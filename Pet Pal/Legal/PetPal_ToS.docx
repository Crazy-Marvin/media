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CF6908" w:rsidRPr="00B108EE">
          <w:rPr>
            <w:rStyle w:val="Hyperlink"/>
            <w:rFonts w:ascii="Arial" w:hAnsi="Arial" w:cs="Arial"/>
          </w:rPr>
          <w:t>https://poopjournal.rocks/PetPal/</w:t>
        </w:r>
      </w:hyperlink>
      <w:r w:rsidR="00CF6908">
        <w:rPr>
          <w:rFonts w:ascii="Arial" w:hAnsi="Arial" w:cs="Arial"/>
          <w:color w:val="000000" w:themeColor="text1"/>
        </w:rPr>
        <w:t xml:space="preserve"> </w:t>
      </w:r>
      <w:r w:rsidRPr="00694A67">
        <w:rPr>
          <w:rFonts w:ascii="Arial" w:hAnsi="Arial" w:cs="Arial"/>
          <w:color w:val="000000" w:themeColor="text1"/>
        </w:rPr>
        <w:t>and our mobile application </w:t>
      </w:r>
      <w:proofErr w:type="spellStart"/>
      <w:r w:rsidRPr="00694A67">
        <w:rPr>
          <w:rFonts w:ascii="Arial" w:hAnsi="Arial" w:cs="Arial"/>
          <w:color w:val="000000" w:themeColor="text1"/>
        </w:rPr>
        <w:t>PetPal</w:t>
      </w:r>
      <w:proofErr w:type="spellEnd"/>
      <w:r w:rsidRPr="00694A67">
        <w:rPr>
          <w:rFonts w:ascii="Arial" w:hAnsi="Arial" w:cs="Arial"/>
          <w:color w:val="000000" w:themeColor="text1"/>
        </w:rPr>
        <w:t xml:space="preserve">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CF6908" w:rsidRPr="00B108EE">
          <w:rPr>
            <w:rStyle w:val="Hyperlink"/>
            <w:rFonts w:ascii="Arial" w:hAnsi="Arial" w:cs="Arial"/>
          </w:rPr>
          <w:t>https://poopjournal.rocks/PetPal/privacy</w:t>
        </w:r>
      </w:hyperlink>
      <w:r w:rsidRPr="00694A67">
        <w:rPr>
          <w:rFonts w:ascii="Arial" w:hAnsi="Arial" w:cs="Arial"/>
          <w:color w:val="000000" w:themeColor="text1"/>
        </w:rPr>
        <w:t>.</w:t>
      </w:r>
      <w:r w:rsidR="00CF6908">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CF6908" w:rsidRPr="00B108EE">
          <w:rPr>
            <w:rStyle w:val="Hyperlink"/>
            <w:rFonts w:ascii="Arial" w:hAnsi="Arial" w:cs="Arial"/>
          </w:rPr>
          <w:t>marvin@poopjournal.rocks</w:t>
        </w:r>
      </w:hyperlink>
      <w:r w:rsidR="00CF6908">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CF6908" w:rsidRPr="00B108EE">
          <w:rPr>
            <w:rStyle w:val="Hyperlink"/>
            <w:rFonts w:ascii="Arial" w:hAnsi="Arial" w:cs="Arial"/>
          </w:rPr>
          <w:t>https://clicky.com/terms</w:t>
        </w:r>
      </w:hyperlink>
      <w:r w:rsidR="00CF6908">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CF6908" w:rsidRPr="00B108EE">
          <w:rPr>
            <w:rStyle w:val="Hyperlink"/>
            <w:rFonts w:ascii="Arial" w:hAnsi="Arial" w:cs="Arial"/>
          </w:rPr>
          <w:t>marvin@poopjournal.rocks</w:t>
        </w:r>
      </w:hyperlink>
      <w:r w:rsidR="00CF6908">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CF6908" w:rsidRPr="00B108EE">
          <w:rPr>
            <w:rStyle w:val="Hyperlink"/>
            <w:rFonts w:ascii="Arial" w:hAnsi="Arial" w:cs="Arial"/>
          </w:rPr>
          <w:t>https://docs.bugsnag.com/legal/privacy-policy/</w:t>
        </w:r>
      </w:hyperlink>
      <w:r w:rsidR="00CF6908">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CF6908" w:rsidRPr="00B108EE">
          <w:rPr>
            <w:rStyle w:val="Hyperlink"/>
            <w:rFonts w:ascii="Arial" w:hAnsi="Arial" w:cs="Arial"/>
          </w:rPr>
          <w:t>https://github.com/ACRA/acra</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r w:rsidR="00CF6908">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CF6908" w:rsidRPr="00B108EE">
          <w:rPr>
            <w:rStyle w:val="Hyperlink"/>
            <w:rFonts w:ascii="Arial" w:hAnsi="Arial" w:cs="Arial"/>
          </w:rPr>
          <w:t>https://docs.rollbar.com/docs/privacy-policy</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CF6908" w:rsidRPr="00B108EE">
          <w:rPr>
            <w:rStyle w:val="Hyperlink"/>
            <w:rFonts w:ascii="Arial" w:hAnsi="Arial" w:cs="Arial"/>
          </w:rPr>
          <w:t>https://sentry.io/privacy/</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5" w:history="1">
        <w:r w:rsidR="00CF6908" w:rsidRPr="00B108EE">
          <w:rPr>
            <w:rStyle w:val="Hyperlink"/>
            <w:rFonts w:ascii="Arial" w:hAnsi="Arial" w:cs="Arial"/>
          </w:rPr>
          <w:t>https://raygun.com/privacy/</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CF6908" w:rsidRPr="00B108EE">
          <w:rPr>
            <w:rStyle w:val="Hyperlink"/>
            <w:rFonts w:ascii="Arial" w:hAnsi="Arial" w:cs="Arial"/>
          </w:rPr>
          <w:t>https://policies.google.com/privacy?hl=en</w:t>
        </w:r>
      </w:hyperlink>
      <w:r w:rsidR="00CF6908">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CF6908" w:rsidRPr="00B108EE">
          <w:rPr>
            <w:rStyle w:val="Hyperlink"/>
            <w:rFonts w:ascii="Arial" w:hAnsi="Arial" w:cs="Arial"/>
          </w:rPr>
          <w:t>https://policies.google.com/privacy?hl=en</w:t>
        </w:r>
      </w:hyperlink>
      <w:r w:rsidR="00CF6908">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CF6908" w:rsidRPr="00B108EE">
          <w:rPr>
            <w:rStyle w:val="Hyperlink"/>
            <w:rFonts w:ascii="Arial" w:hAnsi="Arial" w:cs="Arial"/>
          </w:rPr>
          <w:t>marvin@poopjournal.rocks</w:t>
        </w:r>
      </w:hyperlink>
      <w:r w:rsidRPr="00694A67">
        <w:rPr>
          <w:rFonts w:ascii="Arial" w:hAnsi="Arial" w:cs="Arial"/>
          <w:color w:val="000000" w:themeColor="text1"/>
        </w:rPr>
        <w:t>.</w:t>
      </w:r>
      <w:r w:rsidR="00CF6908">
        <w:rPr>
          <w:rFonts w:ascii="Arial" w:hAnsi="Arial" w:cs="Arial"/>
          <w:color w:val="000000" w:themeColor="text1"/>
        </w:rPr>
        <w:t xml:space="preserve"> </w:t>
      </w:r>
      <w:bookmarkStart w:id="9" w:name="_GoBack"/>
      <w:bookmarkEnd w:id="9"/>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0FD" w:rsidRDefault="008A10FD" w:rsidP="008844C6">
      <w:pPr>
        <w:spacing w:after="0" w:line="240" w:lineRule="auto"/>
      </w:pPr>
      <w:r>
        <w:separator/>
      </w:r>
    </w:p>
  </w:endnote>
  <w:endnote w:type="continuationSeparator" w:id="0">
    <w:p w:rsidR="008A10FD" w:rsidRDefault="008A10FD"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0FD" w:rsidRDefault="008A10FD" w:rsidP="008844C6">
      <w:pPr>
        <w:spacing w:after="0" w:line="240" w:lineRule="auto"/>
      </w:pPr>
      <w:r>
        <w:separator/>
      </w:r>
    </w:p>
  </w:footnote>
  <w:footnote w:type="continuationSeparator" w:id="0">
    <w:p w:rsidR="008A10FD" w:rsidRDefault="008A10FD"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1E6C1C"/>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A10FD"/>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CF6908"/>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D489A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PetPal/"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hyperlink" Target="mailto:marvin@poopjournal.ro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https://policies.google.com/privacy?hl=en" TargetMode="Externa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 Type="http://schemas.openxmlformats.org/officeDocument/2006/relationships/settings" Target="settings.xml"/><Relationship Id="rId9" Type="http://schemas.openxmlformats.org/officeDocument/2006/relationships/hyperlink" Target="https://poopjournal.rocks/PetPal/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FED44-9156-4342-B351-A0EAE2E8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3562</Words>
  <Characters>22442</Characters>
  <Application>Microsoft Office Word</Application>
  <DocSecurity>0</DocSecurity>
  <Lines>187</Lines>
  <Paragraphs>51</Paragraphs>
  <ScaleCrop>false</ScaleCrop>
  <Manager/>
  <Company/>
  <LinksUpToDate>false</LinksUpToDate>
  <CharactersWithSpaces>25953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2019-05-30T21:17:00Z</dcterms:created>
  <dcterms:modified xsi:type="dcterms:W3CDTF">2019-05-30T21:17:00Z</dcterms:modified>
  <cp:category/>
</cp:coreProperties>
</file>