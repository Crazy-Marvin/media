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0728D320"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FA4D37" w:rsidRPr="00ED0C79">
          <w:rPr>
            <w:rStyle w:val="Hyperlink"/>
            <w:rFonts w:ascii="Arial" w:hAnsi="Arial" w:cs="Arial"/>
          </w:rPr>
          <w:t>https://poopjournal.rocks/GameBot/</w:t>
        </w:r>
      </w:hyperlink>
      <w:r w:rsidR="0044117B">
        <w:rPr>
          <w:rFonts w:ascii="Arial" w:hAnsi="Arial" w:cs="Arial"/>
        </w:rPr>
        <w:t xml:space="preserve"> </w:t>
      </w:r>
      <w:r w:rsidRPr="00616A33">
        <w:rPr>
          <w:rFonts w:ascii="Arial" w:hAnsi="Arial" w:cs="Arial"/>
        </w:rPr>
        <w:t xml:space="preserve">/ </w:t>
      </w:r>
      <w:hyperlink r:id="rId9" w:history="1">
        <w:r w:rsidR="0044117B" w:rsidRPr="009B69C5">
          <w:rPr>
            <w:rStyle w:val="Hyperlink"/>
            <w:rFonts w:ascii="Arial" w:hAnsi="Arial" w:cs="Arial"/>
          </w:rPr>
          <w:t>https://t.me/ReleaseGameBot/</w:t>
        </w:r>
      </w:hyperlink>
      <w:r w:rsidR="0044117B">
        <w:rPr>
          <w:rFonts w:ascii="Arial" w:hAnsi="Arial" w:cs="Arial"/>
        </w:rPr>
        <w:t xml:space="preserve"> </w:t>
      </w:r>
      <w:r w:rsidRPr="00616A33">
        <w:rPr>
          <w:rFonts w:ascii="Arial" w:hAnsi="Arial" w:cs="Arial"/>
        </w:rPr>
        <w:t xml:space="preserve">/ </w:t>
      </w:r>
      <w:hyperlink r:id="rId10" w:history="1">
        <w:r w:rsidR="0044117B" w:rsidRPr="009B69C5">
          <w:rPr>
            <w:rStyle w:val="Hyperlink"/>
            <w:rFonts w:ascii="Arial" w:hAnsi="Arial" w:cs="Arial"/>
          </w:rPr>
          <w:t>https://crazymarvin.com/gamebot/</w:t>
        </w:r>
      </w:hyperlink>
      <w:r w:rsidR="0044117B">
        <w:rPr>
          <w:rFonts w:ascii="Arial" w:hAnsi="Arial" w:cs="Arial"/>
        </w:rPr>
        <w:t xml:space="preserve"> </w:t>
      </w:r>
      <w:r w:rsidRPr="00616A33">
        <w:rPr>
          <w:rFonts w:ascii="Arial" w:hAnsi="Arial" w:cs="Arial"/>
        </w:rPr>
        <w:t>and Game Releases Telegram Bot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7AC838F"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1" w:history="1">
        <w:r w:rsidR="00FA4D37" w:rsidRPr="00ED0C79">
          <w:rPr>
            <w:rStyle w:val="Hyperlink"/>
            <w:rFonts w:ascii="Arial" w:hAnsi="Arial" w:cs="Arial"/>
          </w:rPr>
          <w:t>https://poopjournal.rocks/GameBot/</w:t>
        </w:r>
      </w:hyperlink>
      <w:r w:rsidR="0044117B">
        <w:rPr>
          <w:rFonts w:ascii="Arial" w:hAnsi="Arial" w:cs="Arial"/>
        </w:rPr>
        <w:t xml:space="preserve"> </w:t>
      </w:r>
      <w:r w:rsidRPr="00CC1986">
        <w:rPr>
          <w:rFonts w:ascii="Arial" w:hAnsi="Arial" w:cs="Arial"/>
        </w:rPr>
        <w:t xml:space="preserve">/ </w:t>
      </w:r>
      <w:hyperlink r:id="rId12" w:history="1">
        <w:r w:rsidR="0044117B" w:rsidRPr="009B69C5">
          <w:rPr>
            <w:rStyle w:val="Hyperlink"/>
            <w:rFonts w:ascii="Arial" w:hAnsi="Arial" w:cs="Arial"/>
          </w:rPr>
          <w:t>https://t.me/ReleaseGameBot/</w:t>
        </w:r>
      </w:hyperlink>
      <w:r w:rsidR="0044117B">
        <w:rPr>
          <w:rFonts w:ascii="Arial" w:hAnsi="Arial" w:cs="Arial"/>
        </w:rPr>
        <w:t xml:space="preserve"> </w:t>
      </w:r>
      <w:r w:rsidRPr="00CC1986">
        <w:rPr>
          <w:rFonts w:ascii="Arial" w:hAnsi="Arial" w:cs="Arial"/>
        </w:rPr>
        <w:t xml:space="preserve">/ </w:t>
      </w:r>
      <w:hyperlink r:id="rId13" w:history="1">
        <w:r w:rsidR="0044117B" w:rsidRPr="009B69C5">
          <w:rPr>
            <w:rStyle w:val="Hyperlink"/>
            <w:rFonts w:ascii="Arial" w:hAnsi="Arial" w:cs="Arial"/>
          </w:rPr>
          <w:t>https://crazymarvin.com/gamebot/</w:t>
        </w:r>
      </w:hyperlink>
      <w:r w:rsidR="0044117B">
        <w:rPr>
          <w:rFonts w:ascii="Arial" w:hAnsi="Arial" w:cs="Arial"/>
        </w:rPr>
        <w:t xml:space="preserve"> </w:t>
      </w:r>
      <w:r w:rsidRPr="00CC1986">
        <w:rPr>
          <w:rFonts w:ascii="Arial" w:hAnsi="Arial" w:cs="Arial"/>
        </w:rPr>
        <w:t xml:space="preserve">and Game Releases Telegram Bot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FF77721"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4" w:history="1">
        <w:r w:rsidR="00FA4D37" w:rsidRPr="00ED0C79">
          <w:rPr>
            <w:rStyle w:val="Hyperlink"/>
            <w:rFonts w:ascii="Arial" w:hAnsi="Arial" w:cs="Arial"/>
          </w:rPr>
          <w:t>https://poopjournal.rocks/GameBot/</w:t>
        </w:r>
      </w:hyperlink>
      <w:r w:rsidR="0044117B">
        <w:rPr>
          <w:rFonts w:ascii="Arial" w:hAnsi="Arial" w:cs="Arial"/>
        </w:rPr>
        <w:t xml:space="preserve"> </w:t>
      </w:r>
      <w:r w:rsidR="00A83A91" w:rsidRPr="00616A33">
        <w:rPr>
          <w:rFonts w:ascii="Arial" w:hAnsi="Arial" w:cs="Arial"/>
        </w:rPr>
        <w:t xml:space="preserve">/ </w:t>
      </w:r>
      <w:hyperlink r:id="rId15" w:history="1">
        <w:r w:rsidR="0044117B" w:rsidRPr="009B69C5">
          <w:rPr>
            <w:rStyle w:val="Hyperlink"/>
            <w:rFonts w:ascii="Arial" w:hAnsi="Arial" w:cs="Arial"/>
          </w:rPr>
          <w:t>https://t.me/ReleaseGameBot/</w:t>
        </w:r>
      </w:hyperlink>
      <w:r w:rsidR="0044117B">
        <w:rPr>
          <w:rFonts w:ascii="Arial" w:hAnsi="Arial" w:cs="Arial"/>
        </w:rPr>
        <w:t xml:space="preserve"> </w:t>
      </w:r>
      <w:r w:rsidR="00A83A91" w:rsidRPr="00616A33">
        <w:rPr>
          <w:rFonts w:ascii="Arial" w:hAnsi="Arial" w:cs="Arial"/>
        </w:rPr>
        <w:t xml:space="preserve">/ </w:t>
      </w:r>
      <w:hyperlink r:id="rId16" w:history="1">
        <w:r w:rsidR="0044117B" w:rsidRPr="009B69C5">
          <w:rPr>
            <w:rStyle w:val="Hyperlink"/>
            <w:rFonts w:ascii="Arial" w:hAnsi="Arial" w:cs="Arial"/>
          </w:rPr>
          <w:t>https://crazymarvin.com/gamebot/</w:t>
        </w:r>
      </w:hyperlink>
      <w:r w:rsidR="0044117B">
        <w:rPr>
          <w:rFonts w:ascii="Arial" w:hAnsi="Arial" w:cs="Arial"/>
        </w:rPr>
        <w:t xml:space="preserve"> </w:t>
      </w:r>
      <w:r w:rsidR="00A83A91" w:rsidRPr="00616A33">
        <w:rPr>
          <w:rFonts w:ascii="Arial" w:hAnsi="Arial" w:cs="Arial"/>
        </w:rPr>
        <w:t>website and Game Releases Telegram Bot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73A3DC1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7" w:history="1">
        <w:r w:rsidR="0044117B" w:rsidRPr="009B69C5">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193F072C" w:rsidR="00217370" w:rsidRPr="00CC1986" w:rsidRDefault="003E00C6"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2202E945" w:rsidR="00B56BA4" w:rsidRDefault="003E00C6"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44B71195"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8" w:history="1">
        <w:r w:rsidR="003E00C6" w:rsidRPr="009B69C5">
          <w:rPr>
            <w:rStyle w:val="Hyperlink"/>
            <w:rFonts w:ascii="Arial" w:hAnsi="Arial" w:cs="Arial"/>
          </w:rPr>
          <w:t>https://eur-lex.europa.eu/eli/reg/2016/679/oj</w:t>
        </w:r>
      </w:hyperlink>
      <w:r w:rsidR="003E00C6">
        <w:rPr>
          <w:rFonts w:ascii="Arial" w:hAnsi="Arial" w:cs="Arial"/>
        </w:rPr>
        <w:t xml:space="preserve"> </w:t>
      </w:r>
      <w:r w:rsidRPr="00CC1986">
        <w:rPr>
          <w:rFonts w:ascii="Arial" w:hAnsi="Arial" w:cs="Arial"/>
        </w:rPr>
        <w:t xml:space="preserve"> </w:t>
      </w:r>
      <w:hyperlink r:id="rId19"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6E3ABAD4"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20" w:history="1">
        <w:r w:rsidR="003E00C6" w:rsidRPr="009B69C5">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767D75B4"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21" w:history="1">
        <w:r w:rsidR="003E00C6" w:rsidRPr="009B69C5">
          <w:rPr>
            <w:rStyle w:val="Hyperlink"/>
            <w:rFonts w:ascii="Arial" w:hAnsi="Arial" w:cs="Arial"/>
          </w:rPr>
          <w:t>https://consumercal.org/about-cfc/cfc-education-foundation/california-online-privacy-protection-act-caloppa-3/</w:t>
        </w:r>
      </w:hyperlink>
      <w:r w:rsidR="003E00C6">
        <w:rPr>
          <w:rFonts w:ascii="Arial" w:hAnsi="Arial" w:cs="Arial"/>
        </w:rPr>
        <w:t xml:space="preserve"> </w:t>
      </w:r>
      <w:r w:rsidRPr="00CC1986">
        <w:rPr>
          <w:rFonts w:ascii="Arial" w:hAnsi="Arial" w:cs="Arial"/>
        </w:rPr>
        <w:t xml:space="preserve"> </w:t>
      </w:r>
      <w:hyperlink r:id="rId22"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22F9439B"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3" w:history="1">
        <w:r w:rsidR="003E00C6" w:rsidRPr="009B69C5">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4FA345D5" w:rsidR="00F836CF" w:rsidRPr="00F836CF" w:rsidRDefault="003E00C6"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4ECEB28E"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sidR="003E00C6">
        <w:rPr>
          <w:rFonts w:ascii="Arial" w:hAnsi="Arial" w:cs="Arial"/>
        </w:rPr>
        <w:t xml:space="preserve"> or email </w:t>
      </w:r>
      <w:hyperlink r:id="rId24" w:history="1">
        <w:r w:rsidR="003E00C6" w:rsidRPr="009B69C5">
          <w:rPr>
            <w:rStyle w:val="Hyperlink"/>
            <w:rFonts w:ascii="Arial" w:hAnsi="Arial" w:cs="Arial"/>
          </w:rPr>
          <w:t>marvin@poopjournal.rocks</w:t>
        </w:r>
      </w:hyperlink>
      <w:r w:rsidR="003E00C6">
        <w:rPr>
          <w:rFonts w:ascii="Arial" w:hAnsi="Arial" w:cs="Arial"/>
        </w:rPr>
        <w:t xml:space="preserve">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6560A45C"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5" w:history="1">
        <w:r w:rsidR="003E00C6" w:rsidRPr="009B69C5">
          <w:rPr>
            <w:rStyle w:val="Hyperlink"/>
            <w:rFonts w:ascii="Arial" w:hAnsi="Arial" w:cs="Arial"/>
          </w:rPr>
          <w:t>marvin@poopjournal.rocks</w:t>
        </w:r>
      </w:hyperlink>
      <w:r w:rsidR="003E00C6">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41C68205"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6" w:history="1">
        <w:r w:rsidR="003E00C6" w:rsidRPr="009B69C5">
          <w:rPr>
            <w:rStyle w:val="Hyperlink"/>
            <w:rFonts w:ascii="Arial" w:hAnsi="Arial" w:cs="Arial"/>
          </w:rPr>
          <w:t>https://poopjournal.rocks/blog/contact/</w:t>
        </w:r>
      </w:hyperlink>
      <w:r w:rsidR="003E00C6">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7"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0C7DF6B3"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8" w:history="1">
        <w:r w:rsidR="003E00C6" w:rsidRPr="009B69C5">
          <w:rPr>
            <w:rStyle w:val="Hyperlink"/>
            <w:rFonts w:ascii="Arial" w:hAnsi="Arial" w:cs="Arial"/>
          </w:rPr>
          <w:t>https://policies.google.com/privacy?hl=en</w:t>
        </w:r>
      </w:hyperlink>
      <w:r w:rsidR="003E00C6">
        <w:rPr>
          <w:rFonts w:ascii="Arial" w:hAnsi="Arial" w:cs="Arial"/>
        </w:rPr>
        <w:t xml:space="preserve"> </w:t>
      </w:r>
      <w:hyperlink r:id="rId29"/>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54B252BE"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30" w:history="1">
        <w:r w:rsidR="003E00C6" w:rsidRPr="009B69C5">
          <w:rPr>
            <w:rStyle w:val="Hyperlink"/>
            <w:rFonts w:ascii="Arial" w:hAnsi="Arial" w:cs="Arial"/>
          </w:rPr>
          <w:t>https://support.google.com/analytics/answer/6004245</w:t>
        </w:r>
      </w:hyperlink>
      <w:r w:rsidRPr="00CC1986">
        <w:rPr>
          <w:rFonts w:ascii="Arial" w:hAnsi="Arial" w:cs="Arial"/>
        </w:rPr>
        <w:t>.</w:t>
      </w:r>
      <w:hyperlink r:id="rId31"/>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7251E44E"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2" w:history="1">
        <w:r w:rsidR="003E00C6" w:rsidRPr="009B69C5">
          <w:rPr>
            <w:rStyle w:val="Hyperlink"/>
            <w:rFonts w:ascii="Arial" w:hAnsi="Arial" w:cs="Arial"/>
          </w:rPr>
          <w:t>https://policies.google.com/privacy?hl=en</w:t>
        </w:r>
      </w:hyperlink>
      <w:r w:rsidR="003E00C6">
        <w:rPr>
          <w:rFonts w:ascii="Arial" w:hAnsi="Arial" w:cs="Arial"/>
        </w:rPr>
        <w:t xml:space="preserve"> </w:t>
      </w:r>
      <w:hyperlink r:id="rId33"/>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394ABF18"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4" w:history="1">
        <w:r w:rsidR="003E00C6" w:rsidRPr="009B69C5">
          <w:rPr>
            <w:rStyle w:val="Hyperlink"/>
            <w:rFonts w:ascii="Arial" w:hAnsi="Arial" w:cs="Arial"/>
          </w:rPr>
          <w:t>https://policies.google.com/privacy?hl=en</w:t>
        </w:r>
      </w:hyperlink>
      <w:r w:rsidR="003E00C6">
        <w:rPr>
          <w:rFonts w:ascii="Arial" w:hAnsi="Arial" w:cs="Arial"/>
        </w:rPr>
        <w:t xml:space="preserve"> </w:t>
      </w:r>
      <w:hyperlink r:id="rId35"/>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34243E9F"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6" w:history="1">
        <w:r w:rsidR="003E00C6" w:rsidRPr="009B69C5">
          <w:rPr>
            <w:rStyle w:val="Hyperlink"/>
            <w:rFonts w:ascii="Arial" w:hAnsi="Arial" w:cs="Arial"/>
          </w:rPr>
          <w:t>https://usefathom.com/privacy/</w:t>
        </w:r>
      </w:hyperlink>
      <w:r w:rsidR="003E00C6">
        <w:rPr>
          <w:rFonts w:ascii="Arial" w:hAnsi="Arial" w:cs="Arial"/>
        </w:rPr>
        <w:t xml:space="preserve"> </w:t>
      </w:r>
      <w:hyperlink r:id="rId37"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550F96B7"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8" w:history="1">
        <w:r w:rsidR="003E00C6" w:rsidRPr="009B69C5">
          <w:rPr>
            <w:rStyle w:val="Hyperlink"/>
            <w:rFonts w:ascii="Arial" w:hAnsi="Arial" w:cs="Arial"/>
          </w:rPr>
          <w:t>https://matomo.org/privacy-policy</w:t>
        </w:r>
      </w:hyperlink>
      <w:r w:rsidR="003E00C6">
        <w:rPr>
          <w:rFonts w:ascii="Arial" w:hAnsi="Arial" w:cs="Arial"/>
        </w:rPr>
        <w:t xml:space="preserve"> </w:t>
      </w:r>
      <w:hyperlink r:id="rId39"/>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54729E36"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40" w:history="1">
        <w:r w:rsidR="003E00C6" w:rsidRPr="009B69C5">
          <w:rPr>
            <w:rStyle w:val="Hyperlink"/>
            <w:rFonts w:ascii="Arial" w:hAnsi="Arial" w:cs="Arial"/>
          </w:rPr>
          <w:t>https://clicky.com/terms</w:t>
        </w:r>
      </w:hyperlink>
      <w:r w:rsidR="003E00C6">
        <w:rPr>
          <w:rFonts w:ascii="Arial" w:hAnsi="Arial" w:cs="Arial"/>
        </w:rPr>
        <w:t xml:space="preserve"> </w:t>
      </w:r>
      <w:hyperlink r:id="rId41"/>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7A49698F"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42" w:history="1">
        <w:r w:rsidR="003E00C6" w:rsidRPr="009B69C5">
          <w:rPr>
            <w:rStyle w:val="Hyperlink"/>
            <w:rFonts w:ascii="Arial" w:hAnsi="Arial" w:cs="Arial"/>
          </w:rPr>
          <w:t>https://www.cloudflare.com/privacypolicy/</w:t>
        </w:r>
      </w:hyperlink>
      <w:r w:rsidR="003E00C6">
        <w:rPr>
          <w:rFonts w:ascii="Arial" w:hAnsi="Arial" w:cs="Arial"/>
        </w:rPr>
        <w:t xml:space="preserve"> </w:t>
      </w:r>
      <w:r w:rsidRPr="00F34F77">
        <w:rPr>
          <w:rFonts w:ascii="Arial" w:hAnsi="Arial" w:cs="Arial"/>
        </w:rPr>
        <w:t xml:space="preserve"> </w:t>
      </w:r>
      <w:hyperlink r:id="rId43"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2FDEBC94"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4" w:history="1">
        <w:r w:rsidR="003E00C6" w:rsidRPr="009B69C5">
          <w:rPr>
            <w:rStyle w:val="Hyperlink"/>
            <w:rFonts w:ascii="Arial" w:hAnsi="Arial" w:cs="Arial"/>
          </w:rPr>
          <w:t>https://statcounter.com/about/legal/</w:t>
        </w:r>
      </w:hyperlink>
      <w:r w:rsidR="003E00C6">
        <w:rPr>
          <w:rFonts w:ascii="Arial" w:hAnsi="Arial" w:cs="Arial"/>
        </w:rPr>
        <w:t xml:space="preserve"> </w:t>
      </w:r>
      <w:hyperlink r:id="rId45"/>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0BA636C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6" w:history="1">
        <w:r w:rsidR="003E00C6" w:rsidRPr="009B69C5">
          <w:rPr>
            <w:rStyle w:val="Hyperlink"/>
            <w:rFonts w:ascii="Arial" w:hAnsi="Arial" w:cs="Arial"/>
          </w:rPr>
          <w:t>https://dev.flurry.com/secure/optOut.do</w:t>
        </w:r>
      </w:hyperlink>
      <w:r w:rsidR="003E00C6">
        <w:rPr>
          <w:rFonts w:ascii="Arial" w:hAnsi="Arial" w:cs="Arial"/>
        </w:rPr>
        <w:t xml:space="preserve"> </w:t>
      </w:r>
      <w:hyperlink r:id="rId47"/>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48A1472E"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8" w:history="1">
        <w:r w:rsidR="003E00C6" w:rsidRPr="009B69C5">
          <w:rPr>
            <w:rStyle w:val="Hyperlink"/>
            <w:rFonts w:ascii="Arial" w:hAnsi="Arial" w:cs="Arial"/>
          </w:rPr>
          <w:t>https://policies.yahoo.com/us/en/yahoo/privacy/policy/index.htm</w:t>
        </w:r>
      </w:hyperlink>
      <w:r w:rsidR="003E00C6">
        <w:rPr>
          <w:rFonts w:ascii="Arial" w:hAnsi="Arial" w:cs="Arial"/>
        </w:rPr>
        <w:t xml:space="preserve"> </w:t>
      </w:r>
      <w:hyperlink r:id="rId49"/>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0BE552E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50" w:history="1">
        <w:r w:rsidR="003E00C6" w:rsidRPr="009B69C5">
          <w:rPr>
            <w:rStyle w:val="Hyperlink"/>
            <w:rFonts w:ascii="Arial" w:hAnsi="Arial" w:cs="Arial"/>
          </w:rPr>
          <w:t>https://mixpanel.com/optout/</w:t>
        </w:r>
      </w:hyperlink>
      <w:r w:rsidR="003E00C6">
        <w:rPr>
          <w:rFonts w:ascii="Arial" w:hAnsi="Arial" w:cs="Arial"/>
        </w:rPr>
        <w:t xml:space="preserve"> </w:t>
      </w:r>
      <w:hyperlink r:id="rId51"/>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5481F4DE"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2" w:history="1">
        <w:r w:rsidR="003E00C6" w:rsidRPr="009B69C5">
          <w:rPr>
            <w:rStyle w:val="Hyperlink"/>
            <w:rFonts w:ascii="Arial" w:hAnsi="Arial" w:cs="Arial"/>
          </w:rPr>
          <w:t>https://mixpanel.com/terms/</w:t>
        </w:r>
      </w:hyperlink>
      <w:r w:rsidR="003E00C6">
        <w:rPr>
          <w:rFonts w:ascii="Arial" w:hAnsi="Arial" w:cs="Arial"/>
        </w:rPr>
        <w:t xml:space="preserve"> </w:t>
      </w:r>
      <w:hyperlink r:id="rId53"/>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31C6D855"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4" w:history="1">
        <w:r w:rsidR="003E00C6" w:rsidRPr="009B69C5">
          <w:rPr>
            <w:rStyle w:val="Hyperlink"/>
            <w:rFonts w:ascii="Arial" w:hAnsi="Arial" w:cs="Arial"/>
          </w:rPr>
          <w:t>https://unity3d.com/legal/privacy-policy</w:t>
        </w:r>
      </w:hyperlink>
      <w:r w:rsidR="003E00C6">
        <w:rPr>
          <w:rFonts w:ascii="Arial" w:hAnsi="Arial" w:cs="Arial"/>
        </w:rPr>
        <w:t xml:space="preserve"> </w:t>
      </w:r>
      <w:hyperlink r:id="rId55"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114FAD44"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6" w:history="1">
        <w:r w:rsidR="003E00C6" w:rsidRPr="009B69C5">
          <w:rPr>
            <w:rStyle w:val="Hyperlink"/>
            <w:rFonts w:ascii="Arial" w:hAnsi="Arial" w:cs="Arial"/>
          </w:rPr>
          <w:t>https://electerious.com/terms_of_service.html</w:t>
        </w:r>
      </w:hyperlink>
      <w:r w:rsidR="003E00C6">
        <w:rPr>
          <w:rFonts w:ascii="Arial" w:hAnsi="Arial" w:cs="Arial"/>
        </w:rPr>
        <w:t xml:space="preserve"> </w:t>
      </w:r>
      <w:hyperlink r:id="rId57"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8"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661CFE48"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9" w:history="1">
        <w:r w:rsidR="003E00C6" w:rsidRPr="009B69C5">
          <w:rPr>
            <w:rStyle w:val="Hyperlink"/>
            <w:rFonts w:ascii="Arial" w:hAnsi="Arial" w:cs="Arial"/>
          </w:rPr>
          <w:t>https://about.gitlab.com/privacy/</w:t>
        </w:r>
      </w:hyperlink>
      <w:r w:rsidRPr="00E0573B">
        <w:rPr>
          <w:rFonts w:ascii="Arial" w:hAnsi="Arial" w:cs="Arial"/>
        </w:rPr>
        <w:t>.</w:t>
      </w:r>
      <w:hyperlink r:id="rId60"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33A75A60"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1" w:history="1">
        <w:r w:rsidR="003E00C6" w:rsidRPr="009B69C5">
          <w:rPr>
            <w:rStyle w:val="Hyperlink"/>
            <w:rFonts w:ascii="Arial" w:hAnsi="Arial" w:cs="Arial"/>
          </w:rPr>
          <w:t>https://docs.travis-ci.com/legal/privacy-policy</w:t>
        </w:r>
      </w:hyperlink>
      <w:r w:rsidRPr="00E0573B">
        <w:rPr>
          <w:rFonts w:ascii="Arial" w:hAnsi="Arial" w:cs="Arial"/>
        </w:rPr>
        <w:t>.</w:t>
      </w:r>
      <w:hyperlink r:id="rId62"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3"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19DFBE27"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4" w:history="1">
        <w:r w:rsidR="003E00C6" w:rsidRPr="009B69C5">
          <w:rPr>
            <w:rStyle w:val="Hyperlink"/>
            <w:rFonts w:ascii="Arial" w:hAnsi="Arial" w:cs="Arial"/>
          </w:rPr>
          <w:t>https://policies.google.com/privacy</w:t>
        </w:r>
      </w:hyperlink>
      <w:r w:rsidRPr="00E0573B">
        <w:rPr>
          <w:rFonts w:ascii="Arial" w:hAnsi="Arial" w:cs="Arial"/>
        </w:rPr>
        <w:t xml:space="preserve">. </w:t>
      </w:r>
      <w:hyperlink r:id="rId65"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66605D94"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6" w:history="1">
        <w:r w:rsidR="003E00C6" w:rsidRPr="009B69C5">
          <w:rPr>
            <w:rStyle w:val="Hyperlink"/>
            <w:rFonts w:ascii="Arial" w:hAnsi="Arial" w:cs="Arial"/>
          </w:rPr>
          <w:t>https://www.codacy.com/privacy</w:t>
        </w:r>
      </w:hyperlink>
      <w:r w:rsidRPr="00E0573B">
        <w:rPr>
          <w:rFonts w:ascii="Arial" w:hAnsi="Arial" w:cs="Arial"/>
        </w:rPr>
        <w:t xml:space="preserve">. </w:t>
      </w:r>
      <w:hyperlink r:id="rId67"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3422A9F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8" w:history="1">
        <w:r w:rsidR="003E00C6" w:rsidRPr="009B69C5">
          <w:rPr>
            <w:rStyle w:val="Hyperlink"/>
            <w:rFonts w:ascii="Arial" w:hAnsi="Arial" w:cs="Arial"/>
          </w:rPr>
          <w:t>https://codecov.io/privacy</w:t>
        </w:r>
      </w:hyperlink>
      <w:r w:rsidRPr="00E0573B">
        <w:rPr>
          <w:rFonts w:ascii="Arial" w:hAnsi="Arial" w:cs="Arial"/>
        </w:rPr>
        <w:t xml:space="preserve">. </w:t>
      </w:r>
      <w:hyperlink r:id="rId69"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0"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4A44F4E8"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1" w:anchor="16-how-to-contact-us" w:history="1">
        <w:r w:rsidR="003E00C6" w:rsidRPr="009B69C5">
          <w:rPr>
            <w:rStyle w:val="Hyperlink"/>
            <w:rFonts w:ascii="Arial" w:hAnsi="Arial" w:cs="Arial"/>
          </w:rPr>
          <w:t>https://crowdin.com/privacy-policy/#16-how-to-contact-us</w:t>
        </w:r>
      </w:hyperlink>
      <w:r w:rsidRPr="00E0573B">
        <w:rPr>
          <w:rFonts w:ascii="Arial" w:hAnsi="Arial" w:cs="Arial"/>
        </w:rPr>
        <w:t xml:space="preserve">. </w:t>
      </w:r>
      <w:hyperlink r:id="rId72"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400DFD12"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3" w:history="1">
        <w:r w:rsidR="003E00C6" w:rsidRPr="009B69C5">
          <w:rPr>
            <w:rStyle w:val="Hyperlink"/>
            <w:rFonts w:ascii="Arial" w:hAnsi="Arial" w:cs="Arial"/>
          </w:rPr>
          <w:t>https://circleci.com/privacy/</w:t>
        </w:r>
      </w:hyperlink>
      <w:r w:rsidRPr="00E0573B">
        <w:rPr>
          <w:rFonts w:ascii="Arial" w:hAnsi="Arial" w:cs="Arial"/>
        </w:rPr>
        <w:t xml:space="preserve">. </w:t>
      </w:r>
      <w:hyperlink r:id="rId74"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6D73258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5" w:history="1">
        <w:r w:rsidR="003E00C6" w:rsidRPr="009B69C5">
          <w:rPr>
            <w:rStyle w:val="Hyperlink"/>
            <w:rFonts w:ascii="Arial" w:hAnsi="Arial" w:cs="Arial"/>
          </w:rPr>
          <w:t>http://www.google.com/ads/preferences/</w:t>
        </w:r>
      </w:hyperlink>
      <w:r w:rsidR="003E00C6">
        <w:rPr>
          <w:rFonts w:ascii="Arial" w:hAnsi="Arial" w:cs="Arial"/>
        </w:rPr>
        <w:t xml:space="preserve"> </w:t>
      </w:r>
      <w:hyperlink r:id="rId76"/>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0276899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7" w:history="1">
        <w:r w:rsidR="003E00C6" w:rsidRPr="009B69C5">
          <w:rPr>
            <w:rStyle w:val="Hyperlink"/>
            <w:rFonts w:ascii="Arial" w:hAnsi="Arial" w:cs="Arial"/>
          </w:rPr>
          <w:t>https://advertise.bingads.microsoft.com/en-us/resources/policies/personalized-ads</w:t>
        </w:r>
      </w:hyperlink>
      <w:r w:rsidR="003E00C6">
        <w:rPr>
          <w:rFonts w:ascii="Arial" w:hAnsi="Arial" w:cs="Arial"/>
        </w:rPr>
        <w:t xml:space="preserve"> </w:t>
      </w:r>
      <w:hyperlink r:id="rId78"/>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75CB67B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9" w:history="1">
        <w:r w:rsidR="003E00C6" w:rsidRPr="009B69C5">
          <w:rPr>
            <w:rStyle w:val="Hyperlink"/>
            <w:rFonts w:ascii="Arial" w:hAnsi="Arial" w:cs="Arial"/>
          </w:rPr>
          <w:t>https://privacy.microsoft.com/en-us/PrivacyStatement</w:t>
        </w:r>
      </w:hyperlink>
      <w:r w:rsidR="003E00C6">
        <w:rPr>
          <w:rFonts w:ascii="Arial" w:hAnsi="Arial" w:cs="Arial"/>
        </w:rPr>
        <w:t xml:space="preserve"> </w:t>
      </w:r>
      <w:hyperlink r:id="rId80"/>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3688278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1" w:history="1">
        <w:r w:rsidR="003E00C6" w:rsidRPr="009B69C5">
          <w:rPr>
            <w:rStyle w:val="Hyperlink"/>
            <w:rFonts w:ascii="Arial" w:hAnsi="Arial" w:cs="Arial"/>
          </w:rPr>
          <w:t>https://support.google.com/ads/answer/2662922?hl=en</w:t>
        </w:r>
      </w:hyperlink>
      <w:r w:rsidR="003E00C6">
        <w:rPr>
          <w:rFonts w:ascii="Arial" w:hAnsi="Arial" w:cs="Arial"/>
        </w:rPr>
        <w:t xml:space="preserve"> </w:t>
      </w:r>
      <w:hyperlink r:id="rId82"/>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5F94AB1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3" w:history="1">
        <w:r w:rsidR="003E00C6" w:rsidRPr="009B69C5">
          <w:rPr>
            <w:rStyle w:val="Hyperlink"/>
            <w:rFonts w:ascii="Arial" w:hAnsi="Arial" w:cs="Arial"/>
          </w:rPr>
          <w:t>http://www.google.com/policies/privacy/partners/</w:t>
        </w:r>
      </w:hyperlink>
      <w:r w:rsidR="003E00C6">
        <w:rPr>
          <w:rFonts w:ascii="Arial" w:hAnsi="Arial" w:cs="Arial"/>
        </w:rPr>
        <w:t xml:space="preserve"> </w:t>
      </w:r>
      <w:r w:rsidRPr="00CC1986">
        <w:rPr>
          <w:rFonts w:ascii="Arial" w:hAnsi="Arial" w:cs="Arial"/>
        </w:rPr>
        <w:t xml:space="preserve">or visit the Privacy Policy of Google: </w:t>
      </w:r>
      <w:hyperlink r:id="rId84" w:history="1">
        <w:r w:rsidR="003E00C6" w:rsidRPr="009B69C5">
          <w:rPr>
            <w:rStyle w:val="Hyperlink"/>
            <w:rFonts w:ascii="Arial" w:hAnsi="Arial" w:cs="Arial"/>
          </w:rPr>
          <w:t>http://www.google.com/policies/privacy/</w:t>
        </w:r>
      </w:hyperlink>
      <w:r w:rsidR="003E00C6">
        <w:rPr>
          <w:rFonts w:ascii="Arial" w:hAnsi="Arial" w:cs="Arial"/>
        </w:rPr>
        <w:t xml:space="preserve"> </w:t>
      </w:r>
      <w:hyperlink r:id="rId85"/>
      <w:hyperlink r:id="rId86"/>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2A06C00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7" w:history="1">
        <w:r w:rsidR="003E00C6" w:rsidRPr="009B69C5">
          <w:rPr>
            <w:rStyle w:val="Hyperlink"/>
            <w:rFonts w:ascii="Arial" w:hAnsi="Arial" w:cs="Arial"/>
          </w:rPr>
          <w:t>https://www.sparklit.com/agreements.spark?agreement=privacy</w:t>
        </w:r>
      </w:hyperlink>
      <w:r w:rsidR="003E00C6">
        <w:rPr>
          <w:rFonts w:ascii="Arial" w:hAnsi="Arial" w:cs="Arial"/>
        </w:rPr>
        <w:t xml:space="preserve"> </w:t>
      </w:r>
      <w:hyperlink r:id="rId88"/>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3BFB7341"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9" w:history="1">
        <w:r w:rsidR="003E00C6" w:rsidRPr="009B69C5">
          <w:rPr>
            <w:rStyle w:val="Hyperlink"/>
            <w:rFonts w:ascii="Arial" w:hAnsi="Arial" w:cs="Arial"/>
          </w:rPr>
          <w:t>https://unity3d.com/legal/privacy-policy</w:t>
        </w:r>
      </w:hyperlink>
      <w:r w:rsidR="003E00C6">
        <w:rPr>
          <w:rFonts w:ascii="Arial" w:hAnsi="Arial" w:cs="Arial"/>
        </w:rPr>
        <w:t xml:space="preserve"> </w:t>
      </w:r>
      <w:hyperlink r:id="rId90"/>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4CE1BF1F"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91" w:history="1">
        <w:r w:rsidR="003E00C6" w:rsidRPr="009B69C5">
          <w:rPr>
            <w:rStyle w:val="Hyperlink"/>
            <w:rFonts w:ascii="Arial" w:hAnsi="Arial" w:cs="Arial"/>
          </w:rPr>
          <w:t>https://unity3d.com/legal/privacy-policy</w:t>
        </w:r>
      </w:hyperlink>
      <w:r w:rsidR="003E00C6">
        <w:rPr>
          <w:rFonts w:ascii="Arial" w:hAnsi="Arial" w:cs="Arial"/>
        </w:rPr>
        <w:t xml:space="preserve"> </w:t>
      </w:r>
      <w:hyperlink r:id="rId92"/>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0985E89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3" w:history="1">
        <w:r w:rsidR="003E00C6" w:rsidRPr="009B69C5">
          <w:rPr>
            <w:rStyle w:val="Hyperlink"/>
            <w:rFonts w:ascii="Arial" w:hAnsi="Arial" w:cs="Arial"/>
          </w:rPr>
          <w:t>http://www.google.com/settings/ads</w:t>
        </w:r>
      </w:hyperlink>
      <w:r w:rsidR="003E00C6">
        <w:rPr>
          <w:rFonts w:ascii="Arial" w:hAnsi="Arial" w:cs="Arial"/>
        </w:rPr>
        <w:t xml:space="preserve"> </w:t>
      </w:r>
      <w:hyperlink r:id="rId94"/>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3675745E"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5" w:history="1">
        <w:r w:rsidR="003E00C6" w:rsidRPr="009B69C5">
          <w:rPr>
            <w:rStyle w:val="Hyperlink"/>
            <w:rFonts w:ascii="Arial" w:hAnsi="Arial" w:cs="Arial"/>
          </w:rPr>
          <w:t>https://tools.google.com/dlpage/gaoptout</w:t>
        </w:r>
      </w:hyperlink>
      <w:r w:rsidR="003E00C6">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6"/>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76BA6406"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7" w:history="1">
        <w:r w:rsidR="003E00C6" w:rsidRPr="009B69C5">
          <w:rPr>
            <w:rStyle w:val="Hyperlink"/>
            <w:rFonts w:ascii="Arial" w:hAnsi="Arial" w:cs="Arial"/>
          </w:rPr>
          <w:t>https://policies.google.com/privacy?hl=en</w:t>
        </w:r>
      </w:hyperlink>
      <w:r w:rsidR="003E00C6">
        <w:rPr>
          <w:rFonts w:ascii="Arial" w:hAnsi="Arial" w:cs="Arial"/>
        </w:rPr>
        <w:t xml:space="preserve"> </w:t>
      </w:r>
      <w:hyperlink r:id="rId98"/>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1575479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9" w:history="1">
        <w:r w:rsidR="003E00C6" w:rsidRPr="009B69C5">
          <w:rPr>
            <w:rStyle w:val="Hyperlink"/>
            <w:rFonts w:ascii="Arial" w:hAnsi="Arial" w:cs="Arial"/>
          </w:rPr>
          <w:t>https://advertise.bingads.microsoft.com/en-us/resources/policies/personalized-ads</w:t>
        </w:r>
      </w:hyperlink>
      <w:r w:rsidR="003E00C6">
        <w:rPr>
          <w:rFonts w:ascii="Arial" w:hAnsi="Arial" w:cs="Arial"/>
        </w:rPr>
        <w:t xml:space="preserve"> </w:t>
      </w:r>
      <w:hyperlink r:id="rId100"/>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0ADD79CF"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1" w:history="1">
        <w:r w:rsidR="003E00C6" w:rsidRPr="009B69C5">
          <w:rPr>
            <w:rStyle w:val="Hyperlink"/>
            <w:rFonts w:ascii="Arial" w:hAnsi="Arial" w:cs="Arial"/>
          </w:rPr>
          <w:t>https://privacy.microsoft.com/en-us/PrivacyStatement</w:t>
        </w:r>
      </w:hyperlink>
      <w:r w:rsidR="003E00C6">
        <w:rPr>
          <w:rFonts w:ascii="Arial" w:hAnsi="Arial" w:cs="Arial"/>
        </w:rPr>
        <w:t xml:space="preserve"> </w:t>
      </w:r>
      <w:hyperlink r:id="rId102"/>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39775DC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3" w:history="1">
        <w:r w:rsidR="003E00C6" w:rsidRPr="009B69C5">
          <w:rPr>
            <w:rStyle w:val="Hyperlink"/>
            <w:rFonts w:ascii="Arial" w:hAnsi="Arial" w:cs="Arial"/>
          </w:rPr>
          <w:t>https://support.twitter.com/articles/20170405</w:t>
        </w:r>
      </w:hyperlink>
      <w:r w:rsidR="003E00C6">
        <w:rPr>
          <w:rFonts w:ascii="Arial" w:hAnsi="Arial" w:cs="Arial"/>
        </w:rPr>
        <w:t xml:space="preserve"> </w:t>
      </w:r>
      <w:hyperlink r:id="rId104"/>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67C7F73A"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5" w:history="1">
        <w:r w:rsidR="003E00C6" w:rsidRPr="009B69C5">
          <w:rPr>
            <w:rStyle w:val="Hyperlink"/>
            <w:rFonts w:ascii="Arial" w:hAnsi="Arial" w:cs="Arial"/>
          </w:rPr>
          <w:t>https://twitter.com/privacy</w:t>
        </w:r>
      </w:hyperlink>
      <w:r w:rsidR="003E00C6">
        <w:rPr>
          <w:rFonts w:ascii="Arial" w:hAnsi="Arial" w:cs="Arial"/>
        </w:rPr>
        <w:t xml:space="preserve"> </w:t>
      </w:r>
      <w:hyperlink r:id="rId106"/>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5427D57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7" w:history="1">
        <w:r w:rsidR="003E00C6" w:rsidRPr="009B69C5">
          <w:rPr>
            <w:rStyle w:val="Hyperlink"/>
            <w:rFonts w:ascii="Arial" w:hAnsi="Arial" w:cs="Arial"/>
          </w:rPr>
          <w:t>https://www.facebook.com/help/164968693837950</w:t>
        </w:r>
      </w:hyperlink>
      <w:r w:rsidR="003E00C6">
        <w:rPr>
          <w:rFonts w:ascii="Arial" w:hAnsi="Arial" w:cs="Arial"/>
        </w:rPr>
        <w:t xml:space="preserve"> </w:t>
      </w:r>
      <w:hyperlink r:id="rId108"/>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040635F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9" w:history="1">
        <w:r w:rsidR="003E00C6" w:rsidRPr="009B69C5">
          <w:rPr>
            <w:rStyle w:val="Hyperlink"/>
            <w:rFonts w:ascii="Arial" w:hAnsi="Arial" w:cs="Arial"/>
          </w:rPr>
          <w:t>https://www.facebook.com/help/568137493302217</w:t>
        </w:r>
      </w:hyperlink>
      <w:r w:rsidR="003E00C6">
        <w:rPr>
          <w:rFonts w:ascii="Arial" w:hAnsi="Arial" w:cs="Arial"/>
        </w:rPr>
        <w:t xml:space="preserve"> </w:t>
      </w:r>
      <w:hyperlink r:id="rId110"/>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099C0A47"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1" w:history="1">
        <w:r w:rsidR="003E00C6" w:rsidRPr="009B69C5">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2" w:history="1">
        <w:r w:rsidR="003E00C6" w:rsidRPr="009B69C5">
          <w:rPr>
            <w:rStyle w:val="Hyperlink"/>
            <w:rFonts w:ascii="Arial" w:hAnsi="Arial" w:cs="Arial"/>
          </w:rPr>
          <w:t>http://youradchoices.ca/</w:t>
        </w:r>
      </w:hyperlink>
      <w:r w:rsidR="003E00C6">
        <w:rPr>
          <w:rFonts w:ascii="Arial" w:hAnsi="Arial" w:cs="Arial"/>
        </w:rPr>
        <w:t xml:space="preserve"> </w:t>
      </w:r>
      <w:r w:rsidRPr="00CC1986">
        <w:rPr>
          <w:rFonts w:ascii="Arial" w:hAnsi="Arial" w:cs="Arial"/>
        </w:rPr>
        <w:t xml:space="preserve">or the European Interactive Digital Advertising Alliance in Europe </w:t>
      </w:r>
      <w:hyperlink r:id="rId113" w:history="1">
        <w:r w:rsidR="003E00C6" w:rsidRPr="009B69C5">
          <w:rPr>
            <w:rStyle w:val="Hyperlink"/>
            <w:rFonts w:ascii="Arial" w:hAnsi="Arial" w:cs="Arial"/>
          </w:rPr>
          <w:t>http://www.youronlinechoices.eu/</w:t>
        </w:r>
      </w:hyperlink>
      <w:r w:rsidRPr="00CC1986">
        <w:rPr>
          <w:rFonts w:ascii="Arial" w:hAnsi="Arial" w:cs="Arial"/>
        </w:rPr>
        <w:t>, or opt-out using your mobile device settings.</w:t>
      </w:r>
      <w:hyperlink r:id="rId114"/>
      <w:hyperlink r:id="rId115"/>
      <w:hyperlink r:id="rId116"/>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45FF770B"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7" w:history="1">
        <w:r w:rsidR="003E00C6" w:rsidRPr="009B69C5">
          <w:rPr>
            <w:rStyle w:val="Hyperlink"/>
            <w:rFonts w:ascii="Arial" w:hAnsi="Arial" w:cs="Arial"/>
          </w:rPr>
          <w:t>https://www.facebook.com/privacy/explanation</w:t>
        </w:r>
      </w:hyperlink>
      <w:r w:rsidR="003E00C6">
        <w:rPr>
          <w:rFonts w:ascii="Arial" w:hAnsi="Arial" w:cs="Arial"/>
        </w:rPr>
        <w:t xml:space="preserve"> </w:t>
      </w:r>
      <w:hyperlink r:id="rId118"/>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4D3CF7C1"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9" w:history="1">
        <w:r w:rsidR="003E00C6" w:rsidRPr="009B69C5">
          <w:rPr>
            <w:rStyle w:val="Hyperlink"/>
            <w:rFonts w:ascii="Arial" w:hAnsi="Arial" w:cs="Arial"/>
          </w:rPr>
          <w:t>http://help.pinterest.com/en/articles/personalization-and-data</w:t>
        </w:r>
      </w:hyperlink>
      <w:r w:rsidR="003E00C6">
        <w:rPr>
          <w:rFonts w:ascii="Arial" w:hAnsi="Arial" w:cs="Arial"/>
        </w:rPr>
        <w:t xml:space="preserve"> </w:t>
      </w:r>
      <w:hyperlink r:id="rId120"/>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502C3EBC"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1" w:history="1">
        <w:r w:rsidR="003E00C6" w:rsidRPr="009B69C5">
          <w:rPr>
            <w:rStyle w:val="Hyperlink"/>
            <w:rFonts w:ascii="Arial" w:hAnsi="Arial" w:cs="Arial"/>
          </w:rPr>
          <w:t>https://about.pinterest.com/en/privacy-policy</w:t>
        </w:r>
      </w:hyperlink>
      <w:r w:rsidR="003E00C6">
        <w:rPr>
          <w:rFonts w:ascii="Arial" w:hAnsi="Arial" w:cs="Arial"/>
        </w:rPr>
        <w:t xml:space="preserve"> </w:t>
      </w:r>
      <w:hyperlink r:id="rId122"/>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71FBA6DB"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3" w:history="1">
        <w:r w:rsidR="003E00C6" w:rsidRPr="009B69C5">
          <w:rPr>
            <w:rStyle w:val="Hyperlink"/>
            <w:rFonts w:ascii="Arial" w:hAnsi="Arial" w:cs="Arial"/>
          </w:rPr>
          <w:t>https://www.paypal.com/webapps/mpp/ua/privacy-full</w:t>
        </w:r>
      </w:hyperlink>
      <w:r w:rsidR="003E00C6">
        <w:rPr>
          <w:rFonts w:ascii="Arial" w:hAnsi="Arial" w:cs="Arial"/>
        </w:rPr>
        <w:t xml:space="preserve"> </w:t>
      </w:r>
      <w:hyperlink r:id="rId124"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3F44665C"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5" w:history="1">
        <w:r w:rsidR="003E00C6" w:rsidRPr="009B69C5">
          <w:rPr>
            <w:rStyle w:val="Hyperlink"/>
            <w:rFonts w:ascii="Arial" w:hAnsi="Arial" w:cs="Arial"/>
          </w:rPr>
          <w:t>http://fastspring.com/privacy/</w:t>
        </w:r>
      </w:hyperlink>
      <w:r w:rsidR="003E00C6">
        <w:rPr>
          <w:rFonts w:ascii="Arial" w:hAnsi="Arial" w:cs="Arial"/>
        </w:rPr>
        <w:t xml:space="preserve"> </w:t>
      </w:r>
      <w:hyperlink r:id="rId126"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63751BE1"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3E00C6" w:rsidRPr="009B69C5">
          <w:rPr>
            <w:rStyle w:val="Hyperlink"/>
            <w:rFonts w:ascii="Arial" w:hAnsi="Arial" w:cs="Arial"/>
          </w:rPr>
          <w:t>https://www.apple.com/legal/privacy/en-ww/</w:t>
        </w:r>
      </w:hyperlink>
      <w:r w:rsidR="003E00C6">
        <w:rPr>
          <w:rFonts w:ascii="Arial" w:hAnsi="Arial" w:cs="Arial"/>
        </w:rPr>
        <w:t xml:space="preserve"> </w:t>
      </w:r>
      <w:r w:rsidRPr="00CC1986">
        <w:rPr>
          <w:rFonts w:ascii="Arial" w:hAnsi="Arial" w:cs="Arial"/>
        </w:rPr>
        <w:t xml:space="preserve">/ </w:t>
      </w:r>
      <w:hyperlink r:id="rId128" w:history="1">
        <w:r w:rsidR="003E00C6" w:rsidRPr="009B69C5">
          <w:rPr>
            <w:rStyle w:val="Hyperlink"/>
            <w:rFonts w:ascii="Arial" w:hAnsi="Arial" w:cs="Arial"/>
          </w:rPr>
          <w:t>https://support.apple.com/en-us/HT203027</w:t>
        </w:r>
      </w:hyperlink>
      <w:r w:rsidR="003E00C6">
        <w:rPr>
          <w:rFonts w:ascii="Arial" w:hAnsi="Arial" w:cs="Arial"/>
        </w:rPr>
        <w:t xml:space="preserve"> </w:t>
      </w:r>
      <w:r w:rsidRPr="00CC1986">
        <w:rPr>
          <w:rFonts w:ascii="Arial" w:hAnsi="Arial" w:cs="Arial"/>
        </w:rPr>
        <w:t xml:space="preserve"> </w:t>
      </w:r>
      <w:r w:rsidR="003E00C6">
        <w:rPr>
          <w:rFonts w:ascii="Arial" w:hAnsi="Arial" w:cs="Arial"/>
        </w:rPr>
        <w:t xml:space="preserve"> </w:t>
      </w:r>
      <w:hyperlink r:id="rId129" w:history="1"/>
      <w:hyperlink r:id="rId130"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1FBDAA9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3E00C6" w:rsidRPr="009B69C5">
          <w:rPr>
            <w:rStyle w:val="Hyperlink"/>
            <w:rFonts w:ascii="Arial" w:hAnsi="Arial" w:cs="Arial"/>
          </w:rPr>
          <w:t>https://policies.google.com/privacy?hl=en&amp;gl=us</w:t>
        </w:r>
      </w:hyperlink>
      <w:r w:rsidR="003E00C6">
        <w:rPr>
          <w:rFonts w:ascii="Arial" w:hAnsi="Arial" w:cs="Arial"/>
        </w:rPr>
        <w:t xml:space="preserve"> </w:t>
      </w:r>
      <w:r w:rsidRPr="00CC1986">
        <w:rPr>
          <w:rFonts w:ascii="Arial" w:hAnsi="Arial" w:cs="Arial"/>
        </w:rPr>
        <w:t xml:space="preserve">/ </w:t>
      </w:r>
      <w:hyperlink r:id="rId132" w:history="1">
        <w:r w:rsidR="003E00C6" w:rsidRPr="009B69C5">
          <w:rPr>
            <w:rStyle w:val="Hyperlink"/>
            <w:rFonts w:ascii="Arial" w:hAnsi="Arial" w:cs="Arial"/>
          </w:rPr>
          <w:t>https://payments.google.com/payments/apis-secure/u/0/get_legal_document?ldo=0&amp;ldt=privacynotice&amp;ldl=en</w:t>
        </w:r>
      </w:hyperlink>
      <w:r w:rsidR="003E00C6">
        <w:rPr>
          <w:rFonts w:ascii="Arial" w:hAnsi="Arial" w:cs="Arial"/>
        </w:rPr>
        <w:t xml:space="preserve"> </w:t>
      </w:r>
      <w:r w:rsidRPr="00CC1986">
        <w:rPr>
          <w:rFonts w:ascii="Arial" w:hAnsi="Arial" w:cs="Arial"/>
        </w:rPr>
        <w:t xml:space="preserve"> </w:t>
      </w:r>
      <w:r w:rsidR="003E00C6">
        <w:rPr>
          <w:rFonts w:ascii="Arial" w:hAnsi="Arial" w:cs="Arial"/>
        </w:rPr>
        <w:t xml:space="preserve"> </w:t>
      </w:r>
      <w:hyperlink r:id="rId133" w:history="1"/>
      <w:hyperlink r:id="rId134"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14D5CB8E"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3E00C6" w:rsidRPr="009B69C5">
          <w:rPr>
            <w:rStyle w:val="Hyperlink"/>
            <w:rFonts w:ascii="Arial" w:hAnsi="Arial" w:cs="Arial"/>
          </w:rPr>
          <w:t>https://stripe.com/us/privacy</w:t>
        </w:r>
      </w:hyperlink>
      <w:r w:rsidR="003E00C6">
        <w:rPr>
          <w:rFonts w:ascii="Arial" w:hAnsi="Arial" w:cs="Arial"/>
        </w:rPr>
        <w:t xml:space="preserve"> </w:t>
      </w:r>
      <w:hyperlink r:id="rId136"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5D037C9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3E00C6" w:rsidRPr="009B69C5">
          <w:rPr>
            <w:rStyle w:val="Hyperlink"/>
            <w:rFonts w:ascii="Arial" w:hAnsi="Arial" w:cs="Arial"/>
          </w:rPr>
          <w:t>https://go.wepay.com/privacy-policy</w:t>
        </w:r>
      </w:hyperlink>
      <w:r w:rsidR="003E00C6">
        <w:rPr>
          <w:rFonts w:ascii="Arial" w:hAnsi="Arial" w:cs="Arial"/>
        </w:rPr>
        <w:t xml:space="preserve"> </w:t>
      </w:r>
      <w:r w:rsidRPr="00CC1986">
        <w:rPr>
          <w:rFonts w:ascii="Arial" w:hAnsi="Arial" w:cs="Arial"/>
        </w:rPr>
        <w:t xml:space="preserve"> </w:t>
      </w:r>
      <w:hyperlink r:id="rId138"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5F28A2B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3E00C6" w:rsidRPr="009B69C5">
          <w:rPr>
            <w:rStyle w:val="Hyperlink"/>
            <w:rFonts w:ascii="Arial" w:hAnsi="Arial" w:cs="Arial"/>
          </w:rPr>
          <w:t>https://online.worldpay.com/terms/privacy</w:t>
        </w:r>
      </w:hyperlink>
      <w:r w:rsidR="003E00C6">
        <w:rPr>
          <w:rFonts w:ascii="Arial" w:hAnsi="Arial" w:cs="Arial"/>
        </w:rPr>
        <w:t xml:space="preserve"> </w:t>
      </w:r>
      <w:r w:rsidRPr="00CC1986">
        <w:rPr>
          <w:rFonts w:ascii="Arial" w:hAnsi="Arial" w:cs="Arial"/>
        </w:rPr>
        <w:t xml:space="preserve"> </w:t>
      </w:r>
      <w:hyperlink r:id="rId140"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416EFE97"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41" w:history="1">
        <w:r w:rsidR="003E00C6" w:rsidRPr="009B69C5">
          <w:rPr>
            <w:rStyle w:val="Hyperlink"/>
            <w:rFonts w:ascii="Arial" w:hAnsi="Arial" w:cs="Arial"/>
          </w:rPr>
          <w:t>https://www.firstdata.com/en_us/privacy.html</w:t>
        </w:r>
      </w:hyperlink>
      <w:r w:rsidR="003E00C6">
        <w:rPr>
          <w:rFonts w:ascii="Arial" w:hAnsi="Arial" w:cs="Arial"/>
        </w:rPr>
        <w:t xml:space="preserve"> </w:t>
      </w:r>
      <w:r w:rsidRPr="00CC1986">
        <w:rPr>
          <w:rFonts w:ascii="Arial" w:hAnsi="Arial" w:cs="Arial"/>
        </w:rPr>
        <w:t xml:space="preserve"> </w:t>
      </w:r>
      <w:hyperlink r:id="rId142"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5491F6C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3E00C6" w:rsidRPr="009B69C5">
          <w:rPr>
            <w:rStyle w:val="Hyperlink"/>
            <w:rFonts w:ascii="Arial" w:hAnsi="Arial" w:cs="Arial"/>
          </w:rPr>
          <w:t>https://www.authorize.net/about-us/privacy/</w:t>
        </w:r>
      </w:hyperlink>
      <w:r w:rsidR="003E00C6">
        <w:rPr>
          <w:rFonts w:ascii="Arial" w:hAnsi="Arial" w:cs="Arial"/>
        </w:rPr>
        <w:t xml:space="preserve"> </w:t>
      </w:r>
      <w:r w:rsidRPr="00CC1986">
        <w:rPr>
          <w:rFonts w:ascii="Arial" w:hAnsi="Arial" w:cs="Arial"/>
        </w:rPr>
        <w:t xml:space="preserve"> </w:t>
      </w:r>
      <w:hyperlink r:id="rId144"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703BAE1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3E00C6" w:rsidRPr="009B69C5">
          <w:rPr>
            <w:rStyle w:val="Hyperlink"/>
            <w:rFonts w:ascii="Arial" w:hAnsi="Arial" w:cs="Arial"/>
          </w:rPr>
          <w:t>https://www.2checkout.com/legal/privacy/</w:t>
        </w:r>
      </w:hyperlink>
      <w:r w:rsidR="003E00C6">
        <w:rPr>
          <w:rFonts w:ascii="Arial" w:hAnsi="Arial" w:cs="Arial"/>
        </w:rPr>
        <w:t xml:space="preserve"> </w:t>
      </w:r>
      <w:r w:rsidRPr="00CC1986">
        <w:rPr>
          <w:rFonts w:ascii="Arial" w:hAnsi="Arial" w:cs="Arial"/>
        </w:rPr>
        <w:t xml:space="preserve"> </w:t>
      </w:r>
      <w:hyperlink r:id="rId146"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7B221ED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3E00C6" w:rsidRPr="009B69C5">
          <w:rPr>
            <w:rStyle w:val="Hyperlink"/>
            <w:rFonts w:ascii="Arial" w:hAnsi="Arial" w:cs="Arial"/>
          </w:rPr>
          <w:t>https://www.sagepay.co.uk/policies/privacy-policy</w:t>
        </w:r>
      </w:hyperlink>
      <w:r w:rsidR="003E00C6">
        <w:rPr>
          <w:rFonts w:ascii="Arial" w:hAnsi="Arial" w:cs="Arial"/>
        </w:rPr>
        <w:t xml:space="preserve"> </w:t>
      </w:r>
      <w:r w:rsidRPr="00CC1986">
        <w:rPr>
          <w:rFonts w:ascii="Arial" w:hAnsi="Arial" w:cs="Arial"/>
        </w:rPr>
        <w:t xml:space="preserve"> </w:t>
      </w:r>
      <w:hyperlink r:id="rId148"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0DA920C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3E00C6" w:rsidRPr="009B69C5">
          <w:rPr>
            <w:rStyle w:val="Hyperlink"/>
            <w:rFonts w:ascii="Arial" w:hAnsi="Arial" w:cs="Arial"/>
          </w:rPr>
          <w:t>https://squareup.com/us/en/legal/general/privacy</w:t>
        </w:r>
      </w:hyperlink>
      <w:r w:rsidR="003E00C6">
        <w:rPr>
          <w:rFonts w:ascii="Arial" w:hAnsi="Arial" w:cs="Arial"/>
        </w:rPr>
        <w:t xml:space="preserve"> </w:t>
      </w:r>
      <w:r w:rsidRPr="00CC1986">
        <w:rPr>
          <w:rFonts w:ascii="Arial" w:hAnsi="Arial" w:cs="Arial"/>
        </w:rPr>
        <w:t xml:space="preserve"> </w:t>
      </w:r>
      <w:hyperlink r:id="rId150"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3CCE41F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3E00C6" w:rsidRPr="009B69C5">
          <w:rPr>
            <w:rStyle w:val="Hyperlink"/>
            <w:rFonts w:ascii="Arial" w:hAnsi="Arial" w:cs="Arial"/>
          </w:rPr>
          <w:t>https://gocardless.com/legal/privacy</w:t>
        </w:r>
      </w:hyperlink>
      <w:r w:rsidR="003E00C6">
        <w:rPr>
          <w:rFonts w:ascii="Arial" w:hAnsi="Arial" w:cs="Arial"/>
        </w:rPr>
        <w:t xml:space="preserve"> </w:t>
      </w:r>
      <w:r w:rsidRPr="00CC1986">
        <w:rPr>
          <w:rFonts w:ascii="Arial" w:hAnsi="Arial" w:cs="Arial"/>
        </w:rPr>
        <w:t xml:space="preserve"> </w:t>
      </w:r>
      <w:hyperlink r:id="rId152"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7264B2A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3E00C6" w:rsidRPr="009B69C5">
          <w:rPr>
            <w:rStyle w:val="Hyperlink"/>
            <w:rFonts w:ascii="Arial" w:hAnsi="Arial" w:cs="Arial"/>
          </w:rPr>
          <w:t>https://www.elavon.com/privacy-pledge.html</w:t>
        </w:r>
      </w:hyperlink>
      <w:r w:rsidR="003E00C6">
        <w:rPr>
          <w:rFonts w:ascii="Arial" w:hAnsi="Arial" w:cs="Arial"/>
        </w:rPr>
        <w:t xml:space="preserve"> </w:t>
      </w:r>
      <w:r w:rsidRPr="00CC1986">
        <w:rPr>
          <w:rFonts w:ascii="Arial" w:hAnsi="Arial" w:cs="Arial"/>
        </w:rPr>
        <w:t xml:space="preserve"> </w:t>
      </w:r>
      <w:hyperlink r:id="rId154"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241CDC8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3E00C6" w:rsidRPr="009B69C5">
          <w:rPr>
            <w:rStyle w:val="Hyperlink"/>
            <w:rFonts w:ascii="Arial" w:hAnsi="Arial" w:cs="Arial"/>
          </w:rPr>
          <w:t>https://www.verifone.com/en/privacy</w:t>
        </w:r>
      </w:hyperlink>
      <w:r w:rsidR="003E00C6">
        <w:rPr>
          <w:rFonts w:ascii="Arial" w:hAnsi="Arial" w:cs="Arial"/>
        </w:rPr>
        <w:t xml:space="preserve"> </w:t>
      </w:r>
      <w:r w:rsidRPr="00CC1986">
        <w:rPr>
          <w:rFonts w:ascii="Arial" w:hAnsi="Arial" w:cs="Arial"/>
        </w:rPr>
        <w:t xml:space="preserve"> </w:t>
      </w:r>
      <w:hyperlink r:id="rId156"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6C5C099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3E00C6" w:rsidRPr="009B69C5">
          <w:rPr>
            <w:rStyle w:val="Hyperlink"/>
            <w:rFonts w:ascii="Arial" w:hAnsi="Arial" w:cs="Arial"/>
          </w:rPr>
          <w:t>https://www.moneris.com/legal/privacy-policy</w:t>
        </w:r>
      </w:hyperlink>
      <w:r w:rsidR="003E00C6">
        <w:rPr>
          <w:rFonts w:ascii="Arial" w:hAnsi="Arial" w:cs="Arial"/>
        </w:rPr>
        <w:t xml:space="preserve"> </w:t>
      </w:r>
      <w:r w:rsidRPr="00CC1986">
        <w:rPr>
          <w:rFonts w:ascii="Arial" w:hAnsi="Arial" w:cs="Arial"/>
        </w:rPr>
        <w:t xml:space="preserve"> </w:t>
      </w:r>
      <w:hyperlink r:id="rId158"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2066F4D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3E00C6" w:rsidRPr="009B69C5">
          <w:rPr>
            <w:rStyle w:val="Hyperlink"/>
            <w:rFonts w:ascii="Arial" w:hAnsi="Arial" w:cs="Arial"/>
          </w:rPr>
          <w:t>https://www.wechat.com/en/privacy_policy.html</w:t>
        </w:r>
      </w:hyperlink>
      <w:r w:rsidR="003E00C6">
        <w:rPr>
          <w:rFonts w:ascii="Arial" w:hAnsi="Arial" w:cs="Arial"/>
        </w:rPr>
        <w:t xml:space="preserve"> </w:t>
      </w:r>
      <w:r w:rsidRPr="00CC1986">
        <w:rPr>
          <w:rFonts w:ascii="Arial" w:hAnsi="Arial" w:cs="Arial"/>
        </w:rPr>
        <w:t xml:space="preserve"> </w:t>
      </w:r>
      <w:hyperlink r:id="rId160"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57F613E7"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3E00C6" w:rsidRPr="009B69C5">
          <w:rPr>
            <w:rStyle w:val="Hyperlink"/>
            <w:rFonts w:ascii="Arial" w:hAnsi="Arial" w:cs="Arial"/>
          </w:rPr>
          <w:t>https://render.alipay.com/p/f/agreementpages/alipayglobalprivacypolicy.html</w:t>
        </w:r>
      </w:hyperlink>
      <w:r w:rsidR="003E00C6">
        <w:rPr>
          <w:rFonts w:ascii="Arial" w:hAnsi="Arial" w:cs="Arial"/>
        </w:rPr>
        <w:t xml:space="preserve"> </w:t>
      </w:r>
      <w:r w:rsidRPr="00CC1986">
        <w:rPr>
          <w:rFonts w:ascii="Arial" w:hAnsi="Arial" w:cs="Arial"/>
        </w:rPr>
        <w:t xml:space="preserve"> </w:t>
      </w:r>
      <w:hyperlink r:id="rId162"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0D30F6EE" w14:textId="77777777" w:rsidR="003E00C6"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63" w:history="1">
        <w:r w:rsidR="003E00C6" w:rsidRPr="009B69C5">
          <w:rPr>
            <w:rStyle w:val="Hyperlink"/>
            <w:rFonts w:ascii="Arial" w:hAnsi="Arial" w:cs="Arial"/>
          </w:rPr>
          <w:t>https://plaid.com/legal/</w:t>
        </w:r>
      </w:hyperlink>
      <w:r w:rsidRPr="00CF05B7">
        <w:rPr>
          <w:rFonts w:ascii="Arial" w:hAnsi="Arial" w:cs="Arial"/>
        </w:rPr>
        <w:t>.</w:t>
      </w:r>
    </w:p>
    <w:p w14:paraId="36ACDF52" w14:textId="64C5A3FC" w:rsidR="003219B4" w:rsidRDefault="00306106" w:rsidP="009A60D2">
      <w:pPr>
        <w:spacing w:after="0"/>
        <w:ind w:left="360"/>
        <w:jc w:val="both"/>
        <w:rPr>
          <w:rFonts w:ascii="Arial" w:hAnsi="Arial" w:cs="Arial"/>
        </w:rPr>
      </w:pPr>
      <w:hyperlink r:id="rId164"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0934E83A"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5" w:history="1">
        <w:r w:rsidR="003E00C6" w:rsidRPr="009B69C5">
          <w:rPr>
            <w:rStyle w:val="Hyperlink"/>
            <w:rFonts w:ascii="Arial" w:hAnsi="Arial" w:cs="Arial"/>
          </w:rPr>
          <w:t>https://www.klarna.com/us/legal/</w:t>
        </w:r>
      </w:hyperlink>
      <w:r w:rsidRPr="00F25021">
        <w:rPr>
          <w:rFonts w:ascii="Arial" w:hAnsi="Arial" w:cs="Arial"/>
        </w:rPr>
        <w:t>.</w:t>
      </w:r>
      <w:hyperlink r:id="rId166"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6C42D7BA"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7" w:history="1">
        <w:r w:rsidR="003E00C6" w:rsidRPr="009B69C5">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2AC5B" w14:textId="77777777" w:rsidR="00306106" w:rsidRDefault="00306106" w:rsidP="00AA02D0">
      <w:pPr>
        <w:spacing w:after="0"/>
      </w:pPr>
      <w:r>
        <w:separator/>
      </w:r>
    </w:p>
  </w:endnote>
  <w:endnote w:type="continuationSeparator" w:id="0">
    <w:p w14:paraId="575BCF40" w14:textId="77777777" w:rsidR="00306106" w:rsidRDefault="00306106"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DA0C4" w14:textId="77777777" w:rsidR="00306106" w:rsidRDefault="00306106" w:rsidP="00AA02D0">
      <w:pPr>
        <w:spacing w:after="0"/>
      </w:pPr>
      <w:r>
        <w:separator/>
      </w:r>
    </w:p>
  </w:footnote>
  <w:footnote w:type="continuationSeparator" w:id="0">
    <w:p w14:paraId="4E6E8F83" w14:textId="77777777" w:rsidR="00306106" w:rsidRDefault="00306106"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06106"/>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0C6"/>
    <w:rsid w:val="003E0EA4"/>
    <w:rsid w:val="003F05C8"/>
    <w:rsid w:val="003F43F3"/>
    <w:rsid w:val="004053B4"/>
    <w:rsid w:val="0040626B"/>
    <w:rsid w:val="004326EB"/>
    <w:rsid w:val="0044117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175B6"/>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2E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17DC"/>
    <w:rsid w:val="00F5304B"/>
    <w:rsid w:val="00F53135"/>
    <w:rsid w:val="00F634AB"/>
    <w:rsid w:val="00F836CF"/>
    <w:rsid w:val="00FA2261"/>
    <w:rsid w:val="00FA412A"/>
    <w:rsid w:val="00FA4D37"/>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opjournal.rocks/blog/contact/" TargetMode="External"/><Relationship Id="rId117" Type="http://schemas.openxmlformats.org/officeDocument/2006/relationships/hyperlink" Target="https://www.facebook.com/privacy/explanation" TargetMode="External"/><Relationship Id="rId21" Type="http://schemas.openxmlformats.org/officeDocument/2006/relationships/hyperlink" Target="https://consumercal.org/about-cfc/cfc-education-foundation/california-online-privacy-protection-act-caloppa-3/" TargetMode="External"/><Relationship Id="rId42" Type="http://schemas.openxmlformats.org/officeDocument/2006/relationships/hyperlink" Target="https://www.cloudflare.com/privacypolicy/" TargetMode="External"/><Relationship Id="rId47" Type="http://schemas.openxmlformats.org/officeDocument/2006/relationships/hyperlink" Target="https://dev.flurry.com/secure/optOut.do" TargetMode="External"/><Relationship Id="rId63" Type="http://schemas.openxmlformats.org/officeDocument/2006/relationships/hyperlink" Target="https://www.bitrise.io/privacy" TargetMode="External"/><Relationship Id="rId68" Type="http://schemas.openxmlformats.org/officeDocument/2006/relationships/hyperlink" Target="https://codecov.io/privacy" TargetMode="External"/><Relationship Id="rId84" Type="http://schemas.openxmlformats.org/officeDocument/2006/relationships/hyperlink" Target="http://www.google.com/policies/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youradchoices.ca/" TargetMode="External"/><Relationship Id="rId133" Type="http://schemas.openxmlformats.org/officeDocument/2006/relationships/hyperlink" Target="https://policies.google.com/privacy?hl=en&amp;gl=us" TargetMode="External"/><Relationship Id="rId138" Type="http://schemas.openxmlformats.org/officeDocument/2006/relationships/hyperlink" Target="https://go.wepay.com/privacy-policy" TargetMode="External"/><Relationship Id="rId154" Type="http://schemas.openxmlformats.org/officeDocument/2006/relationships/hyperlink" Target="https://www.elavon.com/privacy-pledge.html" TargetMode="External"/><Relationship Id="rId159" Type="http://schemas.openxmlformats.org/officeDocument/2006/relationships/hyperlink" Target="https://www.wechat.com/en/privacy_policy.html" TargetMode="External"/><Relationship Id="rId16" Type="http://schemas.openxmlformats.org/officeDocument/2006/relationships/hyperlink" Target="https://crazymarvin.com/gamebot/" TargetMode="External"/><Relationship Id="rId107" Type="http://schemas.openxmlformats.org/officeDocument/2006/relationships/hyperlink" Target="https://www.facebook.com/help/164968693837950" TargetMode="External"/><Relationship Id="rId11" Type="http://schemas.openxmlformats.org/officeDocument/2006/relationships/hyperlink" Target="https://poopjournal.rocks/GameBot/" TargetMode="External"/><Relationship Id="rId32" Type="http://schemas.openxmlformats.org/officeDocument/2006/relationships/hyperlink" Target="https://policies.google.com/privacy?hl=en" TargetMode="External"/><Relationship Id="rId37" Type="http://schemas.openxmlformats.org/officeDocument/2006/relationships/hyperlink" Target="https://usefathom.com/privacy/" TargetMode="External"/><Relationship Id="rId53" Type="http://schemas.openxmlformats.org/officeDocument/2006/relationships/hyperlink" Target="https://mixpanel.com/terms/" TargetMode="External"/><Relationship Id="rId58" Type="http://schemas.openxmlformats.org/officeDocument/2006/relationships/hyperlink" Target="https://help.github.com/en/articles/github-privacy-statement" TargetMode="External"/><Relationship Id="rId74" Type="http://schemas.openxmlformats.org/officeDocument/2006/relationships/hyperlink" Target="https://circleci.com/privacy/" TargetMode="External"/><Relationship Id="rId79" Type="http://schemas.openxmlformats.org/officeDocument/2006/relationships/hyperlink" Target="https://privacy.microsoft.com/en-us/PrivacyStatement" TargetMode="External"/><Relationship Id="rId102" Type="http://schemas.openxmlformats.org/officeDocument/2006/relationships/hyperlink" Target="https://privacy.microsoft.com/en-us/PrivacyStatement" TargetMode="External"/><Relationship Id="rId123" Type="http://schemas.openxmlformats.org/officeDocument/2006/relationships/hyperlink" Target="https://www.paypal.com/webapps/mpp/ua/privacy-full" TargetMode="External"/><Relationship Id="rId128" Type="http://schemas.openxmlformats.org/officeDocument/2006/relationships/hyperlink" Target="https://support.apple.com/en-us/HT203027" TargetMode="External"/><Relationship Id="rId144" Type="http://schemas.openxmlformats.org/officeDocument/2006/relationships/hyperlink" Target="https://www.authorize.net/about-us/privacy/" TargetMode="External"/><Relationship Id="rId149" Type="http://schemas.openxmlformats.org/officeDocument/2006/relationships/hyperlink" Target="https://squareup.com/us/en/legal/general/privacy" TargetMode="External"/><Relationship Id="rId5" Type="http://schemas.openxmlformats.org/officeDocument/2006/relationships/webSettings" Target="webSettings.xml"/><Relationship Id="rId90" Type="http://schemas.openxmlformats.org/officeDocument/2006/relationships/hyperlink" Target="https://unity3d.com/legal/privacy-policy" TargetMode="External"/><Relationship Id="rId95" Type="http://schemas.openxmlformats.org/officeDocument/2006/relationships/hyperlink" Target="https://tools.google.com/dlpage/gaoptout" TargetMode="External"/><Relationship Id="rId160" Type="http://schemas.openxmlformats.org/officeDocument/2006/relationships/hyperlink" Target="https://www.wechat.com/en/privacy_policy.html" TargetMode="External"/><Relationship Id="rId165" Type="http://schemas.openxmlformats.org/officeDocument/2006/relationships/hyperlink" Target="https://www.klarna.com/us/legal/" TargetMode="External"/><Relationship Id="rId22" Type="http://schemas.openxmlformats.org/officeDocument/2006/relationships/hyperlink" Target="https://consumercal.org/about-cfc/cfc-education-foundation/california-online-privacy-protection-act-caloppa-3/" TargetMode="External"/><Relationship Id="rId27" Type="http://schemas.openxmlformats.org/officeDocument/2006/relationships/hyperlink" Target="http://leginfo.legislature.ca.gov/faces/billTextClient.xhtml?bill_id=201720180AB375" TargetMode="External"/><Relationship Id="rId43" Type="http://schemas.openxmlformats.org/officeDocument/2006/relationships/hyperlink" Target="https://www.cloudflare.com/privacypolicy/" TargetMode="External"/><Relationship Id="rId48" Type="http://schemas.openxmlformats.org/officeDocument/2006/relationships/hyperlink" Target="https://policies.yahoo.com/us/en/yahoo/privacy/policy/index.htm" TargetMode="External"/><Relationship Id="rId64" Type="http://schemas.openxmlformats.org/officeDocument/2006/relationships/hyperlink" Target="https://policies.google.com/privacy" TargetMode="External"/><Relationship Id="rId69" Type="http://schemas.openxmlformats.org/officeDocument/2006/relationships/hyperlink" Target="https://codecov.io/privacy" TargetMode="External"/><Relationship Id="rId113" Type="http://schemas.openxmlformats.org/officeDocument/2006/relationships/hyperlink" Target="http://www.youronlinechoices.eu/" TargetMode="External"/><Relationship Id="rId118" Type="http://schemas.openxmlformats.org/officeDocument/2006/relationships/hyperlink" Target="https://www.facebook.com/privacy/explanation" TargetMode="External"/><Relationship Id="rId134" Type="http://schemas.openxmlformats.org/officeDocument/2006/relationships/hyperlink" Target="https://payments.google.com/payments/apis-secure/u/0/get_legal_document?ldo=0&amp;ldt=privacynotice&amp;ldl=en" TargetMode="External"/><Relationship Id="rId139" Type="http://schemas.openxmlformats.org/officeDocument/2006/relationships/hyperlink" Target="https://online.worldpay.com/terms/privacy" TargetMode="External"/><Relationship Id="rId80" Type="http://schemas.openxmlformats.org/officeDocument/2006/relationships/hyperlink" Target="https://privacy.microsoft.com/en-us/PrivacyStatement" TargetMode="External"/><Relationship Id="rId85" Type="http://schemas.openxmlformats.org/officeDocument/2006/relationships/hyperlink" Target="http://www.google.com/policies/privacy/partners/" TargetMode="External"/><Relationship Id="rId150" Type="http://schemas.openxmlformats.org/officeDocument/2006/relationships/hyperlink" Target="https://squareup.com/us/en/legal/general/privacy" TargetMode="External"/><Relationship Id="rId155" Type="http://schemas.openxmlformats.org/officeDocument/2006/relationships/hyperlink" Target="https://www.verifone.com/en/privacy" TargetMode="External"/><Relationship Id="rId12" Type="http://schemas.openxmlformats.org/officeDocument/2006/relationships/hyperlink" Target="https://t.me/ReleaseGameBot/" TargetMode="External"/><Relationship Id="rId17" Type="http://schemas.openxmlformats.org/officeDocument/2006/relationships/hyperlink" Target="mailto:marvin@poopjournal.rocks" TargetMode="External"/><Relationship Id="rId33" Type="http://schemas.openxmlformats.org/officeDocument/2006/relationships/hyperlink" Target="https://policies.google.com/privacy?hl=en" TargetMode="External"/><Relationship Id="rId38" Type="http://schemas.openxmlformats.org/officeDocument/2006/relationships/hyperlink" Target="https://matomo.org/privacy-policy" TargetMode="External"/><Relationship Id="rId59" Type="http://schemas.openxmlformats.org/officeDocument/2006/relationships/hyperlink" Target="https://about.gitlab.com/privacy/" TargetMode="External"/><Relationship Id="rId103" Type="http://schemas.openxmlformats.org/officeDocument/2006/relationships/hyperlink" Target="https://support.twitter.com/articles/20170405" TargetMode="External"/><Relationship Id="rId108" Type="http://schemas.openxmlformats.org/officeDocument/2006/relationships/hyperlink" Target="https://www.facebook.com/help/164968693837950" TargetMode="External"/><Relationship Id="rId124" Type="http://schemas.openxmlformats.org/officeDocument/2006/relationships/hyperlink" Target="https://www.paypal.com/webapps/mpp/ua/privacy-full" TargetMode="External"/><Relationship Id="rId129" Type="http://schemas.openxmlformats.org/officeDocument/2006/relationships/hyperlink" Target="https://www.apple.com/legal/privacy/en-ww/" TargetMode="External"/><Relationship Id="rId54" Type="http://schemas.openxmlformats.org/officeDocument/2006/relationships/hyperlink" Target="https://unity3d.com/legal/privacy-policy" TargetMode="External"/><Relationship Id="rId70" Type="http://schemas.openxmlformats.org/officeDocument/2006/relationships/hyperlink" Target="https://codemagic.io/terms/" TargetMode="External"/><Relationship Id="rId75" Type="http://schemas.openxmlformats.org/officeDocument/2006/relationships/hyperlink" Target="http://www.google.com/ads/preferences/" TargetMode="External"/><Relationship Id="rId91" Type="http://schemas.openxmlformats.org/officeDocument/2006/relationships/hyperlink" Target="https://unity3d.com/legal/privacy-policy" TargetMode="External"/><Relationship Id="rId96" Type="http://schemas.openxmlformats.org/officeDocument/2006/relationships/hyperlink" Target="https://tools.google.com/dlpage/gaoptout" TargetMode="External"/><Relationship Id="rId140" Type="http://schemas.openxmlformats.org/officeDocument/2006/relationships/hyperlink" Target="https://online.worldpay.com/terms/privacy" TargetMode="External"/><Relationship Id="rId145" Type="http://schemas.openxmlformats.org/officeDocument/2006/relationships/hyperlink" Target="https://www.2checkout.com/legal/privacy/" TargetMode="External"/><Relationship Id="rId161" Type="http://schemas.openxmlformats.org/officeDocument/2006/relationships/hyperlink" Target="https://render.alipay.com/p/f/agreementpages/alipayglobalprivacypolicy.html" TargetMode="External"/><Relationship Id="rId166"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me/ReleaseGameBot/" TargetMode="External"/><Relationship Id="rId23" Type="http://schemas.openxmlformats.org/officeDocument/2006/relationships/hyperlink" Target="mailto:marvin@poopjournal.rocks" TargetMode="External"/><Relationship Id="rId28" Type="http://schemas.openxmlformats.org/officeDocument/2006/relationships/hyperlink" Target="https://policies.google.com/privacy?hl=en" TargetMode="External"/><Relationship Id="rId36" Type="http://schemas.openxmlformats.org/officeDocument/2006/relationships/hyperlink" Target="https://usefathom.com/privacy/" TargetMode="External"/><Relationship Id="rId49" Type="http://schemas.openxmlformats.org/officeDocument/2006/relationships/hyperlink" Target="https://policies.yahoo.com/us/en/yahoo/privacy/policy/index.htm" TargetMode="External"/><Relationship Id="rId57" Type="http://schemas.openxmlformats.org/officeDocument/2006/relationships/hyperlink" Target="https://electerious.com/terms_of_service.html" TargetMode="External"/><Relationship Id="rId106" Type="http://schemas.openxmlformats.org/officeDocument/2006/relationships/hyperlink" Target="https://twitter.com/privacy" TargetMode="External"/><Relationship Id="rId114" Type="http://schemas.openxmlformats.org/officeDocument/2006/relationships/hyperlink" Target="http://www.aboutads.info/choices/" TargetMode="External"/><Relationship Id="rId119" Type="http://schemas.openxmlformats.org/officeDocument/2006/relationships/hyperlink" Target="http://help.pinterest.com/en/articles/personalization-and-data" TargetMode="External"/><Relationship Id="rId127" Type="http://schemas.openxmlformats.org/officeDocument/2006/relationships/hyperlink" Target="https://www.apple.com/legal/privacy/en-ww/" TargetMode="External"/><Relationship Id="rId10" Type="http://schemas.openxmlformats.org/officeDocument/2006/relationships/hyperlink" Target="https://crazymarvin.com/gamebot/" TargetMode="External"/><Relationship Id="rId31" Type="http://schemas.openxmlformats.org/officeDocument/2006/relationships/hyperlink" Target="https://support.google.com/analytics/answer/6004245" TargetMode="External"/><Relationship Id="rId44" Type="http://schemas.openxmlformats.org/officeDocument/2006/relationships/hyperlink" Target="https://statcounter.com/about/legal/" TargetMode="External"/><Relationship Id="rId52" Type="http://schemas.openxmlformats.org/officeDocument/2006/relationships/hyperlink" Target="https://mixpanel.com/terms/" TargetMode="External"/><Relationship Id="rId60" Type="http://schemas.openxmlformats.org/officeDocument/2006/relationships/hyperlink" Target="https://about.gitlab.com/privacy/" TargetMode="External"/><Relationship Id="rId65" Type="http://schemas.openxmlformats.org/officeDocument/2006/relationships/hyperlink" Target="https://policies.google.com/privacy" TargetMode="External"/><Relationship Id="rId73" Type="http://schemas.openxmlformats.org/officeDocument/2006/relationships/hyperlink" Target="https://circleci.com/privacy/" TargetMode="External"/><Relationship Id="rId78" Type="http://schemas.openxmlformats.org/officeDocument/2006/relationships/hyperlink" Target="https://advertise.bingads.microsoft.com/en-us/resources/policies/personalized-ads" TargetMode="External"/><Relationship Id="rId81" Type="http://schemas.openxmlformats.org/officeDocument/2006/relationships/hyperlink" Target="https://support.google.com/ads/answer/2662922?hl=en" TargetMode="External"/><Relationship Id="rId86" Type="http://schemas.openxmlformats.org/officeDocument/2006/relationships/hyperlink" Target="http://www.google.com/policies/privacy/" TargetMode="External"/><Relationship Id="rId94" Type="http://schemas.openxmlformats.org/officeDocument/2006/relationships/hyperlink" Target="http://www.google.com/settings/ads" TargetMode="External"/><Relationship Id="rId99" Type="http://schemas.openxmlformats.org/officeDocument/2006/relationships/hyperlink" Target="https://advertise.bingads.microsoft.com/en-us/resources/policies/personalized-ads" TargetMode="External"/><Relationship Id="rId101" Type="http://schemas.openxmlformats.org/officeDocument/2006/relationships/hyperlink" Target="https://privacy.microsoft.com/en-us/PrivacyStatement" TargetMode="External"/><Relationship Id="rId122" Type="http://schemas.openxmlformats.org/officeDocument/2006/relationships/hyperlink" Target="https://about.pinterest.com/en/privacy-policy" TargetMode="External"/><Relationship Id="rId130" Type="http://schemas.openxmlformats.org/officeDocument/2006/relationships/hyperlink" Target="https://support.apple.com/en-us/HT203027" TargetMode="External"/><Relationship Id="rId135" Type="http://schemas.openxmlformats.org/officeDocument/2006/relationships/hyperlink" Target="https://stripe.com/us/privacy" TargetMode="External"/><Relationship Id="rId143" Type="http://schemas.openxmlformats.org/officeDocument/2006/relationships/hyperlink" Target="https://www.authorize.net/about-us/privacy/" TargetMode="External"/><Relationship Id="rId148" Type="http://schemas.openxmlformats.org/officeDocument/2006/relationships/hyperlink" Target="https://www.sagepay.co.uk/policies/privacy-policy" TargetMode="External"/><Relationship Id="rId151" Type="http://schemas.openxmlformats.org/officeDocument/2006/relationships/hyperlink" Target="https://gocardless.com/legal/privacy" TargetMode="External"/><Relationship Id="rId156" Type="http://schemas.openxmlformats.org/officeDocument/2006/relationships/hyperlink" Target="https://www.verifone.com/en/privacy" TargetMode="External"/><Relationship Id="rId164" Type="http://schemas.openxmlformats.org/officeDocument/2006/relationships/hyperlink" Target="https://plaid.com/legal/"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me/ReleaseGameBot/" TargetMode="External"/><Relationship Id="rId13" Type="http://schemas.openxmlformats.org/officeDocument/2006/relationships/hyperlink" Target="https://crazymarvin.com/gamebot/" TargetMode="External"/><Relationship Id="rId18" Type="http://schemas.openxmlformats.org/officeDocument/2006/relationships/hyperlink" Target="https://eur-lex.europa.eu/eli/reg/2016/679/oj" TargetMode="External"/><Relationship Id="rId39" Type="http://schemas.openxmlformats.org/officeDocument/2006/relationships/hyperlink" Target="https://matomo.org/privacy-policy" TargetMode="External"/><Relationship Id="rId109" Type="http://schemas.openxmlformats.org/officeDocument/2006/relationships/hyperlink" Target="https://www.facebook.com/help/568137493302217" TargetMode="External"/><Relationship Id="rId34" Type="http://schemas.openxmlformats.org/officeDocument/2006/relationships/hyperlink" Target="https://policies.google.com/privacy?hl=en" TargetMode="External"/><Relationship Id="rId50" Type="http://schemas.openxmlformats.org/officeDocument/2006/relationships/hyperlink" Target="https://mixpanel.com/optout/" TargetMode="External"/><Relationship Id="rId55" Type="http://schemas.openxmlformats.org/officeDocument/2006/relationships/hyperlink" Target="https://unity3d.com/legal/privacy-policy" TargetMode="External"/><Relationship Id="rId76" Type="http://schemas.openxmlformats.org/officeDocument/2006/relationships/hyperlink" Target="http://www.google.com/ads/preferences/" TargetMode="External"/><Relationship Id="rId97" Type="http://schemas.openxmlformats.org/officeDocument/2006/relationships/hyperlink" Target="https://policies.google.com/privacy?hl=en" TargetMode="External"/><Relationship Id="rId104" Type="http://schemas.openxmlformats.org/officeDocument/2006/relationships/hyperlink" Target="https://support.twitter.com/articles/20170405" TargetMode="External"/><Relationship Id="rId120" Type="http://schemas.openxmlformats.org/officeDocument/2006/relationships/hyperlink" Target="http://help.pinterest.com/en/articles/personalization-and-data" TargetMode="External"/><Relationship Id="rId125" Type="http://schemas.openxmlformats.org/officeDocument/2006/relationships/hyperlink" Target="http://fastspring.com/privacy/" TargetMode="External"/><Relationship Id="rId141" Type="http://schemas.openxmlformats.org/officeDocument/2006/relationships/hyperlink" Target="https://www.firstdata.com/en_us/privacy.html" TargetMode="External"/><Relationship Id="rId146" Type="http://schemas.openxmlformats.org/officeDocument/2006/relationships/hyperlink" Target="https://www.2checkout.com/legal/privacy/" TargetMode="External"/><Relationship Id="rId167" Type="http://schemas.openxmlformats.org/officeDocument/2006/relationships/hyperlink" Target="mailto:marvin@poopjournal.rocks" TargetMode="External"/><Relationship Id="rId7" Type="http://schemas.openxmlformats.org/officeDocument/2006/relationships/endnotes" Target="endnotes.xml"/><Relationship Id="rId71" Type="http://schemas.openxmlformats.org/officeDocument/2006/relationships/hyperlink" Target="https://crowdin.com/privacy-policy/" TargetMode="External"/><Relationship Id="rId92" Type="http://schemas.openxmlformats.org/officeDocument/2006/relationships/hyperlink" Target="https://unity3d.com/legal/privacy-policy" TargetMode="External"/><Relationship Id="rId162" Type="http://schemas.openxmlformats.org/officeDocument/2006/relationships/hyperlink" Target="https://render.alipay.com/p/f/agreementpages/alipayglobalprivacypolicy.htm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mailto:marvin@poopjournal.rocks" TargetMode="External"/><Relationship Id="rId40" Type="http://schemas.openxmlformats.org/officeDocument/2006/relationships/hyperlink" Target="https://clicky.com/terms" TargetMode="External"/><Relationship Id="rId45" Type="http://schemas.openxmlformats.org/officeDocument/2006/relationships/hyperlink" Target="https://statcounter.com/about/legal/" TargetMode="External"/><Relationship Id="rId66" Type="http://schemas.openxmlformats.org/officeDocument/2006/relationships/hyperlink" Target="https://www.codacy.com/privacy" TargetMode="External"/><Relationship Id="rId87" Type="http://schemas.openxmlformats.org/officeDocument/2006/relationships/hyperlink" Target="https://www.sparklit.com/agreements.spark?agreement=privacy" TargetMode="External"/><Relationship Id="rId110" Type="http://schemas.openxmlformats.org/officeDocument/2006/relationships/hyperlink" Target="https://www.facebook.com/help/568137493302217" TargetMode="External"/><Relationship Id="rId115" Type="http://schemas.openxmlformats.org/officeDocument/2006/relationships/hyperlink" Target="http://youradchoices.ca/"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stripe.com/us/privacy" TargetMode="External"/><Relationship Id="rId157" Type="http://schemas.openxmlformats.org/officeDocument/2006/relationships/hyperlink" Target="https://www.moneris.com/legal/privacy-policy" TargetMode="External"/><Relationship Id="rId61" Type="http://schemas.openxmlformats.org/officeDocument/2006/relationships/hyperlink" Target="https://docs.travis-ci.com/legal/privacy-policy" TargetMode="External"/><Relationship Id="rId82" Type="http://schemas.openxmlformats.org/officeDocument/2006/relationships/hyperlink" Target="https://support.google.com/ads/answer/2662922?hl=en" TargetMode="External"/><Relationship Id="rId152" Type="http://schemas.openxmlformats.org/officeDocument/2006/relationships/hyperlink" Target="https://gocardless.com/legal/privacy" TargetMode="External"/><Relationship Id="rId19" Type="http://schemas.openxmlformats.org/officeDocument/2006/relationships/hyperlink" Target="https://eur-lex.europa.eu/eli/reg/2016/679/oj" TargetMode="External"/><Relationship Id="rId14" Type="http://schemas.openxmlformats.org/officeDocument/2006/relationships/hyperlink" Target="https://poopjournal.rocks/GameBot/" TargetMode="External"/><Relationship Id="rId30" Type="http://schemas.openxmlformats.org/officeDocument/2006/relationships/hyperlink" Target="https://support.google.com/analytics/answer/6004245" TargetMode="External"/><Relationship Id="rId35" Type="http://schemas.openxmlformats.org/officeDocument/2006/relationships/hyperlink" Target="https://policies.google.com/privacy?hl=en" TargetMode="External"/><Relationship Id="rId56" Type="http://schemas.openxmlformats.org/officeDocument/2006/relationships/hyperlink" Target="https://electerious.com/terms_of_service.html" TargetMode="External"/><Relationship Id="rId77" Type="http://schemas.openxmlformats.org/officeDocument/2006/relationships/hyperlink" Target="https://advertise.bingads.microsoft.com/en-us/resources/policies/personalized-ads" TargetMode="External"/><Relationship Id="rId100" Type="http://schemas.openxmlformats.org/officeDocument/2006/relationships/hyperlink" Target="https://advertise.bingads.microsoft.com/en-us/resources/policies/personalized-ads" TargetMode="External"/><Relationship Id="rId105" Type="http://schemas.openxmlformats.org/officeDocument/2006/relationships/hyperlink" Target="https://twitter.com/privacy" TargetMode="External"/><Relationship Id="rId126" Type="http://schemas.openxmlformats.org/officeDocument/2006/relationships/hyperlink" Target="%20http:/fastspring.com/privacy/" TargetMode="External"/><Relationship Id="rId147" Type="http://schemas.openxmlformats.org/officeDocument/2006/relationships/hyperlink" Target="https://www.sagepay.co.uk/policies/privacy-policy" TargetMode="External"/><Relationship Id="rId168" Type="http://schemas.openxmlformats.org/officeDocument/2006/relationships/fontTable" Target="fontTable.xml"/><Relationship Id="rId8" Type="http://schemas.openxmlformats.org/officeDocument/2006/relationships/hyperlink" Target="https://poopjournal.rocks/GameBot/" TargetMode="External"/><Relationship Id="rId51" Type="http://schemas.openxmlformats.org/officeDocument/2006/relationships/hyperlink" Target="https://mixpanel.com/optout/" TargetMode="External"/><Relationship Id="rId72" Type="http://schemas.openxmlformats.org/officeDocument/2006/relationships/hyperlink" Target="https://crowdin.com/privacy-policy/" TargetMode="External"/><Relationship Id="rId93" Type="http://schemas.openxmlformats.org/officeDocument/2006/relationships/hyperlink" Target="http://www.google.com/settings/ads" TargetMode="External"/><Relationship Id="rId98" Type="http://schemas.openxmlformats.org/officeDocument/2006/relationships/hyperlink" Target="https://policies.google.com/privacy?hl=en" TargetMode="External"/><Relationship Id="rId121" Type="http://schemas.openxmlformats.org/officeDocument/2006/relationships/hyperlink" Target="https://about.pinterest.com/en/privacy-policy" TargetMode="External"/><Relationship Id="rId142" Type="http://schemas.openxmlformats.org/officeDocument/2006/relationships/hyperlink" Target="https://www.firstdata.com/en_us/privacy.html" TargetMode="External"/><Relationship Id="rId163" Type="http://schemas.openxmlformats.org/officeDocument/2006/relationships/hyperlink" Target="https://plaid.com/legal/" TargetMode="External"/><Relationship Id="rId3" Type="http://schemas.openxmlformats.org/officeDocument/2006/relationships/styles" Target="styles.xml"/><Relationship Id="rId25" Type="http://schemas.openxmlformats.org/officeDocument/2006/relationships/hyperlink" Target="mailto:marvin@poopjournal.rocks" TargetMode="External"/><Relationship Id="rId46" Type="http://schemas.openxmlformats.org/officeDocument/2006/relationships/hyperlink" Target="https://dev.flurry.com/secure/optOut.do" TargetMode="External"/><Relationship Id="rId67" Type="http://schemas.openxmlformats.org/officeDocument/2006/relationships/hyperlink" Target="https://www.codacy.com/privacy" TargetMode="External"/><Relationship Id="rId116" Type="http://schemas.openxmlformats.org/officeDocument/2006/relationships/hyperlink" Target="http://www.youronlinechoices.eu/" TargetMode="External"/><Relationship Id="rId137" Type="http://schemas.openxmlformats.org/officeDocument/2006/relationships/hyperlink" Target="https://go.wepay.com/privacy-policy" TargetMode="External"/><Relationship Id="rId158" Type="http://schemas.openxmlformats.org/officeDocument/2006/relationships/hyperlink" Target="https://www.moneris.com/legal/privacy-policy" TargetMode="External"/><Relationship Id="rId20" Type="http://schemas.openxmlformats.org/officeDocument/2006/relationships/hyperlink" Target="mailto:marvin@poopjournal.rocks" TargetMode="External"/><Relationship Id="rId41" Type="http://schemas.openxmlformats.org/officeDocument/2006/relationships/hyperlink" Target="https://clicky.com/terms" TargetMode="External"/><Relationship Id="rId62" Type="http://schemas.openxmlformats.org/officeDocument/2006/relationships/hyperlink" Target="https://docs.travis-ci.com/legal/privacy-policy" TargetMode="External"/><Relationship Id="rId83" Type="http://schemas.openxmlformats.org/officeDocument/2006/relationships/hyperlink" Target="http://www.google.com/policies/privacy/partners/" TargetMode="External"/><Relationship Id="rId88" Type="http://schemas.openxmlformats.org/officeDocument/2006/relationships/hyperlink" Target="https://www.sparklit.com/agreements.spark?agreement=privacy" TargetMode="External"/><Relationship Id="rId111" Type="http://schemas.openxmlformats.org/officeDocument/2006/relationships/hyperlink" Target="http://www.aboutads.info/choices/"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www.elavon.com/privacy-ple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96A17-B27F-49C1-979F-7084C09C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5932</Words>
  <Characters>37373</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43219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2020-04-20T20:32:00Z</dcterms:created>
  <dcterms:modified xsi:type="dcterms:W3CDTF">2020-04-20T20:39:00Z</dcterms:modified>
  <cp:category/>
</cp:coreProperties>
</file>