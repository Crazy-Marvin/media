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F85CC"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CFC8DAB"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0FD3B98F"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48824DA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9EA1466"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341D7C40"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A346C0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8204A83" w14:textId="128571C6"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465EF7" w:rsidRPr="005F1548">
          <w:rPr>
            <w:rStyle w:val="Hyperlink"/>
            <w:rFonts w:ascii="Arial" w:hAnsi="Arial" w:cs="Arial"/>
          </w:rPr>
          <w:t>https://poopjournal.rocks/GameBot/</w:t>
        </w:r>
      </w:hyperlink>
      <w:r w:rsidR="008D2647">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8D2647" w:rsidRPr="009B69C5">
          <w:rPr>
            <w:rStyle w:val="Hyperlink"/>
            <w:rFonts w:ascii="Arial" w:hAnsi="Arial" w:cs="Arial"/>
          </w:rPr>
          <w:t>https://t.me/ReleaseGameBot/</w:t>
        </w:r>
      </w:hyperlink>
      <w:r w:rsidR="008D2647">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8D2647" w:rsidRPr="009B69C5">
          <w:rPr>
            <w:rStyle w:val="Hyperlink"/>
            <w:rFonts w:ascii="Arial" w:hAnsi="Arial" w:cs="Arial"/>
          </w:rPr>
          <w:t>https://crazymarvin.com/gamebot/</w:t>
        </w:r>
      </w:hyperlink>
      <w:r w:rsidR="008D2647">
        <w:rPr>
          <w:rFonts w:ascii="Arial" w:hAnsi="Arial" w:cs="Arial"/>
          <w:color w:val="000000" w:themeColor="text1"/>
        </w:rPr>
        <w:t xml:space="preserve"> </w:t>
      </w:r>
      <w:r w:rsidRPr="00694A67">
        <w:rPr>
          <w:rFonts w:ascii="Arial" w:hAnsi="Arial" w:cs="Arial"/>
          <w:color w:val="000000" w:themeColor="text1"/>
        </w:rPr>
        <w:t>and our mobile application Game Releases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09D76FDD"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28EB36E5" w14:textId="7C6E6A96"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465EF7" w:rsidRPr="005F1548">
          <w:rPr>
            <w:rStyle w:val="Hyperlink"/>
            <w:rFonts w:ascii="Arial" w:hAnsi="Arial" w:cs="Arial"/>
          </w:rPr>
          <w:t>https://poopjournal.rocks/Game/privacy/</w:t>
        </w:r>
      </w:hyperlink>
      <w:r w:rsidRPr="00694A67">
        <w:rPr>
          <w:rFonts w:ascii="Arial" w:hAnsi="Arial" w:cs="Arial"/>
          <w:color w:val="000000" w:themeColor="text1"/>
        </w:rPr>
        <w:t>.</w:t>
      </w:r>
    </w:p>
    <w:p w14:paraId="62A5BF3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A57A8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65A1C7A"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A035E32" w14:textId="51B1AA75"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8D2647" w:rsidRPr="009B69C5">
          <w:rPr>
            <w:rStyle w:val="Hyperlink"/>
            <w:rFonts w:ascii="Arial" w:hAnsi="Arial" w:cs="Arial"/>
          </w:rPr>
          <w:t>marvin@poopjournal.rocks</w:t>
        </w:r>
      </w:hyperlink>
      <w:r w:rsidR="008D264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E4170E4"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F94B4A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56E3D5C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D8DA62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E2B5AF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04C9B4E"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35EECB50"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24FA9CF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D63C46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73ABF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B99142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A7B5F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EFCF12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BBCA3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748AB0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9D5A3E7"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03FD9A8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1DFD11"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20824EB8"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2129E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CE373"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098EA5D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07E0F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25001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0980FF0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C4310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659A3EB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6617B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0CA91B7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8F05A9"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FD8FA0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21FD1C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434C1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ECB87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16E50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65CBFC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369374"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7BC3B8A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8F037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F855D6C"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A5DECF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058E64C"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5D87C3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5B7A8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C791B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10E6BE"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C70F9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51B45D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524562"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93C8E0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3208831"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1592BF"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00AB86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4634B3"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5360892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7A5F1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69F62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98845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35192DF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04E6A0"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31103AB4"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56A8D62B"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2D141A"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A68F3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45D50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D0917B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DEF86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54ED7C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5BC4A93"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1385B30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B330F22"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40D846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408D003"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120EE9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76EC99E"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03957F0"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2EF6C1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6612FA1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110F35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0253FFD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8992A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7CCBA1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40C01B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BAA7888"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55DEFC4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68222C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97C784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271FAC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36748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1521DA6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EC570F2"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078ADC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53D5D2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4E2C7CC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BBB1098"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72786331"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F82560D"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62BDEF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C15134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F906B9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27B9A6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ADF3D80"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614760C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0A58366B"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52C59F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1847AA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1262206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5980D63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EA615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048FF71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206418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650CEFF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C5FF19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7C2F8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7" w:history="1">
        <w:r w:rsidRPr="00694A67">
          <w:rPr>
            <w:rFonts w:ascii="Arial" w:hAnsi="Arial" w:cs="Arial"/>
            <w:color w:val="0000FF" w:themeColor="hyperlink"/>
            <w:u w:val="single"/>
          </w:rPr>
          <w:t>https://usefathom.com/privacy/</w:t>
        </w:r>
      </w:hyperlink>
    </w:p>
    <w:p w14:paraId="1DCAFD1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F5CE31B"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98144AB"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6F34475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3A27C59"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4B8939C6" w14:textId="3734A7E9"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6A74A3" w:rsidRPr="009B69C5">
          <w:rPr>
            <w:rStyle w:val="Hyperlink"/>
            <w:rFonts w:ascii="Arial" w:hAnsi="Arial" w:cs="Arial"/>
          </w:rPr>
          <w:t>https://clicky.com/terms</w:t>
        </w:r>
      </w:hyperlink>
      <w:r w:rsidR="006A74A3">
        <w:rPr>
          <w:rFonts w:ascii="Arial" w:hAnsi="Arial" w:cs="Arial"/>
        </w:rPr>
        <w:t xml:space="preserve"> </w:t>
      </w:r>
      <w:hyperlink r:id="rId20" w:history="1"/>
    </w:p>
    <w:p w14:paraId="6A7A39C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E080AE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4597C1F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F936C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B89CBC"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7D61A399"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25CE137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DCE0290"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134546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63BF9CD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8F09F4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521C137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A242C9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78CFDE6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993A95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10D4A17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4842F57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BCEFE7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5">
        <w:r w:rsidRPr="00694A67">
          <w:rPr>
            <w:rFonts w:ascii="Arial" w:hAnsi="Arial" w:cs="Arial"/>
            <w:color w:val="0000FF" w:themeColor="hyperlink"/>
            <w:u w:val="single"/>
          </w:rPr>
          <w:t>https://mixpanel.com/optout/</w:t>
        </w:r>
      </w:hyperlink>
    </w:p>
    <w:p w14:paraId="5F05E6B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070C42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6">
        <w:r w:rsidRPr="00694A67">
          <w:rPr>
            <w:rFonts w:ascii="Arial" w:hAnsi="Arial" w:cs="Arial"/>
            <w:color w:val="0000FF" w:themeColor="hyperlink"/>
            <w:u w:val="single"/>
          </w:rPr>
          <w:t>https://mixpanel.com/terms/</w:t>
        </w:r>
      </w:hyperlink>
    </w:p>
    <w:p w14:paraId="01213B6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2F072DF"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0D73D0E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2F22113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8FA9EDA" w14:textId="3871EBFD" w:rsidR="00FB65BF" w:rsidRPr="00694A67" w:rsidRDefault="00FB65BF" w:rsidP="006A74A3">
      <w:pPr>
        <w:spacing w:after="0" w:line="240" w:lineRule="auto"/>
        <w:ind w:left="720" w:hanging="363"/>
        <w:jc w:val="both"/>
        <w:rPr>
          <w:rFonts w:ascii="Arial" w:hAnsi="Arial" w:cs="Arial"/>
        </w:rPr>
      </w:pPr>
      <w:r w:rsidRPr="00694A67">
        <w:rPr>
          <w:rFonts w:ascii="Arial" w:hAnsi="Arial" w:cs="Arial"/>
        </w:rPr>
        <w:t>For more information on what type of information Unity Analytics collects, please visit their Privacy Policy page:</w:t>
      </w:r>
      <w:r w:rsidR="006A74A3">
        <w:rPr>
          <w:rFonts w:ascii="Arial" w:hAnsi="Arial" w:cs="Arial"/>
        </w:rPr>
        <w:t xml:space="preserve"> </w:t>
      </w:r>
      <w:hyperlink r:id="rId27" w:history="1">
        <w:r w:rsidR="006A74A3" w:rsidRPr="009B69C5">
          <w:rPr>
            <w:rStyle w:val="Hyperlink"/>
            <w:rFonts w:ascii="Arial" w:hAnsi="Arial" w:cs="Arial"/>
          </w:rPr>
          <w:t>https://unity3d.com/legal/privacy-policy</w:t>
        </w:r>
      </w:hyperlink>
    </w:p>
    <w:p w14:paraId="51ACFC6B"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745C6BE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8A5B294"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7C089E5"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076DD8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B1D348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7A74C02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6BFCC9A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1B12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6865E7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E2DCA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093738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71E8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7B03196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F378A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768D43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BA2469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B7B6F1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59629E6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37639A5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254CBC" w14:textId="21F9574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8" w:history="1">
        <w:r w:rsidR="006A74A3" w:rsidRPr="009B69C5">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48FD7A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45CF5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742F50A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353A8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312572E"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01A76445"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DBE556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59DF1BF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F3FFBD9"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4ADAF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3CB65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22AF92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5A5EC3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6963F50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ABB57A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401F245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C1388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0A26B9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2070DF9" w14:textId="4B75E90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6A74A3" w:rsidRPr="009B69C5">
          <w:rPr>
            <w:rStyle w:val="Hyperlink"/>
            <w:rFonts w:ascii="Arial" w:hAnsi="Arial" w:cs="Arial"/>
          </w:rPr>
          <w:t>marvin@poopjournal.rocks</w:t>
        </w:r>
      </w:hyperlink>
      <w:r w:rsidR="006A74A3">
        <w:rPr>
          <w:rFonts w:ascii="Arial" w:hAnsi="Arial" w:cs="Arial"/>
          <w:color w:val="000000" w:themeColor="text1"/>
        </w:rPr>
        <w:t xml:space="preserve"> </w:t>
      </w:r>
    </w:p>
    <w:p w14:paraId="73AFDC2D"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9E9891"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B4FD402" w14:textId="45DFDE1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6A74A3" w:rsidRPr="009B69C5">
          <w:rPr>
            <w:rStyle w:val="Hyperlink"/>
            <w:rFonts w:ascii="Arial" w:hAnsi="Arial" w:cs="Arial"/>
          </w:rPr>
          <w:t>marvin@poopjournal.rocks</w:t>
        </w:r>
      </w:hyperlink>
      <w:r w:rsidR="006A74A3">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308528B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76F19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11EAE7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17835C"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E175DDA" w14:textId="1037571C"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1" w:history="1">
        <w:r w:rsidR="006A74A3" w:rsidRPr="009B69C5">
          <w:rPr>
            <w:rStyle w:val="Hyperlink"/>
            <w:rFonts w:ascii="Arial" w:hAnsi="Arial" w:cs="Arial"/>
          </w:rPr>
          <w:t>https://docs.bugsnag.com/legal/privacy-policy/</w:t>
        </w:r>
      </w:hyperlink>
      <w:r w:rsidR="006A74A3">
        <w:rPr>
          <w:rFonts w:ascii="Arial" w:hAnsi="Arial" w:cs="Arial"/>
        </w:rPr>
        <w:t xml:space="preserve"> </w:t>
      </w:r>
      <w:r w:rsidRPr="00694A67">
        <w:rPr>
          <w:rFonts w:ascii="Arial" w:hAnsi="Arial" w:cs="Arial"/>
        </w:rPr>
        <w:t xml:space="preserve"> </w:t>
      </w:r>
      <w:hyperlink r:id="rId32" w:history="1"/>
    </w:p>
    <w:p w14:paraId="41785095"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FB83C8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9F7873A" w14:textId="4560A063"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6A74A3" w:rsidRPr="009B69C5">
          <w:rPr>
            <w:rStyle w:val="Hyperlink"/>
            <w:rFonts w:ascii="Arial" w:hAnsi="Arial" w:cs="Arial"/>
          </w:rPr>
          <w:t>https://github.com/ACRA/acra</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80B70AB"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EE3D9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43BDB228" w14:textId="2FB85426"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5" w:history="1">
        <w:r w:rsidR="006A74A3" w:rsidRPr="009B69C5">
          <w:rPr>
            <w:rStyle w:val="Hyperlink"/>
            <w:rFonts w:ascii="Arial" w:hAnsi="Arial" w:cs="Arial"/>
          </w:rPr>
          <w:t>https://docs.rollbar.com/docs/privacy-policy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5F687C60"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785288"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102F537" w14:textId="49C8BE5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6A74A3" w:rsidRPr="009B69C5">
          <w:rPr>
            <w:rStyle w:val="Hyperlink"/>
            <w:rFonts w:ascii="Arial" w:hAnsi="Arial" w:cs="Arial"/>
          </w:rPr>
          <w:t>https://sentry.io/privacy/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3985EF3C"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A9B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0C778271" w14:textId="7C6355F6"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9" w:history="1">
        <w:r w:rsidR="006A74A3" w:rsidRPr="009B69C5">
          <w:rPr>
            <w:rStyle w:val="Hyperlink"/>
            <w:rFonts w:ascii="Arial" w:hAnsi="Arial" w:cs="Arial"/>
          </w:rPr>
          <w:t>https://raygun.com/privacy/</w:t>
        </w:r>
      </w:hyperlink>
      <w:r w:rsidR="006A74A3">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5FD3E72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8265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53C41A5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25337F0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39D204F" w14:textId="2DB94D0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6A74A3" w:rsidRPr="009B69C5">
          <w:rPr>
            <w:rStyle w:val="Hyperlink"/>
            <w:rFonts w:ascii="Arial" w:hAnsi="Arial" w:cs="Arial"/>
          </w:rPr>
          <w:t>https://policies.google.com/privacy?hl=en</w:t>
        </w:r>
      </w:hyperlink>
      <w:r w:rsidR="006A74A3">
        <w:rPr>
          <w:rFonts w:ascii="Arial" w:hAnsi="Arial" w:cs="Arial"/>
        </w:rPr>
        <w:t xml:space="preserve"> </w:t>
      </w:r>
      <w:hyperlink r:id="rId42"/>
    </w:p>
    <w:p w14:paraId="7DED5EB2"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656D75D" w14:textId="1E1D1FD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6A74A3" w:rsidRPr="009B69C5">
          <w:rPr>
            <w:rStyle w:val="Hyperlink"/>
            <w:rFonts w:ascii="Arial" w:hAnsi="Arial" w:cs="Arial"/>
          </w:rPr>
          <w:t>https://policies.google.com/privacy?hl=en</w:t>
        </w:r>
      </w:hyperlink>
      <w:r w:rsidR="006A74A3">
        <w:rPr>
          <w:rFonts w:ascii="Arial" w:hAnsi="Arial" w:cs="Arial"/>
        </w:rPr>
        <w:t xml:space="preserve"> </w:t>
      </w:r>
      <w:hyperlink r:id="rId44"/>
    </w:p>
    <w:p w14:paraId="1C90D8A3"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BD3B47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3BFFFF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77CC925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E179A2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6A81B5F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2F937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7537F2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4E9A3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87E3B2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DB0B3B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4EEB5E2E"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3688D75D"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BADDA8"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DD64BD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27B6AC"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B978FDE"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771802"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3E0CED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26B8D8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03207CB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105C11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25AE9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3BA7B1E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2B606C4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2650E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1F9C2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5A0A3E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0EBD7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89EC1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0A3368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714771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C13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1C094A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6C47E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740EF979"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7D859CA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D6A82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0AFCB32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B71F61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FA09F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C5E6655"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C88BDE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4E9CD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6F947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B9FE137"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7F8FCD1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ABC3B4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323B151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FA50EB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1A314F0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0B1984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82AF83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5381208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1BC9F759" w14:textId="1C0D1E4C"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6A74A3" w:rsidRPr="009B69C5">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D6492" w14:textId="77777777" w:rsidR="00D464BA" w:rsidRDefault="00D464BA" w:rsidP="008844C6">
      <w:pPr>
        <w:spacing w:after="0" w:line="240" w:lineRule="auto"/>
      </w:pPr>
      <w:r>
        <w:separator/>
      </w:r>
    </w:p>
  </w:endnote>
  <w:endnote w:type="continuationSeparator" w:id="0">
    <w:p w14:paraId="3EE3ADF4" w14:textId="77777777" w:rsidR="00D464BA" w:rsidRDefault="00D464BA"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DE07E" w14:textId="77777777" w:rsidR="00D464BA" w:rsidRDefault="00D464BA" w:rsidP="008844C6">
      <w:pPr>
        <w:spacing w:after="0" w:line="240" w:lineRule="auto"/>
      </w:pPr>
      <w:r>
        <w:separator/>
      </w:r>
    </w:p>
  </w:footnote>
  <w:footnote w:type="continuationSeparator" w:id="0">
    <w:p w14:paraId="06304B13" w14:textId="77777777" w:rsidR="00D464BA" w:rsidRDefault="00D464BA"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66F77"/>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1D54F5"/>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555EC"/>
    <w:rsid w:val="00462953"/>
    <w:rsid w:val="00465EF7"/>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A74A3"/>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1CF5"/>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D2647"/>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8C2"/>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4AD5"/>
    <w:rsid w:val="00D36DF4"/>
    <w:rsid w:val="00D45990"/>
    <w:rsid w:val="00D464BA"/>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96982"/>
    <w:rsid w:val="00FB65BF"/>
    <w:rsid w:val="00FC00C2"/>
    <w:rsid w:val="00FC097C"/>
    <w:rsid w:val="00FC693F"/>
    <w:rsid w:val="00FE1107"/>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E9CF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GameBot/" TargetMode="Externa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www.cloudflare.com/privacypolicy/" TargetMode="External"/><Relationship Id="rId34" Type="http://schemas.openxmlformats.org/officeDocument/2006/relationships/hyperlink" Target="https://github.com/ACRA/acra" TargetMode="External"/><Relationship Id="rId42" Type="http://schemas.openxmlformats.org/officeDocument/2006/relationships/hyperlink" Target="https://policies.google.com/privacy?hl=e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0" Type="http://schemas.openxmlformats.org/officeDocument/2006/relationships/hyperlink" Target="https://clicky.com/terms"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opjournal.rocks/Game/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36" Type="http://schemas.openxmlformats.org/officeDocument/2006/relationships/hyperlink" Target="https://docs.rollbar.com/docs/privacy-policy" TargetMode="External"/><Relationship Id="rId10" Type="http://schemas.openxmlformats.org/officeDocument/2006/relationships/hyperlink" Target="https://crazymarvin.com/gamebot/"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https://policies.google.com/privacy?hl=en" TargetMode="External"/><Relationship Id="rId4" Type="http://schemas.openxmlformats.org/officeDocument/2006/relationships/settings" Target="settings.xml"/><Relationship Id="rId9" Type="http://schemas.openxmlformats.org/officeDocument/2006/relationships/hyperlink" Target="https://t.me/ReleaseGameBot/"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C3FBE-82D4-4741-8CCE-E2F232FF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3886</Words>
  <Characters>24487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28317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2020-04-20T20:30:00Z</dcterms:created>
  <dcterms:modified xsi:type="dcterms:W3CDTF">2020-04-20T20:38:00Z</dcterms:modified>
  <cp:category/>
</cp:coreProperties>
</file>