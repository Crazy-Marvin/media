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67C27" w14:textId="77777777" w:rsidR="00B62F6D" w:rsidRPr="005C1416" w:rsidRDefault="001618AC" w:rsidP="00D8502B">
      <w:pPr>
        <w:spacing w:after="0" w:line="240" w:lineRule="auto"/>
        <w:contextualSpacing/>
        <w:jc w:val="center"/>
        <w:rPr>
          <w:rFonts w:ascii="Arial" w:hAnsi="Arial" w:cs="Arial"/>
          <w:b/>
          <w:color w:val="000000" w:themeColor="text1"/>
          <w:lang w:val="uk-UA"/>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08/31/2021</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107C3A9A"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w:t>
      </w:r>
      <w:r w:rsidRPr="00694A67">
        <w:rPr>
          <w:rFonts w:ascii="Arial" w:hAnsi="Arial" w:cs="Arial"/>
          <w:color w:val="000000" w:themeColor="text1"/>
        </w:rPr>
        <w:t>! As you have just clicked our Terms of Service, please pause, grab a cup of coffee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4E3C4DFB"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E41B54" w:rsidRPr="008E49D9">
          <w:rPr>
            <w:rStyle w:val="Hyperlink"/>
            <w:rFonts w:ascii="Arial" w:hAnsi="Arial" w:cs="Arial"/>
          </w:rPr>
          <w:t>https://poopjournal.rocks/YouTubeStatsBot/</w:t>
        </w:r>
      </w:hyperlink>
      <w:r w:rsidR="00E41B54">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E41B54" w:rsidRPr="008E49D9">
          <w:rPr>
            <w:rStyle w:val="Hyperlink"/>
            <w:rFonts w:ascii="Arial" w:hAnsi="Arial" w:cs="Arial"/>
          </w:rPr>
          <w:t>https://crazymarvin.com/ytbot/</w:t>
        </w:r>
      </w:hyperlink>
      <w:r w:rsidR="00E41B54">
        <w:rPr>
          <w:rFonts w:ascii="Arial" w:hAnsi="Arial" w:cs="Arial"/>
          <w:color w:val="000000" w:themeColor="text1"/>
        </w:rPr>
        <w:t xml:space="preserve"> </w:t>
      </w:r>
      <w:r w:rsidRPr="00694A67">
        <w:rPr>
          <w:rFonts w:ascii="Arial" w:hAnsi="Arial" w:cs="Arial"/>
          <w:color w:val="000000" w:themeColor="text1"/>
        </w:rPr>
        <w:t xml:space="preserve">/ </w:t>
      </w:r>
      <w:hyperlink r:id="rId10" w:history="1">
        <w:r w:rsidR="00E41B54" w:rsidRPr="008E49D9">
          <w:rPr>
            <w:rStyle w:val="Hyperlink"/>
            <w:rFonts w:ascii="Arial" w:hAnsi="Arial" w:cs="Arial"/>
          </w:rPr>
          <w:t>https://t.me/YouTubeStatisticsBot</w:t>
        </w:r>
      </w:hyperlink>
      <w:r w:rsidR="00E41B54">
        <w:rPr>
          <w:rFonts w:ascii="Arial" w:hAnsi="Arial" w:cs="Arial"/>
          <w:color w:val="000000" w:themeColor="text1"/>
        </w:rPr>
        <w:t xml:space="preserve"> </w:t>
      </w:r>
      <w:r w:rsidRPr="00694A67">
        <w:rPr>
          <w:rFonts w:ascii="Arial" w:hAnsi="Arial" w:cs="Arial"/>
          <w:color w:val="000000" w:themeColor="text1"/>
        </w:rPr>
        <w:t>and our mobile application Telegram bot YouTube Stats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4F1B70C4"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1" w:history="1">
        <w:r w:rsidR="00787235" w:rsidRPr="008E49D9">
          <w:rPr>
            <w:rStyle w:val="Hyperlink"/>
            <w:rFonts w:ascii="Arial" w:hAnsi="Arial" w:cs="Arial"/>
          </w:rPr>
          <w:t>https://poopjournal.rocks/YouTubeStatsBot/privacy/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xml:space="preserve">”). You acknowledge that you have read and understood </w:t>
      </w:r>
      <w:proofErr w:type="gramStart"/>
      <w:r w:rsidRPr="00694A67">
        <w:rPr>
          <w:rFonts w:ascii="Arial" w:hAnsi="Arial" w:cs="Arial"/>
          <w:color w:val="000000" w:themeColor="text1"/>
        </w:rPr>
        <w:t>Agreements, and</w:t>
      </w:r>
      <w:proofErr w:type="gramEnd"/>
      <w:r w:rsidRPr="00694A67">
        <w:rPr>
          <w:rFonts w:ascii="Arial" w:hAnsi="Arial" w:cs="Arial"/>
          <w:color w:val="000000" w:themeColor="text1"/>
        </w:rPr>
        <w:t xml:space="preserve">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27CDB383"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2" w:history="1">
        <w:r w:rsidR="00E41B54" w:rsidRPr="008E49D9">
          <w:rPr>
            <w:rStyle w:val="Hyperlink"/>
            <w:rFonts w:ascii="Arial" w:hAnsi="Arial" w:cs="Arial"/>
          </w:rPr>
          <w:t>marvin@poopjournal.rocks</w:t>
        </w:r>
      </w:hyperlink>
      <w:r w:rsidR="00E41B54">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you have the legal right to use any credit card(s) or other payment method(s) in connection with any Purchase; and that (ii) the information you supply to us is true, correct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may employ the use of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reserve the right to refuse or cancel your order at any time for reasons including but not limited </w:t>
      </w:r>
      <w:proofErr w:type="gramStart"/>
      <w:r w:rsidRPr="00694A67">
        <w:rPr>
          <w:rFonts w:ascii="Arial" w:hAnsi="Arial" w:cs="Arial"/>
          <w:color w:val="000000" w:themeColor="text1"/>
        </w:rPr>
        <w:t>to:</w:t>
      </w:r>
      <w:proofErr w:type="gramEnd"/>
      <w:r w:rsidRPr="00694A67">
        <w:rPr>
          <w:rFonts w:ascii="Arial" w:hAnsi="Arial" w:cs="Arial"/>
          <w:color w:val="000000" w:themeColor="text1"/>
        </w:rPr>
        <w:t xml:space="preserve">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At the end of each Billing Cycle, your Subscription will automatically renew under the exact same conditions unless you cancel </w:t>
      </w:r>
      <w:proofErr w:type="gramStart"/>
      <w:r w:rsidRPr="00694A67">
        <w:rPr>
          <w:rFonts w:ascii="Arial" w:hAnsi="Arial" w:cs="Arial"/>
          <w:color w:val="000000" w:themeColor="text1"/>
        </w:rPr>
        <w:t>it</w:t>
      </w:r>
      <w:proofErr w:type="gramEnd"/>
      <w:r w:rsidRPr="00694A67">
        <w:rPr>
          <w:rFonts w:ascii="Arial" w:hAnsi="Arial" w:cs="Arial"/>
          <w:color w:val="000000" w:themeColor="text1"/>
        </w:rPr>
        <w:t xml:space="preserve"> or Crazy Marvin cancels it. You may cancel your Subscription renewal either through your online account management page or by contacting Crazy </w:t>
      </w:r>
      <w:proofErr w:type="gramStart"/>
      <w:r w:rsidRPr="00694A67">
        <w:rPr>
          <w:rFonts w:ascii="Arial" w:hAnsi="Arial" w:cs="Arial"/>
          <w:color w:val="000000" w:themeColor="text1"/>
        </w:rPr>
        <w:t>Marvin</w:t>
      </w:r>
      <w:proofErr w:type="gramEnd"/>
      <w:r w:rsidRPr="00694A67">
        <w:rPr>
          <w:rFonts w:ascii="Arial" w:hAnsi="Arial" w:cs="Arial"/>
          <w:color w:val="000000" w:themeColor="text1"/>
        </w:rPr>
        <w:t>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7D351A5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40C7DB" w14:textId="77777777" w:rsidR="008F35A7" w:rsidRPr="00694A67" w:rsidRDefault="00A156F8"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454022C1"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may, at its sole discretion, offer a Subscription with a free trial for a limited </w:t>
      </w:r>
      <w:proofErr w:type="gramStart"/>
      <w:r w:rsidRPr="00694A67">
        <w:rPr>
          <w:rFonts w:ascii="Arial" w:hAnsi="Arial" w:cs="Arial"/>
        </w:rPr>
        <w:t>period of time</w:t>
      </w:r>
      <w:proofErr w:type="gramEnd"/>
      <w:r w:rsidRPr="00694A67">
        <w:rPr>
          <w:rFonts w:ascii="Arial" w:hAnsi="Arial" w:cs="Arial"/>
        </w:rPr>
        <w:t xml:space="preserv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8822C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E810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15BE9D8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ADDC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44F5896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A5968E"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posting Content on or through Service, </w:t>
      </w:r>
      <w:proofErr w:type="gramStart"/>
      <w:r w:rsidRPr="00694A67">
        <w:rPr>
          <w:rFonts w:ascii="Arial" w:hAnsi="Arial" w:cs="Arial"/>
          <w:color w:val="000000" w:themeColor="text1"/>
        </w:rPr>
        <w:t>You</w:t>
      </w:r>
      <w:proofErr w:type="gramEnd"/>
      <w:r w:rsidRPr="00694A67">
        <w:rPr>
          <w:rFonts w:ascii="Arial" w:hAnsi="Arial" w:cs="Arial"/>
          <w:color w:val="000000" w:themeColor="text1"/>
        </w:rPr>
        <w:t xml:space="preserve">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retain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of your rights to any Content you submit, post or display on or through Service and you are responsible for protecting those rights. We take no responsibility and assume no liability for Content you or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723E27">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723E27">
      <w:pPr>
        <w:pStyle w:val="Listenabsatz"/>
        <w:numPr>
          <w:ilvl w:val="1"/>
          <w:numId w:val="11"/>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723E27">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26E3AC91" w14:textId="77777777" w:rsidR="00516E45" w:rsidRPr="00694A67" w:rsidRDefault="00516E45" w:rsidP="00723E27">
      <w:pPr>
        <w:pStyle w:val="Listenabsatz"/>
        <w:numPr>
          <w:ilvl w:val="1"/>
          <w:numId w:val="11"/>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723E27">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723E27">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723E27">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723E27">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723E27">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723E27">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723E27">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723E27">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723E27">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723E27">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723E27">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3">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4">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5">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6">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7"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8">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1014F4D0"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9" w:history="1">
        <w:r w:rsidR="00E41B54" w:rsidRPr="008E49D9">
          <w:rPr>
            <w:rStyle w:val="Hyperlink"/>
            <w:rFonts w:ascii="Arial" w:hAnsi="Arial" w:cs="Arial"/>
          </w:rPr>
          <w:t>https://clicky.com/terms</w:t>
        </w:r>
      </w:hyperlink>
      <w:r w:rsidR="00E41B54">
        <w:rPr>
          <w:rFonts w:ascii="Arial" w:hAnsi="Arial" w:cs="Arial"/>
        </w:rPr>
        <w:t xml:space="preserve"> </w:t>
      </w:r>
      <w:hyperlink r:id="rId20"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1"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2">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3">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4">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w:t>
      </w:r>
      <w:proofErr w:type="gramStart"/>
      <w:r w:rsidRPr="00694A67">
        <w:rPr>
          <w:rFonts w:ascii="Arial" w:hAnsi="Arial" w:cs="Arial"/>
        </w:rPr>
        <w:t>opting-out</w:t>
      </w:r>
      <w:proofErr w:type="gramEnd"/>
      <w:r w:rsidRPr="00694A67">
        <w:rPr>
          <w:rFonts w:ascii="Arial" w:hAnsi="Arial" w:cs="Arial"/>
        </w:rPr>
        <w:t xml:space="preserve">.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5">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6">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062C70BA"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7" w:history="1">
        <w:r w:rsidR="00E41B54" w:rsidRPr="008E49D9">
          <w:rPr>
            <w:rStyle w:val="Hyperlink"/>
            <w:rFonts w:ascii="Arial" w:hAnsi="Arial" w:cs="Arial"/>
          </w:rPr>
          <w:t>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3160556C" w14:textId="3C0DEBF0" w:rsidR="005C1416" w:rsidRDefault="005C1416" w:rsidP="008F162D">
      <w:pPr>
        <w:keepNext/>
        <w:spacing w:after="0" w:line="240" w:lineRule="auto"/>
        <w:ind w:left="357"/>
        <w:jc w:val="both"/>
        <w:rPr>
          <w:rFonts w:ascii="Arial" w:hAnsi="Arial" w:cs="Arial"/>
          <w:color w:val="0000FF" w:themeColor="hyperlink"/>
          <w:u w:val="single"/>
        </w:rPr>
      </w:pPr>
      <w:r w:rsidRPr="005C1416">
        <w:rPr>
          <w:rFonts w:ascii="Arial" w:hAnsi="Arial" w:cs="Arial"/>
          <w:b/>
          <w:bCs/>
        </w:rPr>
        <w:t>Azure DevOps</w:t>
      </w:r>
    </w:p>
    <w:p w14:paraId="26806258" w14:textId="77777777" w:rsidR="005C1416" w:rsidRDefault="005C1416" w:rsidP="005C1416">
      <w:pPr>
        <w:spacing w:after="0" w:line="240" w:lineRule="auto"/>
        <w:ind w:left="357"/>
        <w:jc w:val="both"/>
        <w:rPr>
          <w:rFonts w:ascii="Arial" w:hAnsi="Arial" w:cs="Arial"/>
        </w:rPr>
      </w:pPr>
      <w:r w:rsidRPr="005C1416">
        <w:rPr>
          <w:rFonts w:ascii="Arial" w:hAnsi="Arial" w:cs="Arial"/>
        </w:rPr>
        <w:t xml:space="preserve">Azure DevOps is a Software as a service (SaaS) platform from Microsoft that provides an end-to-end DevOps toolchain for developing and deploying software. </w:t>
      </w:r>
    </w:p>
    <w:p w14:paraId="6F552DF1" w14:textId="2B8A6C70" w:rsidR="005C1416" w:rsidRDefault="005C1416" w:rsidP="005C1416">
      <w:pPr>
        <w:spacing w:after="0" w:line="240" w:lineRule="auto"/>
        <w:ind w:left="357"/>
        <w:jc w:val="both"/>
        <w:rPr>
          <w:rFonts w:ascii="Arial" w:hAnsi="Arial" w:cs="Arial"/>
        </w:rPr>
      </w:pPr>
      <w:r>
        <w:rPr>
          <w:rFonts w:ascii="Arial" w:hAnsi="Arial" w:cs="Arial"/>
        </w:rPr>
        <w:t xml:space="preserve"> </w:t>
      </w:r>
    </w:p>
    <w:p w14:paraId="1A65819F" w14:textId="2CCB587A" w:rsidR="005C1416" w:rsidRPr="005C1416" w:rsidRDefault="005C1416" w:rsidP="005C1416">
      <w:pPr>
        <w:spacing w:after="0" w:line="240" w:lineRule="auto"/>
        <w:ind w:left="357"/>
        <w:jc w:val="both"/>
        <w:rPr>
          <w:rFonts w:ascii="Arial" w:hAnsi="Arial" w:cs="Arial"/>
        </w:rPr>
      </w:pPr>
      <w:r>
        <w:rPr>
          <w:rFonts w:ascii="Arial" w:hAnsi="Arial" w:cs="Arial"/>
        </w:rPr>
        <w:t xml:space="preserve">You can find Microsoft Privacy Statement here: </w:t>
      </w:r>
      <w:hyperlink r:id="rId28" w:history="1">
        <w:r w:rsidR="003739B9" w:rsidRPr="008E49D9">
          <w:rPr>
            <w:rStyle w:val="Hyperlink"/>
            <w:rFonts w:ascii="Arial" w:hAnsi="Arial" w:cs="Arial"/>
          </w:rPr>
          <w:t>https://privacy.microsoft.com/en-gb/privacystatement</w:t>
        </w:r>
      </w:hyperlink>
      <w:r w:rsidR="003739B9">
        <w:rPr>
          <w:rFonts w:ascii="Arial" w:hAnsi="Arial" w:cs="Arial"/>
        </w:rPr>
        <w:t xml:space="preserve"> </w:t>
      </w:r>
      <w:r>
        <w:rPr>
          <w:rFonts w:ascii="Arial" w:hAnsi="Arial" w:cs="Arial"/>
        </w:rPr>
        <w:t xml:space="preserve"> </w:t>
      </w:r>
      <w:hyperlink r:id="rId29" w:history="1"/>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 xml:space="preserve">No Use </w:t>
      </w:r>
      <w:proofErr w:type="gramStart"/>
      <w:r w:rsidRPr="00694A67">
        <w:rPr>
          <w:rFonts w:ascii="Arial" w:hAnsi="Arial" w:cs="Arial"/>
          <w:b/>
          <w:u w:val="single"/>
        </w:rPr>
        <w:t>By</w:t>
      </w:r>
      <w:proofErr w:type="gramEnd"/>
      <w:r w:rsidRPr="00694A67">
        <w:rPr>
          <w:rFonts w:ascii="Arial" w:hAnsi="Arial" w:cs="Arial"/>
          <w:b/>
          <w:u w:val="single"/>
        </w:rPr>
        <w:t xml:space="preserve">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w:t>
      </w:r>
      <w:proofErr w:type="gramStart"/>
      <w:r w:rsidRPr="00694A67">
        <w:rPr>
          <w:rFonts w:ascii="Arial" w:eastAsia="Times New Roman" w:hAnsi="Arial" w:cs="Arial"/>
          <w:color w:val="000000" w:themeColor="text1"/>
          <w:lang w:eastAsia="ru-RU"/>
        </w:rPr>
        <w:t>all of</w:t>
      </w:r>
      <w:proofErr w:type="gramEnd"/>
      <w:r w:rsidRPr="00694A67">
        <w:rPr>
          <w:rFonts w:ascii="Arial" w:eastAsia="Times New Roman" w:hAnsi="Arial" w:cs="Arial"/>
          <w:color w:val="000000" w:themeColor="text1"/>
          <w:lang w:eastAsia="ru-RU"/>
        </w:rPr>
        <w:t xml:space="preserve">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When you create an account with us, you guarantee that you are above the age of 18, and that the information you provide us is accurate, complete, and current </w:t>
      </w:r>
      <w:proofErr w:type="gramStart"/>
      <w:r w:rsidRPr="00694A67">
        <w:rPr>
          <w:rFonts w:ascii="Arial" w:hAnsi="Arial" w:cs="Arial"/>
          <w:color w:val="000000" w:themeColor="text1"/>
        </w:rPr>
        <w:t>at all times</w:t>
      </w:r>
      <w:proofErr w:type="gramEnd"/>
      <w:r w:rsidRPr="00694A67">
        <w:rPr>
          <w:rFonts w:ascii="Arial" w:hAnsi="Arial" w:cs="Arial"/>
          <w:color w:val="000000" w:themeColor="text1"/>
        </w:rPr>
        <w:t>.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are responsible for maintaining the confidentiality of your account and password, including but not limited to the restriction of access to your computer and/or account. You agree to accept responsibility for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477B04D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30" w:history="1">
        <w:r w:rsidR="00E41B54" w:rsidRPr="008E49D9">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be held accountable for damages (including costs and attorneys' fees) for misrepresentation or </w:t>
      </w:r>
      <w:proofErr w:type="gramStart"/>
      <w:r w:rsidRPr="00694A67">
        <w:rPr>
          <w:rFonts w:ascii="Arial" w:hAnsi="Arial" w:cs="Arial"/>
          <w:color w:val="000000" w:themeColor="text1"/>
        </w:rPr>
        <w:t>bad-faith</w:t>
      </w:r>
      <w:proofErr w:type="gramEnd"/>
      <w:r w:rsidRPr="00694A67">
        <w:rPr>
          <w:rFonts w:ascii="Arial" w:hAnsi="Arial" w:cs="Arial"/>
          <w:color w:val="000000" w:themeColor="text1"/>
        </w:rPr>
        <w:t xml:space="preserve">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723E27">
      <w:pPr>
        <w:pStyle w:val="Listenabsatz"/>
        <w:numPr>
          <w:ilvl w:val="1"/>
          <w:numId w:val="9"/>
        </w:numPr>
        <w:spacing w:after="0" w:line="240" w:lineRule="auto"/>
        <w:jc w:val="both"/>
        <w:rPr>
          <w:rFonts w:ascii="Arial" w:hAnsi="Arial" w:cs="Arial"/>
        </w:rPr>
      </w:pPr>
      <w:r w:rsidRPr="00694A67">
        <w:rPr>
          <w:rFonts w:ascii="Arial" w:hAnsi="Arial" w:cs="Arial"/>
        </w:rPr>
        <w:t xml:space="preserve">an electronic or physical signature of the person authorized to act on behalf of the owner of the copyright's </w:t>
      </w:r>
      <w:proofErr w:type="gramStart"/>
      <w:r w:rsidRPr="00694A67">
        <w:rPr>
          <w:rFonts w:ascii="Arial" w:hAnsi="Arial" w:cs="Arial"/>
        </w:rPr>
        <w:t>interest;</w:t>
      </w:r>
      <w:proofErr w:type="gramEnd"/>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723E27">
      <w:pPr>
        <w:pStyle w:val="Listenabsatz"/>
        <w:numPr>
          <w:ilvl w:val="1"/>
          <w:numId w:val="9"/>
        </w:numPr>
        <w:spacing w:after="0" w:line="240" w:lineRule="auto"/>
        <w:jc w:val="both"/>
        <w:rPr>
          <w:rFonts w:ascii="Arial" w:hAnsi="Arial" w:cs="Arial"/>
        </w:rPr>
      </w:pPr>
      <w:r w:rsidRPr="00694A67">
        <w:rPr>
          <w:rFonts w:ascii="Arial" w:hAnsi="Arial" w:cs="Arial"/>
        </w:rPr>
        <w:t xml:space="preserve">a description of the copyrighted work that you claim has been infringed, including the URL (i.e., web page address) of the location where the copyrighted work exists or a copy of the copyrighted </w:t>
      </w:r>
      <w:proofErr w:type="gramStart"/>
      <w:r w:rsidRPr="00694A67">
        <w:rPr>
          <w:rFonts w:ascii="Arial" w:hAnsi="Arial" w:cs="Arial"/>
        </w:rPr>
        <w:t>work;</w:t>
      </w:r>
      <w:proofErr w:type="gramEnd"/>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723E27">
      <w:pPr>
        <w:pStyle w:val="Listenabsatz"/>
        <w:numPr>
          <w:ilvl w:val="1"/>
          <w:numId w:val="9"/>
        </w:numPr>
        <w:spacing w:after="0" w:line="240" w:lineRule="auto"/>
        <w:jc w:val="both"/>
        <w:rPr>
          <w:rFonts w:ascii="Arial" w:hAnsi="Arial" w:cs="Arial"/>
        </w:rPr>
      </w:pPr>
      <w:r w:rsidRPr="00694A67">
        <w:rPr>
          <w:rFonts w:ascii="Arial" w:hAnsi="Arial" w:cs="Arial"/>
        </w:rPr>
        <w:t xml:space="preserve">identification of the URL or other specific location on Service where the material that you claim is infringing is </w:t>
      </w:r>
      <w:proofErr w:type="gramStart"/>
      <w:r w:rsidRPr="00694A67">
        <w:rPr>
          <w:rFonts w:ascii="Arial" w:hAnsi="Arial" w:cs="Arial"/>
        </w:rPr>
        <w:t>located;</w:t>
      </w:r>
      <w:proofErr w:type="gramEnd"/>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723E27">
      <w:pPr>
        <w:pStyle w:val="Listenabsatz"/>
        <w:numPr>
          <w:ilvl w:val="1"/>
          <w:numId w:val="9"/>
        </w:numPr>
        <w:spacing w:after="0" w:line="240" w:lineRule="auto"/>
        <w:jc w:val="both"/>
        <w:rPr>
          <w:rFonts w:ascii="Arial" w:hAnsi="Arial" w:cs="Arial"/>
        </w:rPr>
      </w:pPr>
      <w:r w:rsidRPr="00694A67">
        <w:rPr>
          <w:rFonts w:ascii="Arial" w:hAnsi="Arial" w:cs="Arial"/>
        </w:rPr>
        <w:t xml:space="preserve">your address, telephone number, and email </w:t>
      </w:r>
      <w:proofErr w:type="gramStart"/>
      <w:r w:rsidRPr="00694A67">
        <w:rPr>
          <w:rFonts w:ascii="Arial" w:hAnsi="Arial" w:cs="Arial"/>
        </w:rPr>
        <w:t>address;</w:t>
      </w:r>
      <w:proofErr w:type="gramEnd"/>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723E27">
      <w:pPr>
        <w:pStyle w:val="Listenabsatz"/>
        <w:numPr>
          <w:ilvl w:val="1"/>
          <w:numId w:val="9"/>
        </w:numPr>
        <w:spacing w:after="0" w:line="240" w:lineRule="auto"/>
        <w:jc w:val="both"/>
        <w:rPr>
          <w:rFonts w:ascii="Arial" w:hAnsi="Arial" w:cs="Arial"/>
        </w:rPr>
      </w:pPr>
      <w:r w:rsidRPr="00694A67">
        <w:rPr>
          <w:rFonts w:ascii="Arial" w:hAnsi="Arial" w:cs="Arial"/>
        </w:rPr>
        <w:t xml:space="preserve">a statement by you that you have a good faith belief that the disputed use is not authorized by the copyright owner, its agent, or the </w:t>
      </w:r>
      <w:proofErr w:type="gramStart"/>
      <w:r w:rsidRPr="00694A67">
        <w:rPr>
          <w:rFonts w:ascii="Arial" w:hAnsi="Arial" w:cs="Arial"/>
        </w:rPr>
        <w:t>law;</w:t>
      </w:r>
      <w:proofErr w:type="gramEnd"/>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723E27">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7207F651"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31" w:history="1">
        <w:r w:rsidR="00E41B54" w:rsidRPr="008E49D9">
          <w:rPr>
            <w:rStyle w:val="Hyperlink"/>
            <w:rFonts w:ascii="Arial" w:hAnsi="Arial" w:cs="Arial"/>
          </w:rPr>
          <w:t>marvin@poopjournal.rocks</w:t>
        </w:r>
      </w:hyperlink>
      <w:r w:rsidR="00E41B54">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39E91C1C"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2" w:history="1">
        <w:r w:rsidR="00E41B54" w:rsidRPr="008E49D9">
          <w:rPr>
            <w:rStyle w:val="Hyperlink"/>
            <w:rFonts w:ascii="Arial" w:hAnsi="Arial" w:cs="Arial"/>
          </w:rPr>
          <w:t>marvin@poopjournal.rocks</w:t>
        </w:r>
      </w:hyperlink>
      <w:r w:rsidR="00E41B54">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acquire or assert any intellectual property right or other right, title or interest in or to the Feedback; (ii) Company may have development ideas </w:t>
      </w:r>
      <w:proofErr w:type="gramStart"/>
      <w:r w:rsidR="00451293" w:rsidRPr="00694A67">
        <w:rPr>
          <w:rFonts w:ascii="Arial" w:hAnsi="Arial" w:cs="Arial"/>
          <w:color w:val="000000" w:themeColor="text1"/>
        </w:rPr>
        <w:t>similar to</w:t>
      </w:r>
      <w:proofErr w:type="gramEnd"/>
      <w:r w:rsidR="00451293" w:rsidRPr="00694A67">
        <w:rPr>
          <w:rFonts w:ascii="Arial" w:hAnsi="Arial" w:cs="Arial"/>
          <w:color w:val="000000" w:themeColor="text1"/>
        </w:rPr>
        <w:t xml:space="preserve">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w:t>
      </w:r>
      <w:r w:rsidR="00451293" w:rsidRPr="00694A67">
        <w:rPr>
          <w:rFonts w:ascii="Arial" w:hAnsi="Arial" w:cs="Arial"/>
          <w:color w:val="000000" w:themeColor="text1"/>
        </w:rPr>
        <w:lastRenderedPageBreak/>
        <w:t>Company and its affiliates an exclusive, transferable, irrevocable, free-of-charge, sub-licensable, unlimited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4104B65" w14:textId="7CCEA487"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3" w:history="1">
        <w:r w:rsidR="00E41B54" w:rsidRPr="008E49D9">
          <w:rPr>
            <w:rStyle w:val="Hyperlink"/>
            <w:rFonts w:ascii="Arial" w:hAnsi="Arial" w:cs="Arial"/>
          </w:rPr>
          <w:t>https://docs.bugsnag.com/legal/privacy-policy/</w:t>
        </w:r>
      </w:hyperlink>
      <w:r w:rsidR="00E41B54">
        <w:rPr>
          <w:rFonts w:ascii="Arial" w:hAnsi="Arial" w:cs="Arial"/>
        </w:rPr>
        <w:t xml:space="preserve"> </w:t>
      </w:r>
      <w:r w:rsidRPr="00694A67">
        <w:rPr>
          <w:rFonts w:ascii="Arial" w:hAnsi="Arial" w:cs="Arial"/>
        </w:rPr>
        <w:t xml:space="preserve"> </w:t>
      </w:r>
      <w:hyperlink r:id="rId34"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5" w:history="1">
        <w:r w:rsidR="007363D8" w:rsidRPr="00694A67">
          <w:rPr>
            <w:rStyle w:val="Hyperlink"/>
            <w:rFonts w:ascii="Arial" w:hAnsi="Arial" w:cs="Arial"/>
          </w:rPr>
          <w:t>https://github.com/ACRA/acra</w:t>
        </w:r>
      </w:hyperlink>
      <w:r w:rsidR="007363D8" w:rsidRPr="00694A67">
        <w:rPr>
          <w:rFonts w:ascii="Arial" w:hAnsi="Arial" w:cs="Arial"/>
          <w:color w:val="000000" w:themeColor="text1"/>
        </w:rPr>
        <w:t xml:space="preserve"> </w:t>
      </w:r>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0E891235"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6" w:history="1">
        <w:r w:rsidRPr="00694A67">
          <w:rPr>
            <w:rStyle w:val="Hyperlink"/>
            <w:rFonts w:ascii="Arial" w:hAnsi="Arial" w:cs="Arial"/>
          </w:rPr>
          <w:t>https://docs.rollbar.com/docs/privacy-policy</w:t>
        </w:r>
      </w:hyperlink>
      <w:r w:rsidRPr="00694A67">
        <w:rPr>
          <w:rFonts w:ascii="Arial" w:hAnsi="Arial" w:cs="Arial"/>
          <w:color w:val="000000" w:themeColor="text1"/>
        </w:rPr>
        <w:t xml:space="preserve"> </w:t>
      </w:r>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77777777"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7" w:history="1">
        <w:r w:rsidR="0026310B" w:rsidRPr="00694A67">
          <w:rPr>
            <w:rStyle w:val="Hyperlink"/>
            <w:rFonts w:ascii="Arial" w:hAnsi="Arial" w:cs="Arial"/>
          </w:rPr>
          <w:t>https://sentry.io/privacy/</w:t>
        </w:r>
      </w:hyperlink>
      <w:r w:rsidR="0026310B" w:rsidRPr="00694A67">
        <w:rPr>
          <w:rFonts w:ascii="Arial" w:hAnsi="Arial" w:cs="Arial"/>
          <w:color w:val="000000" w:themeColor="text1"/>
        </w:rPr>
        <w:t xml:space="preserve"> </w:t>
      </w:r>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77777777"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8" w:history="1">
        <w:r w:rsidRPr="00694A67">
          <w:rPr>
            <w:rStyle w:val="Hyperlink"/>
            <w:rFonts w:ascii="Arial" w:hAnsi="Arial" w:cs="Arial"/>
          </w:rPr>
          <w:t>https://raygun.com/privacy/</w:t>
        </w:r>
      </w:hyperlink>
      <w:r w:rsidRPr="00694A67">
        <w:rPr>
          <w:rFonts w:ascii="Arial" w:hAnsi="Arial" w:cs="Arial"/>
          <w:color w:val="000000" w:themeColor="text1"/>
        </w:rPr>
        <w:t xml:space="preserve"> </w:t>
      </w:r>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w:t>
      </w:r>
      <w:r w:rsidRPr="00694A67">
        <w:rPr>
          <w:rFonts w:ascii="Arial" w:hAnsi="Arial" w:cs="Arial"/>
        </w:rPr>
        <w:t>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5F881F7F"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9" w:history="1">
        <w:r w:rsidR="00E41B54" w:rsidRPr="008E49D9">
          <w:rPr>
            <w:rStyle w:val="Hyperlink"/>
            <w:rFonts w:ascii="Arial" w:hAnsi="Arial" w:cs="Arial"/>
          </w:rPr>
          <w:t>https://policies.google.com/privacy?hl=en</w:t>
        </w:r>
      </w:hyperlink>
      <w:r w:rsidR="00E41B54">
        <w:rPr>
          <w:rFonts w:ascii="Arial" w:hAnsi="Arial" w:cs="Arial"/>
        </w:rPr>
        <w:t xml:space="preserve"> </w:t>
      </w:r>
      <w:hyperlink r:id="rId40"/>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5F5090CE"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1" w:history="1">
        <w:r w:rsidR="00E41B54" w:rsidRPr="008E49D9">
          <w:rPr>
            <w:rStyle w:val="Hyperlink"/>
            <w:rFonts w:ascii="Arial" w:hAnsi="Arial" w:cs="Arial"/>
          </w:rPr>
          <w:t>https://policies.google.com/privacy?hl=en</w:t>
        </w:r>
      </w:hyperlink>
      <w:r w:rsidR="00E41B54">
        <w:rPr>
          <w:rFonts w:ascii="Arial" w:hAnsi="Arial" w:cs="Arial"/>
        </w:rPr>
        <w:t xml:space="preserve"> </w:t>
      </w:r>
      <w:hyperlink r:id="rId42"/>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Links </w:t>
      </w:r>
      <w:proofErr w:type="gramStart"/>
      <w:r w:rsidRPr="00694A67">
        <w:rPr>
          <w:rFonts w:ascii="Arial" w:hAnsi="Arial" w:cs="Arial"/>
          <w:b/>
          <w:u w:val="single"/>
        </w:rPr>
        <w:t>To</w:t>
      </w:r>
      <w:proofErr w:type="gramEnd"/>
      <w:r w:rsidRPr="00694A67">
        <w:rPr>
          <w:rFonts w:ascii="Arial" w:hAnsi="Arial" w:cs="Arial"/>
          <w:b/>
          <w:u w:val="single"/>
        </w:rPr>
        <w:t xml:space="preserve">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has no control over, and assumes no responsibility for the content, privacy policies, or practices of any </w:t>
      </w:r>
      <w:proofErr w:type="gramStart"/>
      <w:r w:rsidRPr="00694A67">
        <w:rPr>
          <w:rFonts w:ascii="Arial" w:hAnsi="Arial" w:cs="Arial"/>
        </w:rPr>
        <w:t>third party</w:t>
      </w:r>
      <w:proofErr w:type="gramEnd"/>
      <w:r w:rsidRPr="00694A67">
        <w:rPr>
          <w:rFonts w:ascii="Arial" w:hAnsi="Arial" w:cs="Arial"/>
        </w:rPr>
        <w:t xml:space="preserve">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w:t>
      </w:r>
      <w:r w:rsidRPr="00694A67">
        <w:rPr>
          <w:rFonts w:ascii="Arial" w:hAnsi="Arial" w:cs="Arial"/>
          <w:color w:val="000000" w:themeColor="text1"/>
        </w:rPr>
        <w:t xml:space="preserve">SHALL NOT BE RESPONSIBLE OR LIABLE, DIRECTLY OR INDIRECTLY, FOR ANY DAMAGE OR LOSS CAUSED OR ALLEGED TO BE CAUSED BY OR IN CONNECTION WITH USE OF OR RELIANCE ON ANY SUCH CONTENT, GOODS OR SERVICES AVAILABLE ON OR THROUGH ANY SUCH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WE STRONGLY ADVISE YOU TO READ THE TERMS OF SERVICE AND PRIVACY POLICIES OF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w:t>
      </w:r>
      <w:proofErr w:type="gramStart"/>
      <w:r w:rsidRPr="00694A67">
        <w:rPr>
          <w:rFonts w:ascii="Arial" w:hAnsi="Arial" w:cs="Arial"/>
          <w:b/>
          <w:u w:val="single"/>
        </w:rPr>
        <w:t>Of</w:t>
      </w:r>
      <w:proofErr w:type="gramEnd"/>
      <w:r w:rsidRPr="00694A67">
        <w:rPr>
          <w:rFonts w:ascii="Arial" w:hAnsi="Arial" w:cs="Arial"/>
          <w:b/>
          <w:u w:val="single"/>
        </w:rPr>
        <w:t xml:space="preserve">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 xml:space="preserve">Limitation </w:t>
      </w:r>
      <w:proofErr w:type="gramStart"/>
      <w:r w:rsidRPr="00694A67">
        <w:rPr>
          <w:rFonts w:ascii="Arial" w:hAnsi="Arial" w:cs="Arial"/>
          <w:b/>
          <w:u w:val="single"/>
        </w:rPr>
        <w:t>Of</w:t>
      </w:r>
      <w:proofErr w:type="gramEnd"/>
      <w:r w:rsidRPr="00694A67">
        <w:rPr>
          <w:rFonts w:ascii="Arial" w:hAnsi="Arial" w:cs="Arial"/>
          <w:b/>
          <w:u w:val="single"/>
        </w:rPr>
        <w:t xml:space="preserve">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Changes </w:t>
      </w:r>
      <w:proofErr w:type="gramStart"/>
      <w:r w:rsidRPr="00694A67">
        <w:rPr>
          <w:rFonts w:ascii="Arial" w:hAnsi="Arial" w:cs="Arial"/>
          <w:b/>
          <w:u w:val="single"/>
        </w:rPr>
        <w:t>To</w:t>
      </w:r>
      <w:proofErr w:type="gramEnd"/>
      <w:r w:rsidRPr="00694A67">
        <w:rPr>
          <w:rFonts w:ascii="Arial" w:hAnsi="Arial" w:cs="Arial"/>
          <w:b/>
          <w:u w:val="single"/>
        </w:rPr>
        <w:t xml:space="preserve">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Amendments </w:t>
      </w:r>
      <w:proofErr w:type="gramStart"/>
      <w:r w:rsidRPr="00694A67">
        <w:rPr>
          <w:rFonts w:ascii="Arial" w:hAnsi="Arial" w:cs="Arial"/>
          <w:b/>
          <w:u w:val="single"/>
        </w:rPr>
        <w:t>To</w:t>
      </w:r>
      <w:proofErr w:type="gramEnd"/>
      <w:r w:rsidRPr="00694A67">
        <w:rPr>
          <w:rFonts w:ascii="Arial" w:hAnsi="Arial" w:cs="Arial"/>
          <w:b/>
          <w:u w:val="single"/>
        </w:rPr>
        <w:t xml:space="preserve">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 xml:space="preserve">Your continued use of the Platform following the posting of revised Terms means that you accept and agree to the changes. You are expected to check this page </w:t>
      </w:r>
      <w:proofErr w:type="gramStart"/>
      <w:r w:rsidRPr="00694A67">
        <w:rPr>
          <w:rFonts w:ascii="Arial" w:hAnsi="Arial" w:cs="Arial"/>
          <w:color w:val="000000" w:themeColor="text1"/>
        </w:rPr>
        <w:t>frequently</w:t>
      </w:r>
      <w:proofErr w:type="gramEnd"/>
      <w:r w:rsidRPr="00694A67">
        <w:rPr>
          <w:rFonts w:ascii="Arial" w:hAnsi="Arial" w:cs="Arial"/>
          <w:color w:val="000000" w:themeColor="text1"/>
        </w:rPr>
        <w:t xml:space="preserve">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 xml:space="preserve">Waiver </w:t>
      </w:r>
      <w:proofErr w:type="gramStart"/>
      <w:r w:rsidRPr="00694A67">
        <w:rPr>
          <w:rFonts w:ascii="Arial" w:hAnsi="Arial" w:cs="Arial"/>
          <w:b/>
          <w:u w:val="single"/>
        </w:rPr>
        <w:t>And</w:t>
      </w:r>
      <w:proofErr w:type="gramEnd"/>
      <w:r w:rsidRPr="00694A67">
        <w:rPr>
          <w:rFonts w:ascii="Arial" w:hAnsi="Arial" w:cs="Arial"/>
          <w:b/>
          <w:u w:val="single"/>
        </w:rPr>
        <w:t xml:space="preserve">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lastRenderedPageBreak/>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723E27">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2A747A03"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3" w:history="1">
        <w:r w:rsidR="00E41B54" w:rsidRPr="008E49D9">
          <w:rPr>
            <w:rStyle w:val="Hyperlink"/>
            <w:rFonts w:ascii="Arial" w:hAnsi="Arial" w:cs="Arial"/>
          </w:rPr>
          <w:t>marvin@poopjournal.rocks</w:t>
        </w:r>
      </w:hyperlink>
      <w:r w:rsidRPr="00694A67">
        <w:rPr>
          <w:rFonts w:ascii="Arial" w:hAnsi="Arial" w:cs="Arial"/>
          <w:color w:val="000000" w:themeColor="text1"/>
        </w:rPr>
        <w:t>.</w:t>
      </w:r>
    </w:p>
    <w:p w14:paraId="517995A3" w14:textId="41C96357" w:rsidR="00375C33" w:rsidRDefault="00375C33" w:rsidP="00DA7630">
      <w:pPr>
        <w:spacing w:after="0" w:line="240" w:lineRule="auto"/>
        <w:ind w:left="357"/>
        <w:jc w:val="both"/>
        <w:rPr>
          <w:rFonts w:ascii="Arial" w:hAnsi="Arial" w:cs="Arial"/>
          <w:color w:val="000000" w:themeColor="text1"/>
        </w:rPr>
      </w:pPr>
    </w:p>
    <w:p w14:paraId="65F4D9EB" w14:textId="7D58F9FD" w:rsidR="00123158" w:rsidRDefault="00123158" w:rsidP="00DA7630">
      <w:pPr>
        <w:spacing w:after="0" w:line="240" w:lineRule="auto"/>
        <w:ind w:left="357"/>
        <w:jc w:val="both"/>
        <w:rPr>
          <w:rFonts w:ascii="Arial" w:hAnsi="Arial" w:cs="Arial"/>
          <w:color w:val="000000" w:themeColor="text1"/>
        </w:rPr>
      </w:pPr>
    </w:p>
    <w:p w14:paraId="597B5525" w14:textId="6B7E5E8E" w:rsidR="00123158" w:rsidRDefault="00123158" w:rsidP="00DA7630">
      <w:pPr>
        <w:spacing w:after="0" w:line="240" w:lineRule="auto"/>
        <w:ind w:left="357"/>
        <w:jc w:val="both"/>
        <w:rPr>
          <w:rFonts w:ascii="Arial" w:hAnsi="Arial" w:cs="Arial"/>
          <w:color w:val="000000" w:themeColor="text1"/>
        </w:rPr>
      </w:pPr>
    </w:p>
    <w:p w14:paraId="69FE5FED" w14:textId="5EB2E821" w:rsidR="00123158" w:rsidRDefault="00123158" w:rsidP="00DA7630">
      <w:pPr>
        <w:spacing w:after="0" w:line="240" w:lineRule="auto"/>
        <w:ind w:left="357"/>
        <w:jc w:val="both"/>
        <w:rPr>
          <w:rFonts w:ascii="Arial" w:hAnsi="Arial" w:cs="Arial"/>
          <w:color w:val="000000" w:themeColor="text1"/>
        </w:rPr>
      </w:pPr>
    </w:p>
    <w:p w14:paraId="10801C73" w14:textId="1DD00ED1" w:rsidR="00123158" w:rsidRDefault="00123158" w:rsidP="00DA7630">
      <w:pPr>
        <w:spacing w:after="0" w:line="240" w:lineRule="auto"/>
        <w:ind w:left="357"/>
        <w:jc w:val="both"/>
        <w:rPr>
          <w:rFonts w:ascii="Arial" w:hAnsi="Arial" w:cs="Arial"/>
          <w:color w:val="000000" w:themeColor="text1"/>
        </w:rPr>
      </w:pPr>
    </w:p>
    <w:p w14:paraId="51D533C1" w14:textId="7B2F460E" w:rsidR="00123158" w:rsidRDefault="00123158" w:rsidP="00DA7630">
      <w:pPr>
        <w:spacing w:after="0" w:line="240" w:lineRule="auto"/>
        <w:ind w:left="357"/>
        <w:jc w:val="both"/>
        <w:rPr>
          <w:rFonts w:ascii="Arial" w:hAnsi="Arial" w:cs="Arial"/>
          <w:color w:val="000000" w:themeColor="text1"/>
        </w:rPr>
      </w:pPr>
    </w:p>
    <w:p w14:paraId="5F9F8A35" w14:textId="06860EAA" w:rsidR="00123158" w:rsidRDefault="00123158" w:rsidP="00DA7630">
      <w:pPr>
        <w:spacing w:after="0" w:line="240" w:lineRule="auto"/>
        <w:ind w:left="357"/>
        <w:jc w:val="both"/>
        <w:rPr>
          <w:rFonts w:ascii="Arial" w:hAnsi="Arial" w:cs="Arial"/>
          <w:color w:val="000000" w:themeColor="text1"/>
        </w:rPr>
      </w:pPr>
    </w:p>
    <w:p w14:paraId="5FED4973" w14:textId="2D27BBBC" w:rsidR="00123158" w:rsidRDefault="00123158" w:rsidP="00DA7630">
      <w:pPr>
        <w:spacing w:after="0" w:line="240" w:lineRule="auto"/>
        <w:ind w:left="357"/>
        <w:jc w:val="both"/>
        <w:rPr>
          <w:rFonts w:ascii="Arial" w:hAnsi="Arial" w:cs="Arial"/>
          <w:color w:val="000000" w:themeColor="text1"/>
        </w:rPr>
      </w:pPr>
    </w:p>
    <w:p w14:paraId="6859F7E8" w14:textId="5E886C9A" w:rsidR="00123158" w:rsidRDefault="00123158" w:rsidP="00DA7630">
      <w:pPr>
        <w:spacing w:after="0" w:line="240" w:lineRule="auto"/>
        <w:ind w:left="357"/>
        <w:jc w:val="both"/>
        <w:rPr>
          <w:rFonts w:ascii="Arial" w:hAnsi="Arial" w:cs="Arial"/>
          <w:color w:val="000000" w:themeColor="text1"/>
        </w:rPr>
      </w:pPr>
    </w:p>
    <w:p w14:paraId="32BB2A4F" w14:textId="5152F4C9" w:rsidR="00123158" w:rsidRDefault="00123158" w:rsidP="00DA7630">
      <w:pPr>
        <w:spacing w:after="0" w:line="240" w:lineRule="auto"/>
        <w:ind w:left="357"/>
        <w:jc w:val="both"/>
        <w:rPr>
          <w:rFonts w:ascii="Arial" w:hAnsi="Arial" w:cs="Arial"/>
          <w:color w:val="000000" w:themeColor="text1"/>
        </w:rPr>
      </w:pPr>
    </w:p>
    <w:p w14:paraId="7685A5EC" w14:textId="003B45F3" w:rsidR="00123158" w:rsidRDefault="00123158" w:rsidP="00DA7630">
      <w:pPr>
        <w:spacing w:after="0" w:line="240" w:lineRule="auto"/>
        <w:ind w:left="357"/>
        <w:jc w:val="both"/>
        <w:rPr>
          <w:rFonts w:ascii="Arial" w:hAnsi="Arial" w:cs="Arial"/>
          <w:color w:val="000000" w:themeColor="text1"/>
        </w:rPr>
      </w:pPr>
    </w:p>
    <w:p w14:paraId="7CF72E73" w14:textId="31BDF44E" w:rsidR="00123158" w:rsidRDefault="00123158" w:rsidP="00DA7630">
      <w:pPr>
        <w:spacing w:after="0" w:line="240" w:lineRule="auto"/>
        <w:ind w:left="357"/>
        <w:jc w:val="both"/>
        <w:rPr>
          <w:rFonts w:ascii="Arial" w:hAnsi="Arial" w:cs="Arial"/>
          <w:color w:val="000000" w:themeColor="text1"/>
        </w:rPr>
      </w:pPr>
    </w:p>
    <w:p w14:paraId="5F52263B" w14:textId="6D9193BA" w:rsidR="00123158" w:rsidRDefault="00123158" w:rsidP="00DA7630">
      <w:pPr>
        <w:spacing w:after="0" w:line="240" w:lineRule="auto"/>
        <w:ind w:left="357"/>
        <w:jc w:val="both"/>
        <w:rPr>
          <w:rFonts w:ascii="Arial" w:hAnsi="Arial" w:cs="Arial"/>
          <w:color w:val="000000" w:themeColor="text1"/>
        </w:rPr>
      </w:pPr>
    </w:p>
    <w:p w14:paraId="04DD2ECD" w14:textId="34591510" w:rsidR="00123158" w:rsidRDefault="00123158" w:rsidP="00DA7630">
      <w:pPr>
        <w:spacing w:after="0" w:line="240" w:lineRule="auto"/>
        <w:ind w:left="357"/>
        <w:jc w:val="both"/>
        <w:rPr>
          <w:rFonts w:ascii="Arial" w:hAnsi="Arial" w:cs="Arial"/>
          <w:color w:val="000000" w:themeColor="text1"/>
        </w:rPr>
      </w:pPr>
    </w:p>
    <w:p w14:paraId="5889CF31" w14:textId="39DE7679" w:rsidR="00123158" w:rsidRDefault="00123158" w:rsidP="00DA7630">
      <w:pPr>
        <w:spacing w:after="0" w:line="240" w:lineRule="auto"/>
        <w:ind w:left="357"/>
        <w:jc w:val="both"/>
        <w:rPr>
          <w:rFonts w:ascii="Arial" w:hAnsi="Arial" w:cs="Arial"/>
          <w:color w:val="000000" w:themeColor="text1"/>
        </w:rPr>
      </w:pPr>
    </w:p>
    <w:p w14:paraId="2673DA79" w14:textId="4591179E" w:rsidR="00123158" w:rsidRDefault="00123158" w:rsidP="00DA7630">
      <w:pPr>
        <w:spacing w:after="0" w:line="240" w:lineRule="auto"/>
        <w:ind w:left="357"/>
        <w:jc w:val="both"/>
        <w:rPr>
          <w:rFonts w:ascii="Arial" w:hAnsi="Arial" w:cs="Arial"/>
          <w:color w:val="000000" w:themeColor="text1"/>
        </w:rPr>
      </w:pPr>
    </w:p>
    <w:p w14:paraId="6A43E30F" w14:textId="496AAE69" w:rsidR="00123158" w:rsidRDefault="00123158" w:rsidP="00DA7630">
      <w:pPr>
        <w:spacing w:after="0" w:line="240" w:lineRule="auto"/>
        <w:ind w:left="357"/>
        <w:jc w:val="both"/>
        <w:rPr>
          <w:rFonts w:ascii="Arial" w:hAnsi="Arial" w:cs="Arial"/>
          <w:color w:val="000000" w:themeColor="text1"/>
        </w:rPr>
      </w:pPr>
    </w:p>
    <w:p w14:paraId="1CB1C491" w14:textId="6ACEC105" w:rsidR="00123158" w:rsidRDefault="00123158" w:rsidP="00DA7630">
      <w:pPr>
        <w:spacing w:after="0" w:line="240" w:lineRule="auto"/>
        <w:ind w:left="357"/>
        <w:jc w:val="both"/>
        <w:rPr>
          <w:rFonts w:ascii="Arial" w:hAnsi="Arial" w:cs="Arial"/>
          <w:color w:val="000000" w:themeColor="text1"/>
        </w:rPr>
      </w:pPr>
    </w:p>
    <w:p w14:paraId="18CFCE8F" w14:textId="77341398" w:rsidR="00123158" w:rsidRDefault="00123158" w:rsidP="00DA7630">
      <w:pPr>
        <w:spacing w:after="0" w:line="240" w:lineRule="auto"/>
        <w:ind w:left="357"/>
        <w:jc w:val="both"/>
        <w:rPr>
          <w:rFonts w:ascii="Arial" w:hAnsi="Arial" w:cs="Arial"/>
          <w:color w:val="000000" w:themeColor="text1"/>
        </w:rPr>
      </w:pPr>
    </w:p>
    <w:p w14:paraId="23E0B1A5" w14:textId="7E0BD17E" w:rsidR="00123158" w:rsidRDefault="00123158" w:rsidP="00DA7630">
      <w:pPr>
        <w:spacing w:after="0" w:line="240" w:lineRule="auto"/>
        <w:ind w:left="357"/>
        <w:jc w:val="both"/>
        <w:rPr>
          <w:rFonts w:ascii="Arial" w:hAnsi="Arial" w:cs="Arial"/>
          <w:color w:val="000000" w:themeColor="text1"/>
        </w:rPr>
      </w:pPr>
    </w:p>
    <w:p w14:paraId="2670C4B6" w14:textId="4F37505C" w:rsidR="00123158" w:rsidRDefault="00123158" w:rsidP="00DA7630">
      <w:pPr>
        <w:spacing w:after="0" w:line="240" w:lineRule="auto"/>
        <w:ind w:left="357"/>
        <w:jc w:val="both"/>
        <w:rPr>
          <w:rFonts w:ascii="Arial" w:hAnsi="Arial" w:cs="Arial"/>
          <w:color w:val="000000" w:themeColor="text1"/>
        </w:rPr>
      </w:pPr>
    </w:p>
    <w:p w14:paraId="1812B5E3" w14:textId="20D87E7D" w:rsidR="00123158" w:rsidRDefault="00123158" w:rsidP="00DA7630">
      <w:pPr>
        <w:spacing w:after="0" w:line="240" w:lineRule="auto"/>
        <w:ind w:left="357"/>
        <w:jc w:val="both"/>
        <w:rPr>
          <w:rFonts w:ascii="Arial" w:hAnsi="Arial" w:cs="Arial"/>
          <w:color w:val="000000" w:themeColor="text1"/>
        </w:rPr>
      </w:pPr>
    </w:p>
    <w:p w14:paraId="2C793DA7" w14:textId="423F0B01" w:rsidR="00123158" w:rsidRDefault="00123158" w:rsidP="00DA7630">
      <w:pPr>
        <w:spacing w:after="0" w:line="240" w:lineRule="auto"/>
        <w:ind w:left="357"/>
        <w:jc w:val="both"/>
        <w:rPr>
          <w:rFonts w:ascii="Arial" w:hAnsi="Arial" w:cs="Arial"/>
          <w:color w:val="000000" w:themeColor="text1"/>
        </w:rPr>
      </w:pPr>
    </w:p>
    <w:p w14:paraId="07960F51" w14:textId="22D643C2" w:rsidR="00123158" w:rsidRDefault="00123158" w:rsidP="00DA7630">
      <w:pPr>
        <w:spacing w:after="0" w:line="240" w:lineRule="auto"/>
        <w:ind w:left="357"/>
        <w:jc w:val="both"/>
        <w:rPr>
          <w:rFonts w:ascii="Arial" w:hAnsi="Arial" w:cs="Arial"/>
          <w:color w:val="000000" w:themeColor="text1"/>
        </w:rPr>
      </w:pPr>
    </w:p>
    <w:p w14:paraId="10F23F33" w14:textId="386F3336" w:rsidR="00123158" w:rsidRDefault="00123158" w:rsidP="00DA7630">
      <w:pPr>
        <w:spacing w:after="0" w:line="240" w:lineRule="auto"/>
        <w:ind w:left="357"/>
        <w:jc w:val="both"/>
        <w:rPr>
          <w:rFonts w:ascii="Arial" w:hAnsi="Arial" w:cs="Arial"/>
          <w:color w:val="000000" w:themeColor="text1"/>
        </w:rPr>
      </w:pPr>
    </w:p>
    <w:p w14:paraId="1D0C747D" w14:textId="01DD9909" w:rsidR="00123158" w:rsidRDefault="00123158" w:rsidP="00DA7630">
      <w:pPr>
        <w:spacing w:after="0" w:line="240" w:lineRule="auto"/>
        <w:ind w:left="357"/>
        <w:jc w:val="both"/>
        <w:rPr>
          <w:rFonts w:ascii="Arial" w:hAnsi="Arial" w:cs="Arial"/>
          <w:color w:val="000000" w:themeColor="text1"/>
        </w:rPr>
      </w:pPr>
    </w:p>
    <w:p w14:paraId="2D449589" w14:textId="3B296324" w:rsidR="00123158" w:rsidRDefault="00123158" w:rsidP="00DA7630">
      <w:pPr>
        <w:spacing w:after="0" w:line="240" w:lineRule="auto"/>
        <w:ind w:left="357"/>
        <w:jc w:val="both"/>
        <w:rPr>
          <w:rFonts w:ascii="Arial" w:hAnsi="Arial" w:cs="Arial"/>
          <w:color w:val="000000" w:themeColor="text1"/>
        </w:rPr>
      </w:pPr>
    </w:p>
    <w:p w14:paraId="3DCD39AA" w14:textId="052A0395" w:rsidR="00123158" w:rsidRDefault="00123158" w:rsidP="00DA7630">
      <w:pPr>
        <w:spacing w:after="0" w:line="240" w:lineRule="auto"/>
        <w:ind w:left="357"/>
        <w:jc w:val="both"/>
        <w:rPr>
          <w:rFonts w:ascii="Arial" w:hAnsi="Arial" w:cs="Arial"/>
          <w:color w:val="000000" w:themeColor="text1"/>
        </w:rPr>
      </w:pPr>
    </w:p>
    <w:p w14:paraId="37D80FEB" w14:textId="76E78B53" w:rsidR="00123158" w:rsidRDefault="00123158" w:rsidP="00DA7630">
      <w:pPr>
        <w:spacing w:after="0" w:line="240" w:lineRule="auto"/>
        <w:ind w:left="357"/>
        <w:jc w:val="both"/>
        <w:rPr>
          <w:rFonts w:ascii="Arial" w:hAnsi="Arial" w:cs="Arial"/>
          <w:color w:val="000000" w:themeColor="text1"/>
        </w:rPr>
      </w:pPr>
    </w:p>
    <w:p w14:paraId="2BD8F101" w14:textId="3CA284F6" w:rsidR="00123158" w:rsidRDefault="00123158" w:rsidP="00DA7630">
      <w:pPr>
        <w:spacing w:after="0" w:line="240" w:lineRule="auto"/>
        <w:ind w:left="357"/>
        <w:jc w:val="both"/>
        <w:rPr>
          <w:rFonts w:ascii="Arial" w:hAnsi="Arial" w:cs="Arial"/>
          <w:color w:val="000000" w:themeColor="text1"/>
        </w:rPr>
      </w:pPr>
    </w:p>
    <w:p w14:paraId="41D3A3CA" w14:textId="6F3F4EBA" w:rsidR="00123158" w:rsidRDefault="00123158" w:rsidP="00DA7630">
      <w:pPr>
        <w:spacing w:after="0" w:line="240" w:lineRule="auto"/>
        <w:ind w:left="357"/>
        <w:jc w:val="both"/>
        <w:rPr>
          <w:rFonts w:ascii="Arial" w:hAnsi="Arial" w:cs="Arial"/>
          <w:color w:val="000000" w:themeColor="text1"/>
        </w:rPr>
      </w:pPr>
    </w:p>
    <w:p w14:paraId="6ABC274F" w14:textId="4F3CF7B6" w:rsidR="00123158" w:rsidRDefault="00123158" w:rsidP="00DA7630">
      <w:pPr>
        <w:spacing w:after="0" w:line="240" w:lineRule="auto"/>
        <w:ind w:left="357"/>
        <w:jc w:val="both"/>
        <w:rPr>
          <w:rFonts w:ascii="Arial" w:hAnsi="Arial" w:cs="Arial"/>
          <w:color w:val="000000" w:themeColor="text1"/>
        </w:rPr>
      </w:pPr>
    </w:p>
    <w:p w14:paraId="70F7DE2D" w14:textId="7013551D" w:rsidR="00123158" w:rsidRDefault="00123158" w:rsidP="00DA7630">
      <w:pPr>
        <w:spacing w:after="0" w:line="240" w:lineRule="auto"/>
        <w:ind w:left="357"/>
        <w:jc w:val="both"/>
        <w:rPr>
          <w:rFonts w:ascii="Arial" w:hAnsi="Arial" w:cs="Arial"/>
          <w:color w:val="000000" w:themeColor="text1"/>
        </w:rPr>
      </w:pPr>
    </w:p>
    <w:p w14:paraId="30B5219D" w14:textId="2FD7430D" w:rsidR="00123158" w:rsidRDefault="00123158" w:rsidP="00DA7630">
      <w:pPr>
        <w:spacing w:after="0" w:line="240" w:lineRule="auto"/>
        <w:ind w:left="357"/>
        <w:jc w:val="both"/>
        <w:rPr>
          <w:rFonts w:ascii="Arial" w:hAnsi="Arial" w:cs="Arial"/>
          <w:color w:val="000000" w:themeColor="text1"/>
        </w:rPr>
      </w:pPr>
    </w:p>
    <w:p w14:paraId="70341A58" w14:textId="19E38CE5" w:rsidR="00123158" w:rsidRDefault="00123158" w:rsidP="00DA7630">
      <w:pPr>
        <w:spacing w:after="0" w:line="240" w:lineRule="auto"/>
        <w:ind w:left="357"/>
        <w:jc w:val="both"/>
        <w:rPr>
          <w:rFonts w:ascii="Arial" w:hAnsi="Arial" w:cs="Arial"/>
          <w:color w:val="000000" w:themeColor="text1"/>
        </w:rPr>
      </w:pPr>
    </w:p>
    <w:p w14:paraId="49A0E876" w14:textId="3D02C458" w:rsidR="00123158" w:rsidRDefault="00123158" w:rsidP="00DA7630">
      <w:pPr>
        <w:spacing w:after="0" w:line="240" w:lineRule="auto"/>
        <w:ind w:left="357"/>
        <w:jc w:val="both"/>
        <w:rPr>
          <w:rFonts w:ascii="Arial" w:hAnsi="Arial" w:cs="Arial"/>
          <w:color w:val="000000" w:themeColor="text1"/>
        </w:rPr>
      </w:pPr>
    </w:p>
    <w:p w14:paraId="2E3336C4" w14:textId="7DC8CC06" w:rsidR="00123158" w:rsidRDefault="00123158" w:rsidP="00DA7630">
      <w:pPr>
        <w:spacing w:after="0" w:line="240" w:lineRule="auto"/>
        <w:ind w:left="357"/>
        <w:jc w:val="both"/>
        <w:rPr>
          <w:rFonts w:ascii="Arial" w:hAnsi="Arial" w:cs="Arial"/>
          <w:color w:val="000000" w:themeColor="text1"/>
        </w:rPr>
      </w:pPr>
    </w:p>
    <w:p w14:paraId="1B4805AE" w14:textId="350EB5A9" w:rsidR="00123158" w:rsidRDefault="00123158" w:rsidP="00DA7630">
      <w:pPr>
        <w:spacing w:after="0" w:line="240" w:lineRule="auto"/>
        <w:ind w:left="357"/>
        <w:jc w:val="both"/>
        <w:rPr>
          <w:rFonts w:ascii="Arial" w:hAnsi="Arial" w:cs="Arial"/>
          <w:color w:val="000000" w:themeColor="text1"/>
        </w:rPr>
      </w:pPr>
    </w:p>
    <w:p w14:paraId="105BD8E2" w14:textId="2E9C0A54" w:rsidR="00123158" w:rsidRDefault="00123158" w:rsidP="00DA7630">
      <w:pPr>
        <w:spacing w:after="0" w:line="240" w:lineRule="auto"/>
        <w:ind w:left="357"/>
        <w:jc w:val="both"/>
        <w:rPr>
          <w:rFonts w:ascii="Arial" w:hAnsi="Arial" w:cs="Arial"/>
          <w:color w:val="000000" w:themeColor="text1"/>
        </w:rPr>
      </w:pPr>
    </w:p>
    <w:p w14:paraId="33450325" w14:textId="799678FB" w:rsidR="00123158" w:rsidRDefault="00123158" w:rsidP="00DA7630">
      <w:pPr>
        <w:spacing w:after="0" w:line="240" w:lineRule="auto"/>
        <w:ind w:left="357"/>
        <w:jc w:val="both"/>
        <w:rPr>
          <w:rFonts w:ascii="Arial" w:hAnsi="Arial" w:cs="Arial"/>
          <w:color w:val="000000" w:themeColor="text1"/>
        </w:rPr>
      </w:pPr>
    </w:p>
    <w:p w14:paraId="1CAC2D85" w14:textId="145B165E" w:rsidR="00123158" w:rsidRDefault="00123158" w:rsidP="00DA7630">
      <w:pPr>
        <w:spacing w:after="0" w:line="240" w:lineRule="auto"/>
        <w:ind w:left="357"/>
        <w:jc w:val="both"/>
        <w:rPr>
          <w:rFonts w:ascii="Arial" w:hAnsi="Arial" w:cs="Arial"/>
          <w:color w:val="000000" w:themeColor="text1"/>
        </w:rPr>
      </w:pPr>
    </w:p>
    <w:p w14:paraId="0575DFD4" w14:textId="16188D07" w:rsidR="00123158" w:rsidRDefault="00123158" w:rsidP="00DA7630">
      <w:pPr>
        <w:spacing w:after="0" w:line="240" w:lineRule="auto"/>
        <w:ind w:left="357"/>
        <w:jc w:val="both"/>
        <w:rPr>
          <w:rFonts w:ascii="Arial" w:hAnsi="Arial" w:cs="Arial"/>
          <w:color w:val="000000" w:themeColor="text1"/>
        </w:rPr>
      </w:pPr>
    </w:p>
    <w:p w14:paraId="67D3F8C2" w14:textId="49FB1BB1" w:rsidR="00123158" w:rsidRDefault="00123158" w:rsidP="00DA7630">
      <w:pPr>
        <w:spacing w:after="0" w:line="240" w:lineRule="auto"/>
        <w:ind w:left="357"/>
        <w:jc w:val="both"/>
        <w:rPr>
          <w:rFonts w:ascii="Arial" w:hAnsi="Arial" w:cs="Arial"/>
          <w:color w:val="000000" w:themeColor="text1"/>
        </w:rPr>
      </w:pPr>
    </w:p>
    <w:p w14:paraId="715ACB5B" w14:textId="77777777" w:rsidR="00123158" w:rsidRDefault="00123158" w:rsidP="00123158">
      <w:pPr>
        <w:pStyle w:val="berschrift1"/>
        <w:keepNext w:val="0"/>
        <w:spacing w:before="0" w:after="0"/>
        <w:jc w:val="center"/>
      </w:pPr>
      <w:r w:rsidRPr="00CC1986">
        <w:lastRenderedPageBreak/>
        <w:t>PRIVACY POLICY</w:t>
      </w:r>
    </w:p>
    <w:p w14:paraId="43385872" w14:textId="77777777" w:rsidR="00123158" w:rsidRPr="00625B5B" w:rsidRDefault="00123158" w:rsidP="00123158">
      <w:pPr>
        <w:spacing w:after="0"/>
        <w:rPr>
          <w:lang w:val="uk-UA"/>
        </w:rPr>
      </w:pPr>
      <w:r>
        <w:rPr>
          <w:lang w:val="uk-UA"/>
        </w:rPr>
        <w:t xml:space="preserve"> </w:t>
      </w:r>
    </w:p>
    <w:p w14:paraId="63A5E6F4" w14:textId="77777777" w:rsidR="00123158" w:rsidRDefault="00123158" w:rsidP="00123158">
      <w:pPr>
        <w:tabs>
          <w:tab w:val="left" w:pos="3740"/>
        </w:tabs>
        <w:spacing w:after="0"/>
        <w:rPr>
          <w:rFonts w:ascii="Arial" w:hAnsi="Arial" w:cs="Arial"/>
        </w:rPr>
      </w:pPr>
      <w:r w:rsidRPr="00625B5B">
        <w:rPr>
          <w:rFonts w:ascii="Arial" w:hAnsi="Arial" w:cs="Arial"/>
        </w:rPr>
        <w:t>Effective date: 08/31/2021</w:t>
      </w:r>
    </w:p>
    <w:p w14:paraId="6E99FACD" w14:textId="77777777" w:rsidR="00123158" w:rsidRPr="00625B5B" w:rsidRDefault="00123158" w:rsidP="00123158">
      <w:pPr>
        <w:tabs>
          <w:tab w:val="left" w:pos="3740"/>
        </w:tabs>
        <w:spacing w:after="0"/>
        <w:rPr>
          <w:rFonts w:ascii="Arial" w:hAnsi="Arial" w:cs="Arial"/>
          <w:lang w:val="uk-UA"/>
        </w:rPr>
      </w:pPr>
      <w:r>
        <w:rPr>
          <w:rFonts w:ascii="Arial" w:hAnsi="Arial" w:cs="Arial"/>
          <w:lang w:val="uk-UA"/>
        </w:rPr>
        <w:t xml:space="preserve"> </w:t>
      </w:r>
    </w:p>
    <w:p w14:paraId="24377459"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7E774721" w14:textId="77777777" w:rsidR="00123158" w:rsidRPr="00B56BA4" w:rsidRDefault="00123158" w:rsidP="00123158">
      <w:pPr>
        <w:spacing w:after="0"/>
        <w:jc w:val="both"/>
        <w:rPr>
          <w:rFonts w:ascii="Arial" w:hAnsi="Arial" w:cs="Arial"/>
          <w:b/>
          <w:u w:val="single"/>
          <w:lang w:val="uk-UA"/>
        </w:rPr>
      </w:pPr>
      <w:r>
        <w:rPr>
          <w:rFonts w:ascii="Arial" w:hAnsi="Arial" w:cs="Arial"/>
          <w:b/>
          <w:u w:val="single"/>
          <w:lang w:val="uk-UA"/>
        </w:rPr>
        <w:t xml:space="preserve"> </w:t>
      </w:r>
    </w:p>
    <w:p w14:paraId="40F0C429" w14:textId="77777777" w:rsidR="00123158" w:rsidRPr="00822F00" w:rsidRDefault="00123158" w:rsidP="00123158">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6FA22671" w14:textId="77777777" w:rsidR="00123158" w:rsidRDefault="00123158" w:rsidP="00123158">
      <w:pPr>
        <w:pStyle w:val="Listenabsatz"/>
        <w:spacing w:after="0"/>
        <w:ind w:left="357"/>
        <w:jc w:val="both"/>
        <w:rPr>
          <w:rFonts w:ascii="Arial" w:hAnsi="Arial" w:cs="Arial"/>
        </w:rPr>
      </w:pPr>
      <w:r>
        <w:rPr>
          <w:rFonts w:ascii="Arial" w:hAnsi="Arial" w:cs="Arial"/>
        </w:rPr>
        <w:t xml:space="preserve"> </w:t>
      </w:r>
    </w:p>
    <w:p w14:paraId="3AA9BD2E" w14:textId="77777777" w:rsidR="00123158" w:rsidRDefault="00123158" w:rsidP="00123158">
      <w:pPr>
        <w:pStyle w:val="Listenabsatz"/>
        <w:spacing w:after="0"/>
        <w:ind w:left="357"/>
        <w:jc w:val="both"/>
        <w:rPr>
          <w:rFonts w:ascii="Arial" w:hAnsi="Arial" w:cs="Arial"/>
        </w:rPr>
      </w:pPr>
      <w:r w:rsidRPr="00616A33">
        <w:rPr>
          <w:rFonts w:ascii="Arial" w:hAnsi="Arial" w:cs="Arial"/>
        </w:rPr>
        <w:t>Crazy Marvin (“us”, “we”, or “our”) operates </w:t>
      </w:r>
      <w:hyperlink r:id="rId44" w:history="1">
        <w:r w:rsidRPr="002C3F44">
          <w:rPr>
            <w:rStyle w:val="Hyperlink"/>
            <w:rFonts w:ascii="Arial" w:hAnsi="Arial" w:cs="Arial"/>
          </w:rPr>
          <w:t>https://poopjournal.rocks/YouTubeStatsBot/</w:t>
        </w:r>
      </w:hyperlink>
      <w:r>
        <w:rPr>
          <w:rFonts w:ascii="Arial" w:hAnsi="Arial" w:cs="Arial"/>
        </w:rPr>
        <w:t xml:space="preserve"> </w:t>
      </w:r>
      <w:r w:rsidRPr="00616A33">
        <w:rPr>
          <w:rFonts w:ascii="Arial" w:hAnsi="Arial" w:cs="Arial"/>
        </w:rPr>
        <w:t xml:space="preserve">/ </w:t>
      </w:r>
      <w:hyperlink r:id="rId45" w:history="1">
        <w:r w:rsidRPr="002C3F44">
          <w:rPr>
            <w:rStyle w:val="Hyperlink"/>
            <w:rFonts w:ascii="Arial" w:hAnsi="Arial" w:cs="Arial"/>
          </w:rPr>
          <w:t>https://crazymarvin.com/ytbot/</w:t>
        </w:r>
      </w:hyperlink>
      <w:r>
        <w:rPr>
          <w:rFonts w:ascii="Arial" w:hAnsi="Arial" w:cs="Arial"/>
        </w:rPr>
        <w:t xml:space="preserve"> </w:t>
      </w:r>
      <w:r w:rsidRPr="00616A33">
        <w:rPr>
          <w:rFonts w:ascii="Arial" w:hAnsi="Arial" w:cs="Arial"/>
        </w:rPr>
        <w:t xml:space="preserve">/ </w:t>
      </w:r>
      <w:hyperlink r:id="rId46" w:history="1">
        <w:r w:rsidRPr="002C3F44">
          <w:rPr>
            <w:rStyle w:val="Hyperlink"/>
            <w:rFonts w:ascii="Arial" w:hAnsi="Arial" w:cs="Arial"/>
          </w:rPr>
          <w:t>https://t.me/YouTubeStatisticsBot</w:t>
        </w:r>
      </w:hyperlink>
      <w:r>
        <w:rPr>
          <w:rFonts w:ascii="Arial" w:hAnsi="Arial" w:cs="Arial"/>
        </w:rPr>
        <w:t xml:space="preserve"> </w:t>
      </w:r>
      <w:r w:rsidRPr="00616A33">
        <w:rPr>
          <w:rFonts w:ascii="Arial" w:hAnsi="Arial" w:cs="Arial"/>
        </w:rPr>
        <w:t>and Telegram bot YouTube Stats  mobile application (hereinafter referred to as “</w:t>
      </w:r>
      <w:r w:rsidRPr="00616A33">
        <w:rPr>
          <w:rFonts w:ascii="Arial" w:hAnsi="Arial" w:cs="Arial"/>
          <w:b/>
        </w:rPr>
        <w:t>Service</w:t>
      </w:r>
      <w:r>
        <w:rPr>
          <w:rFonts w:ascii="Arial" w:hAnsi="Arial" w:cs="Arial"/>
        </w:rPr>
        <w:t>”).</w:t>
      </w:r>
    </w:p>
    <w:p w14:paraId="1CCB5891" w14:textId="77777777" w:rsidR="00123158" w:rsidRDefault="00123158" w:rsidP="00123158">
      <w:pPr>
        <w:pStyle w:val="Listenabsatz"/>
        <w:spacing w:after="0"/>
        <w:ind w:left="357"/>
        <w:jc w:val="both"/>
        <w:rPr>
          <w:rFonts w:ascii="Arial" w:hAnsi="Arial" w:cs="Arial"/>
        </w:rPr>
      </w:pPr>
      <w:r>
        <w:rPr>
          <w:rFonts w:ascii="Arial" w:hAnsi="Arial" w:cs="Arial"/>
        </w:rPr>
        <w:t xml:space="preserve"> </w:t>
      </w:r>
    </w:p>
    <w:p w14:paraId="401177C3" w14:textId="77777777" w:rsidR="00123158" w:rsidRDefault="00123158" w:rsidP="00123158">
      <w:pPr>
        <w:pStyle w:val="Listenabsatz"/>
        <w:spacing w:after="0"/>
        <w:ind w:left="357"/>
        <w:jc w:val="both"/>
        <w:rPr>
          <w:rFonts w:ascii="Arial" w:hAnsi="Arial" w:cs="Arial"/>
        </w:rPr>
      </w:pPr>
      <w:r w:rsidRPr="00CC1986">
        <w:rPr>
          <w:rFonts w:ascii="Arial" w:hAnsi="Arial" w:cs="Arial"/>
        </w:rPr>
        <w:t>Our Privacy Policy governs your visit to </w:t>
      </w:r>
      <w:hyperlink r:id="rId47" w:history="1">
        <w:r w:rsidRPr="002C3F44">
          <w:rPr>
            <w:rStyle w:val="Hyperlink"/>
            <w:rFonts w:ascii="Arial" w:hAnsi="Arial" w:cs="Arial"/>
          </w:rPr>
          <w:t>https://poopjournal.rocks/YouTubeStatsBot/</w:t>
        </w:r>
      </w:hyperlink>
      <w:r>
        <w:rPr>
          <w:rFonts w:ascii="Arial" w:hAnsi="Arial" w:cs="Arial"/>
        </w:rPr>
        <w:t xml:space="preserve"> </w:t>
      </w:r>
      <w:r w:rsidRPr="00CC1986">
        <w:rPr>
          <w:rFonts w:ascii="Arial" w:hAnsi="Arial" w:cs="Arial"/>
        </w:rPr>
        <w:t xml:space="preserve">/ </w:t>
      </w:r>
      <w:hyperlink r:id="rId48" w:history="1">
        <w:r w:rsidRPr="002C3F44">
          <w:rPr>
            <w:rStyle w:val="Hyperlink"/>
            <w:rFonts w:ascii="Arial" w:hAnsi="Arial" w:cs="Arial"/>
          </w:rPr>
          <w:t>https://crazymarvin.com/ytbot/</w:t>
        </w:r>
      </w:hyperlink>
      <w:r>
        <w:rPr>
          <w:rFonts w:ascii="Arial" w:hAnsi="Arial" w:cs="Arial"/>
        </w:rPr>
        <w:t xml:space="preserve"> </w:t>
      </w:r>
      <w:r w:rsidRPr="00CC1986">
        <w:rPr>
          <w:rFonts w:ascii="Arial" w:hAnsi="Arial" w:cs="Arial"/>
        </w:rPr>
        <w:t xml:space="preserve">/ </w:t>
      </w:r>
      <w:hyperlink r:id="rId49" w:history="1">
        <w:r w:rsidRPr="002C3F44">
          <w:rPr>
            <w:rStyle w:val="Hyperlink"/>
            <w:rFonts w:ascii="Arial" w:hAnsi="Arial" w:cs="Arial"/>
          </w:rPr>
          <w:t>https://t.me/YouTubeStatisticsBot</w:t>
        </w:r>
      </w:hyperlink>
      <w:r w:rsidRPr="00CC1986">
        <w:rPr>
          <w:rFonts w:ascii="Arial" w:hAnsi="Arial" w:cs="Arial"/>
        </w:rPr>
        <w:t xml:space="preserve"> and Telegram bot YouTube Stats  mobile application, and explains how we collect, safeguard and disclose information that results from your use of our Service. </w:t>
      </w:r>
    </w:p>
    <w:p w14:paraId="792C3972" w14:textId="77777777" w:rsidR="00123158" w:rsidRDefault="00123158" w:rsidP="00123158">
      <w:pPr>
        <w:pStyle w:val="Listenabsatz"/>
        <w:spacing w:after="0"/>
        <w:ind w:left="357"/>
        <w:jc w:val="both"/>
        <w:rPr>
          <w:rFonts w:ascii="Arial" w:hAnsi="Arial" w:cs="Arial"/>
        </w:rPr>
      </w:pPr>
      <w:r>
        <w:rPr>
          <w:rFonts w:ascii="Arial" w:hAnsi="Arial" w:cs="Arial"/>
        </w:rPr>
        <w:t xml:space="preserve"> </w:t>
      </w:r>
    </w:p>
    <w:p w14:paraId="30A4C0CD" w14:textId="77777777" w:rsidR="00123158" w:rsidRDefault="00123158" w:rsidP="00123158">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3B855203" w14:textId="77777777" w:rsidR="00123158" w:rsidRDefault="00123158" w:rsidP="00123158">
      <w:pPr>
        <w:pStyle w:val="Listenabsatz"/>
        <w:spacing w:after="0"/>
        <w:ind w:left="357"/>
        <w:jc w:val="both"/>
        <w:rPr>
          <w:rFonts w:ascii="Arial" w:hAnsi="Arial" w:cs="Arial"/>
        </w:rPr>
      </w:pPr>
      <w:r>
        <w:rPr>
          <w:rFonts w:ascii="Arial" w:hAnsi="Arial" w:cs="Arial"/>
        </w:rPr>
        <w:t xml:space="preserve"> </w:t>
      </w:r>
    </w:p>
    <w:p w14:paraId="04A81941" w14:textId="77777777" w:rsidR="00123158" w:rsidRPr="00CC1986" w:rsidRDefault="00123158" w:rsidP="00123158">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3FDD9620" w14:textId="77777777" w:rsidR="00123158" w:rsidRPr="00CC1986" w:rsidRDefault="00123158" w:rsidP="00123158">
      <w:pPr>
        <w:spacing w:after="0"/>
        <w:jc w:val="both"/>
        <w:rPr>
          <w:rFonts w:ascii="Arial" w:hAnsi="Arial" w:cs="Arial"/>
        </w:rPr>
      </w:pPr>
      <w:r w:rsidRPr="00CC1986">
        <w:rPr>
          <w:rFonts w:ascii="Arial" w:hAnsi="Arial" w:cs="Arial"/>
        </w:rPr>
        <w:t xml:space="preserve"> </w:t>
      </w:r>
    </w:p>
    <w:p w14:paraId="32D5165A"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33C75489" w14:textId="77777777" w:rsidR="00123158" w:rsidRPr="00B56BA4" w:rsidRDefault="00123158" w:rsidP="0012315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102DD72" w14:textId="77777777" w:rsidR="00123158" w:rsidRPr="00616A33" w:rsidRDefault="00123158" w:rsidP="00123158">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50" w:history="1">
        <w:r w:rsidRPr="002C3F44">
          <w:rPr>
            <w:rStyle w:val="Hyperlink"/>
            <w:rFonts w:ascii="Arial" w:hAnsi="Arial" w:cs="Arial"/>
          </w:rPr>
          <w:t>https://poopjournal.rocks/YouTubeStatsBot/</w:t>
        </w:r>
      </w:hyperlink>
      <w:r>
        <w:rPr>
          <w:rFonts w:ascii="Arial" w:hAnsi="Arial" w:cs="Arial"/>
        </w:rPr>
        <w:t xml:space="preserve"> </w:t>
      </w:r>
      <w:r w:rsidRPr="00616A33">
        <w:rPr>
          <w:rFonts w:ascii="Arial" w:hAnsi="Arial" w:cs="Arial"/>
        </w:rPr>
        <w:t xml:space="preserve">/ </w:t>
      </w:r>
      <w:hyperlink r:id="rId51" w:history="1">
        <w:r w:rsidRPr="002C3F44">
          <w:rPr>
            <w:rStyle w:val="Hyperlink"/>
            <w:rFonts w:ascii="Arial" w:hAnsi="Arial" w:cs="Arial"/>
          </w:rPr>
          <w:t>https://crazymarvin.com/ytbot/</w:t>
        </w:r>
      </w:hyperlink>
      <w:r>
        <w:rPr>
          <w:rFonts w:ascii="Arial" w:hAnsi="Arial" w:cs="Arial"/>
        </w:rPr>
        <w:t xml:space="preserve"> </w:t>
      </w:r>
      <w:r w:rsidRPr="00616A33">
        <w:rPr>
          <w:rFonts w:ascii="Arial" w:hAnsi="Arial" w:cs="Arial"/>
        </w:rPr>
        <w:t xml:space="preserve">/ </w:t>
      </w:r>
      <w:hyperlink r:id="rId52" w:history="1">
        <w:r w:rsidRPr="002C3F44">
          <w:rPr>
            <w:rStyle w:val="Hyperlink"/>
            <w:rFonts w:ascii="Arial" w:hAnsi="Arial" w:cs="Arial"/>
          </w:rPr>
          <w:t>https://t.me/YouTubeStatisticsBot</w:t>
        </w:r>
      </w:hyperlink>
      <w:r>
        <w:rPr>
          <w:rFonts w:ascii="Arial" w:hAnsi="Arial" w:cs="Arial"/>
        </w:rPr>
        <w:t xml:space="preserve"> </w:t>
      </w:r>
      <w:r w:rsidRPr="00616A33">
        <w:rPr>
          <w:rFonts w:ascii="Arial" w:hAnsi="Arial" w:cs="Arial"/>
        </w:rPr>
        <w:t xml:space="preserve"> website and Telegram bot YouTube Stats  mobile application operated by Crazy Marvin.</w:t>
      </w:r>
    </w:p>
    <w:p w14:paraId="65F61170" w14:textId="77777777" w:rsidR="00123158" w:rsidRPr="00CC1986" w:rsidRDefault="00123158" w:rsidP="00123158">
      <w:pPr>
        <w:spacing w:after="0"/>
        <w:rPr>
          <w:rFonts w:ascii="Arial" w:hAnsi="Arial" w:cs="Arial"/>
        </w:rPr>
      </w:pPr>
      <w:r w:rsidRPr="00CC1986">
        <w:rPr>
          <w:rFonts w:ascii="Arial" w:hAnsi="Arial" w:cs="Arial"/>
        </w:rPr>
        <w:t xml:space="preserve"> </w:t>
      </w:r>
    </w:p>
    <w:p w14:paraId="2C07EA47" w14:textId="77777777" w:rsidR="00123158" w:rsidRPr="00CC1986" w:rsidRDefault="00123158" w:rsidP="00123158">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46B37D02" w14:textId="77777777" w:rsidR="00123158" w:rsidRPr="00CC1986" w:rsidRDefault="00123158" w:rsidP="00123158">
      <w:pPr>
        <w:spacing w:after="0"/>
        <w:rPr>
          <w:rFonts w:ascii="Arial" w:hAnsi="Arial" w:cs="Arial"/>
        </w:rPr>
      </w:pPr>
      <w:r w:rsidRPr="00CC1986">
        <w:rPr>
          <w:rFonts w:ascii="Arial" w:hAnsi="Arial" w:cs="Arial"/>
        </w:rPr>
        <w:t xml:space="preserve"> </w:t>
      </w:r>
    </w:p>
    <w:p w14:paraId="6ECFA00C" w14:textId="77777777" w:rsidR="00123158" w:rsidRPr="00CC1986" w:rsidRDefault="00123158" w:rsidP="00123158">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xml:space="preserve"> is data collected automatically either generated </w:t>
      </w:r>
      <w:proofErr w:type="gramStart"/>
      <w:r w:rsidRPr="00CC1986">
        <w:rPr>
          <w:rFonts w:ascii="Arial" w:hAnsi="Arial" w:cs="Arial"/>
        </w:rPr>
        <w:t>by the use of</w:t>
      </w:r>
      <w:proofErr w:type="gramEnd"/>
      <w:r w:rsidRPr="00CC1986">
        <w:rPr>
          <w:rFonts w:ascii="Arial" w:hAnsi="Arial" w:cs="Arial"/>
        </w:rPr>
        <w:t xml:space="preserve"> Service or from Service infrastructure itself (for example, the duration of a page visit).</w:t>
      </w:r>
    </w:p>
    <w:p w14:paraId="2E3BE2E6" w14:textId="77777777" w:rsidR="00123158" w:rsidRPr="00CC1986" w:rsidRDefault="00123158" w:rsidP="00123158">
      <w:pPr>
        <w:spacing w:after="0"/>
        <w:rPr>
          <w:rFonts w:ascii="Arial" w:hAnsi="Arial" w:cs="Arial"/>
        </w:rPr>
      </w:pPr>
      <w:r w:rsidRPr="00CC1986">
        <w:rPr>
          <w:rFonts w:ascii="Arial" w:hAnsi="Arial" w:cs="Arial"/>
        </w:rPr>
        <w:t xml:space="preserve"> </w:t>
      </w:r>
    </w:p>
    <w:p w14:paraId="4A7C52D1" w14:textId="77777777" w:rsidR="00123158" w:rsidRPr="00CC1986" w:rsidRDefault="00123158" w:rsidP="00123158">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1E81FDC9" w14:textId="77777777" w:rsidR="00123158" w:rsidRPr="00CC1986" w:rsidRDefault="00123158" w:rsidP="00123158">
      <w:pPr>
        <w:spacing w:after="0"/>
        <w:rPr>
          <w:rFonts w:ascii="Arial" w:hAnsi="Arial" w:cs="Arial"/>
        </w:rPr>
      </w:pPr>
      <w:r w:rsidRPr="00CC1986">
        <w:rPr>
          <w:rFonts w:ascii="Arial" w:hAnsi="Arial" w:cs="Arial"/>
        </w:rPr>
        <w:t xml:space="preserve"> </w:t>
      </w:r>
    </w:p>
    <w:p w14:paraId="7BF1C409" w14:textId="77777777" w:rsidR="00123158" w:rsidRPr="00CC1986" w:rsidRDefault="00123158" w:rsidP="00123158">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xml:space="preserve"> means a natural or legal person who (either alone or jointly or in common with other persons) determines the purposes for which and the </w:t>
      </w:r>
      <w:proofErr w:type="gramStart"/>
      <w:r>
        <w:rPr>
          <w:rFonts w:ascii="Arial" w:hAnsi="Arial" w:cs="Arial"/>
          <w:lang w:val="uk-UA"/>
        </w:rPr>
        <w:t>manner in which</w:t>
      </w:r>
      <w:proofErr w:type="gramEnd"/>
      <w:r>
        <w:rPr>
          <w:rFonts w:ascii="Arial" w:hAnsi="Arial" w:cs="Arial"/>
          <w:lang w:val="uk-UA"/>
        </w:rPr>
        <w:t xml:space="preserve"> any personal data are, or are to be, processed. For the purpose of this Privacy Policy, we are a Data Controller of your data.</w:t>
      </w:r>
    </w:p>
    <w:p w14:paraId="04FA7A12" w14:textId="77777777" w:rsidR="00123158" w:rsidRPr="00CC1986" w:rsidRDefault="00123158" w:rsidP="00123158">
      <w:pPr>
        <w:spacing w:after="0"/>
        <w:ind w:left="357"/>
        <w:jc w:val="both"/>
        <w:rPr>
          <w:rFonts w:ascii="Arial" w:hAnsi="Arial" w:cs="Arial"/>
        </w:rPr>
      </w:pPr>
      <w:r w:rsidRPr="00CC1986">
        <w:rPr>
          <w:rFonts w:ascii="Arial" w:hAnsi="Arial" w:cs="Arial"/>
        </w:rPr>
        <w:lastRenderedPageBreak/>
        <w:t xml:space="preserve"> </w:t>
      </w:r>
    </w:p>
    <w:p w14:paraId="1829AE21" w14:textId="77777777" w:rsidR="00123158" w:rsidRPr="00CC1986" w:rsidRDefault="00123158" w:rsidP="00123158">
      <w:pPr>
        <w:spacing w:after="0"/>
        <w:ind w:left="357"/>
        <w:jc w:val="both"/>
        <w:rPr>
          <w:rFonts w:ascii="Arial" w:hAnsi="Arial" w:cs="Arial"/>
        </w:rPr>
      </w:pPr>
      <w:r w:rsidRPr="00CC1986">
        <w:rPr>
          <w:rFonts w:ascii="Arial" w:hAnsi="Arial" w:cs="Arial"/>
          <w:b/>
        </w:rPr>
        <w:t>DATA PROCESSORS (OR SERVICE PROVIDERS)</w:t>
      </w:r>
      <w:r>
        <w:rPr>
          <w:rFonts w:ascii="Arial" w:hAnsi="Arial" w:cs="Arial"/>
          <w:lang w:val="uk-UA"/>
        </w:rPr>
        <w:t> </w:t>
      </w:r>
      <w:proofErr w:type="gramStart"/>
      <w:r>
        <w:rPr>
          <w:rFonts w:ascii="Arial" w:hAnsi="Arial" w:cs="Arial"/>
          <w:lang w:val="uk-UA"/>
        </w:rPr>
        <w:t>means</w:t>
      </w:r>
      <w:proofErr w:type="gramEnd"/>
      <w:r>
        <w:rPr>
          <w:rFonts w:ascii="Arial" w:hAnsi="Arial" w:cs="Arial"/>
          <w:lang w:val="uk-UA"/>
        </w:rPr>
        <w:t xml:space="preserve"> any natural or legal person who processes the data on behalf of the Data Controller. We may use the services of various Service Providers in order to process your data more effectively.</w:t>
      </w:r>
    </w:p>
    <w:p w14:paraId="1209D433" w14:textId="77777777" w:rsidR="00123158" w:rsidRPr="00CC1986" w:rsidRDefault="00123158" w:rsidP="00123158">
      <w:pPr>
        <w:spacing w:after="0"/>
        <w:ind w:left="357"/>
        <w:jc w:val="both"/>
        <w:rPr>
          <w:rFonts w:ascii="Arial" w:hAnsi="Arial" w:cs="Arial"/>
        </w:rPr>
      </w:pPr>
      <w:r w:rsidRPr="00CC1986">
        <w:rPr>
          <w:rFonts w:ascii="Arial" w:hAnsi="Arial" w:cs="Arial"/>
        </w:rPr>
        <w:t xml:space="preserve"> </w:t>
      </w:r>
    </w:p>
    <w:p w14:paraId="1E1E6273" w14:textId="77777777" w:rsidR="00123158" w:rsidRPr="00CC1986" w:rsidRDefault="00123158" w:rsidP="00123158">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0EB398EB" w14:textId="77777777" w:rsidR="00123158" w:rsidRPr="00CC1986" w:rsidRDefault="00123158" w:rsidP="00123158">
      <w:pPr>
        <w:spacing w:after="0"/>
        <w:ind w:left="357"/>
        <w:jc w:val="both"/>
        <w:rPr>
          <w:rFonts w:ascii="Arial" w:hAnsi="Arial" w:cs="Arial"/>
          <w:b/>
        </w:rPr>
      </w:pPr>
      <w:r w:rsidRPr="00CC1986">
        <w:rPr>
          <w:rFonts w:ascii="Arial" w:hAnsi="Arial" w:cs="Arial"/>
        </w:rPr>
        <w:t xml:space="preserve"> </w:t>
      </w:r>
    </w:p>
    <w:p w14:paraId="1AFE1942" w14:textId="77777777" w:rsidR="00123158" w:rsidRPr="00CC1986" w:rsidRDefault="00123158" w:rsidP="00123158">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211BC10F" w14:textId="77777777" w:rsidR="00123158" w:rsidRPr="00CC1986" w:rsidRDefault="00123158" w:rsidP="00123158">
      <w:pPr>
        <w:spacing w:after="0"/>
        <w:ind w:left="357"/>
        <w:jc w:val="both"/>
        <w:rPr>
          <w:rFonts w:ascii="Arial" w:hAnsi="Arial" w:cs="Arial"/>
        </w:rPr>
      </w:pPr>
      <w:r w:rsidRPr="00CC1986">
        <w:rPr>
          <w:rFonts w:ascii="Arial" w:hAnsi="Arial" w:cs="Arial"/>
        </w:rPr>
        <w:t xml:space="preserve"> </w:t>
      </w:r>
    </w:p>
    <w:p w14:paraId="40CA2C40"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271057E3" w14:textId="77777777" w:rsidR="00123158" w:rsidRPr="00B56BA4" w:rsidRDefault="00123158" w:rsidP="0012315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90861A1" w14:textId="77777777" w:rsidR="00123158" w:rsidRPr="00616A33" w:rsidRDefault="00123158" w:rsidP="00123158">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11961FE1" w14:textId="77777777" w:rsidR="00123158" w:rsidRPr="00CC1986" w:rsidRDefault="00123158" w:rsidP="00123158">
      <w:pPr>
        <w:spacing w:after="0"/>
        <w:rPr>
          <w:rFonts w:ascii="Arial" w:hAnsi="Arial" w:cs="Arial"/>
        </w:rPr>
      </w:pPr>
      <w:r w:rsidRPr="00CC1986">
        <w:rPr>
          <w:rFonts w:ascii="Arial" w:hAnsi="Arial" w:cs="Arial"/>
        </w:rPr>
        <w:t xml:space="preserve"> </w:t>
      </w:r>
    </w:p>
    <w:p w14:paraId="4751ABAB"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23338A0D" w14:textId="77777777" w:rsidR="00123158" w:rsidRDefault="00123158" w:rsidP="00123158">
      <w:pPr>
        <w:pStyle w:val="Listenabsatz"/>
        <w:spacing w:after="0"/>
        <w:ind w:left="357"/>
        <w:jc w:val="both"/>
        <w:rPr>
          <w:rFonts w:ascii="Arial" w:hAnsi="Arial" w:cs="Arial"/>
          <w:b/>
          <w:u w:val="single"/>
        </w:rPr>
      </w:pPr>
      <w:r>
        <w:rPr>
          <w:rFonts w:ascii="Arial" w:hAnsi="Arial" w:cs="Arial"/>
          <w:b/>
          <w:u w:val="single"/>
          <w:lang w:val="uk-UA"/>
        </w:rPr>
        <w:t xml:space="preserve"> </w:t>
      </w:r>
    </w:p>
    <w:p w14:paraId="0B43E0C7" w14:textId="77777777" w:rsidR="00123158" w:rsidRDefault="00123158" w:rsidP="00123158">
      <w:pPr>
        <w:pStyle w:val="Listenabsatz"/>
        <w:spacing w:after="0"/>
        <w:ind w:left="357"/>
        <w:jc w:val="both"/>
        <w:rPr>
          <w:rFonts w:ascii="Arial" w:hAnsi="Arial" w:cs="Arial"/>
          <w:b/>
        </w:rPr>
      </w:pPr>
      <w:r w:rsidRPr="00616A33">
        <w:rPr>
          <w:rFonts w:ascii="Arial" w:hAnsi="Arial" w:cs="Arial"/>
          <w:b/>
        </w:rPr>
        <w:t>Personal Data</w:t>
      </w:r>
    </w:p>
    <w:p w14:paraId="4612F3C8" w14:textId="77777777" w:rsidR="00123158" w:rsidRPr="0029737D" w:rsidRDefault="00123158" w:rsidP="00123158">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xml:space="preserve">”). </w:t>
      </w:r>
      <w:proofErr w:type="gramStart"/>
      <w:r>
        <w:rPr>
          <w:rFonts w:ascii="Arial" w:hAnsi="Arial" w:cs="Arial"/>
        </w:rPr>
        <w:t>Personally</w:t>
      </w:r>
      <w:proofErr w:type="gramEnd"/>
      <w:r>
        <w:rPr>
          <w:rFonts w:ascii="Arial" w:hAnsi="Arial" w:cs="Arial"/>
        </w:rPr>
        <w:t xml:space="preserve"> identifiable information may include, but is not limited to:</w:t>
      </w:r>
    </w:p>
    <w:p w14:paraId="601F100D" w14:textId="77777777" w:rsidR="00123158" w:rsidRPr="00CC1986" w:rsidRDefault="00123158" w:rsidP="00123158">
      <w:pPr>
        <w:spacing w:after="0"/>
        <w:jc w:val="both"/>
        <w:rPr>
          <w:rFonts w:ascii="Arial" w:hAnsi="Arial" w:cs="Arial"/>
        </w:rPr>
      </w:pPr>
      <w:r w:rsidRPr="00CC1986">
        <w:rPr>
          <w:rFonts w:ascii="Arial" w:hAnsi="Arial" w:cs="Arial"/>
        </w:rPr>
        <w:t xml:space="preserve"> </w:t>
      </w:r>
    </w:p>
    <w:p w14:paraId="22B7BF1B" w14:textId="77777777" w:rsidR="00123158" w:rsidRDefault="00123158" w:rsidP="00723E27">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7E2B365D" w14:textId="77777777" w:rsidR="00123158" w:rsidRPr="00B56BA4" w:rsidRDefault="00123158" w:rsidP="00123158">
      <w:pPr>
        <w:spacing w:after="0"/>
        <w:ind w:left="360"/>
        <w:jc w:val="both"/>
        <w:rPr>
          <w:rFonts w:ascii="Arial" w:hAnsi="Arial" w:cs="Arial"/>
        </w:rPr>
      </w:pPr>
      <w:r>
        <w:rPr>
          <w:rFonts w:ascii="Arial" w:hAnsi="Arial" w:cs="Arial"/>
          <w:lang w:val="uk-UA"/>
        </w:rPr>
        <w:t xml:space="preserve"> </w:t>
      </w:r>
    </w:p>
    <w:p w14:paraId="5AD17988" w14:textId="77777777" w:rsidR="00123158" w:rsidRDefault="00123158" w:rsidP="00723E27">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3130380A" w14:textId="77777777" w:rsidR="00123158" w:rsidRPr="00B56BA4" w:rsidRDefault="00123158" w:rsidP="00123158">
      <w:pPr>
        <w:spacing w:after="0"/>
        <w:ind w:left="360"/>
        <w:jc w:val="both"/>
        <w:rPr>
          <w:rFonts w:ascii="Arial" w:hAnsi="Arial" w:cs="Arial"/>
        </w:rPr>
      </w:pPr>
      <w:r>
        <w:rPr>
          <w:rFonts w:ascii="Arial" w:hAnsi="Arial" w:cs="Arial"/>
          <w:lang w:val="uk-UA"/>
        </w:rPr>
        <w:t xml:space="preserve"> </w:t>
      </w:r>
    </w:p>
    <w:p w14:paraId="21E2A51C" w14:textId="77777777" w:rsidR="00123158" w:rsidRDefault="00123158" w:rsidP="00723E27">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0EE4F5F9" w14:textId="77777777" w:rsidR="00123158" w:rsidRPr="00B56BA4" w:rsidRDefault="00123158" w:rsidP="00123158">
      <w:pPr>
        <w:spacing w:after="0"/>
        <w:ind w:left="360"/>
        <w:jc w:val="both"/>
        <w:rPr>
          <w:rFonts w:ascii="Arial" w:hAnsi="Arial" w:cs="Arial"/>
        </w:rPr>
      </w:pPr>
      <w:r>
        <w:rPr>
          <w:rFonts w:ascii="Arial" w:hAnsi="Arial" w:cs="Arial"/>
          <w:lang w:val="uk-UA"/>
        </w:rPr>
        <w:t xml:space="preserve"> </w:t>
      </w:r>
    </w:p>
    <w:p w14:paraId="00BCF9EC" w14:textId="77777777" w:rsidR="00123158" w:rsidRDefault="00123158" w:rsidP="00723E27">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6CCC8981" w14:textId="77777777" w:rsidR="00123158" w:rsidRPr="00B56BA4" w:rsidRDefault="00123158" w:rsidP="00123158">
      <w:pPr>
        <w:spacing w:after="0"/>
        <w:ind w:left="360"/>
        <w:jc w:val="both"/>
        <w:rPr>
          <w:rFonts w:ascii="Arial" w:hAnsi="Arial" w:cs="Arial"/>
        </w:rPr>
      </w:pPr>
      <w:r>
        <w:rPr>
          <w:rFonts w:ascii="Arial" w:hAnsi="Arial" w:cs="Arial"/>
          <w:lang w:val="uk-UA"/>
        </w:rPr>
        <w:t xml:space="preserve"> </w:t>
      </w:r>
    </w:p>
    <w:p w14:paraId="7DC41199" w14:textId="77777777" w:rsidR="00123158" w:rsidRDefault="00123158" w:rsidP="00723E27">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65E40A00" w14:textId="77777777" w:rsidR="00123158" w:rsidRPr="00B56BA4" w:rsidRDefault="00123158" w:rsidP="00123158">
      <w:pPr>
        <w:spacing w:after="0"/>
        <w:ind w:left="360"/>
        <w:jc w:val="both"/>
        <w:rPr>
          <w:rFonts w:ascii="Arial" w:hAnsi="Arial" w:cs="Arial"/>
        </w:rPr>
      </w:pPr>
      <w:r>
        <w:rPr>
          <w:rFonts w:ascii="Arial" w:hAnsi="Arial" w:cs="Arial"/>
          <w:lang w:val="uk-UA"/>
        </w:rPr>
        <w:t xml:space="preserve"> </w:t>
      </w:r>
    </w:p>
    <w:p w14:paraId="78607FBB" w14:textId="77777777" w:rsidR="00123158" w:rsidRPr="00CC1986" w:rsidRDefault="00123158" w:rsidP="00123158">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53" w:history="1">
        <w:r w:rsidRPr="002C3F44">
          <w:rPr>
            <w:rStyle w:val="Hyperlink"/>
            <w:rFonts w:ascii="Arial" w:hAnsi="Arial" w:cs="Arial"/>
          </w:rPr>
          <w:t>marvin@poopjournal.rocks</w:t>
        </w:r>
      </w:hyperlink>
      <w:r w:rsidRPr="00CC1986">
        <w:rPr>
          <w:rFonts w:ascii="Arial" w:hAnsi="Arial" w:cs="Arial"/>
        </w:rPr>
        <w:t>.</w:t>
      </w:r>
    </w:p>
    <w:p w14:paraId="2911320E" w14:textId="77777777" w:rsidR="00123158" w:rsidRPr="00CC1986" w:rsidRDefault="00123158" w:rsidP="00123158">
      <w:pPr>
        <w:spacing w:after="0"/>
        <w:ind w:left="284"/>
        <w:jc w:val="both"/>
        <w:rPr>
          <w:rFonts w:ascii="Arial" w:hAnsi="Arial" w:cs="Arial"/>
        </w:rPr>
      </w:pPr>
      <w:r w:rsidRPr="00CC1986">
        <w:rPr>
          <w:rFonts w:ascii="Arial" w:hAnsi="Arial" w:cs="Arial"/>
        </w:rPr>
        <w:t xml:space="preserve"> </w:t>
      </w:r>
    </w:p>
    <w:p w14:paraId="13BA0626" w14:textId="77777777" w:rsidR="00123158" w:rsidRDefault="00123158" w:rsidP="00123158">
      <w:pPr>
        <w:pStyle w:val="Listenabsatz"/>
        <w:spacing w:after="0"/>
        <w:ind w:left="357"/>
        <w:jc w:val="both"/>
        <w:rPr>
          <w:rFonts w:ascii="Arial" w:hAnsi="Arial" w:cs="Arial"/>
          <w:b/>
        </w:rPr>
      </w:pPr>
      <w:r w:rsidRPr="00616A33">
        <w:rPr>
          <w:rFonts w:ascii="Arial" w:hAnsi="Arial" w:cs="Arial"/>
          <w:b/>
        </w:rPr>
        <w:t>Usage Data</w:t>
      </w:r>
    </w:p>
    <w:p w14:paraId="628AA915" w14:textId="77777777" w:rsidR="00123158" w:rsidRDefault="00123158" w:rsidP="00123158">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7C857D31" w14:textId="77777777" w:rsidR="00123158" w:rsidRPr="00B56BA4" w:rsidRDefault="00123158" w:rsidP="00123158">
      <w:pPr>
        <w:spacing w:after="0"/>
        <w:jc w:val="both"/>
        <w:rPr>
          <w:rFonts w:ascii="Arial" w:hAnsi="Arial" w:cs="Arial"/>
          <w:lang w:val="uk-UA"/>
        </w:rPr>
      </w:pPr>
      <w:r>
        <w:rPr>
          <w:rFonts w:ascii="Arial" w:hAnsi="Arial" w:cs="Arial"/>
          <w:lang w:val="uk-UA"/>
        </w:rPr>
        <w:t xml:space="preserve"> </w:t>
      </w:r>
    </w:p>
    <w:p w14:paraId="2820B697" w14:textId="77777777" w:rsidR="00123158" w:rsidRDefault="00123158" w:rsidP="00123158">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w:t>
      </w:r>
      <w:proofErr w:type="gramStart"/>
      <w:r w:rsidRPr="00CC1986">
        <w:rPr>
          <w:rFonts w:ascii="Arial" w:hAnsi="Arial" w:cs="Arial"/>
        </w:rPr>
        <w:t>e.g.</w:t>
      </w:r>
      <w:proofErr w:type="gramEnd"/>
      <w:r w:rsidRPr="00CC1986">
        <w:rPr>
          <w:rFonts w:ascii="Arial" w:hAnsi="Arial" w:cs="Arial"/>
        </w:rPr>
        <w:t xml:space="preserve"> IP address), browser type, browser version, the pages of our Service that you visit, the time and date of your visit, the time spent on those pages, unique device identifiers and other diagnostic data.</w:t>
      </w:r>
    </w:p>
    <w:p w14:paraId="0A098704" w14:textId="77777777" w:rsidR="00123158" w:rsidRPr="00B56BA4" w:rsidRDefault="00123158" w:rsidP="00123158">
      <w:pPr>
        <w:pStyle w:val="Listenabsatz"/>
        <w:spacing w:after="0"/>
        <w:ind w:left="357"/>
        <w:jc w:val="both"/>
        <w:rPr>
          <w:rFonts w:ascii="Arial" w:hAnsi="Arial" w:cs="Arial"/>
          <w:lang w:val="uk-UA"/>
        </w:rPr>
      </w:pPr>
      <w:r>
        <w:rPr>
          <w:rFonts w:ascii="Arial" w:hAnsi="Arial" w:cs="Arial"/>
          <w:lang w:val="uk-UA"/>
        </w:rPr>
        <w:lastRenderedPageBreak/>
        <w:t xml:space="preserve"> </w:t>
      </w:r>
    </w:p>
    <w:p w14:paraId="2A8D54DC" w14:textId="77777777" w:rsidR="00123158" w:rsidRPr="00CC1986" w:rsidRDefault="00123158" w:rsidP="00123158">
      <w:pPr>
        <w:pStyle w:val="Listenabsatz"/>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0AFD3C70" w14:textId="77777777" w:rsidR="00123158" w:rsidRPr="00CC1986" w:rsidRDefault="00123158" w:rsidP="00123158">
      <w:pPr>
        <w:spacing w:after="0"/>
        <w:ind w:left="284"/>
        <w:jc w:val="both"/>
        <w:rPr>
          <w:rFonts w:ascii="Arial" w:hAnsi="Arial" w:cs="Arial"/>
        </w:rPr>
      </w:pPr>
      <w:r w:rsidRPr="00CC1986">
        <w:rPr>
          <w:rFonts w:ascii="Arial" w:hAnsi="Arial" w:cs="Arial"/>
        </w:rPr>
        <w:t xml:space="preserve"> </w:t>
      </w:r>
    </w:p>
    <w:p w14:paraId="3004573A" w14:textId="77777777" w:rsidR="00123158" w:rsidRDefault="00123158" w:rsidP="00123158">
      <w:pPr>
        <w:pStyle w:val="Listenabsatz"/>
        <w:spacing w:after="0"/>
        <w:ind w:left="357"/>
        <w:jc w:val="both"/>
        <w:rPr>
          <w:rFonts w:ascii="Arial" w:hAnsi="Arial" w:cs="Arial"/>
          <w:b/>
          <w:iCs/>
        </w:rPr>
      </w:pPr>
      <w:r w:rsidRPr="00616A33">
        <w:rPr>
          <w:rFonts w:ascii="Arial" w:hAnsi="Arial" w:cs="Arial"/>
          <w:b/>
          <w:iCs/>
        </w:rPr>
        <w:t>Location Data</w:t>
      </w:r>
    </w:p>
    <w:p w14:paraId="31930AF0" w14:textId="77777777" w:rsidR="00123158" w:rsidRDefault="00123158" w:rsidP="00123158">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71175BDF" w14:textId="77777777" w:rsidR="00123158" w:rsidRPr="00B56BA4" w:rsidRDefault="00123158" w:rsidP="00123158">
      <w:pPr>
        <w:pStyle w:val="Listenabsatz"/>
        <w:spacing w:after="0"/>
        <w:ind w:left="357"/>
        <w:jc w:val="both"/>
        <w:rPr>
          <w:rFonts w:ascii="Arial" w:hAnsi="Arial" w:cs="Arial"/>
          <w:lang w:val="uk-UA"/>
        </w:rPr>
      </w:pPr>
      <w:r>
        <w:rPr>
          <w:rFonts w:ascii="Arial" w:hAnsi="Arial" w:cs="Arial"/>
          <w:lang w:val="uk-UA"/>
        </w:rPr>
        <w:t xml:space="preserve"> </w:t>
      </w:r>
    </w:p>
    <w:p w14:paraId="282C6D2E" w14:textId="77777777" w:rsidR="00123158" w:rsidRPr="00CC1986" w:rsidRDefault="00123158" w:rsidP="00123158">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4B65383B" w14:textId="77777777" w:rsidR="00123158" w:rsidRPr="00CC1986" w:rsidRDefault="00123158" w:rsidP="00123158">
      <w:pPr>
        <w:spacing w:after="0"/>
        <w:ind w:left="284"/>
        <w:jc w:val="both"/>
        <w:rPr>
          <w:rFonts w:ascii="Arial" w:hAnsi="Arial" w:cs="Arial"/>
        </w:rPr>
      </w:pPr>
      <w:r w:rsidRPr="00CC1986">
        <w:rPr>
          <w:rFonts w:ascii="Arial" w:hAnsi="Arial" w:cs="Arial"/>
        </w:rPr>
        <w:t xml:space="preserve"> </w:t>
      </w:r>
    </w:p>
    <w:p w14:paraId="052B03F5" w14:textId="77777777" w:rsidR="00123158" w:rsidRDefault="00123158" w:rsidP="00123158">
      <w:pPr>
        <w:pStyle w:val="Listenabsatz"/>
        <w:spacing w:after="0"/>
        <w:ind w:left="357"/>
        <w:jc w:val="both"/>
        <w:rPr>
          <w:rFonts w:ascii="Arial" w:hAnsi="Arial" w:cs="Arial"/>
          <w:b/>
          <w:iCs/>
        </w:rPr>
      </w:pPr>
      <w:r w:rsidRPr="00616A33">
        <w:rPr>
          <w:rFonts w:ascii="Arial" w:hAnsi="Arial" w:cs="Arial"/>
          <w:b/>
          <w:iCs/>
        </w:rPr>
        <w:t>Tracking Cookies Data</w:t>
      </w:r>
    </w:p>
    <w:p w14:paraId="5E437D48" w14:textId="77777777" w:rsidR="00123158" w:rsidRDefault="00123158" w:rsidP="00123158">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5E2A2499" w14:textId="77777777" w:rsidR="00123158" w:rsidRPr="00B56BA4" w:rsidRDefault="00123158" w:rsidP="00123158">
      <w:pPr>
        <w:pStyle w:val="Listenabsatz"/>
        <w:spacing w:after="0"/>
        <w:ind w:left="357"/>
        <w:jc w:val="both"/>
        <w:rPr>
          <w:rFonts w:ascii="Arial" w:hAnsi="Arial" w:cs="Arial"/>
          <w:lang w:val="uk-UA"/>
        </w:rPr>
      </w:pPr>
      <w:r>
        <w:rPr>
          <w:rFonts w:ascii="Arial" w:hAnsi="Arial" w:cs="Arial"/>
          <w:lang w:val="uk-UA"/>
        </w:rPr>
        <w:t xml:space="preserve"> </w:t>
      </w:r>
    </w:p>
    <w:p w14:paraId="11CADB93" w14:textId="77777777" w:rsidR="00123158" w:rsidRDefault="00123158" w:rsidP="00123158">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2E564FA6" w14:textId="77777777" w:rsidR="00123158" w:rsidRPr="00B56BA4" w:rsidRDefault="00123158" w:rsidP="00123158">
      <w:pPr>
        <w:pStyle w:val="Listenabsatz"/>
        <w:spacing w:after="0"/>
        <w:ind w:left="357"/>
        <w:jc w:val="both"/>
        <w:rPr>
          <w:rFonts w:ascii="Arial" w:hAnsi="Arial" w:cs="Arial"/>
          <w:lang w:val="uk-UA"/>
        </w:rPr>
      </w:pPr>
      <w:r>
        <w:rPr>
          <w:rFonts w:ascii="Arial" w:hAnsi="Arial" w:cs="Arial"/>
          <w:lang w:val="uk-UA"/>
        </w:rPr>
        <w:t xml:space="preserve"> </w:t>
      </w:r>
    </w:p>
    <w:p w14:paraId="403A6474" w14:textId="77777777" w:rsidR="00123158" w:rsidRDefault="00123158" w:rsidP="00123158">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1B2C851E" w14:textId="77777777" w:rsidR="00123158" w:rsidRPr="00B56BA4" w:rsidRDefault="00123158" w:rsidP="00123158">
      <w:pPr>
        <w:pStyle w:val="Listenabsatz"/>
        <w:spacing w:after="0"/>
        <w:ind w:left="357"/>
        <w:jc w:val="both"/>
        <w:rPr>
          <w:rFonts w:ascii="Arial" w:hAnsi="Arial" w:cs="Arial"/>
          <w:lang w:val="uk-UA"/>
        </w:rPr>
      </w:pPr>
      <w:r>
        <w:rPr>
          <w:rFonts w:ascii="Arial" w:hAnsi="Arial" w:cs="Arial"/>
          <w:lang w:val="uk-UA"/>
        </w:rPr>
        <w:t xml:space="preserve"> </w:t>
      </w:r>
    </w:p>
    <w:p w14:paraId="15FB949C" w14:textId="77777777" w:rsidR="00123158" w:rsidRDefault="00123158" w:rsidP="00123158">
      <w:pPr>
        <w:pStyle w:val="Listenabsatz"/>
        <w:spacing w:after="0"/>
        <w:ind w:left="357"/>
        <w:jc w:val="both"/>
        <w:rPr>
          <w:rFonts w:ascii="Arial" w:hAnsi="Arial" w:cs="Arial"/>
        </w:rPr>
      </w:pPr>
      <w:r w:rsidRPr="00CC1986">
        <w:rPr>
          <w:rFonts w:ascii="Arial" w:hAnsi="Arial" w:cs="Arial"/>
        </w:rPr>
        <w:t>Examples of Cookies we use:</w:t>
      </w:r>
    </w:p>
    <w:p w14:paraId="6F80EDCD" w14:textId="77777777" w:rsidR="00123158" w:rsidRPr="00B56BA4" w:rsidRDefault="00123158" w:rsidP="00123158">
      <w:pPr>
        <w:pStyle w:val="Listenabsatz"/>
        <w:spacing w:after="0"/>
        <w:ind w:left="357"/>
        <w:jc w:val="both"/>
        <w:rPr>
          <w:rFonts w:ascii="Arial" w:hAnsi="Arial" w:cs="Arial"/>
          <w:lang w:val="uk-UA"/>
        </w:rPr>
      </w:pPr>
      <w:r>
        <w:rPr>
          <w:rFonts w:ascii="Arial" w:hAnsi="Arial" w:cs="Arial"/>
          <w:lang w:val="uk-UA"/>
        </w:rPr>
        <w:t xml:space="preserve"> </w:t>
      </w:r>
    </w:p>
    <w:p w14:paraId="402FB61A" w14:textId="77777777" w:rsidR="00123158" w:rsidRDefault="00123158" w:rsidP="00723E27">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0169DB31" w14:textId="77777777" w:rsidR="00123158" w:rsidRPr="00CC1986" w:rsidRDefault="00123158" w:rsidP="00123158">
      <w:pPr>
        <w:pStyle w:val="Listenabsatz"/>
        <w:spacing w:after="0"/>
        <w:ind w:left="357"/>
        <w:jc w:val="both"/>
        <w:rPr>
          <w:rFonts w:ascii="Arial" w:hAnsi="Arial" w:cs="Arial"/>
        </w:rPr>
      </w:pPr>
      <w:r>
        <w:rPr>
          <w:rFonts w:ascii="Arial" w:hAnsi="Arial" w:cs="Arial"/>
          <w:lang w:val="uk-UA"/>
        </w:rPr>
        <w:t xml:space="preserve"> </w:t>
      </w:r>
    </w:p>
    <w:p w14:paraId="550A8ED0" w14:textId="77777777" w:rsidR="00123158" w:rsidRDefault="00123158" w:rsidP="00723E27">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11159B42" w14:textId="77777777" w:rsidR="00123158" w:rsidRPr="00B56BA4" w:rsidRDefault="00123158" w:rsidP="00123158">
      <w:pPr>
        <w:spacing w:after="0"/>
        <w:jc w:val="both"/>
        <w:rPr>
          <w:rFonts w:ascii="Arial" w:hAnsi="Arial" w:cs="Arial"/>
          <w:lang w:val="uk-UA"/>
        </w:rPr>
      </w:pPr>
      <w:r>
        <w:rPr>
          <w:rFonts w:ascii="Arial" w:hAnsi="Arial" w:cs="Arial"/>
          <w:lang w:val="uk-UA"/>
        </w:rPr>
        <w:t xml:space="preserve"> </w:t>
      </w:r>
    </w:p>
    <w:p w14:paraId="04F1DBD1" w14:textId="77777777" w:rsidR="00123158" w:rsidRDefault="00123158" w:rsidP="00723E27">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4D8A942D" w14:textId="77777777" w:rsidR="00123158" w:rsidRPr="00B56BA4" w:rsidRDefault="00123158" w:rsidP="00123158">
      <w:pPr>
        <w:spacing w:after="0"/>
        <w:jc w:val="both"/>
        <w:rPr>
          <w:rFonts w:ascii="Arial" w:hAnsi="Arial" w:cs="Arial"/>
          <w:lang w:val="uk-UA"/>
        </w:rPr>
      </w:pPr>
      <w:r>
        <w:rPr>
          <w:rFonts w:ascii="Arial" w:hAnsi="Arial" w:cs="Arial"/>
          <w:lang w:val="uk-UA"/>
        </w:rPr>
        <w:t xml:space="preserve"> </w:t>
      </w:r>
    </w:p>
    <w:p w14:paraId="5863657A" w14:textId="77777777" w:rsidR="00123158" w:rsidRPr="00CC1986" w:rsidRDefault="00123158" w:rsidP="00723E27">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7838DF12" w14:textId="77777777" w:rsidR="00123158" w:rsidRPr="00CC1986" w:rsidRDefault="00123158" w:rsidP="00123158">
      <w:pPr>
        <w:spacing w:after="0"/>
        <w:ind w:left="360"/>
        <w:jc w:val="both"/>
        <w:rPr>
          <w:rFonts w:ascii="Arial" w:hAnsi="Arial" w:cs="Arial"/>
        </w:rPr>
      </w:pPr>
      <w:r w:rsidRPr="00CC1986">
        <w:rPr>
          <w:rFonts w:ascii="Arial" w:hAnsi="Arial" w:cs="Arial"/>
        </w:rPr>
        <w:t xml:space="preserve"> </w:t>
      </w:r>
    </w:p>
    <w:p w14:paraId="38D2A901" w14:textId="77777777" w:rsidR="00123158" w:rsidRDefault="00123158" w:rsidP="00123158">
      <w:pPr>
        <w:pStyle w:val="Listenabsatz"/>
        <w:spacing w:after="0"/>
        <w:ind w:left="357"/>
        <w:jc w:val="both"/>
        <w:rPr>
          <w:rFonts w:ascii="Arial" w:hAnsi="Arial" w:cs="Arial"/>
          <w:b/>
        </w:rPr>
      </w:pPr>
      <w:r w:rsidRPr="00616A33">
        <w:rPr>
          <w:rFonts w:ascii="Arial" w:hAnsi="Arial" w:cs="Arial"/>
          <w:b/>
        </w:rPr>
        <w:t>Other Data</w:t>
      </w:r>
    </w:p>
    <w:p w14:paraId="04AA61C2" w14:textId="77777777" w:rsidR="00123158" w:rsidRPr="00CC1986" w:rsidRDefault="00123158" w:rsidP="00123158">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w:t>
      </w:r>
      <w:r w:rsidRPr="00CC1986">
        <w:rPr>
          <w:rFonts w:ascii="Arial" w:hAnsi="Arial" w:cs="Arial"/>
        </w:rPr>
        <w:lastRenderedPageBreak/>
        <w:t xml:space="preserve">bonuses and compensation, information on marital status, family members, social security (or other taxpayer identification) number, office location and other data. </w:t>
      </w:r>
    </w:p>
    <w:p w14:paraId="17751384" w14:textId="77777777" w:rsidR="00123158" w:rsidRPr="00CC1986" w:rsidRDefault="00123158" w:rsidP="00123158">
      <w:pPr>
        <w:spacing w:after="0"/>
        <w:rPr>
          <w:rFonts w:ascii="Arial" w:hAnsi="Arial" w:cs="Arial"/>
        </w:rPr>
      </w:pPr>
      <w:r w:rsidRPr="00CC1986">
        <w:rPr>
          <w:rFonts w:ascii="Arial" w:hAnsi="Arial" w:cs="Arial"/>
        </w:rPr>
        <w:t xml:space="preserve"> </w:t>
      </w:r>
    </w:p>
    <w:p w14:paraId="017A5FBC"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4EB76C4A" w14:textId="77777777" w:rsidR="00123158" w:rsidRPr="00B56BA4" w:rsidRDefault="00123158" w:rsidP="00123158">
      <w:pPr>
        <w:spacing w:after="0"/>
        <w:jc w:val="both"/>
        <w:rPr>
          <w:rFonts w:ascii="Arial" w:hAnsi="Arial" w:cs="Arial"/>
          <w:b/>
          <w:u w:val="single"/>
          <w:lang w:val="uk-UA"/>
        </w:rPr>
      </w:pPr>
      <w:r>
        <w:rPr>
          <w:rFonts w:ascii="Arial" w:hAnsi="Arial" w:cs="Arial"/>
          <w:b/>
          <w:u w:val="single"/>
          <w:lang w:val="uk-UA"/>
        </w:rPr>
        <w:t xml:space="preserve"> </w:t>
      </w:r>
    </w:p>
    <w:p w14:paraId="6DC2272D" w14:textId="77777777" w:rsidR="00123158" w:rsidRDefault="00123158" w:rsidP="00123158">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4C65DBEA" w14:textId="77777777" w:rsidR="00123158" w:rsidRPr="00B56BA4" w:rsidRDefault="00123158" w:rsidP="00123158">
      <w:pPr>
        <w:spacing w:after="0"/>
        <w:jc w:val="both"/>
        <w:rPr>
          <w:rFonts w:ascii="Arial" w:hAnsi="Arial" w:cs="Arial"/>
          <w:lang w:val="uk-UA"/>
        </w:rPr>
      </w:pPr>
      <w:r>
        <w:rPr>
          <w:rFonts w:ascii="Arial" w:hAnsi="Arial" w:cs="Arial"/>
          <w:lang w:val="uk-UA"/>
        </w:rPr>
        <w:t xml:space="preserve"> </w:t>
      </w:r>
    </w:p>
    <w:p w14:paraId="7AB26F81" w14:textId="77777777" w:rsidR="00123158" w:rsidRDefault="00123158" w:rsidP="00723E27">
      <w:pPr>
        <w:pStyle w:val="Listenabsatz"/>
        <w:numPr>
          <w:ilvl w:val="1"/>
          <w:numId w:val="13"/>
        </w:numPr>
        <w:spacing w:after="0" w:line="240" w:lineRule="auto"/>
        <w:jc w:val="both"/>
        <w:rPr>
          <w:rFonts w:ascii="Arial" w:hAnsi="Arial" w:cs="Arial"/>
        </w:rPr>
      </w:pPr>
      <w:r>
        <w:rPr>
          <w:rFonts w:ascii="Arial" w:hAnsi="Arial" w:cs="Arial"/>
        </w:rPr>
        <w:t xml:space="preserve">to provide and maintain our </w:t>
      </w:r>
      <w:proofErr w:type="gramStart"/>
      <w:r>
        <w:rPr>
          <w:rFonts w:ascii="Arial" w:hAnsi="Arial" w:cs="Arial"/>
        </w:rPr>
        <w:t>Service;</w:t>
      </w:r>
      <w:proofErr w:type="gramEnd"/>
    </w:p>
    <w:p w14:paraId="2A6C9D5A" w14:textId="77777777" w:rsidR="00123158" w:rsidRPr="00B56BA4" w:rsidRDefault="00123158" w:rsidP="00123158">
      <w:pPr>
        <w:spacing w:after="0"/>
        <w:ind w:left="360"/>
        <w:jc w:val="both"/>
        <w:rPr>
          <w:rFonts w:ascii="Arial" w:hAnsi="Arial" w:cs="Arial"/>
          <w:lang w:val="uk-UA"/>
        </w:rPr>
      </w:pPr>
      <w:r>
        <w:rPr>
          <w:rFonts w:ascii="Arial" w:hAnsi="Arial" w:cs="Arial"/>
          <w:lang w:val="uk-UA"/>
        </w:rPr>
        <w:t xml:space="preserve"> </w:t>
      </w:r>
    </w:p>
    <w:p w14:paraId="23DD5858" w14:textId="77777777" w:rsidR="00123158" w:rsidRDefault="00123158" w:rsidP="00723E27">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w:t>
      </w:r>
      <w:proofErr w:type="gramStart"/>
      <w:r>
        <w:rPr>
          <w:rFonts w:ascii="Arial" w:hAnsi="Arial" w:cs="Arial"/>
        </w:rPr>
        <w:t>Service;</w:t>
      </w:r>
      <w:proofErr w:type="gramEnd"/>
      <w:r>
        <w:rPr>
          <w:rFonts w:ascii="Arial" w:hAnsi="Arial" w:cs="Arial"/>
        </w:rPr>
        <w:t xml:space="preserve"> </w:t>
      </w:r>
    </w:p>
    <w:p w14:paraId="7D92E8DA" w14:textId="77777777" w:rsidR="00123158" w:rsidRPr="00B56BA4" w:rsidRDefault="00123158" w:rsidP="00123158">
      <w:pPr>
        <w:spacing w:after="0"/>
        <w:ind w:left="360"/>
        <w:jc w:val="both"/>
        <w:rPr>
          <w:rFonts w:ascii="Arial" w:hAnsi="Arial" w:cs="Arial"/>
          <w:lang w:val="uk-UA"/>
        </w:rPr>
      </w:pPr>
      <w:r>
        <w:rPr>
          <w:rFonts w:ascii="Arial" w:hAnsi="Arial" w:cs="Arial"/>
          <w:lang w:val="uk-UA"/>
        </w:rPr>
        <w:t xml:space="preserve"> </w:t>
      </w:r>
    </w:p>
    <w:p w14:paraId="07FBFEF1" w14:textId="77777777" w:rsidR="00123158" w:rsidRDefault="00123158" w:rsidP="00723E27">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w:t>
      </w:r>
      <w:proofErr w:type="gramStart"/>
      <w:r>
        <w:rPr>
          <w:rFonts w:ascii="Arial" w:hAnsi="Arial" w:cs="Arial"/>
        </w:rPr>
        <w:t>so;</w:t>
      </w:r>
      <w:proofErr w:type="gramEnd"/>
      <w:r>
        <w:rPr>
          <w:rFonts w:ascii="Arial" w:hAnsi="Arial" w:cs="Arial"/>
        </w:rPr>
        <w:t xml:space="preserve"> </w:t>
      </w:r>
    </w:p>
    <w:p w14:paraId="69700DE2" w14:textId="77777777" w:rsidR="00123158" w:rsidRPr="00B56BA4" w:rsidRDefault="00123158" w:rsidP="00123158">
      <w:pPr>
        <w:spacing w:after="0"/>
        <w:ind w:left="360"/>
        <w:jc w:val="both"/>
        <w:rPr>
          <w:rFonts w:ascii="Arial" w:hAnsi="Arial" w:cs="Arial"/>
          <w:lang w:val="uk-UA"/>
        </w:rPr>
      </w:pPr>
      <w:r>
        <w:rPr>
          <w:rFonts w:ascii="Arial" w:hAnsi="Arial" w:cs="Arial"/>
          <w:lang w:val="uk-UA"/>
        </w:rPr>
        <w:t xml:space="preserve"> </w:t>
      </w:r>
    </w:p>
    <w:p w14:paraId="0AD188FF" w14:textId="77777777" w:rsidR="00123158" w:rsidRDefault="00123158" w:rsidP="00723E27">
      <w:pPr>
        <w:pStyle w:val="Listenabsatz"/>
        <w:numPr>
          <w:ilvl w:val="1"/>
          <w:numId w:val="13"/>
        </w:numPr>
        <w:spacing w:after="0" w:line="240" w:lineRule="auto"/>
        <w:jc w:val="both"/>
        <w:rPr>
          <w:rFonts w:ascii="Arial" w:hAnsi="Arial" w:cs="Arial"/>
        </w:rPr>
      </w:pPr>
      <w:r>
        <w:rPr>
          <w:rFonts w:ascii="Arial" w:hAnsi="Arial" w:cs="Arial"/>
        </w:rPr>
        <w:t xml:space="preserve">to provide customer </w:t>
      </w:r>
      <w:proofErr w:type="gramStart"/>
      <w:r>
        <w:rPr>
          <w:rFonts w:ascii="Arial" w:hAnsi="Arial" w:cs="Arial"/>
        </w:rPr>
        <w:t>support;</w:t>
      </w:r>
      <w:proofErr w:type="gramEnd"/>
      <w:r>
        <w:rPr>
          <w:rFonts w:ascii="Arial" w:hAnsi="Arial" w:cs="Arial"/>
        </w:rPr>
        <w:t xml:space="preserve"> </w:t>
      </w:r>
    </w:p>
    <w:p w14:paraId="238155B6" w14:textId="77777777" w:rsidR="00123158" w:rsidRPr="00B56BA4" w:rsidRDefault="00123158" w:rsidP="00123158">
      <w:pPr>
        <w:spacing w:after="0"/>
        <w:ind w:left="360"/>
        <w:jc w:val="both"/>
        <w:rPr>
          <w:rFonts w:ascii="Arial" w:hAnsi="Arial" w:cs="Arial"/>
          <w:lang w:val="uk-UA"/>
        </w:rPr>
      </w:pPr>
      <w:r>
        <w:rPr>
          <w:rFonts w:ascii="Arial" w:hAnsi="Arial" w:cs="Arial"/>
          <w:lang w:val="uk-UA"/>
        </w:rPr>
        <w:t xml:space="preserve"> </w:t>
      </w:r>
    </w:p>
    <w:p w14:paraId="33C1EE00" w14:textId="77777777" w:rsidR="00123158" w:rsidRDefault="00123158" w:rsidP="00723E27">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w:t>
      </w:r>
      <w:proofErr w:type="gramStart"/>
      <w:r>
        <w:rPr>
          <w:rFonts w:ascii="Arial" w:hAnsi="Arial" w:cs="Arial"/>
        </w:rPr>
        <w:t>Service;</w:t>
      </w:r>
      <w:proofErr w:type="gramEnd"/>
      <w:r>
        <w:rPr>
          <w:rFonts w:ascii="Arial" w:hAnsi="Arial" w:cs="Arial"/>
        </w:rPr>
        <w:t xml:space="preserve"> </w:t>
      </w:r>
    </w:p>
    <w:p w14:paraId="31D44965" w14:textId="77777777" w:rsidR="00123158" w:rsidRPr="00B56BA4" w:rsidRDefault="00123158" w:rsidP="00123158">
      <w:pPr>
        <w:spacing w:after="0"/>
        <w:ind w:left="360"/>
        <w:jc w:val="both"/>
        <w:rPr>
          <w:rFonts w:ascii="Arial" w:hAnsi="Arial" w:cs="Arial"/>
          <w:lang w:val="uk-UA"/>
        </w:rPr>
      </w:pPr>
      <w:r>
        <w:rPr>
          <w:rFonts w:ascii="Arial" w:hAnsi="Arial" w:cs="Arial"/>
          <w:lang w:val="uk-UA"/>
        </w:rPr>
        <w:t xml:space="preserve"> </w:t>
      </w:r>
    </w:p>
    <w:p w14:paraId="381087E6" w14:textId="77777777" w:rsidR="00123158" w:rsidRDefault="00123158" w:rsidP="00723E27">
      <w:pPr>
        <w:pStyle w:val="Listenabsatz"/>
        <w:numPr>
          <w:ilvl w:val="1"/>
          <w:numId w:val="13"/>
        </w:numPr>
        <w:spacing w:after="0" w:line="240" w:lineRule="auto"/>
        <w:jc w:val="both"/>
        <w:rPr>
          <w:rFonts w:ascii="Arial" w:hAnsi="Arial" w:cs="Arial"/>
        </w:rPr>
      </w:pPr>
      <w:r>
        <w:rPr>
          <w:rFonts w:ascii="Arial" w:hAnsi="Arial" w:cs="Arial"/>
        </w:rPr>
        <w:t xml:space="preserve">to monitor the usage of our </w:t>
      </w:r>
      <w:proofErr w:type="gramStart"/>
      <w:r>
        <w:rPr>
          <w:rFonts w:ascii="Arial" w:hAnsi="Arial" w:cs="Arial"/>
        </w:rPr>
        <w:t>Service;</w:t>
      </w:r>
      <w:proofErr w:type="gramEnd"/>
    </w:p>
    <w:p w14:paraId="6D3A6515" w14:textId="77777777" w:rsidR="00123158" w:rsidRPr="00B56BA4" w:rsidRDefault="00123158" w:rsidP="00123158">
      <w:pPr>
        <w:spacing w:after="0"/>
        <w:jc w:val="both"/>
        <w:rPr>
          <w:rFonts w:ascii="Arial" w:hAnsi="Arial" w:cs="Arial"/>
          <w:lang w:val="uk-UA"/>
        </w:rPr>
      </w:pPr>
      <w:r>
        <w:rPr>
          <w:rFonts w:ascii="Arial" w:hAnsi="Arial" w:cs="Arial"/>
          <w:lang w:val="uk-UA"/>
        </w:rPr>
        <w:t xml:space="preserve"> </w:t>
      </w:r>
    </w:p>
    <w:p w14:paraId="7444D15C" w14:textId="77777777" w:rsidR="00123158" w:rsidRDefault="00123158" w:rsidP="00723E27">
      <w:pPr>
        <w:pStyle w:val="Listenabsatz"/>
        <w:numPr>
          <w:ilvl w:val="1"/>
          <w:numId w:val="13"/>
        </w:numPr>
        <w:spacing w:after="0" w:line="240" w:lineRule="auto"/>
        <w:jc w:val="both"/>
        <w:rPr>
          <w:rFonts w:ascii="Arial" w:hAnsi="Arial" w:cs="Arial"/>
        </w:rPr>
      </w:pPr>
      <w:r>
        <w:rPr>
          <w:rFonts w:ascii="Arial" w:hAnsi="Arial" w:cs="Arial"/>
        </w:rPr>
        <w:t xml:space="preserve">to detect, prevent and address technical </w:t>
      </w:r>
      <w:proofErr w:type="gramStart"/>
      <w:r>
        <w:rPr>
          <w:rFonts w:ascii="Arial" w:hAnsi="Arial" w:cs="Arial"/>
        </w:rPr>
        <w:t>issues;</w:t>
      </w:r>
      <w:proofErr w:type="gramEnd"/>
    </w:p>
    <w:p w14:paraId="0F20A4A5" w14:textId="77777777" w:rsidR="00123158" w:rsidRPr="00B56BA4" w:rsidRDefault="00123158" w:rsidP="00123158">
      <w:pPr>
        <w:spacing w:after="0"/>
        <w:ind w:left="360"/>
        <w:jc w:val="both"/>
        <w:rPr>
          <w:rFonts w:ascii="Arial" w:hAnsi="Arial" w:cs="Arial"/>
          <w:lang w:val="uk-UA"/>
        </w:rPr>
      </w:pPr>
      <w:r>
        <w:rPr>
          <w:rFonts w:ascii="Arial" w:hAnsi="Arial" w:cs="Arial"/>
          <w:lang w:val="uk-UA"/>
        </w:rPr>
        <w:t xml:space="preserve"> </w:t>
      </w:r>
    </w:p>
    <w:p w14:paraId="725908E8" w14:textId="77777777" w:rsidR="00123158" w:rsidRDefault="00123158" w:rsidP="00723E27">
      <w:pPr>
        <w:pStyle w:val="Listenabsatz"/>
        <w:numPr>
          <w:ilvl w:val="1"/>
          <w:numId w:val="13"/>
        </w:numPr>
        <w:spacing w:after="0" w:line="240" w:lineRule="auto"/>
        <w:jc w:val="both"/>
        <w:rPr>
          <w:rFonts w:ascii="Arial" w:hAnsi="Arial" w:cs="Arial"/>
        </w:rPr>
      </w:pPr>
      <w:r>
        <w:rPr>
          <w:rFonts w:ascii="Arial" w:hAnsi="Arial" w:cs="Arial"/>
        </w:rPr>
        <w:t xml:space="preserve">to fulfill any other purpose for which you provide </w:t>
      </w:r>
      <w:proofErr w:type="gramStart"/>
      <w:r>
        <w:rPr>
          <w:rFonts w:ascii="Arial" w:hAnsi="Arial" w:cs="Arial"/>
        </w:rPr>
        <w:t>it;</w:t>
      </w:r>
      <w:proofErr w:type="gramEnd"/>
    </w:p>
    <w:p w14:paraId="5CB7AA9C" w14:textId="77777777" w:rsidR="00123158" w:rsidRPr="00B56BA4" w:rsidRDefault="00123158" w:rsidP="00123158">
      <w:pPr>
        <w:spacing w:after="0"/>
        <w:jc w:val="both"/>
        <w:rPr>
          <w:rFonts w:ascii="Arial" w:hAnsi="Arial" w:cs="Arial"/>
          <w:lang w:val="uk-UA"/>
        </w:rPr>
      </w:pPr>
      <w:r>
        <w:rPr>
          <w:rFonts w:ascii="Arial" w:hAnsi="Arial" w:cs="Arial"/>
          <w:lang w:val="uk-UA"/>
        </w:rPr>
        <w:t xml:space="preserve"> </w:t>
      </w:r>
    </w:p>
    <w:p w14:paraId="0D19061B" w14:textId="77777777" w:rsidR="00123158" w:rsidRDefault="00123158" w:rsidP="00723E27">
      <w:pPr>
        <w:pStyle w:val="Listenabsatz"/>
        <w:numPr>
          <w:ilvl w:val="1"/>
          <w:numId w:val="13"/>
        </w:numPr>
        <w:spacing w:after="0" w:line="240" w:lineRule="auto"/>
        <w:jc w:val="both"/>
        <w:rPr>
          <w:rFonts w:ascii="Arial" w:hAnsi="Arial" w:cs="Arial"/>
        </w:rPr>
      </w:pPr>
      <w:r>
        <w:rPr>
          <w:rFonts w:ascii="Arial" w:hAnsi="Arial" w:cs="Arial"/>
        </w:rPr>
        <w:t xml:space="preserve">to carry out our obligations and enforce our rights arising from any contracts entered into between you and us, including for billing and </w:t>
      </w:r>
      <w:proofErr w:type="gramStart"/>
      <w:r>
        <w:rPr>
          <w:rFonts w:ascii="Arial" w:hAnsi="Arial" w:cs="Arial"/>
        </w:rPr>
        <w:t>collection;</w:t>
      </w:r>
      <w:proofErr w:type="gramEnd"/>
    </w:p>
    <w:p w14:paraId="140BEEB6" w14:textId="77777777" w:rsidR="00123158" w:rsidRPr="00B56BA4" w:rsidRDefault="00123158" w:rsidP="00123158">
      <w:pPr>
        <w:spacing w:after="0"/>
        <w:jc w:val="both"/>
        <w:rPr>
          <w:rFonts w:ascii="Arial" w:hAnsi="Arial" w:cs="Arial"/>
          <w:lang w:val="uk-UA"/>
        </w:rPr>
      </w:pPr>
      <w:r>
        <w:rPr>
          <w:rFonts w:ascii="Arial" w:hAnsi="Arial" w:cs="Arial"/>
          <w:lang w:val="uk-UA"/>
        </w:rPr>
        <w:t xml:space="preserve"> </w:t>
      </w:r>
    </w:p>
    <w:p w14:paraId="28D178BC" w14:textId="77777777" w:rsidR="00123158" w:rsidRDefault="00123158" w:rsidP="00723E27">
      <w:pPr>
        <w:pStyle w:val="Listenabsatz"/>
        <w:numPr>
          <w:ilvl w:val="1"/>
          <w:numId w:val="13"/>
        </w:numPr>
        <w:spacing w:after="0" w:line="240" w:lineRule="auto"/>
        <w:jc w:val="both"/>
        <w:rPr>
          <w:rFonts w:ascii="Arial" w:hAnsi="Arial" w:cs="Arial"/>
        </w:rPr>
      </w:pPr>
      <w:r>
        <w:rPr>
          <w:rFonts w:ascii="Arial" w:hAnsi="Arial" w:cs="Arial"/>
        </w:rPr>
        <w:t xml:space="preserve">to provide you with notices about your account and/or subscription, including expiration and renewal notices, email-instructions, </w:t>
      </w:r>
      <w:proofErr w:type="gramStart"/>
      <w:r>
        <w:rPr>
          <w:rFonts w:ascii="Arial" w:hAnsi="Arial" w:cs="Arial"/>
        </w:rPr>
        <w:t>etc.;</w:t>
      </w:r>
      <w:proofErr w:type="gramEnd"/>
    </w:p>
    <w:p w14:paraId="07119C1E" w14:textId="77777777" w:rsidR="00123158" w:rsidRPr="00B56BA4" w:rsidRDefault="00123158" w:rsidP="00123158">
      <w:pPr>
        <w:spacing w:after="0"/>
        <w:jc w:val="both"/>
        <w:rPr>
          <w:rFonts w:ascii="Arial" w:hAnsi="Arial" w:cs="Arial"/>
          <w:lang w:val="uk-UA"/>
        </w:rPr>
      </w:pPr>
      <w:r>
        <w:rPr>
          <w:rFonts w:ascii="Arial" w:hAnsi="Arial" w:cs="Arial"/>
          <w:lang w:val="uk-UA"/>
        </w:rPr>
        <w:t xml:space="preserve"> </w:t>
      </w:r>
    </w:p>
    <w:p w14:paraId="499ED9E1" w14:textId="77777777" w:rsidR="00123158" w:rsidRDefault="00123158" w:rsidP="00723E27">
      <w:pPr>
        <w:pStyle w:val="Listenabsatz"/>
        <w:numPr>
          <w:ilvl w:val="1"/>
          <w:numId w:val="13"/>
        </w:numPr>
        <w:spacing w:after="0" w:line="240" w:lineRule="auto"/>
        <w:jc w:val="both"/>
        <w:rPr>
          <w:rFonts w:ascii="Arial" w:hAnsi="Arial" w:cs="Arial"/>
        </w:rPr>
      </w:pPr>
      <w:r>
        <w:rPr>
          <w:rFonts w:ascii="Arial" w:hAnsi="Arial" w:cs="Arial"/>
        </w:rPr>
        <w:t xml:space="preserve">to provide you with news, special offers and general information about other goods, services and events which we offer that are similar to those that you have already purchased or enquired about unless you have opted not to receive such </w:t>
      </w:r>
      <w:proofErr w:type="gramStart"/>
      <w:r>
        <w:rPr>
          <w:rFonts w:ascii="Arial" w:hAnsi="Arial" w:cs="Arial"/>
        </w:rPr>
        <w:t>information;</w:t>
      </w:r>
      <w:proofErr w:type="gramEnd"/>
    </w:p>
    <w:p w14:paraId="6E19624E" w14:textId="77777777" w:rsidR="00123158" w:rsidRPr="00B56BA4" w:rsidRDefault="00123158" w:rsidP="00123158">
      <w:pPr>
        <w:spacing w:after="0"/>
        <w:jc w:val="both"/>
        <w:rPr>
          <w:rFonts w:ascii="Arial" w:hAnsi="Arial" w:cs="Arial"/>
          <w:lang w:val="uk-UA"/>
        </w:rPr>
      </w:pPr>
      <w:r>
        <w:rPr>
          <w:rFonts w:ascii="Arial" w:hAnsi="Arial" w:cs="Arial"/>
          <w:lang w:val="uk-UA"/>
        </w:rPr>
        <w:t xml:space="preserve"> </w:t>
      </w:r>
    </w:p>
    <w:p w14:paraId="5EDD34CF" w14:textId="77777777" w:rsidR="00123158" w:rsidRDefault="00123158" w:rsidP="00723E27">
      <w:pPr>
        <w:pStyle w:val="Listenabsatz"/>
        <w:numPr>
          <w:ilvl w:val="1"/>
          <w:numId w:val="13"/>
        </w:numPr>
        <w:spacing w:after="0" w:line="240" w:lineRule="auto"/>
        <w:jc w:val="both"/>
        <w:rPr>
          <w:rFonts w:ascii="Arial" w:hAnsi="Arial" w:cs="Arial"/>
        </w:rPr>
      </w:pPr>
      <w:r>
        <w:rPr>
          <w:rFonts w:ascii="Arial" w:hAnsi="Arial" w:cs="Arial"/>
        </w:rPr>
        <w:t xml:space="preserve">in any other way we may describe when you provide the </w:t>
      </w:r>
      <w:proofErr w:type="gramStart"/>
      <w:r>
        <w:rPr>
          <w:rFonts w:ascii="Arial" w:hAnsi="Arial" w:cs="Arial"/>
        </w:rPr>
        <w:t>information;</w:t>
      </w:r>
      <w:proofErr w:type="gramEnd"/>
    </w:p>
    <w:p w14:paraId="673FC762" w14:textId="77777777" w:rsidR="00123158" w:rsidRPr="00B56BA4" w:rsidRDefault="00123158" w:rsidP="00123158">
      <w:pPr>
        <w:spacing w:after="0"/>
        <w:jc w:val="both"/>
        <w:rPr>
          <w:rFonts w:ascii="Arial" w:hAnsi="Arial" w:cs="Arial"/>
          <w:lang w:val="uk-UA"/>
        </w:rPr>
      </w:pPr>
      <w:r>
        <w:rPr>
          <w:rFonts w:ascii="Arial" w:hAnsi="Arial" w:cs="Arial"/>
          <w:lang w:val="uk-UA"/>
        </w:rPr>
        <w:t xml:space="preserve"> </w:t>
      </w:r>
    </w:p>
    <w:p w14:paraId="14D0E0CF" w14:textId="77777777" w:rsidR="00123158" w:rsidRPr="00CC1986" w:rsidRDefault="00123158" w:rsidP="00723E27">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2C4D0F63" w14:textId="77777777" w:rsidR="00123158" w:rsidRPr="00CC1986" w:rsidRDefault="00123158" w:rsidP="00123158">
      <w:pPr>
        <w:spacing w:after="0"/>
        <w:jc w:val="both"/>
        <w:rPr>
          <w:rFonts w:ascii="Arial" w:hAnsi="Arial" w:cs="Arial"/>
        </w:rPr>
      </w:pPr>
      <w:r w:rsidRPr="00CC1986">
        <w:rPr>
          <w:rFonts w:ascii="Arial" w:hAnsi="Arial" w:cs="Arial"/>
        </w:rPr>
        <w:t xml:space="preserve"> </w:t>
      </w:r>
    </w:p>
    <w:p w14:paraId="2354068F"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698C5B43" w14:textId="77777777" w:rsidR="00123158" w:rsidRPr="00B56BA4" w:rsidRDefault="00123158" w:rsidP="00123158">
      <w:pPr>
        <w:spacing w:after="0"/>
        <w:jc w:val="both"/>
        <w:rPr>
          <w:rFonts w:ascii="Arial" w:hAnsi="Arial" w:cs="Arial"/>
          <w:b/>
          <w:u w:val="single"/>
          <w:lang w:val="uk-UA"/>
        </w:rPr>
      </w:pPr>
      <w:r>
        <w:rPr>
          <w:rFonts w:ascii="Arial" w:hAnsi="Arial" w:cs="Arial"/>
          <w:b/>
          <w:u w:val="single"/>
          <w:lang w:val="uk-UA"/>
        </w:rPr>
        <w:t xml:space="preserve"> </w:t>
      </w:r>
    </w:p>
    <w:p w14:paraId="489605D6" w14:textId="77777777" w:rsidR="00123158" w:rsidRDefault="00123158" w:rsidP="00123158">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3E6ABD2E" w14:textId="77777777" w:rsidR="00123158" w:rsidRPr="00B56BA4" w:rsidRDefault="00123158" w:rsidP="00123158">
      <w:pPr>
        <w:spacing w:after="0"/>
        <w:jc w:val="both"/>
        <w:rPr>
          <w:rFonts w:ascii="Arial" w:hAnsi="Arial" w:cs="Arial"/>
          <w:lang w:val="uk-UA"/>
        </w:rPr>
      </w:pPr>
      <w:r>
        <w:rPr>
          <w:rFonts w:ascii="Arial" w:hAnsi="Arial" w:cs="Arial"/>
          <w:lang w:val="uk-UA"/>
        </w:rPr>
        <w:t xml:space="preserve"> </w:t>
      </w:r>
    </w:p>
    <w:p w14:paraId="1FE870C5" w14:textId="77777777" w:rsidR="00123158" w:rsidRPr="00CC1986" w:rsidRDefault="00123158" w:rsidP="00123158">
      <w:pPr>
        <w:pStyle w:val="Listenabsatz"/>
        <w:spacing w:after="0"/>
        <w:ind w:left="357"/>
        <w:jc w:val="both"/>
        <w:rPr>
          <w:rFonts w:ascii="Arial" w:hAnsi="Arial" w:cs="Arial"/>
        </w:rPr>
      </w:pPr>
      <w:r w:rsidRPr="00CC1986">
        <w:rPr>
          <w:rFonts w:ascii="Arial" w:hAnsi="Arial" w:cs="Arial"/>
        </w:rPr>
        <w:t xml:space="preserve">We will also retain Usage Data for internal analysis purposes. Usage Data is generally retained for a shorter period, except when this data is used to strengthen the security or to </w:t>
      </w:r>
      <w:r w:rsidRPr="00CC1986">
        <w:rPr>
          <w:rFonts w:ascii="Arial" w:hAnsi="Arial" w:cs="Arial"/>
        </w:rPr>
        <w:lastRenderedPageBreak/>
        <w:t>improve the functionality of our Service, or we are legally obligated to retain this data for longer time periods.</w:t>
      </w:r>
    </w:p>
    <w:p w14:paraId="333AEDFD" w14:textId="77777777" w:rsidR="00123158" w:rsidRPr="00CC1986" w:rsidRDefault="00123158" w:rsidP="00123158">
      <w:pPr>
        <w:spacing w:after="0"/>
        <w:rPr>
          <w:rFonts w:ascii="Arial" w:hAnsi="Arial" w:cs="Arial"/>
        </w:rPr>
      </w:pPr>
      <w:r w:rsidRPr="00CC1986">
        <w:rPr>
          <w:rFonts w:ascii="Arial" w:hAnsi="Arial" w:cs="Arial"/>
        </w:rPr>
        <w:t xml:space="preserve"> </w:t>
      </w:r>
    </w:p>
    <w:p w14:paraId="76C8D421"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Transfer of Data</w:t>
      </w:r>
    </w:p>
    <w:p w14:paraId="117EF24C" w14:textId="77777777" w:rsidR="00123158" w:rsidRPr="00B56BA4" w:rsidRDefault="00123158" w:rsidP="0012315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E220E46" w14:textId="77777777" w:rsidR="00123158" w:rsidRDefault="00123158" w:rsidP="00123158">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0B8A63E8" w14:textId="77777777" w:rsidR="00123158" w:rsidRPr="00B56BA4" w:rsidRDefault="00123158" w:rsidP="00123158">
      <w:pPr>
        <w:spacing w:after="0"/>
        <w:jc w:val="both"/>
        <w:rPr>
          <w:rFonts w:ascii="Arial" w:hAnsi="Arial" w:cs="Arial"/>
          <w:lang w:val="uk-UA"/>
        </w:rPr>
      </w:pPr>
      <w:r>
        <w:rPr>
          <w:rFonts w:ascii="Arial" w:hAnsi="Arial" w:cs="Arial"/>
          <w:lang w:val="uk-UA"/>
        </w:rPr>
        <w:t xml:space="preserve"> </w:t>
      </w:r>
    </w:p>
    <w:p w14:paraId="572771E7" w14:textId="77777777" w:rsidR="00123158" w:rsidRDefault="00123158" w:rsidP="00123158">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1F4994B8" w14:textId="77777777" w:rsidR="00123158" w:rsidRPr="00B56BA4" w:rsidRDefault="00123158" w:rsidP="00123158">
      <w:pPr>
        <w:pStyle w:val="Listenabsatz"/>
        <w:spacing w:after="0"/>
        <w:ind w:left="357"/>
        <w:jc w:val="both"/>
        <w:rPr>
          <w:rFonts w:ascii="Arial" w:hAnsi="Arial" w:cs="Arial"/>
          <w:lang w:val="uk-UA"/>
        </w:rPr>
      </w:pPr>
      <w:r>
        <w:rPr>
          <w:rFonts w:ascii="Arial" w:hAnsi="Arial" w:cs="Arial"/>
          <w:lang w:val="uk-UA"/>
        </w:rPr>
        <w:t xml:space="preserve"> </w:t>
      </w:r>
    </w:p>
    <w:p w14:paraId="64DB1C9A" w14:textId="77777777" w:rsidR="00123158" w:rsidRDefault="00123158" w:rsidP="00123158">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44E51DE8" w14:textId="77777777" w:rsidR="00123158" w:rsidRPr="00B56BA4" w:rsidRDefault="00123158" w:rsidP="00123158">
      <w:pPr>
        <w:pStyle w:val="Listenabsatz"/>
        <w:spacing w:after="0"/>
        <w:ind w:left="357"/>
        <w:jc w:val="both"/>
        <w:rPr>
          <w:rFonts w:ascii="Arial" w:hAnsi="Arial" w:cs="Arial"/>
          <w:lang w:val="uk-UA"/>
        </w:rPr>
      </w:pPr>
      <w:r>
        <w:rPr>
          <w:rFonts w:ascii="Arial" w:hAnsi="Arial" w:cs="Arial"/>
          <w:lang w:val="uk-UA"/>
        </w:rPr>
        <w:t xml:space="preserve"> </w:t>
      </w:r>
    </w:p>
    <w:p w14:paraId="24B91E95" w14:textId="77777777" w:rsidR="00123158" w:rsidRPr="00CC1986" w:rsidRDefault="00123158" w:rsidP="00123158">
      <w:pPr>
        <w:pStyle w:val="Listenabsatz"/>
        <w:spacing w:after="0"/>
        <w:ind w:left="357" w:right="4"/>
        <w:jc w:val="both"/>
        <w:rPr>
          <w:rFonts w:ascii="Arial" w:hAnsi="Arial" w:cs="Arial"/>
        </w:rPr>
      </w:pPr>
      <w:r w:rsidRPr="00CC1986">
        <w:rPr>
          <w:rFonts w:ascii="Arial" w:hAnsi="Arial" w:cs="Arial"/>
        </w:rPr>
        <w:t xml:space="preserve">Crazy Marvin will take all the steps reasonably necessary to ensure that your data is treated securely and in accordance with this Privacy Policy and no transfer of your Personal Data will take place to an </w:t>
      </w:r>
      <w:proofErr w:type="spellStart"/>
      <w:r w:rsidRPr="00CC1986">
        <w:rPr>
          <w:rFonts w:ascii="Arial" w:hAnsi="Arial" w:cs="Arial"/>
        </w:rPr>
        <w:t>organisation</w:t>
      </w:r>
      <w:proofErr w:type="spellEnd"/>
      <w:r w:rsidRPr="00CC1986">
        <w:rPr>
          <w:rFonts w:ascii="Arial" w:hAnsi="Arial" w:cs="Arial"/>
        </w:rPr>
        <w:t xml:space="preserve"> or a country unless there are adequate controls in place including the security of your data and other personal information.</w:t>
      </w:r>
    </w:p>
    <w:p w14:paraId="6CD6F0AD" w14:textId="77777777" w:rsidR="00123158" w:rsidRPr="00CC1986" w:rsidRDefault="00123158" w:rsidP="00123158">
      <w:pPr>
        <w:spacing w:after="0"/>
        <w:rPr>
          <w:rFonts w:ascii="Arial" w:hAnsi="Arial" w:cs="Arial"/>
        </w:rPr>
      </w:pPr>
      <w:r w:rsidRPr="00CC1986">
        <w:rPr>
          <w:rFonts w:ascii="Arial" w:hAnsi="Arial" w:cs="Arial"/>
        </w:rPr>
        <w:t xml:space="preserve"> </w:t>
      </w:r>
    </w:p>
    <w:p w14:paraId="0CDBFFAE"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6EEC802A" w14:textId="77777777" w:rsidR="00123158" w:rsidRPr="00AA02D0" w:rsidRDefault="00123158" w:rsidP="00123158">
      <w:pPr>
        <w:pStyle w:val="Listenabsatz"/>
        <w:spacing w:after="0"/>
        <w:ind w:left="357"/>
        <w:jc w:val="both"/>
        <w:rPr>
          <w:rFonts w:ascii="Arial" w:hAnsi="Arial" w:cs="Arial"/>
          <w:b/>
          <w:u w:val="single"/>
        </w:rPr>
      </w:pPr>
      <w:r>
        <w:rPr>
          <w:rFonts w:ascii="Arial" w:hAnsi="Arial" w:cs="Arial"/>
          <w:b/>
          <w:u w:val="single"/>
          <w:lang w:val="uk-UA"/>
        </w:rPr>
        <w:t xml:space="preserve"> </w:t>
      </w:r>
    </w:p>
    <w:p w14:paraId="01FDAFD1" w14:textId="77777777" w:rsidR="00123158" w:rsidRPr="00CC1986" w:rsidRDefault="00123158" w:rsidP="00123158">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7C4E8F68" w14:textId="77777777" w:rsidR="00123158" w:rsidRPr="00CC1986" w:rsidRDefault="00123158" w:rsidP="00123158">
      <w:pPr>
        <w:spacing w:after="0"/>
        <w:rPr>
          <w:rFonts w:ascii="Arial" w:hAnsi="Arial" w:cs="Arial"/>
        </w:rPr>
      </w:pPr>
      <w:r w:rsidRPr="00CC1986">
        <w:rPr>
          <w:rFonts w:ascii="Arial" w:hAnsi="Arial" w:cs="Arial"/>
        </w:rPr>
        <w:t xml:space="preserve"> </w:t>
      </w:r>
    </w:p>
    <w:p w14:paraId="6CE0889C" w14:textId="77777777" w:rsidR="00123158" w:rsidRDefault="00123158" w:rsidP="00723E27">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7CE5B4F1" w14:textId="77777777" w:rsidR="00123158" w:rsidRPr="00AA02D0" w:rsidRDefault="00123158" w:rsidP="00123158">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135B6D87" w14:textId="77777777" w:rsidR="00123158" w:rsidRPr="00CC1986" w:rsidRDefault="00123158" w:rsidP="00123158">
      <w:pPr>
        <w:spacing w:after="0"/>
        <w:ind w:left="426"/>
        <w:rPr>
          <w:rFonts w:ascii="Arial" w:hAnsi="Arial" w:cs="Arial"/>
        </w:rPr>
      </w:pPr>
      <w:r w:rsidRPr="00CC1986">
        <w:rPr>
          <w:rFonts w:ascii="Arial" w:hAnsi="Arial" w:cs="Arial"/>
        </w:rPr>
        <w:t xml:space="preserve"> </w:t>
      </w:r>
    </w:p>
    <w:p w14:paraId="35857DC7" w14:textId="77777777" w:rsidR="00123158" w:rsidRDefault="00123158" w:rsidP="00723E27">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5D371BCD" w14:textId="77777777" w:rsidR="00123158" w:rsidRPr="00AA02D0" w:rsidRDefault="00123158" w:rsidP="00123158">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6325F84" w14:textId="77777777" w:rsidR="00123158" w:rsidRPr="00CC1986" w:rsidRDefault="00123158" w:rsidP="00123158">
      <w:pPr>
        <w:spacing w:after="0"/>
        <w:ind w:left="425"/>
        <w:rPr>
          <w:rFonts w:ascii="Arial" w:hAnsi="Arial" w:cs="Arial"/>
        </w:rPr>
      </w:pPr>
      <w:r w:rsidRPr="00CC1986">
        <w:rPr>
          <w:rFonts w:ascii="Arial" w:hAnsi="Arial" w:cs="Arial"/>
        </w:rPr>
        <w:t xml:space="preserve"> </w:t>
      </w:r>
    </w:p>
    <w:p w14:paraId="75870ED6" w14:textId="77777777" w:rsidR="00123158" w:rsidRDefault="00123158" w:rsidP="00723E27">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5951174F" w14:textId="77777777" w:rsidR="00123158" w:rsidRPr="00B56BA4" w:rsidRDefault="00123158" w:rsidP="00123158">
      <w:pPr>
        <w:pStyle w:val="Listenabsatz"/>
        <w:spacing w:after="0"/>
        <w:ind w:left="709"/>
        <w:jc w:val="both"/>
        <w:rPr>
          <w:rFonts w:ascii="Arial" w:hAnsi="Arial" w:cs="Arial"/>
          <w:b/>
          <w:lang w:val="uk-UA"/>
        </w:rPr>
      </w:pPr>
      <w:r>
        <w:rPr>
          <w:rFonts w:ascii="Arial" w:hAnsi="Arial" w:cs="Arial"/>
          <w:b/>
          <w:lang w:val="uk-UA"/>
        </w:rPr>
        <w:t xml:space="preserve"> </w:t>
      </w:r>
    </w:p>
    <w:p w14:paraId="16F81D60" w14:textId="77777777" w:rsidR="00123158" w:rsidRDefault="00123158" w:rsidP="00723E27">
      <w:pPr>
        <w:pStyle w:val="Listenabsatz"/>
        <w:numPr>
          <w:ilvl w:val="2"/>
          <w:numId w:val="14"/>
        </w:numPr>
        <w:spacing w:after="0" w:line="240" w:lineRule="auto"/>
        <w:jc w:val="both"/>
        <w:rPr>
          <w:rFonts w:ascii="Arial" w:hAnsi="Arial" w:cs="Arial"/>
        </w:rPr>
      </w:pPr>
      <w:r w:rsidRPr="00CC1986">
        <w:rPr>
          <w:rFonts w:ascii="Arial" w:hAnsi="Arial" w:cs="Arial"/>
        </w:rPr>
        <w:t xml:space="preserve">to our subsidiaries and </w:t>
      </w:r>
      <w:proofErr w:type="gramStart"/>
      <w:r w:rsidRPr="00CC1986">
        <w:rPr>
          <w:rFonts w:ascii="Arial" w:hAnsi="Arial" w:cs="Arial"/>
        </w:rPr>
        <w:t>affiliates;</w:t>
      </w:r>
      <w:proofErr w:type="gramEnd"/>
    </w:p>
    <w:p w14:paraId="478BA006" w14:textId="77777777" w:rsidR="00123158" w:rsidRPr="00CC1986" w:rsidRDefault="00123158" w:rsidP="00123158">
      <w:pPr>
        <w:pStyle w:val="Listenabsatz"/>
        <w:spacing w:after="0"/>
        <w:ind w:left="1080"/>
        <w:jc w:val="both"/>
        <w:rPr>
          <w:rFonts w:ascii="Arial" w:hAnsi="Arial" w:cs="Arial"/>
        </w:rPr>
      </w:pPr>
      <w:r w:rsidRPr="00CC1986">
        <w:rPr>
          <w:rFonts w:ascii="Arial" w:hAnsi="Arial" w:cs="Arial"/>
        </w:rPr>
        <w:t xml:space="preserve"> </w:t>
      </w:r>
    </w:p>
    <w:p w14:paraId="5286F034" w14:textId="77777777" w:rsidR="00123158" w:rsidRDefault="00123158" w:rsidP="00723E27">
      <w:pPr>
        <w:pStyle w:val="Listenabsatz"/>
        <w:numPr>
          <w:ilvl w:val="2"/>
          <w:numId w:val="14"/>
        </w:numPr>
        <w:spacing w:after="0" w:line="240" w:lineRule="auto"/>
        <w:jc w:val="both"/>
        <w:rPr>
          <w:rFonts w:ascii="Arial" w:hAnsi="Arial" w:cs="Arial"/>
        </w:rPr>
      </w:pPr>
      <w:r w:rsidRPr="00CC1986">
        <w:rPr>
          <w:rFonts w:ascii="Arial" w:hAnsi="Arial" w:cs="Arial"/>
        </w:rPr>
        <w:t xml:space="preserve">to contractors, service providers, and other third parties we use to support our </w:t>
      </w:r>
      <w:proofErr w:type="gramStart"/>
      <w:r w:rsidRPr="00CC1986">
        <w:rPr>
          <w:rFonts w:ascii="Arial" w:hAnsi="Arial" w:cs="Arial"/>
        </w:rPr>
        <w:t>business;</w:t>
      </w:r>
      <w:proofErr w:type="gramEnd"/>
    </w:p>
    <w:p w14:paraId="1DB9D58E" w14:textId="77777777" w:rsidR="00123158" w:rsidRPr="00CC1986" w:rsidRDefault="00123158" w:rsidP="00123158">
      <w:pPr>
        <w:pStyle w:val="Listenabsatz"/>
        <w:spacing w:after="0"/>
        <w:ind w:left="1080"/>
        <w:jc w:val="both"/>
        <w:rPr>
          <w:rFonts w:ascii="Arial" w:hAnsi="Arial" w:cs="Arial"/>
        </w:rPr>
      </w:pPr>
      <w:r w:rsidRPr="00CC1986">
        <w:rPr>
          <w:rFonts w:ascii="Arial" w:hAnsi="Arial" w:cs="Arial"/>
        </w:rPr>
        <w:t xml:space="preserve"> </w:t>
      </w:r>
    </w:p>
    <w:p w14:paraId="7D427A2E" w14:textId="77777777" w:rsidR="00123158" w:rsidRDefault="00123158" w:rsidP="00723E27">
      <w:pPr>
        <w:pStyle w:val="Listenabsatz"/>
        <w:numPr>
          <w:ilvl w:val="2"/>
          <w:numId w:val="14"/>
        </w:numPr>
        <w:spacing w:after="0" w:line="240" w:lineRule="auto"/>
        <w:jc w:val="both"/>
        <w:rPr>
          <w:rFonts w:ascii="Arial" w:hAnsi="Arial" w:cs="Arial"/>
        </w:rPr>
      </w:pPr>
      <w:r w:rsidRPr="00CC1986">
        <w:rPr>
          <w:rFonts w:ascii="Arial" w:hAnsi="Arial" w:cs="Arial"/>
        </w:rPr>
        <w:t xml:space="preserve">to fulfill the purpose for which you provide </w:t>
      </w:r>
      <w:proofErr w:type="gramStart"/>
      <w:r w:rsidRPr="00CC1986">
        <w:rPr>
          <w:rFonts w:ascii="Arial" w:hAnsi="Arial" w:cs="Arial"/>
        </w:rPr>
        <w:t>it;</w:t>
      </w:r>
      <w:proofErr w:type="gramEnd"/>
    </w:p>
    <w:p w14:paraId="7A562F7E" w14:textId="77777777" w:rsidR="00123158" w:rsidRPr="00CC1986" w:rsidRDefault="00123158" w:rsidP="00123158">
      <w:pPr>
        <w:pStyle w:val="Listenabsatz"/>
        <w:spacing w:after="0"/>
        <w:ind w:left="1080"/>
        <w:jc w:val="both"/>
        <w:rPr>
          <w:rFonts w:ascii="Arial" w:hAnsi="Arial" w:cs="Arial"/>
        </w:rPr>
      </w:pPr>
      <w:r w:rsidRPr="00CC1986">
        <w:rPr>
          <w:rFonts w:ascii="Arial" w:hAnsi="Arial" w:cs="Arial"/>
        </w:rPr>
        <w:t xml:space="preserve"> </w:t>
      </w:r>
    </w:p>
    <w:p w14:paraId="5768ED7B" w14:textId="77777777" w:rsidR="00123158" w:rsidRDefault="00123158" w:rsidP="00723E27">
      <w:pPr>
        <w:pStyle w:val="Listenabsatz"/>
        <w:numPr>
          <w:ilvl w:val="2"/>
          <w:numId w:val="14"/>
        </w:numPr>
        <w:spacing w:after="0" w:line="240" w:lineRule="auto"/>
        <w:jc w:val="both"/>
        <w:rPr>
          <w:rFonts w:ascii="Arial" w:hAnsi="Arial" w:cs="Arial"/>
        </w:rPr>
      </w:pPr>
      <w:r w:rsidRPr="00CC1986">
        <w:rPr>
          <w:rFonts w:ascii="Arial" w:hAnsi="Arial" w:cs="Arial"/>
        </w:rPr>
        <w:t xml:space="preserve">for the purpose of including your company’s logo on our </w:t>
      </w:r>
      <w:proofErr w:type="gramStart"/>
      <w:r w:rsidRPr="00CC1986">
        <w:rPr>
          <w:rFonts w:ascii="Arial" w:hAnsi="Arial" w:cs="Arial"/>
        </w:rPr>
        <w:t>website;</w:t>
      </w:r>
      <w:proofErr w:type="gramEnd"/>
    </w:p>
    <w:p w14:paraId="6F6B797F" w14:textId="77777777" w:rsidR="00123158" w:rsidRPr="00CC1986" w:rsidRDefault="00123158" w:rsidP="00123158">
      <w:pPr>
        <w:pStyle w:val="Listenabsatz"/>
        <w:spacing w:after="0"/>
        <w:ind w:left="1080"/>
        <w:jc w:val="both"/>
        <w:rPr>
          <w:rFonts w:ascii="Arial" w:hAnsi="Arial" w:cs="Arial"/>
        </w:rPr>
      </w:pPr>
      <w:r w:rsidRPr="00CC1986">
        <w:rPr>
          <w:rFonts w:ascii="Arial" w:hAnsi="Arial" w:cs="Arial"/>
        </w:rPr>
        <w:t xml:space="preserve"> </w:t>
      </w:r>
    </w:p>
    <w:p w14:paraId="0920F9F9" w14:textId="77777777" w:rsidR="00123158" w:rsidRDefault="00123158" w:rsidP="00723E27">
      <w:pPr>
        <w:pStyle w:val="Listenabsatz"/>
        <w:numPr>
          <w:ilvl w:val="2"/>
          <w:numId w:val="14"/>
        </w:numPr>
        <w:spacing w:after="0" w:line="240" w:lineRule="auto"/>
        <w:jc w:val="both"/>
        <w:rPr>
          <w:rFonts w:ascii="Arial" w:hAnsi="Arial" w:cs="Arial"/>
        </w:rPr>
      </w:pPr>
      <w:r w:rsidRPr="00CC1986">
        <w:rPr>
          <w:rFonts w:ascii="Arial" w:hAnsi="Arial" w:cs="Arial"/>
        </w:rPr>
        <w:t xml:space="preserve">for any other purpose disclosed by us when you provide the </w:t>
      </w:r>
      <w:proofErr w:type="gramStart"/>
      <w:r w:rsidRPr="00CC1986">
        <w:rPr>
          <w:rFonts w:ascii="Arial" w:hAnsi="Arial" w:cs="Arial"/>
        </w:rPr>
        <w:t>information;</w:t>
      </w:r>
      <w:proofErr w:type="gramEnd"/>
    </w:p>
    <w:p w14:paraId="51226A3F" w14:textId="77777777" w:rsidR="00123158" w:rsidRPr="00CC1986" w:rsidRDefault="00123158" w:rsidP="00123158">
      <w:pPr>
        <w:pStyle w:val="Listenabsatz"/>
        <w:spacing w:after="0"/>
        <w:ind w:left="1080"/>
        <w:jc w:val="both"/>
        <w:rPr>
          <w:rFonts w:ascii="Arial" w:hAnsi="Arial" w:cs="Arial"/>
        </w:rPr>
      </w:pPr>
      <w:r w:rsidRPr="00CC1986">
        <w:rPr>
          <w:rFonts w:ascii="Arial" w:hAnsi="Arial" w:cs="Arial"/>
        </w:rPr>
        <w:t xml:space="preserve"> </w:t>
      </w:r>
    </w:p>
    <w:p w14:paraId="3052D3D8" w14:textId="77777777" w:rsidR="00123158" w:rsidRDefault="00123158" w:rsidP="00723E27">
      <w:pPr>
        <w:pStyle w:val="Listenabsatz"/>
        <w:numPr>
          <w:ilvl w:val="2"/>
          <w:numId w:val="14"/>
        </w:numPr>
        <w:spacing w:after="0" w:line="240" w:lineRule="auto"/>
        <w:jc w:val="both"/>
        <w:rPr>
          <w:rFonts w:ascii="Arial" w:hAnsi="Arial" w:cs="Arial"/>
        </w:rPr>
      </w:pPr>
      <w:r w:rsidRPr="00CC1986">
        <w:rPr>
          <w:rFonts w:ascii="Arial" w:hAnsi="Arial" w:cs="Arial"/>
        </w:rPr>
        <w:t xml:space="preserve">with your consent in any other </w:t>
      </w:r>
      <w:proofErr w:type="gramStart"/>
      <w:r w:rsidRPr="00CC1986">
        <w:rPr>
          <w:rFonts w:ascii="Arial" w:hAnsi="Arial" w:cs="Arial"/>
        </w:rPr>
        <w:t>cases;</w:t>
      </w:r>
      <w:proofErr w:type="gramEnd"/>
    </w:p>
    <w:p w14:paraId="7495E0F4" w14:textId="77777777" w:rsidR="00123158" w:rsidRPr="009868FD" w:rsidRDefault="00123158" w:rsidP="00123158">
      <w:pPr>
        <w:pStyle w:val="Listenabsatz"/>
        <w:spacing w:after="0"/>
        <w:ind w:left="1080"/>
        <w:jc w:val="both"/>
        <w:rPr>
          <w:rFonts w:ascii="Arial" w:hAnsi="Arial" w:cs="Arial"/>
        </w:rPr>
      </w:pPr>
      <w:r w:rsidRPr="00CC1986">
        <w:rPr>
          <w:rFonts w:ascii="Arial" w:hAnsi="Arial" w:cs="Arial"/>
        </w:rPr>
        <w:lastRenderedPageBreak/>
        <w:t xml:space="preserve"> </w:t>
      </w:r>
    </w:p>
    <w:p w14:paraId="34E3E887" w14:textId="77777777" w:rsidR="00123158" w:rsidRDefault="00123158" w:rsidP="00723E27">
      <w:pPr>
        <w:pStyle w:val="Listenabsatz"/>
        <w:numPr>
          <w:ilvl w:val="2"/>
          <w:numId w:val="14"/>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265C4E7F" w14:textId="77777777" w:rsidR="00123158" w:rsidRPr="00CC1986" w:rsidRDefault="00123158" w:rsidP="00123158">
      <w:pPr>
        <w:pStyle w:val="Listenabsatz"/>
        <w:spacing w:after="0"/>
        <w:ind w:left="1080"/>
        <w:jc w:val="both"/>
        <w:rPr>
          <w:rFonts w:ascii="Arial" w:hAnsi="Arial" w:cs="Arial"/>
        </w:rPr>
      </w:pPr>
      <w:r w:rsidRPr="00CC1986">
        <w:rPr>
          <w:rFonts w:ascii="Arial" w:hAnsi="Arial" w:cs="Arial"/>
        </w:rPr>
        <w:t xml:space="preserve"> </w:t>
      </w:r>
    </w:p>
    <w:p w14:paraId="3E3C349B"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26BAE950" w14:textId="77777777" w:rsidR="00123158" w:rsidRPr="00B56BA4" w:rsidRDefault="00123158" w:rsidP="00123158">
      <w:pPr>
        <w:spacing w:after="0"/>
        <w:jc w:val="both"/>
        <w:rPr>
          <w:rFonts w:ascii="Arial" w:hAnsi="Arial" w:cs="Arial"/>
          <w:b/>
          <w:u w:val="single"/>
          <w:lang w:val="uk-UA"/>
        </w:rPr>
      </w:pPr>
      <w:r>
        <w:rPr>
          <w:rFonts w:ascii="Arial" w:hAnsi="Arial" w:cs="Arial"/>
          <w:b/>
          <w:u w:val="single"/>
          <w:lang w:val="uk-UA"/>
        </w:rPr>
        <w:t xml:space="preserve"> </w:t>
      </w:r>
    </w:p>
    <w:p w14:paraId="6B957515" w14:textId="77777777" w:rsidR="00123158" w:rsidRPr="00CC1986" w:rsidRDefault="00123158" w:rsidP="00123158">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5FB98A5B" w14:textId="77777777" w:rsidR="00123158" w:rsidRPr="00CC1986" w:rsidRDefault="00123158" w:rsidP="00123158">
      <w:pPr>
        <w:spacing w:after="0"/>
        <w:rPr>
          <w:rFonts w:ascii="Arial" w:hAnsi="Arial" w:cs="Arial"/>
        </w:rPr>
      </w:pPr>
      <w:r w:rsidRPr="00CC1986">
        <w:rPr>
          <w:rFonts w:ascii="Arial" w:hAnsi="Arial" w:cs="Arial"/>
        </w:rPr>
        <w:t xml:space="preserve"> </w:t>
      </w:r>
    </w:p>
    <w:p w14:paraId="6BFDBC44"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002C7C89" w14:textId="77777777" w:rsidR="00123158" w:rsidRPr="00B56BA4" w:rsidRDefault="00123158" w:rsidP="0012315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5B242C0" w14:textId="77777777" w:rsidR="00123158" w:rsidRDefault="00123158" w:rsidP="00123158">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54" w:history="1">
        <w:r w:rsidRPr="002C3F44">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55" w:history="1"/>
    </w:p>
    <w:p w14:paraId="62B79551" w14:textId="77777777" w:rsidR="00123158" w:rsidRPr="00B56BA4" w:rsidRDefault="00123158" w:rsidP="00123158">
      <w:pPr>
        <w:spacing w:after="0"/>
        <w:jc w:val="both"/>
        <w:rPr>
          <w:rFonts w:ascii="Arial" w:hAnsi="Arial" w:cs="Arial"/>
          <w:lang w:val="uk-UA"/>
        </w:rPr>
      </w:pPr>
      <w:r>
        <w:rPr>
          <w:rFonts w:ascii="Arial" w:hAnsi="Arial" w:cs="Arial"/>
          <w:lang w:val="uk-UA"/>
        </w:rPr>
        <w:t xml:space="preserve"> </w:t>
      </w:r>
    </w:p>
    <w:p w14:paraId="37E83D49" w14:textId="77777777" w:rsidR="00123158" w:rsidRDefault="00123158" w:rsidP="00123158">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6383F2D5" w14:textId="77777777" w:rsidR="00123158" w:rsidRPr="00B56BA4" w:rsidRDefault="00123158" w:rsidP="00123158">
      <w:pPr>
        <w:pStyle w:val="Listenabsatz"/>
        <w:spacing w:after="0"/>
        <w:ind w:left="357"/>
        <w:jc w:val="both"/>
        <w:rPr>
          <w:rFonts w:ascii="Arial" w:hAnsi="Arial" w:cs="Arial"/>
          <w:lang w:val="uk-UA"/>
        </w:rPr>
      </w:pPr>
      <w:r>
        <w:rPr>
          <w:rFonts w:ascii="Arial" w:hAnsi="Arial" w:cs="Arial"/>
          <w:lang w:val="uk-UA"/>
        </w:rPr>
        <w:t xml:space="preserve"> </w:t>
      </w:r>
    </w:p>
    <w:p w14:paraId="5807C2FF" w14:textId="77777777" w:rsidR="00123158" w:rsidRDefault="00123158" w:rsidP="00123158">
      <w:pPr>
        <w:pStyle w:val="Listenabsatz"/>
        <w:spacing w:after="0"/>
        <w:ind w:left="357"/>
        <w:jc w:val="both"/>
        <w:rPr>
          <w:rFonts w:ascii="Arial" w:hAnsi="Arial" w:cs="Arial"/>
        </w:rPr>
      </w:pPr>
      <w:r w:rsidRPr="00CC1986">
        <w:rPr>
          <w:rFonts w:ascii="Arial" w:hAnsi="Arial" w:cs="Arial"/>
        </w:rPr>
        <w:t xml:space="preserve">If you wish to be informed what Personal </w:t>
      </w:r>
      <w:proofErr w:type="gramStart"/>
      <w:r w:rsidRPr="00CC1986">
        <w:rPr>
          <w:rFonts w:ascii="Arial" w:hAnsi="Arial" w:cs="Arial"/>
        </w:rPr>
        <w:t>Data</w:t>
      </w:r>
      <w:proofErr w:type="gramEnd"/>
      <w:r w:rsidRPr="00CC1986">
        <w:rPr>
          <w:rFonts w:ascii="Arial" w:hAnsi="Arial" w:cs="Arial"/>
        </w:rPr>
        <w:t xml:space="preserve"> we hold about you and if you want it to be removed from our systems, please email us at </w:t>
      </w:r>
      <w:hyperlink r:id="rId56" w:history="1">
        <w:r w:rsidRPr="002C3F44">
          <w:rPr>
            <w:rStyle w:val="Hyperlink"/>
            <w:rFonts w:ascii="Arial" w:hAnsi="Arial" w:cs="Arial"/>
          </w:rPr>
          <w:t>marvin@poopjournal.rocks</w:t>
        </w:r>
      </w:hyperlink>
      <w:r w:rsidRPr="00CC1986">
        <w:rPr>
          <w:rFonts w:ascii="Arial" w:hAnsi="Arial" w:cs="Arial"/>
        </w:rPr>
        <w:t xml:space="preserve">. </w:t>
      </w:r>
    </w:p>
    <w:p w14:paraId="3CD0A6E0" w14:textId="77777777" w:rsidR="00123158" w:rsidRPr="00CC1986" w:rsidRDefault="00123158" w:rsidP="00123158">
      <w:pPr>
        <w:pStyle w:val="Listenabsatz"/>
        <w:spacing w:after="0"/>
        <w:ind w:left="357"/>
        <w:jc w:val="both"/>
        <w:rPr>
          <w:rFonts w:ascii="Arial" w:hAnsi="Arial" w:cs="Arial"/>
        </w:rPr>
      </w:pPr>
      <w:r>
        <w:rPr>
          <w:rFonts w:ascii="Arial" w:hAnsi="Arial" w:cs="Arial"/>
        </w:rPr>
        <w:t xml:space="preserve"> </w:t>
      </w:r>
    </w:p>
    <w:p w14:paraId="2B9EAAFB" w14:textId="77777777" w:rsidR="00123158" w:rsidRDefault="00123158" w:rsidP="00123158">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01121D3A" w14:textId="77777777" w:rsidR="00123158" w:rsidRPr="00E655A7" w:rsidRDefault="00123158" w:rsidP="00123158">
      <w:pPr>
        <w:pStyle w:val="Listenabsatz"/>
        <w:spacing w:after="0"/>
        <w:ind w:left="357"/>
        <w:jc w:val="both"/>
        <w:rPr>
          <w:rFonts w:ascii="Arial" w:hAnsi="Arial" w:cs="Arial"/>
          <w:lang w:val="uk-UA"/>
        </w:rPr>
      </w:pPr>
      <w:r>
        <w:rPr>
          <w:rFonts w:ascii="Arial" w:hAnsi="Arial" w:cs="Arial"/>
          <w:lang w:val="uk-UA"/>
        </w:rPr>
        <w:t xml:space="preserve"> </w:t>
      </w:r>
    </w:p>
    <w:p w14:paraId="2EF7FCD5" w14:textId="77777777" w:rsidR="00123158" w:rsidRDefault="00123158" w:rsidP="00723E27">
      <w:pPr>
        <w:pStyle w:val="Listenabsatz"/>
        <w:numPr>
          <w:ilvl w:val="1"/>
          <w:numId w:val="15"/>
        </w:numPr>
        <w:spacing w:after="0" w:line="240" w:lineRule="auto"/>
        <w:jc w:val="both"/>
        <w:rPr>
          <w:rFonts w:ascii="Arial" w:hAnsi="Arial" w:cs="Arial"/>
        </w:rPr>
      </w:pPr>
      <w:r>
        <w:rPr>
          <w:rFonts w:ascii="Arial" w:hAnsi="Arial" w:cs="Arial"/>
        </w:rPr>
        <w:t xml:space="preserve">the right to access, update or to delete the information we have on </w:t>
      </w:r>
      <w:proofErr w:type="gramStart"/>
      <w:r>
        <w:rPr>
          <w:rFonts w:ascii="Arial" w:hAnsi="Arial" w:cs="Arial"/>
        </w:rPr>
        <w:t>you;</w:t>
      </w:r>
      <w:proofErr w:type="gramEnd"/>
    </w:p>
    <w:p w14:paraId="7AAB4B26" w14:textId="77777777" w:rsidR="00123158" w:rsidRPr="00E655A7" w:rsidRDefault="00123158" w:rsidP="00123158">
      <w:pPr>
        <w:pStyle w:val="Listenabsatz"/>
        <w:spacing w:after="0"/>
        <w:ind w:left="714"/>
        <w:jc w:val="both"/>
        <w:rPr>
          <w:rFonts w:ascii="Arial" w:hAnsi="Arial" w:cs="Arial"/>
          <w:lang w:val="uk-UA"/>
        </w:rPr>
      </w:pPr>
      <w:r>
        <w:rPr>
          <w:rFonts w:ascii="Arial" w:hAnsi="Arial" w:cs="Arial"/>
          <w:lang w:val="uk-UA"/>
        </w:rPr>
        <w:t xml:space="preserve"> </w:t>
      </w:r>
    </w:p>
    <w:p w14:paraId="186ED8FF" w14:textId="77777777" w:rsidR="00123158" w:rsidRDefault="00123158" w:rsidP="00723E27">
      <w:pPr>
        <w:pStyle w:val="Listenabsatz"/>
        <w:numPr>
          <w:ilvl w:val="1"/>
          <w:numId w:val="15"/>
        </w:numPr>
        <w:spacing w:after="0" w:line="240" w:lineRule="auto"/>
        <w:jc w:val="both"/>
        <w:rPr>
          <w:rFonts w:ascii="Arial" w:hAnsi="Arial" w:cs="Arial"/>
        </w:rPr>
      </w:pPr>
      <w:r>
        <w:rPr>
          <w:rFonts w:ascii="Arial" w:hAnsi="Arial" w:cs="Arial"/>
        </w:rPr>
        <w:t xml:space="preserve">the right of rectification. You have the right to have your information rectified if that information is inaccurate or </w:t>
      </w:r>
      <w:proofErr w:type="gramStart"/>
      <w:r>
        <w:rPr>
          <w:rFonts w:ascii="Arial" w:hAnsi="Arial" w:cs="Arial"/>
        </w:rPr>
        <w:t>incomplete;</w:t>
      </w:r>
      <w:proofErr w:type="gramEnd"/>
    </w:p>
    <w:p w14:paraId="6F8764F5" w14:textId="77777777" w:rsidR="00123158" w:rsidRPr="0055243B" w:rsidRDefault="00123158" w:rsidP="00123158">
      <w:pPr>
        <w:spacing w:after="0"/>
        <w:jc w:val="both"/>
        <w:rPr>
          <w:rFonts w:ascii="Arial" w:hAnsi="Arial" w:cs="Arial"/>
        </w:rPr>
      </w:pPr>
      <w:r>
        <w:rPr>
          <w:rFonts w:ascii="Arial" w:hAnsi="Arial" w:cs="Arial"/>
        </w:rPr>
        <w:t xml:space="preserve"> </w:t>
      </w:r>
    </w:p>
    <w:p w14:paraId="3838FF4B" w14:textId="77777777" w:rsidR="00123158" w:rsidRDefault="00123158" w:rsidP="00723E27">
      <w:pPr>
        <w:pStyle w:val="Listenabsatz"/>
        <w:numPr>
          <w:ilvl w:val="1"/>
          <w:numId w:val="15"/>
        </w:numPr>
        <w:spacing w:after="0" w:line="240" w:lineRule="auto"/>
        <w:jc w:val="both"/>
        <w:rPr>
          <w:rFonts w:ascii="Arial" w:hAnsi="Arial" w:cs="Arial"/>
        </w:rPr>
      </w:pPr>
      <w:r>
        <w:rPr>
          <w:rFonts w:ascii="Arial" w:hAnsi="Arial" w:cs="Arial"/>
        </w:rPr>
        <w:t xml:space="preserve">the right to object. You have the right to object to our processing of your Personal </w:t>
      </w:r>
      <w:proofErr w:type="gramStart"/>
      <w:r>
        <w:rPr>
          <w:rFonts w:ascii="Arial" w:hAnsi="Arial" w:cs="Arial"/>
        </w:rPr>
        <w:t>Data;</w:t>
      </w:r>
      <w:proofErr w:type="gramEnd"/>
    </w:p>
    <w:p w14:paraId="7DA6B67C" w14:textId="77777777" w:rsidR="00123158" w:rsidRPr="00E655A7" w:rsidRDefault="00123158" w:rsidP="00123158">
      <w:pPr>
        <w:pStyle w:val="Listenabsatz"/>
        <w:spacing w:after="0"/>
        <w:ind w:left="714"/>
        <w:jc w:val="both"/>
        <w:rPr>
          <w:rFonts w:ascii="Arial" w:hAnsi="Arial" w:cs="Arial"/>
          <w:lang w:val="uk-UA"/>
        </w:rPr>
      </w:pPr>
      <w:r>
        <w:rPr>
          <w:rFonts w:ascii="Arial" w:hAnsi="Arial" w:cs="Arial"/>
          <w:lang w:val="uk-UA"/>
        </w:rPr>
        <w:t xml:space="preserve"> </w:t>
      </w:r>
    </w:p>
    <w:p w14:paraId="7FB3B5DE" w14:textId="77777777" w:rsidR="00123158" w:rsidRPr="00E655A7" w:rsidRDefault="00123158" w:rsidP="00723E27">
      <w:pPr>
        <w:pStyle w:val="Listenabsatz"/>
        <w:numPr>
          <w:ilvl w:val="1"/>
          <w:numId w:val="15"/>
        </w:numPr>
        <w:spacing w:after="0" w:line="240" w:lineRule="auto"/>
        <w:jc w:val="both"/>
        <w:rPr>
          <w:rFonts w:ascii="Arial" w:hAnsi="Arial" w:cs="Arial"/>
        </w:rPr>
      </w:pPr>
      <w:r>
        <w:rPr>
          <w:rFonts w:ascii="Arial" w:hAnsi="Arial" w:cs="Arial"/>
        </w:rPr>
        <w:t xml:space="preserve">the right of restriction. You have the right to request that we restrict the processing of your personal </w:t>
      </w:r>
      <w:proofErr w:type="gramStart"/>
      <w:r>
        <w:rPr>
          <w:rFonts w:ascii="Arial" w:hAnsi="Arial" w:cs="Arial"/>
        </w:rPr>
        <w:t>information;</w:t>
      </w:r>
      <w:proofErr w:type="gramEnd"/>
    </w:p>
    <w:p w14:paraId="2C550B8C" w14:textId="77777777" w:rsidR="00123158" w:rsidRPr="00E655A7" w:rsidRDefault="00123158" w:rsidP="00123158">
      <w:pPr>
        <w:pStyle w:val="Listenabsatz"/>
        <w:spacing w:after="0"/>
        <w:ind w:left="714"/>
        <w:jc w:val="both"/>
        <w:rPr>
          <w:rFonts w:ascii="Arial" w:hAnsi="Arial" w:cs="Arial"/>
          <w:lang w:val="uk-UA"/>
        </w:rPr>
      </w:pPr>
      <w:r>
        <w:rPr>
          <w:rFonts w:ascii="Arial" w:hAnsi="Arial" w:cs="Arial"/>
          <w:lang w:val="uk-UA"/>
        </w:rPr>
        <w:t xml:space="preserve"> </w:t>
      </w:r>
    </w:p>
    <w:p w14:paraId="55A8C41D" w14:textId="77777777" w:rsidR="00123158" w:rsidRDefault="00123158" w:rsidP="00723E27">
      <w:pPr>
        <w:pStyle w:val="Listenabsatz"/>
        <w:numPr>
          <w:ilvl w:val="1"/>
          <w:numId w:val="15"/>
        </w:numPr>
        <w:spacing w:after="0" w:line="240" w:lineRule="auto"/>
        <w:jc w:val="both"/>
        <w:rPr>
          <w:rFonts w:ascii="Arial" w:hAnsi="Arial" w:cs="Arial"/>
        </w:rPr>
      </w:pPr>
      <w:r>
        <w:rPr>
          <w:rFonts w:ascii="Arial" w:hAnsi="Arial" w:cs="Arial"/>
        </w:rPr>
        <w:t xml:space="preserve">the right to data portability. You have the right to be provided with a copy of your Personal Data in a structured, machine-readable and commonly used </w:t>
      </w:r>
      <w:proofErr w:type="gramStart"/>
      <w:r>
        <w:rPr>
          <w:rFonts w:ascii="Arial" w:hAnsi="Arial" w:cs="Arial"/>
        </w:rPr>
        <w:t>format;</w:t>
      </w:r>
      <w:proofErr w:type="gramEnd"/>
    </w:p>
    <w:p w14:paraId="46786699" w14:textId="77777777" w:rsidR="00123158" w:rsidRPr="00E655A7" w:rsidRDefault="00123158" w:rsidP="00123158">
      <w:pPr>
        <w:spacing w:after="0"/>
        <w:jc w:val="both"/>
        <w:rPr>
          <w:rFonts w:ascii="Arial" w:hAnsi="Arial" w:cs="Arial"/>
          <w:lang w:val="uk-UA"/>
        </w:rPr>
      </w:pPr>
      <w:r>
        <w:rPr>
          <w:rFonts w:ascii="Arial" w:hAnsi="Arial" w:cs="Arial"/>
          <w:lang w:val="uk-UA"/>
        </w:rPr>
        <w:t xml:space="preserve"> </w:t>
      </w:r>
    </w:p>
    <w:p w14:paraId="1404E229" w14:textId="77777777" w:rsidR="00123158" w:rsidRDefault="00123158" w:rsidP="00723E27">
      <w:pPr>
        <w:pStyle w:val="Listenabsatz"/>
        <w:numPr>
          <w:ilvl w:val="1"/>
          <w:numId w:val="15"/>
        </w:numPr>
        <w:spacing w:after="0" w:line="240" w:lineRule="auto"/>
        <w:jc w:val="both"/>
        <w:rPr>
          <w:rFonts w:ascii="Arial" w:hAnsi="Arial" w:cs="Arial"/>
        </w:rPr>
      </w:pPr>
      <w:r>
        <w:rPr>
          <w:rFonts w:ascii="Arial" w:hAnsi="Arial" w:cs="Arial"/>
        </w:rPr>
        <w:t xml:space="preserve">the right to withdraw consent. You also have the right to withdraw your consent at any time where we rely on your consent to process your personal </w:t>
      </w:r>
      <w:proofErr w:type="gramStart"/>
      <w:r>
        <w:rPr>
          <w:rFonts w:ascii="Arial" w:hAnsi="Arial" w:cs="Arial"/>
        </w:rPr>
        <w:t>information;</w:t>
      </w:r>
      <w:proofErr w:type="gramEnd"/>
    </w:p>
    <w:p w14:paraId="1A650BEC" w14:textId="77777777" w:rsidR="00123158" w:rsidRPr="00E655A7" w:rsidRDefault="00123158" w:rsidP="00123158">
      <w:pPr>
        <w:spacing w:after="0"/>
        <w:jc w:val="both"/>
        <w:rPr>
          <w:rFonts w:ascii="Arial" w:hAnsi="Arial" w:cs="Arial"/>
          <w:lang w:val="uk-UA"/>
        </w:rPr>
      </w:pPr>
      <w:r>
        <w:rPr>
          <w:rFonts w:ascii="Arial" w:hAnsi="Arial" w:cs="Arial"/>
          <w:lang w:val="uk-UA"/>
        </w:rPr>
        <w:t xml:space="preserve"> </w:t>
      </w:r>
    </w:p>
    <w:p w14:paraId="31872C16" w14:textId="77777777" w:rsidR="00123158" w:rsidRDefault="00123158" w:rsidP="00123158">
      <w:pPr>
        <w:pStyle w:val="Listenabsatz"/>
        <w:spacing w:after="0"/>
        <w:ind w:left="357"/>
        <w:jc w:val="both"/>
        <w:rPr>
          <w:rFonts w:ascii="Arial" w:hAnsi="Arial" w:cs="Arial"/>
        </w:rPr>
      </w:pPr>
      <w:r w:rsidRPr="00CC1986">
        <w:rPr>
          <w:rFonts w:ascii="Arial" w:hAnsi="Arial" w:cs="Arial"/>
        </w:rPr>
        <w:t xml:space="preserve">Please note that we may ask you to verify your identity before responding to such requests. Please note, we may </w:t>
      </w:r>
      <w:proofErr w:type="gramStart"/>
      <w:r w:rsidRPr="00CC1986">
        <w:rPr>
          <w:rFonts w:ascii="Arial" w:hAnsi="Arial" w:cs="Arial"/>
        </w:rPr>
        <w:t>not</w:t>
      </w:r>
      <w:proofErr w:type="gramEnd"/>
      <w:r w:rsidRPr="00CC1986">
        <w:rPr>
          <w:rFonts w:ascii="Arial" w:hAnsi="Arial" w:cs="Arial"/>
        </w:rPr>
        <w:t xml:space="preserve"> able to provide Service without some necessary data.</w:t>
      </w:r>
    </w:p>
    <w:p w14:paraId="29B3092E" w14:textId="77777777" w:rsidR="00123158" w:rsidRPr="00E655A7" w:rsidRDefault="00123158" w:rsidP="00123158">
      <w:pPr>
        <w:spacing w:after="0"/>
        <w:jc w:val="both"/>
        <w:rPr>
          <w:rFonts w:ascii="Arial" w:hAnsi="Arial" w:cs="Arial"/>
          <w:lang w:val="uk-UA"/>
        </w:rPr>
      </w:pPr>
      <w:r>
        <w:rPr>
          <w:rFonts w:ascii="Arial" w:hAnsi="Arial" w:cs="Arial"/>
          <w:lang w:val="uk-UA"/>
        </w:rPr>
        <w:t xml:space="preserve"> </w:t>
      </w:r>
    </w:p>
    <w:p w14:paraId="54740499" w14:textId="77777777" w:rsidR="00123158" w:rsidRPr="00CC1986" w:rsidRDefault="00123158" w:rsidP="00123158">
      <w:pPr>
        <w:pStyle w:val="Listenabsatz"/>
        <w:spacing w:after="0"/>
        <w:ind w:left="357"/>
        <w:jc w:val="both"/>
        <w:rPr>
          <w:rFonts w:ascii="Arial" w:hAnsi="Arial" w:cs="Arial"/>
        </w:rPr>
      </w:pPr>
      <w:r w:rsidRPr="00CC1986">
        <w:rPr>
          <w:rFonts w:ascii="Arial" w:hAnsi="Arial" w:cs="Arial"/>
        </w:rPr>
        <w:lastRenderedPageBreak/>
        <w:t>You have the right to complain to a Data Protection Authority about our collection and use of your Personal Data. For more information, please contact your local data protection authority in the European Economic Area (EEA).</w:t>
      </w:r>
    </w:p>
    <w:p w14:paraId="01E14817" w14:textId="77777777" w:rsidR="00123158" w:rsidRPr="00CC1986" w:rsidRDefault="00123158" w:rsidP="00123158">
      <w:pPr>
        <w:spacing w:after="0"/>
        <w:rPr>
          <w:rFonts w:ascii="Arial" w:hAnsi="Arial" w:cs="Arial"/>
        </w:rPr>
      </w:pPr>
      <w:r w:rsidRPr="00CC1986">
        <w:rPr>
          <w:rFonts w:ascii="Arial" w:hAnsi="Arial" w:cs="Arial"/>
        </w:rPr>
        <w:t xml:space="preserve"> </w:t>
      </w:r>
    </w:p>
    <w:p w14:paraId="3A973A0D"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14:paraId="569AD832" w14:textId="77777777" w:rsidR="00123158" w:rsidRPr="00E655A7" w:rsidRDefault="00123158" w:rsidP="0012315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D64CDFC" w14:textId="77777777" w:rsidR="00123158" w:rsidRDefault="00123158" w:rsidP="00123158">
      <w:pPr>
        <w:pStyle w:val="Listenabsatz"/>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7" w:history="1">
        <w:r w:rsidRPr="002C3F44">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8" w:history="1"/>
    </w:p>
    <w:p w14:paraId="6F3EEB86" w14:textId="77777777" w:rsidR="00123158" w:rsidRPr="00CC1986" w:rsidRDefault="00123158" w:rsidP="00123158">
      <w:pPr>
        <w:pStyle w:val="Listenabsatz"/>
        <w:spacing w:after="0"/>
        <w:ind w:left="357"/>
        <w:jc w:val="both"/>
        <w:rPr>
          <w:rFonts w:ascii="Arial" w:hAnsi="Arial" w:cs="Arial"/>
        </w:rPr>
      </w:pPr>
      <w:r>
        <w:rPr>
          <w:rFonts w:ascii="Arial" w:hAnsi="Arial" w:cs="Arial"/>
        </w:rPr>
        <w:t xml:space="preserve"> </w:t>
      </w:r>
    </w:p>
    <w:p w14:paraId="5BDE6F9C" w14:textId="77777777" w:rsidR="00123158" w:rsidRDefault="00123158" w:rsidP="00123158">
      <w:pPr>
        <w:pStyle w:val="Listenabsatz"/>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14:paraId="7F6C9E4B" w14:textId="77777777" w:rsidR="00123158" w:rsidRPr="00E655A7" w:rsidRDefault="00123158" w:rsidP="00123158">
      <w:pPr>
        <w:spacing w:after="0"/>
        <w:jc w:val="both"/>
        <w:rPr>
          <w:rFonts w:ascii="Arial" w:hAnsi="Arial" w:cs="Arial"/>
          <w:lang w:val="uk-UA"/>
        </w:rPr>
      </w:pPr>
      <w:r>
        <w:rPr>
          <w:rFonts w:ascii="Arial" w:hAnsi="Arial" w:cs="Arial"/>
          <w:lang w:val="uk-UA"/>
        </w:rPr>
        <w:t xml:space="preserve"> </w:t>
      </w:r>
    </w:p>
    <w:p w14:paraId="05018F4C" w14:textId="77777777" w:rsidR="00123158" w:rsidRDefault="00123158" w:rsidP="00723E27">
      <w:pPr>
        <w:pStyle w:val="Listenabsatz"/>
        <w:numPr>
          <w:ilvl w:val="1"/>
          <w:numId w:val="16"/>
        </w:numPr>
        <w:spacing w:after="0" w:line="240" w:lineRule="auto"/>
        <w:jc w:val="both"/>
        <w:rPr>
          <w:rFonts w:ascii="Arial" w:hAnsi="Arial" w:cs="Arial"/>
        </w:rPr>
      </w:pPr>
      <w:r>
        <w:rPr>
          <w:rFonts w:ascii="Arial" w:hAnsi="Arial" w:cs="Arial"/>
        </w:rPr>
        <w:t xml:space="preserve">users can visit our site </w:t>
      </w:r>
      <w:proofErr w:type="gramStart"/>
      <w:r>
        <w:rPr>
          <w:rFonts w:ascii="Arial" w:hAnsi="Arial" w:cs="Arial"/>
        </w:rPr>
        <w:t>anonymously;</w:t>
      </w:r>
      <w:proofErr w:type="gramEnd"/>
    </w:p>
    <w:p w14:paraId="27E30764" w14:textId="77777777" w:rsidR="00123158" w:rsidRPr="00E655A7" w:rsidRDefault="00123158" w:rsidP="00123158">
      <w:pPr>
        <w:pStyle w:val="Listenabsatz"/>
        <w:spacing w:after="0"/>
        <w:ind w:left="714"/>
        <w:jc w:val="both"/>
        <w:rPr>
          <w:rFonts w:ascii="Arial" w:hAnsi="Arial" w:cs="Arial"/>
          <w:lang w:val="uk-UA"/>
        </w:rPr>
      </w:pPr>
      <w:r>
        <w:rPr>
          <w:rFonts w:ascii="Arial" w:hAnsi="Arial" w:cs="Arial"/>
          <w:lang w:val="uk-UA"/>
        </w:rPr>
        <w:t xml:space="preserve"> </w:t>
      </w:r>
    </w:p>
    <w:p w14:paraId="4B9F4452" w14:textId="77777777" w:rsidR="00123158" w:rsidRDefault="00123158" w:rsidP="00723E27">
      <w:pPr>
        <w:pStyle w:val="Listenabsatz"/>
        <w:numPr>
          <w:ilvl w:val="1"/>
          <w:numId w:val="16"/>
        </w:numPr>
        <w:spacing w:after="0" w:line="240" w:lineRule="auto"/>
        <w:jc w:val="both"/>
        <w:rPr>
          <w:rFonts w:ascii="Arial" w:hAnsi="Arial" w:cs="Arial"/>
        </w:rPr>
      </w:pPr>
      <w:r>
        <w:rPr>
          <w:rFonts w:ascii="Arial" w:hAnsi="Arial" w:cs="Arial"/>
        </w:rPr>
        <w:t xml:space="preserve">our Privacy Policy link includes the word “Privacy”, and can easily be found on the page specified above on the home page of our </w:t>
      </w:r>
      <w:proofErr w:type="gramStart"/>
      <w:r>
        <w:rPr>
          <w:rFonts w:ascii="Arial" w:hAnsi="Arial" w:cs="Arial"/>
        </w:rPr>
        <w:t>website;</w:t>
      </w:r>
      <w:proofErr w:type="gramEnd"/>
    </w:p>
    <w:p w14:paraId="380CD216" w14:textId="77777777" w:rsidR="00123158" w:rsidRPr="00E655A7" w:rsidRDefault="00123158" w:rsidP="00123158">
      <w:pPr>
        <w:spacing w:after="0"/>
        <w:jc w:val="both"/>
        <w:rPr>
          <w:rFonts w:ascii="Arial" w:hAnsi="Arial" w:cs="Arial"/>
          <w:lang w:val="uk-UA"/>
        </w:rPr>
      </w:pPr>
      <w:r>
        <w:rPr>
          <w:rFonts w:ascii="Arial" w:hAnsi="Arial" w:cs="Arial"/>
          <w:lang w:val="uk-UA"/>
        </w:rPr>
        <w:t xml:space="preserve"> </w:t>
      </w:r>
    </w:p>
    <w:p w14:paraId="5EE456BB" w14:textId="77777777" w:rsidR="00123158" w:rsidRDefault="00123158" w:rsidP="00723E27">
      <w:pPr>
        <w:pStyle w:val="Listenabsatz"/>
        <w:numPr>
          <w:ilvl w:val="1"/>
          <w:numId w:val="16"/>
        </w:numPr>
        <w:spacing w:after="0" w:line="240" w:lineRule="auto"/>
        <w:jc w:val="both"/>
        <w:rPr>
          <w:rFonts w:ascii="Arial" w:hAnsi="Arial" w:cs="Arial"/>
        </w:rPr>
      </w:pPr>
      <w:r>
        <w:rPr>
          <w:rFonts w:ascii="Arial" w:hAnsi="Arial" w:cs="Arial"/>
        </w:rPr>
        <w:t xml:space="preserve">users will be notified of any privacy policy changes on our Privacy Policy </w:t>
      </w:r>
      <w:proofErr w:type="gramStart"/>
      <w:r>
        <w:rPr>
          <w:rFonts w:ascii="Arial" w:hAnsi="Arial" w:cs="Arial"/>
        </w:rPr>
        <w:t>Page;</w:t>
      </w:r>
      <w:proofErr w:type="gramEnd"/>
    </w:p>
    <w:p w14:paraId="78E01B5F" w14:textId="77777777" w:rsidR="00123158" w:rsidRPr="00E655A7" w:rsidRDefault="00123158" w:rsidP="00123158">
      <w:pPr>
        <w:spacing w:after="0"/>
        <w:jc w:val="both"/>
        <w:rPr>
          <w:rFonts w:ascii="Arial" w:hAnsi="Arial" w:cs="Arial"/>
          <w:lang w:val="uk-UA"/>
        </w:rPr>
      </w:pPr>
      <w:r>
        <w:rPr>
          <w:rFonts w:ascii="Arial" w:hAnsi="Arial" w:cs="Arial"/>
          <w:lang w:val="uk-UA"/>
        </w:rPr>
        <w:t xml:space="preserve"> </w:t>
      </w:r>
    </w:p>
    <w:p w14:paraId="48870ABD" w14:textId="77777777" w:rsidR="00123158" w:rsidRPr="00CC1986" w:rsidRDefault="00123158" w:rsidP="00723E27">
      <w:pPr>
        <w:pStyle w:val="Listenabsatz"/>
        <w:numPr>
          <w:ilvl w:val="1"/>
          <w:numId w:val="16"/>
        </w:numPr>
        <w:spacing w:after="0" w:line="240" w:lineRule="auto"/>
        <w:jc w:val="both"/>
        <w:rPr>
          <w:rFonts w:ascii="Arial" w:hAnsi="Arial" w:cs="Arial"/>
        </w:rPr>
      </w:pPr>
      <w:r>
        <w:rPr>
          <w:rFonts w:ascii="Arial" w:hAnsi="Arial" w:cs="Arial"/>
        </w:rPr>
        <w:t xml:space="preserve">users </w:t>
      </w:r>
      <w:proofErr w:type="gramStart"/>
      <w:r>
        <w:rPr>
          <w:rFonts w:ascii="Arial" w:hAnsi="Arial" w:cs="Arial"/>
        </w:rPr>
        <w:t>are able to</w:t>
      </w:r>
      <w:proofErr w:type="gramEnd"/>
      <w:r>
        <w:rPr>
          <w:rFonts w:ascii="Arial" w:hAnsi="Arial" w:cs="Arial"/>
        </w:rPr>
        <w:t xml:space="preserve"> change their personal information by emailing us at </w:t>
      </w:r>
      <w:hyperlink r:id="rId59" w:history="1">
        <w:r w:rsidRPr="002C3F44">
          <w:rPr>
            <w:rStyle w:val="Hyperlink"/>
            <w:rFonts w:ascii="Arial" w:hAnsi="Arial" w:cs="Arial"/>
          </w:rPr>
          <w:t>marvin@poopjournal.rocks</w:t>
        </w:r>
      </w:hyperlink>
      <w:r>
        <w:rPr>
          <w:rFonts w:ascii="Arial" w:hAnsi="Arial" w:cs="Arial"/>
        </w:rPr>
        <w:t xml:space="preserve">. </w:t>
      </w:r>
    </w:p>
    <w:p w14:paraId="7FB3DEFB" w14:textId="77777777" w:rsidR="00123158" w:rsidRPr="00CC1986" w:rsidRDefault="00123158" w:rsidP="00123158">
      <w:pPr>
        <w:spacing w:after="0"/>
        <w:ind w:left="360"/>
        <w:jc w:val="both"/>
        <w:rPr>
          <w:rFonts w:ascii="Arial" w:hAnsi="Arial" w:cs="Arial"/>
        </w:rPr>
      </w:pPr>
      <w:r w:rsidRPr="00CC1986">
        <w:rPr>
          <w:rFonts w:ascii="Arial" w:hAnsi="Arial" w:cs="Arial"/>
        </w:rPr>
        <w:t xml:space="preserve"> </w:t>
      </w:r>
    </w:p>
    <w:p w14:paraId="327E39B9" w14:textId="77777777" w:rsidR="00123158" w:rsidRDefault="00123158" w:rsidP="00123158">
      <w:pPr>
        <w:pStyle w:val="Listenabsatz"/>
        <w:spacing w:after="0"/>
        <w:ind w:left="357"/>
        <w:jc w:val="both"/>
        <w:rPr>
          <w:rFonts w:ascii="Arial" w:hAnsi="Arial" w:cs="Arial"/>
        </w:rPr>
      </w:pPr>
      <w:r w:rsidRPr="00CC1986">
        <w:rPr>
          <w:rFonts w:ascii="Arial" w:hAnsi="Arial" w:cs="Arial"/>
        </w:rPr>
        <w:t>Our Policy on “Do Not Track” Signals:</w:t>
      </w:r>
    </w:p>
    <w:p w14:paraId="2F792F79" w14:textId="77777777" w:rsidR="00123158" w:rsidRPr="00E655A7" w:rsidRDefault="00123158" w:rsidP="00123158">
      <w:pPr>
        <w:spacing w:after="0"/>
        <w:jc w:val="both"/>
        <w:rPr>
          <w:rFonts w:ascii="Arial" w:hAnsi="Arial" w:cs="Arial"/>
          <w:lang w:val="uk-UA"/>
        </w:rPr>
      </w:pPr>
      <w:r>
        <w:rPr>
          <w:rFonts w:ascii="Arial" w:hAnsi="Arial" w:cs="Arial"/>
          <w:lang w:val="uk-UA"/>
        </w:rPr>
        <w:t xml:space="preserve"> </w:t>
      </w:r>
    </w:p>
    <w:p w14:paraId="571EF073" w14:textId="77777777" w:rsidR="00123158" w:rsidRDefault="00123158" w:rsidP="00123158">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58FB4E28" w14:textId="77777777" w:rsidR="00123158" w:rsidRPr="00E655A7" w:rsidRDefault="00123158" w:rsidP="00123158">
      <w:pPr>
        <w:spacing w:after="0"/>
        <w:jc w:val="both"/>
        <w:rPr>
          <w:rFonts w:ascii="Arial" w:hAnsi="Arial" w:cs="Arial"/>
          <w:lang w:val="uk-UA"/>
        </w:rPr>
      </w:pPr>
      <w:r>
        <w:rPr>
          <w:rFonts w:ascii="Arial" w:hAnsi="Arial" w:cs="Arial"/>
          <w:lang w:val="uk-UA"/>
        </w:rPr>
        <w:t xml:space="preserve"> </w:t>
      </w:r>
    </w:p>
    <w:p w14:paraId="3BF24154" w14:textId="77777777" w:rsidR="00123158" w:rsidRPr="00CC1986" w:rsidRDefault="00123158" w:rsidP="00123158">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57C10377" w14:textId="77777777" w:rsidR="00123158" w:rsidRPr="00CC1986" w:rsidRDefault="00123158" w:rsidP="00123158">
      <w:pPr>
        <w:spacing w:after="0"/>
        <w:rPr>
          <w:rFonts w:ascii="Arial" w:hAnsi="Arial" w:cs="Arial"/>
        </w:rPr>
      </w:pPr>
      <w:r w:rsidRPr="00CC1986">
        <w:rPr>
          <w:rFonts w:ascii="Arial" w:hAnsi="Arial" w:cs="Arial"/>
        </w:rPr>
        <w:t xml:space="preserve"> </w:t>
      </w:r>
    </w:p>
    <w:p w14:paraId="22AEBECE" w14:textId="77777777" w:rsidR="00123158" w:rsidRPr="00F836CF" w:rsidRDefault="00123158" w:rsidP="00723E27">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24DA9EC2" w14:textId="77777777" w:rsidR="00123158" w:rsidRPr="00F836CF" w:rsidRDefault="00123158" w:rsidP="00123158">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2093B9C" w14:textId="77777777" w:rsidR="00123158" w:rsidRPr="00F836CF" w:rsidRDefault="00123158" w:rsidP="00123158">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6740C648" w14:textId="77777777" w:rsidR="00123158" w:rsidRPr="00F836CF" w:rsidRDefault="00123158" w:rsidP="00123158">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B03A6AD" w14:textId="77777777" w:rsidR="00123158" w:rsidRPr="00F836CF" w:rsidRDefault="00123158" w:rsidP="00723E27">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61E119E" w14:textId="77777777" w:rsidR="00123158" w:rsidRPr="00F836CF" w:rsidRDefault="00123158" w:rsidP="00123158">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1A969AEA" w14:textId="77777777" w:rsidR="00123158" w:rsidRPr="00F836CF" w:rsidRDefault="00123158" w:rsidP="00723E2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categories of personal information we have collected about you.</w:t>
      </w:r>
    </w:p>
    <w:p w14:paraId="1EC1C58C" w14:textId="77777777" w:rsidR="00123158" w:rsidRPr="00F836CF" w:rsidRDefault="00123158" w:rsidP="00123158">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0AC44ABA" w14:textId="77777777" w:rsidR="00123158" w:rsidRPr="00F836CF" w:rsidRDefault="00123158" w:rsidP="00723E2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27738442" w14:textId="77777777" w:rsidR="00123158" w:rsidRPr="00F836CF" w:rsidRDefault="00123158" w:rsidP="00123158">
      <w:pPr>
        <w:snapToGrid w:val="0"/>
        <w:spacing w:after="0"/>
        <w:jc w:val="both"/>
        <w:rPr>
          <w:rFonts w:ascii="Arial" w:hAnsi="Arial" w:cs="Arial"/>
        </w:rPr>
      </w:pPr>
      <w:r w:rsidRPr="00F836CF">
        <w:rPr>
          <w:rFonts w:ascii="Arial" w:hAnsi="Arial" w:cs="Arial"/>
        </w:rPr>
        <w:t xml:space="preserve"> </w:t>
      </w:r>
    </w:p>
    <w:p w14:paraId="15A5A4C8" w14:textId="77777777" w:rsidR="00123158" w:rsidRPr="00F836CF" w:rsidRDefault="00123158" w:rsidP="00723E2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business or commercial purpose for collecting or selling your personal information.</w:t>
      </w:r>
    </w:p>
    <w:p w14:paraId="0EAF471B" w14:textId="77777777" w:rsidR="00123158" w:rsidRPr="00F836CF" w:rsidRDefault="00123158" w:rsidP="00123158">
      <w:pPr>
        <w:snapToGrid w:val="0"/>
        <w:spacing w:after="0"/>
        <w:jc w:val="both"/>
        <w:rPr>
          <w:rFonts w:ascii="Arial" w:hAnsi="Arial" w:cs="Arial"/>
        </w:rPr>
      </w:pPr>
      <w:r w:rsidRPr="00F836CF">
        <w:rPr>
          <w:rFonts w:ascii="Arial" w:hAnsi="Arial" w:cs="Arial"/>
        </w:rPr>
        <w:t xml:space="preserve"> </w:t>
      </w:r>
    </w:p>
    <w:p w14:paraId="75477DFE" w14:textId="77777777" w:rsidR="00123158" w:rsidRPr="00F836CF" w:rsidRDefault="00123158" w:rsidP="00723E2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52B97966" w14:textId="77777777" w:rsidR="00123158" w:rsidRPr="00F836CF" w:rsidRDefault="00123158" w:rsidP="00123158">
      <w:pPr>
        <w:snapToGrid w:val="0"/>
        <w:spacing w:after="0"/>
        <w:jc w:val="both"/>
        <w:rPr>
          <w:rFonts w:ascii="Arial" w:hAnsi="Arial" w:cs="Arial"/>
        </w:rPr>
      </w:pPr>
      <w:r w:rsidRPr="00F836CF">
        <w:rPr>
          <w:rFonts w:ascii="Arial" w:hAnsi="Arial" w:cs="Arial"/>
        </w:rPr>
        <w:t xml:space="preserve"> </w:t>
      </w:r>
    </w:p>
    <w:p w14:paraId="30732F46" w14:textId="77777777" w:rsidR="00123158" w:rsidRPr="00F836CF" w:rsidRDefault="00123158" w:rsidP="00723E2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4DE95583" w14:textId="77777777" w:rsidR="00123158" w:rsidRPr="00F836CF" w:rsidRDefault="00123158" w:rsidP="00123158">
      <w:pPr>
        <w:snapToGrid w:val="0"/>
        <w:spacing w:after="0"/>
        <w:jc w:val="both"/>
        <w:rPr>
          <w:rFonts w:ascii="Arial" w:hAnsi="Arial" w:cs="Arial"/>
        </w:rPr>
      </w:pPr>
      <w:r w:rsidRPr="00F836CF">
        <w:rPr>
          <w:rFonts w:ascii="Arial" w:hAnsi="Arial" w:cs="Arial"/>
        </w:rPr>
        <w:t xml:space="preserve"> </w:t>
      </w:r>
    </w:p>
    <w:p w14:paraId="0B826E91" w14:textId="77777777" w:rsidR="00123158" w:rsidRPr="00F836CF" w:rsidRDefault="00123158" w:rsidP="00723E27">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25D85A56" w14:textId="77777777" w:rsidR="00123158" w:rsidRPr="00F836CF" w:rsidRDefault="00123158" w:rsidP="00123158">
      <w:pPr>
        <w:snapToGrid w:val="0"/>
        <w:spacing w:after="0"/>
        <w:jc w:val="both"/>
        <w:rPr>
          <w:rFonts w:ascii="Arial" w:hAnsi="Arial" w:cs="Arial"/>
        </w:rPr>
      </w:pPr>
      <w:r w:rsidRPr="00F836CF">
        <w:rPr>
          <w:rFonts w:ascii="Arial" w:hAnsi="Arial" w:cs="Arial"/>
        </w:rPr>
        <w:t xml:space="preserve"> </w:t>
      </w:r>
    </w:p>
    <w:p w14:paraId="780E6EC7" w14:textId="77777777" w:rsidR="00123158" w:rsidRPr="00F836CF" w:rsidRDefault="00123158" w:rsidP="00723E27">
      <w:pPr>
        <w:pStyle w:val="Listenabsatz"/>
        <w:numPr>
          <w:ilvl w:val="2"/>
          <w:numId w:val="18"/>
        </w:numPr>
        <w:snapToGrid w:val="0"/>
        <w:spacing w:after="0" w:line="240" w:lineRule="auto"/>
        <w:contextualSpacing w:val="0"/>
        <w:jc w:val="both"/>
        <w:rPr>
          <w:rFonts w:ascii="Arial" w:hAnsi="Arial" w:cs="Arial"/>
        </w:rPr>
      </w:pPr>
      <w:r>
        <w:rPr>
          <w:rFonts w:ascii="Arial" w:hAnsi="Arial" w:cs="Arial"/>
        </w:rPr>
        <w:t xml:space="preserve"> </w:t>
      </w:r>
      <w:r w:rsidRPr="00F836CF">
        <w:rPr>
          <w:rFonts w:ascii="Arial" w:hAnsi="Arial" w:cs="Arial"/>
        </w:rPr>
        <w:t>A list of categories of personal information that we have disclosed for a business purpose, along with the category of any other company we shared it with.</w:t>
      </w:r>
    </w:p>
    <w:p w14:paraId="5CBCCAD1" w14:textId="77777777" w:rsidR="00123158" w:rsidRPr="00F836CF" w:rsidRDefault="00123158" w:rsidP="00123158">
      <w:pPr>
        <w:snapToGrid w:val="0"/>
        <w:spacing w:after="0"/>
        <w:jc w:val="both"/>
        <w:rPr>
          <w:rFonts w:ascii="Arial" w:hAnsi="Arial" w:cs="Arial"/>
        </w:rPr>
      </w:pPr>
      <w:r w:rsidRPr="00F836CF">
        <w:rPr>
          <w:rFonts w:ascii="Arial" w:hAnsi="Arial" w:cs="Arial"/>
        </w:rPr>
        <w:t xml:space="preserve"> </w:t>
      </w:r>
    </w:p>
    <w:p w14:paraId="51BD9DF3" w14:textId="77777777" w:rsidR="00123158" w:rsidRPr="00F836CF" w:rsidRDefault="00123158" w:rsidP="00123158">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72614DF0" w14:textId="77777777" w:rsidR="00123158" w:rsidRPr="00F836CF" w:rsidRDefault="00123158" w:rsidP="00123158">
      <w:pPr>
        <w:snapToGrid w:val="0"/>
        <w:spacing w:after="0"/>
        <w:jc w:val="both"/>
        <w:rPr>
          <w:rFonts w:ascii="Arial" w:hAnsi="Arial" w:cs="Arial"/>
        </w:rPr>
      </w:pPr>
      <w:r w:rsidRPr="00F836CF">
        <w:rPr>
          <w:rFonts w:ascii="Arial" w:hAnsi="Arial" w:cs="Arial"/>
        </w:rPr>
        <w:t xml:space="preserve"> </w:t>
      </w:r>
    </w:p>
    <w:p w14:paraId="19F7E826" w14:textId="77777777" w:rsidR="00123158" w:rsidRDefault="00123158" w:rsidP="00723E27">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5691CC4D" w14:textId="77777777" w:rsidR="00123158" w:rsidRPr="00A80BFF" w:rsidRDefault="00123158" w:rsidP="00123158">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32577F4A" w14:textId="77777777" w:rsidR="00123158" w:rsidRPr="00A80BFF" w:rsidRDefault="00123158" w:rsidP="00723E27">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1BB0123" w14:textId="77777777" w:rsidR="00123158" w:rsidRPr="00F836CF" w:rsidRDefault="00123158" w:rsidP="00123158">
      <w:pPr>
        <w:pStyle w:val="Listenabsatz"/>
        <w:spacing w:after="0"/>
        <w:ind w:left="709"/>
        <w:jc w:val="both"/>
        <w:rPr>
          <w:rFonts w:ascii="Arial" w:hAnsi="Arial" w:cs="Arial"/>
        </w:rPr>
      </w:pPr>
      <w:r w:rsidRPr="00F836CF">
        <w:rPr>
          <w:rFonts w:ascii="Arial" w:hAnsi="Arial" w:cs="Arial"/>
        </w:rPr>
        <w:t xml:space="preserve"> </w:t>
      </w:r>
    </w:p>
    <w:p w14:paraId="5E2791F3" w14:textId="77777777" w:rsidR="00123158" w:rsidRPr="00F836CF" w:rsidRDefault="00123158" w:rsidP="00123158">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2F17093F" w14:textId="77777777" w:rsidR="00123158" w:rsidRPr="00F836CF" w:rsidRDefault="00123158" w:rsidP="00123158">
      <w:pPr>
        <w:pStyle w:val="Listenabsatz"/>
        <w:spacing w:after="0"/>
        <w:ind w:left="709"/>
        <w:jc w:val="both"/>
        <w:rPr>
          <w:rFonts w:ascii="Arial" w:hAnsi="Arial" w:cs="Arial"/>
        </w:rPr>
      </w:pPr>
      <w:r w:rsidRPr="00F836CF">
        <w:rPr>
          <w:rFonts w:ascii="Arial" w:hAnsi="Arial" w:cs="Arial"/>
        </w:rPr>
        <w:t xml:space="preserve"> </w:t>
      </w:r>
    </w:p>
    <w:p w14:paraId="21CA73EE" w14:textId="77777777" w:rsidR="00123158" w:rsidRPr="00F836CF" w:rsidRDefault="00123158" w:rsidP="00123158">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6ECE3438" w14:textId="77777777" w:rsidR="00123158" w:rsidRPr="00F836CF" w:rsidRDefault="00123158" w:rsidP="00123158">
      <w:pPr>
        <w:pStyle w:val="Listenabsatz"/>
        <w:spacing w:after="0"/>
        <w:ind w:left="709"/>
        <w:jc w:val="both"/>
        <w:rPr>
          <w:rFonts w:ascii="Arial" w:hAnsi="Arial" w:cs="Arial"/>
        </w:rPr>
      </w:pPr>
      <w:r w:rsidRPr="00F836CF">
        <w:rPr>
          <w:rFonts w:ascii="Arial" w:hAnsi="Arial" w:cs="Arial"/>
        </w:rPr>
        <w:t xml:space="preserve"> </w:t>
      </w:r>
    </w:p>
    <w:p w14:paraId="77B64279" w14:textId="77777777" w:rsidR="00123158" w:rsidRPr="00F836CF" w:rsidRDefault="00123158" w:rsidP="00123158">
      <w:pPr>
        <w:snapToGrid w:val="0"/>
        <w:spacing w:after="0"/>
        <w:ind w:left="717"/>
        <w:jc w:val="both"/>
        <w:rPr>
          <w:rFonts w:ascii="Arial" w:hAnsi="Arial" w:cs="Arial"/>
        </w:rPr>
      </w:pPr>
      <w:r w:rsidRPr="00F836CF">
        <w:rPr>
          <w:rFonts w:ascii="Arial" w:hAnsi="Arial" w:cs="Arial"/>
        </w:rPr>
        <w:t xml:space="preserve">By email: </w:t>
      </w:r>
      <w:hyperlink r:id="rId60" w:history="1">
        <w:r w:rsidRPr="002C3F44">
          <w:rPr>
            <w:rStyle w:val="Hyperlink"/>
            <w:rFonts w:ascii="Arial" w:hAnsi="Arial" w:cs="Arial"/>
          </w:rPr>
          <w:t>marvin@poopjournal.rocks</w:t>
        </w:r>
      </w:hyperlink>
      <w:r>
        <w:rPr>
          <w:rFonts w:ascii="Arial" w:hAnsi="Arial" w:cs="Arial"/>
        </w:rPr>
        <w:t xml:space="preserve"> </w:t>
      </w:r>
    </w:p>
    <w:p w14:paraId="26211F29" w14:textId="77777777" w:rsidR="00123158" w:rsidRDefault="00123158" w:rsidP="00123158">
      <w:pPr>
        <w:snapToGrid w:val="0"/>
        <w:spacing w:after="0"/>
        <w:ind w:left="717"/>
        <w:jc w:val="both"/>
        <w:rPr>
          <w:rFonts w:ascii="Arial" w:hAnsi="Arial" w:cs="Arial"/>
        </w:rPr>
      </w:pPr>
      <w:r w:rsidRPr="00F836CF">
        <w:rPr>
          <w:rFonts w:ascii="Arial" w:hAnsi="Arial" w:cs="Arial"/>
        </w:rPr>
        <w:t xml:space="preserve"> </w:t>
      </w:r>
    </w:p>
    <w:p w14:paraId="5FB51D77" w14:textId="77777777" w:rsidR="00123158" w:rsidRPr="00F836CF" w:rsidRDefault="00123158" w:rsidP="00123158">
      <w:pPr>
        <w:snapToGrid w:val="0"/>
        <w:spacing w:after="0"/>
        <w:ind w:left="717"/>
        <w:jc w:val="both"/>
        <w:rPr>
          <w:rFonts w:ascii="Arial" w:hAnsi="Arial" w:cs="Arial"/>
        </w:rPr>
      </w:pPr>
      <w:r w:rsidRPr="00F836CF">
        <w:rPr>
          <w:rFonts w:ascii="Arial" w:hAnsi="Arial" w:cs="Arial"/>
        </w:rPr>
        <w:t xml:space="preserve">By visiting this page on our website: </w:t>
      </w:r>
      <w:hyperlink r:id="rId61" w:history="1">
        <w:r w:rsidRPr="002C3F44">
          <w:rPr>
            <w:rStyle w:val="Hyperlink"/>
            <w:rFonts w:ascii="Arial" w:hAnsi="Arial" w:cs="Arial"/>
          </w:rPr>
          <w:t>https://poopjournal.rocks/blog/contact/</w:t>
        </w:r>
      </w:hyperlink>
      <w:r>
        <w:rPr>
          <w:rFonts w:ascii="Arial" w:hAnsi="Arial" w:cs="Arial"/>
        </w:rPr>
        <w:t xml:space="preserve"> </w:t>
      </w:r>
    </w:p>
    <w:p w14:paraId="42385990" w14:textId="77777777" w:rsidR="00123158" w:rsidRDefault="00123158" w:rsidP="00123158">
      <w:pPr>
        <w:snapToGrid w:val="0"/>
        <w:spacing w:after="0"/>
        <w:ind w:left="717"/>
        <w:jc w:val="both"/>
        <w:rPr>
          <w:rFonts w:ascii="Arial" w:hAnsi="Arial" w:cs="Arial"/>
        </w:rPr>
      </w:pPr>
      <w:r w:rsidRPr="00F836CF">
        <w:rPr>
          <w:rFonts w:ascii="Arial" w:hAnsi="Arial" w:cs="Arial"/>
        </w:rPr>
        <w:t xml:space="preserve"> </w:t>
      </w:r>
    </w:p>
    <w:p w14:paraId="06D0C268" w14:textId="77777777" w:rsidR="00123158" w:rsidRPr="00F836CF" w:rsidRDefault="00123158" w:rsidP="00123158">
      <w:pPr>
        <w:pStyle w:val="Listenabsatz"/>
        <w:snapToGrid w:val="0"/>
        <w:spacing w:after="0"/>
        <w:ind w:left="357"/>
        <w:contextualSpacing w:val="0"/>
        <w:jc w:val="both"/>
        <w:rPr>
          <w:rFonts w:ascii="Arial" w:hAnsi="Arial" w:cs="Arial"/>
        </w:rPr>
      </w:pPr>
      <w:r w:rsidRPr="00F836CF">
        <w:rPr>
          <w:rFonts w:ascii="Arial" w:hAnsi="Arial" w:cs="Arial"/>
        </w:rPr>
        <w:lastRenderedPageBreak/>
        <w:t xml:space="preserve">Your data protection rights, described above, are covered by the CCPA, short for the California Consumer Privacy Act. To find out more, visit the official California Legislative Information website. The CCPA took effect on 01/01/2020. </w:t>
      </w:r>
      <w:hyperlink r:id="rId62" w:history="1"/>
    </w:p>
    <w:p w14:paraId="11BEC223" w14:textId="77777777" w:rsidR="00123158" w:rsidRPr="00F836CF" w:rsidRDefault="00123158" w:rsidP="00123158">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5E2A6E96"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Service Providers</w:t>
      </w:r>
    </w:p>
    <w:p w14:paraId="1CE16156" w14:textId="77777777" w:rsidR="00123158" w:rsidRPr="00E655A7" w:rsidRDefault="00123158" w:rsidP="0012315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D5FE8DA" w14:textId="77777777" w:rsidR="00123158" w:rsidRDefault="00123158" w:rsidP="00123158">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xml:space="preserve">”), provide Service on our behalf, perform Service-related services or assist us in </w:t>
      </w:r>
      <w:proofErr w:type="spellStart"/>
      <w:r>
        <w:rPr>
          <w:rFonts w:ascii="Arial" w:hAnsi="Arial" w:cs="Arial"/>
        </w:rPr>
        <w:t>analysing</w:t>
      </w:r>
      <w:proofErr w:type="spellEnd"/>
      <w:r>
        <w:rPr>
          <w:rFonts w:ascii="Arial" w:hAnsi="Arial" w:cs="Arial"/>
        </w:rPr>
        <w:t xml:space="preserve"> how our Service is used.</w:t>
      </w:r>
    </w:p>
    <w:p w14:paraId="3374A70C" w14:textId="77777777" w:rsidR="00123158" w:rsidRPr="00E655A7" w:rsidRDefault="00123158" w:rsidP="00123158">
      <w:pPr>
        <w:spacing w:after="0"/>
        <w:jc w:val="both"/>
        <w:rPr>
          <w:rFonts w:ascii="Arial" w:hAnsi="Arial" w:cs="Arial"/>
          <w:lang w:val="uk-UA"/>
        </w:rPr>
      </w:pPr>
      <w:r>
        <w:rPr>
          <w:rFonts w:ascii="Arial" w:hAnsi="Arial" w:cs="Arial"/>
          <w:lang w:val="uk-UA"/>
        </w:rPr>
        <w:t xml:space="preserve"> </w:t>
      </w:r>
    </w:p>
    <w:p w14:paraId="1D394583" w14:textId="77777777" w:rsidR="00123158" w:rsidRPr="00CC1986" w:rsidRDefault="00123158" w:rsidP="00123158">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392C7760" w14:textId="77777777" w:rsidR="00123158" w:rsidRPr="00CC1986" w:rsidRDefault="00123158" w:rsidP="00123158">
      <w:pPr>
        <w:spacing w:after="0"/>
        <w:rPr>
          <w:rFonts w:ascii="Arial" w:hAnsi="Arial" w:cs="Arial"/>
        </w:rPr>
      </w:pPr>
      <w:r w:rsidRPr="00CC1986">
        <w:rPr>
          <w:rFonts w:ascii="Arial" w:hAnsi="Arial" w:cs="Arial"/>
        </w:rPr>
        <w:t xml:space="preserve"> </w:t>
      </w:r>
    </w:p>
    <w:p w14:paraId="79EC6DF8"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7E43C9F6" w14:textId="77777777" w:rsidR="00123158" w:rsidRPr="00E655A7" w:rsidRDefault="00123158" w:rsidP="0012315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9A7E0C6" w14:textId="77777777" w:rsidR="00123158" w:rsidRDefault="00123158" w:rsidP="00123158">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0866CFE5" w14:textId="77777777" w:rsidR="00123158" w:rsidRPr="00E655A7" w:rsidRDefault="00123158" w:rsidP="00123158">
      <w:pPr>
        <w:spacing w:after="0"/>
        <w:jc w:val="both"/>
        <w:rPr>
          <w:rFonts w:ascii="Arial" w:hAnsi="Arial" w:cs="Arial"/>
          <w:lang w:val="uk-UA"/>
        </w:rPr>
      </w:pPr>
      <w:r>
        <w:rPr>
          <w:rFonts w:ascii="Arial" w:hAnsi="Arial" w:cs="Arial"/>
          <w:lang w:val="uk-UA"/>
        </w:rPr>
        <w:t xml:space="preserve"> </w:t>
      </w:r>
    </w:p>
    <w:p w14:paraId="6B422E00" w14:textId="77777777" w:rsidR="00123158" w:rsidRPr="00123158" w:rsidRDefault="00123158" w:rsidP="00123158">
      <w:pPr>
        <w:pStyle w:val="Listenabsatz"/>
        <w:spacing w:after="0"/>
        <w:ind w:left="357"/>
        <w:jc w:val="both"/>
        <w:rPr>
          <w:rFonts w:ascii="Arial" w:hAnsi="Arial" w:cs="Arial"/>
          <w:b/>
          <w:bCs/>
        </w:rPr>
      </w:pPr>
      <w:r w:rsidRPr="00123158">
        <w:rPr>
          <w:rFonts w:ascii="Arial" w:hAnsi="Arial" w:cs="Arial"/>
          <w:b/>
          <w:bCs/>
        </w:rPr>
        <w:t>Google Analytics</w:t>
      </w:r>
    </w:p>
    <w:p w14:paraId="64EB9D79" w14:textId="77777777" w:rsidR="00123158" w:rsidRDefault="00123158" w:rsidP="00123158">
      <w:pPr>
        <w:pStyle w:val="Listenabsatz"/>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14:paraId="3E052551" w14:textId="77777777" w:rsidR="00123158" w:rsidRPr="00656EA9" w:rsidRDefault="00123158" w:rsidP="00123158">
      <w:pPr>
        <w:pStyle w:val="Listenabsatz"/>
        <w:spacing w:after="0"/>
        <w:ind w:left="357"/>
        <w:jc w:val="both"/>
        <w:rPr>
          <w:rFonts w:ascii="Arial" w:hAnsi="Arial" w:cs="Arial"/>
        </w:rPr>
      </w:pPr>
      <w:r w:rsidRPr="00656EA9">
        <w:rPr>
          <w:rFonts w:ascii="Arial" w:hAnsi="Arial" w:cs="Arial"/>
        </w:rPr>
        <w:t xml:space="preserve"> </w:t>
      </w:r>
    </w:p>
    <w:p w14:paraId="66755FA7" w14:textId="77777777" w:rsidR="00123158" w:rsidRDefault="00123158" w:rsidP="00123158">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63" w:history="1">
        <w:r w:rsidRPr="002C3F44">
          <w:rPr>
            <w:rStyle w:val="Hyperlink"/>
            <w:rFonts w:ascii="Arial" w:hAnsi="Arial" w:cs="Arial"/>
          </w:rPr>
          <w:t>https://policies.google.com/privacy?hl=en</w:t>
        </w:r>
      </w:hyperlink>
      <w:r>
        <w:rPr>
          <w:rFonts w:ascii="Arial" w:hAnsi="Arial" w:cs="Arial"/>
        </w:rPr>
        <w:t xml:space="preserve"> </w:t>
      </w:r>
      <w:hyperlink r:id="rId64"/>
    </w:p>
    <w:p w14:paraId="3FE37198" w14:textId="77777777" w:rsidR="00123158" w:rsidRPr="00656EA9" w:rsidRDefault="00123158" w:rsidP="00123158">
      <w:pPr>
        <w:pStyle w:val="Listenabsatz"/>
        <w:spacing w:after="0"/>
        <w:ind w:left="357"/>
        <w:jc w:val="both"/>
        <w:rPr>
          <w:rFonts w:ascii="Arial" w:hAnsi="Arial" w:cs="Arial"/>
        </w:rPr>
      </w:pPr>
      <w:r w:rsidRPr="00656EA9">
        <w:rPr>
          <w:rStyle w:val="Hyperlink"/>
          <w:rFonts w:ascii="Arial" w:hAnsi="Arial" w:cs="Arial"/>
        </w:rPr>
        <w:t xml:space="preserve"> </w:t>
      </w:r>
    </w:p>
    <w:p w14:paraId="1389AB97" w14:textId="77777777" w:rsidR="00123158" w:rsidRPr="00CC1986" w:rsidRDefault="00123158" w:rsidP="00123158">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5" w:history="1">
        <w:r w:rsidRPr="002C3F44">
          <w:rPr>
            <w:rStyle w:val="Hyperlink"/>
            <w:rFonts w:ascii="Arial" w:hAnsi="Arial" w:cs="Arial"/>
          </w:rPr>
          <w:t>https://support.google.com/analytics/answer/6004245</w:t>
        </w:r>
      </w:hyperlink>
      <w:r w:rsidRPr="00CC1986">
        <w:rPr>
          <w:rFonts w:ascii="Arial" w:hAnsi="Arial" w:cs="Arial"/>
        </w:rPr>
        <w:t>.</w:t>
      </w:r>
      <w:hyperlink r:id="rId66"/>
    </w:p>
    <w:p w14:paraId="23886B64" w14:textId="77777777" w:rsidR="00123158" w:rsidRPr="00CC1986" w:rsidRDefault="00123158" w:rsidP="00123158">
      <w:pPr>
        <w:spacing w:after="0"/>
        <w:ind w:left="357"/>
        <w:jc w:val="both"/>
        <w:rPr>
          <w:rFonts w:ascii="Arial" w:hAnsi="Arial" w:cs="Arial"/>
        </w:rPr>
      </w:pPr>
      <w:r w:rsidRPr="00CC1986">
        <w:rPr>
          <w:rFonts w:ascii="Arial" w:hAnsi="Arial" w:cs="Arial"/>
        </w:rPr>
        <w:t xml:space="preserve"> </w:t>
      </w:r>
    </w:p>
    <w:p w14:paraId="438CA342" w14:textId="77777777" w:rsidR="00123158" w:rsidRPr="00616A33" w:rsidRDefault="00123158" w:rsidP="00123158">
      <w:pPr>
        <w:pStyle w:val="Listenabsatz"/>
        <w:spacing w:after="0"/>
        <w:ind w:left="357"/>
        <w:jc w:val="both"/>
        <w:rPr>
          <w:rFonts w:ascii="Arial" w:hAnsi="Arial" w:cs="Arial"/>
          <w:b/>
          <w:iCs/>
        </w:rPr>
      </w:pPr>
      <w:r w:rsidRPr="00616A33">
        <w:rPr>
          <w:rFonts w:ascii="Arial" w:hAnsi="Arial" w:cs="Arial"/>
          <w:b/>
          <w:iCs/>
        </w:rPr>
        <w:t>Firebase</w:t>
      </w:r>
    </w:p>
    <w:p w14:paraId="05600335" w14:textId="77777777" w:rsidR="00123158" w:rsidRDefault="00123158" w:rsidP="00123158">
      <w:pPr>
        <w:pStyle w:val="Listenabsatz"/>
        <w:spacing w:after="0"/>
        <w:ind w:left="357"/>
        <w:jc w:val="both"/>
        <w:rPr>
          <w:rFonts w:ascii="Arial" w:hAnsi="Arial" w:cs="Arial"/>
        </w:rPr>
      </w:pPr>
      <w:r w:rsidRPr="00CC1986">
        <w:rPr>
          <w:rFonts w:ascii="Arial" w:hAnsi="Arial" w:cs="Arial"/>
        </w:rPr>
        <w:t>Firebase is analytics service provided by Google Inc.</w:t>
      </w:r>
    </w:p>
    <w:p w14:paraId="4F67AEC4" w14:textId="77777777" w:rsidR="00123158" w:rsidRPr="00656EA9" w:rsidRDefault="00123158" w:rsidP="00123158">
      <w:pPr>
        <w:pStyle w:val="Listenabsatz"/>
        <w:spacing w:after="0"/>
        <w:ind w:left="357"/>
        <w:jc w:val="both"/>
        <w:rPr>
          <w:rFonts w:ascii="Arial" w:hAnsi="Arial" w:cs="Arial"/>
        </w:rPr>
      </w:pPr>
      <w:r w:rsidRPr="00656EA9">
        <w:rPr>
          <w:rFonts w:ascii="Arial" w:hAnsi="Arial" w:cs="Arial"/>
        </w:rPr>
        <w:t xml:space="preserve"> </w:t>
      </w:r>
    </w:p>
    <w:p w14:paraId="57A87CFA" w14:textId="77777777" w:rsidR="00123158" w:rsidRDefault="00123158" w:rsidP="00123158">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67" w:history="1">
        <w:r w:rsidRPr="002C3F44">
          <w:rPr>
            <w:rStyle w:val="Hyperlink"/>
            <w:rFonts w:ascii="Arial" w:hAnsi="Arial" w:cs="Arial"/>
          </w:rPr>
          <w:t>https://policies.google.com/privacy?hl=en</w:t>
        </w:r>
      </w:hyperlink>
      <w:r>
        <w:rPr>
          <w:rFonts w:ascii="Arial" w:hAnsi="Arial" w:cs="Arial"/>
        </w:rPr>
        <w:t xml:space="preserve"> </w:t>
      </w:r>
      <w:hyperlink r:id="rId68"/>
    </w:p>
    <w:p w14:paraId="75CF729C" w14:textId="77777777" w:rsidR="00123158" w:rsidRPr="00656EA9" w:rsidRDefault="00123158" w:rsidP="00123158">
      <w:pPr>
        <w:spacing w:after="0"/>
        <w:ind w:left="357"/>
        <w:jc w:val="both"/>
        <w:rPr>
          <w:rFonts w:ascii="Arial" w:hAnsi="Arial" w:cs="Arial"/>
        </w:rPr>
      </w:pPr>
      <w:r w:rsidRPr="00656EA9">
        <w:rPr>
          <w:rStyle w:val="Hyperlink"/>
          <w:rFonts w:ascii="Arial" w:hAnsi="Arial" w:cs="Arial"/>
        </w:rPr>
        <w:t xml:space="preserve"> </w:t>
      </w:r>
    </w:p>
    <w:p w14:paraId="326CCB2D" w14:textId="77777777" w:rsidR="00123158" w:rsidRPr="00CC1986" w:rsidRDefault="00123158" w:rsidP="00123158">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69" w:history="1">
        <w:r w:rsidRPr="002C3F44">
          <w:rPr>
            <w:rStyle w:val="Hyperlink"/>
            <w:rFonts w:ascii="Arial" w:hAnsi="Arial" w:cs="Arial"/>
          </w:rPr>
          <w:t>https://policies.google.com/privacy?hl=en</w:t>
        </w:r>
      </w:hyperlink>
      <w:r>
        <w:rPr>
          <w:rFonts w:ascii="Arial" w:hAnsi="Arial" w:cs="Arial"/>
        </w:rPr>
        <w:t xml:space="preserve"> </w:t>
      </w:r>
      <w:hyperlink r:id="rId70"/>
    </w:p>
    <w:p w14:paraId="12BB449C" w14:textId="77777777" w:rsidR="00123158" w:rsidRPr="00CC1986" w:rsidRDefault="00123158" w:rsidP="00123158">
      <w:pPr>
        <w:spacing w:after="0"/>
        <w:ind w:left="357"/>
        <w:jc w:val="both"/>
        <w:rPr>
          <w:rFonts w:ascii="Arial" w:hAnsi="Arial" w:cs="Arial"/>
        </w:rPr>
      </w:pPr>
      <w:r w:rsidRPr="00CC1986">
        <w:rPr>
          <w:rStyle w:val="Hyperlink"/>
          <w:rFonts w:ascii="Arial" w:hAnsi="Arial" w:cs="Arial"/>
        </w:rPr>
        <w:t xml:space="preserve"> </w:t>
      </w:r>
    </w:p>
    <w:p w14:paraId="3543BE2F" w14:textId="77777777" w:rsidR="00123158" w:rsidRPr="00616A33" w:rsidRDefault="00123158" w:rsidP="00123158">
      <w:pPr>
        <w:pStyle w:val="Listenabsatz"/>
        <w:spacing w:after="0"/>
        <w:ind w:left="357"/>
        <w:jc w:val="both"/>
        <w:rPr>
          <w:rFonts w:ascii="Arial" w:hAnsi="Arial" w:cs="Arial"/>
          <w:b/>
          <w:iCs/>
        </w:rPr>
      </w:pPr>
      <w:r w:rsidRPr="00656EA9">
        <w:rPr>
          <w:rFonts w:ascii="Arial" w:hAnsi="Arial" w:cs="Arial"/>
          <w:b/>
          <w:iCs/>
        </w:rPr>
        <w:t>Fathom Analytics</w:t>
      </w:r>
    </w:p>
    <w:p w14:paraId="02E3DCAE" w14:textId="77777777" w:rsidR="00123158" w:rsidRDefault="00123158" w:rsidP="00123158">
      <w:pPr>
        <w:pStyle w:val="Listenabsatz"/>
        <w:spacing w:after="0"/>
        <w:ind w:left="357"/>
        <w:jc w:val="both"/>
        <w:rPr>
          <w:rFonts w:ascii="Arial" w:hAnsi="Arial" w:cs="Arial"/>
        </w:rPr>
      </w:pPr>
      <w:r w:rsidRPr="003F05C8">
        <w:rPr>
          <w:rFonts w:ascii="Arial" w:hAnsi="Arial" w:cs="Arial"/>
        </w:rPr>
        <w:t xml:space="preserve">Fathom Analytics is analytics service provided by </w:t>
      </w:r>
      <w:proofErr w:type="spellStart"/>
      <w:r w:rsidRPr="003F05C8">
        <w:rPr>
          <w:rFonts w:ascii="Arial" w:hAnsi="Arial" w:cs="Arial"/>
        </w:rPr>
        <w:t>Conva</w:t>
      </w:r>
      <w:proofErr w:type="spellEnd"/>
      <w:r w:rsidRPr="003F05C8">
        <w:rPr>
          <w:rFonts w:ascii="Arial" w:hAnsi="Arial" w:cs="Arial"/>
        </w:rPr>
        <w:t xml:space="preserve"> Ventures Inc. You can find their Privacy Policy here: </w:t>
      </w:r>
      <w:hyperlink r:id="rId71" w:history="1">
        <w:r w:rsidRPr="002C3F44">
          <w:rPr>
            <w:rStyle w:val="Hyperlink"/>
            <w:rFonts w:ascii="Arial" w:hAnsi="Arial" w:cs="Arial"/>
          </w:rPr>
          <w:t>https://usefathom.com/privacy/</w:t>
        </w:r>
      </w:hyperlink>
      <w:r>
        <w:rPr>
          <w:rFonts w:ascii="Arial" w:hAnsi="Arial" w:cs="Arial"/>
        </w:rPr>
        <w:t xml:space="preserve"> </w:t>
      </w:r>
      <w:hyperlink r:id="rId72" w:history="1"/>
    </w:p>
    <w:p w14:paraId="7A95BD40" w14:textId="77777777" w:rsidR="00123158" w:rsidRPr="00CC1986" w:rsidRDefault="00123158" w:rsidP="00123158">
      <w:pPr>
        <w:pStyle w:val="Listenabsatz"/>
        <w:spacing w:after="0"/>
        <w:ind w:left="357"/>
        <w:jc w:val="both"/>
        <w:rPr>
          <w:rFonts w:ascii="Arial" w:hAnsi="Arial" w:cs="Arial"/>
        </w:rPr>
      </w:pPr>
      <w:r w:rsidRPr="00656EA9">
        <w:rPr>
          <w:rFonts w:ascii="Arial" w:hAnsi="Arial" w:cs="Arial"/>
        </w:rPr>
        <w:t xml:space="preserve"> </w:t>
      </w:r>
    </w:p>
    <w:p w14:paraId="5D8A2960" w14:textId="77777777" w:rsidR="00123158" w:rsidRPr="00616A33" w:rsidRDefault="00123158" w:rsidP="00123158">
      <w:pPr>
        <w:pStyle w:val="Listenabsatz"/>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186232A7" w14:textId="77777777" w:rsidR="00123158" w:rsidRPr="00CC1986" w:rsidRDefault="00123158" w:rsidP="00123158">
      <w:pPr>
        <w:spacing w:after="0"/>
        <w:ind w:left="357"/>
        <w:jc w:val="both"/>
        <w:rPr>
          <w:rFonts w:ascii="Arial" w:hAnsi="Arial" w:cs="Arial"/>
        </w:rPr>
      </w:pPr>
      <w:proofErr w:type="spellStart"/>
      <w:r w:rsidRPr="00CC1986">
        <w:rPr>
          <w:rFonts w:ascii="Arial" w:hAnsi="Arial" w:cs="Arial"/>
        </w:rPr>
        <w:lastRenderedPageBreak/>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73" w:history="1">
        <w:r w:rsidRPr="002C3F44">
          <w:rPr>
            <w:rStyle w:val="Hyperlink"/>
            <w:rFonts w:ascii="Arial" w:hAnsi="Arial" w:cs="Arial"/>
          </w:rPr>
          <w:t>https://matomo.org/privacy-policy</w:t>
        </w:r>
      </w:hyperlink>
      <w:r>
        <w:rPr>
          <w:rFonts w:ascii="Arial" w:hAnsi="Arial" w:cs="Arial"/>
        </w:rPr>
        <w:t xml:space="preserve"> </w:t>
      </w:r>
      <w:hyperlink r:id="rId74"/>
    </w:p>
    <w:p w14:paraId="0A3DDDEE" w14:textId="77777777" w:rsidR="00123158" w:rsidRPr="00CC1986" w:rsidRDefault="00123158" w:rsidP="0012315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2779BDA" w14:textId="77777777" w:rsidR="00123158" w:rsidRPr="00616A33" w:rsidRDefault="00123158" w:rsidP="00123158">
      <w:pPr>
        <w:pStyle w:val="Listenabsatz"/>
        <w:spacing w:after="0"/>
        <w:ind w:left="357"/>
        <w:jc w:val="both"/>
        <w:rPr>
          <w:rFonts w:ascii="Arial" w:hAnsi="Arial" w:cs="Arial"/>
          <w:b/>
          <w:iCs/>
        </w:rPr>
      </w:pPr>
      <w:proofErr w:type="spellStart"/>
      <w:r w:rsidRPr="00616A33">
        <w:rPr>
          <w:rFonts w:ascii="Arial" w:hAnsi="Arial" w:cs="Arial"/>
          <w:b/>
          <w:iCs/>
        </w:rPr>
        <w:t>Clicky</w:t>
      </w:r>
      <w:proofErr w:type="spellEnd"/>
    </w:p>
    <w:p w14:paraId="41A2AA00" w14:textId="77777777" w:rsidR="00123158" w:rsidRPr="00CC1986" w:rsidRDefault="00123158" w:rsidP="00123158">
      <w:pPr>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75" w:history="1">
        <w:r w:rsidRPr="002C3F44">
          <w:rPr>
            <w:rStyle w:val="Hyperlink"/>
            <w:rFonts w:ascii="Arial" w:hAnsi="Arial" w:cs="Arial"/>
          </w:rPr>
          <w:t>https://clicky.com/terms</w:t>
        </w:r>
      </w:hyperlink>
      <w:r>
        <w:rPr>
          <w:rFonts w:ascii="Arial" w:hAnsi="Arial" w:cs="Arial"/>
        </w:rPr>
        <w:t xml:space="preserve"> </w:t>
      </w:r>
      <w:hyperlink r:id="rId76"/>
    </w:p>
    <w:p w14:paraId="18609780" w14:textId="77777777" w:rsidR="00123158" w:rsidRPr="00CC1986" w:rsidRDefault="00123158" w:rsidP="00123158">
      <w:pPr>
        <w:spacing w:after="0"/>
        <w:ind w:left="357"/>
        <w:jc w:val="both"/>
        <w:rPr>
          <w:rFonts w:ascii="Arial" w:hAnsi="Arial" w:cs="Arial"/>
        </w:rPr>
      </w:pPr>
      <w:r w:rsidRPr="00CC1986">
        <w:rPr>
          <w:rFonts w:ascii="Arial" w:hAnsi="Arial" w:cs="Arial"/>
        </w:rPr>
        <w:t xml:space="preserve"> </w:t>
      </w:r>
    </w:p>
    <w:p w14:paraId="4CA0B748" w14:textId="77777777" w:rsidR="00123158" w:rsidRPr="00616A33" w:rsidRDefault="00123158" w:rsidP="00123158">
      <w:pPr>
        <w:pStyle w:val="Listenabsatz"/>
        <w:spacing w:after="0"/>
        <w:ind w:left="357"/>
        <w:jc w:val="both"/>
        <w:rPr>
          <w:rFonts w:ascii="Arial" w:hAnsi="Arial" w:cs="Arial"/>
          <w:b/>
          <w:iCs/>
        </w:rPr>
      </w:pPr>
      <w:r>
        <w:rPr>
          <w:rFonts w:ascii="Arial" w:hAnsi="Arial" w:cs="Arial"/>
          <w:b/>
        </w:rPr>
        <w:t>Cloudflare analytics</w:t>
      </w:r>
    </w:p>
    <w:p w14:paraId="4CA41E52" w14:textId="77777777" w:rsidR="00123158" w:rsidRPr="00CC1986" w:rsidRDefault="00123158" w:rsidP="00123158">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77" w:history="1">
        <w:r w:rsidRPr="002C3F44">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hyperlink r:id="rId78" w:history="1"/>
    </w:p>
    <w:p w14:paraId="4F2C0F79" w14:textId="77777777" w:rsidR="00123158" w:rsidRPr="006F18A8" w:rsidRDefault="00123158" w:rsidP="00123158">
      <w:pPr>
        <w:spacing w:after="0"/>
        <w:ind w:left="357"/>
        <w:jc w:val="both"/>
        <w:rPr>
          <w:rFonts w:ascii="Arial" w:hAnsi="Arial" w:cs="Arial"/>
        </w:rPr>
      </w:pPr>
      <w:r w:rsidRPr="00CC1986">
        <w:rPr>
          <w:rFonts w:ascii="Arial" w:hAnsi="Arial" w:cs="Arial"/>
        </w:rPr>
        <w:t xml:space="preserve"> </w:t>
      </w:r>
    </w:p>
    <w:p w14:paraId="685A6D12" w14:textId="77777777" w:rsidR="00123158" w:rsidRDefault="00123158" w:rsidP="00123158">
      <w:pPr>
        <w:spacing w:after="0"/>
        <w:ind w:left="357"/>
        <w:jc w:val="both"/>
        <w:rPr>
          <w:rFonts w:ascii="Arial" w:hAnsi="Arial" w:cs="Arial"/>
          <w:b/>
          <w:iCs/>
        </w:rPr>
      </w:pPr>
      <w:r w:rsidRPr="004A34D8">
        <w:rPr>
          <w:rFonts w:ascii="Arial" w:hAnsi="Arial" w:cs="Arial"/>
          <w:b/>
          <w:iCs/>
        </w:rPr>
        <w:t>Segment.io</w:t>
      </w:r>
    </w:p>
    <w:p w14:paraId="70173CC1" w14:textId="77777777" w:rsidR="00123158" w:rsidRPr="00FD0719" w:rsidRDefault="00123158" w:rsidP="00123158">
      <w:pPr>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79" w:history="1">
        <w:r w:rsidRPr="002C3F44">
          <w:rPr>
            <w:rStyle w:val="Hyperlink"/>
            <w:rFonts w:ascii="Arial" w:hAnsi="Arial" w:cs="Arial"/>
          </w:rPr>
          <w:t>https://segment.com/legal/privacy/</w:t>
        </w:r>
      </w:hyperlink>
      <w:r w:rsidRPr="00FD0719">
        <w:rPr>
          <w:rFonts w:ascii="Arial" w:hAnsi="Arial" w:cs="Arial"/>
        </w:rPr>
        <w:t>.</w:t>
      </w:r>
      <w:hyperlink r:id="rId80" w:history="1"/>
    </w:p>
    <w:p w14:paraId="4682A38F" w14:textId="77777777" w:rsidR="00123158" w:rsidRPr="00CC1986" w:rsidRDefault="00123158" w:rsidP="0012315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CC99113" w14:textId="77777777" w:rsidR="00123158" w:rsidRPr="00616A33" w:rsidRDefault="00123158" w:rsidP="00123158">
      <w:pPr>
        <w:pStyle w:val="Listenabsatz"/>
        <w:spacing w:after="0"/>
        <w:ind w:left="357"/>
        <w:jc w:val="both"/>
        <w:rPr>
          <w:rFonts w:ascii="Arial" w:hAnsi="Arial" w:cs="Arial"/>
          <w:b/>
          <w:iCs/>
        </w:rPr>
      </w:pPr>
      <w:proofErr w:type="spellStart"/>
      <w:r w:rsidRPr="00616A33">
        <w:rPr>
          <w:rFonts w:ascii="Arial" w:hAnsi="Arial" w:cs="Arial"/>
          <w:b/>
          <w:iCs/>
        </w:rPr>
        <w:t>Statcounter</w:t>
      </w:r>
      <w:proofErr w:type="spellEnd"/>
    </w:p>
    <w:p w14:paraId="7BCF3D7F" w14:textId="77777777" w:rsidR="00123158" w:rsidRPr="00CC1986" w:rsidRDefault="00123158" w:rsidP="00123158">
      <w:pPr>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81" w:history="1">
        <w:r w:rsidRPr="002C3F44">
          <w:rPr>
            <w:rStyle w:val="Hyperlink"/>
            <w:rFonts w:ascii="Arial" w:hAnsi="Arial" w:cs="Arial"/>
          </w:rPr>
          <w:t>https://statcounter.com/about/legal/</w:t>
        </w:r>
      </w:hyperlink>
      <w:r>
        <w:rPr>
          <w:rFonts w:ascii="Arial" w:hAnsi="Arial" w:cs="Arial"/>
        </w:rPr>
        <w:t xml:space="preserve"> </w:t>
      </w:r>
      <w:hyperlink r:id="rId82"/>
    </w:p>
    <w:p w14:paraId="587728CC" w14:textId="77777777" w:rsidR="00123158" w:rsidRPr="00CC1986" w:rsidRDefault="00123158" w:rsidP="0012315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E64F718" w14:textId="77777777" w:rsidR="00123158" w:rsidRPr="00123158" w:rsidRDefault="00123158" w:rsidP="00123158">
      <w:pPr>
        <w:pStyle w:val="Listenabsatz"/>
        <w:spacing w:after="0"/>
        <w:ind w:left="357"/>
        <w:jc w:val="both"/>
        <w:rPr>
          <w:rFonts w:ascii="Arial" w:hAnsi="Arial" w:cs="Arial"/>
          <w:b/>
          <w:bCs/>
        </w:rPr>
      </w:pPr>
      <w:r w:rsidRPr="00123158">
        <w:rPr>
          <w:rFonts w:ascii="Arial" w:hAnsi="Arial" w:cs="Arial"/>
          <w:b/>
          <w:bCs/>
        </w:rPr>
        <w:t>Flurry Analytics</w:t>
      </w:r>
    </w:p>
    <w:p w14:paraId="32683D85" w14:textId="77777777" w:rsidR="00123158" w:rsidRDefault="00123158" w:rsidP="00123158">
      <w:pPr>
        <w:spacing w:after="0"/>
        <w:ind w:left="357"/>
        <w:jc w:val="both"/>
        <w:rPr>
          <w:rFonts w:ascii="Arial" w:hAnsi="Arial" w:cs="Arial"/>
        </w:rPr>
      </w:pPr>
      <w:r w:rsidRPr="00CC1986">
        <w:rPr>
          <w:rFonts w:ascii="Arial" w:hAnsi="Arial" w:cs="Arial"/>
        </w:rPr>
        <w:t>Flurry Analytics service is provided by Yahoo! Inc.</w:t>
      </w:r>
    </w:p>
    <w:p w14:paraId="640CDD13" w14:textId="77777777" w:rsidR="00123158" w:rsidRPr="00656EA9" w:rsidRDefault="00123158" w:rsidP="00123158">
      <w:pPr>
        <w:spacing w:after="0"/>
        <w:ind w:left="357"/>
        <w:jc w:val="both"/>
        <w:rPr>
          <w:rFonts w:ascii="Arial" w:hAnsi="Arial" w:cs="Arial"/>
        </w:rPr>
      </w:pPr>
      <w:r w:rsidRPr="00656EA9">
        <w:rPr>
          <w:rFonts w:ascii="Arial" w:hAnsi="Arial" w:cs="Arial"/>
        </w:rPr>
        <w:t xml:space="preserve"> </w:t>
      </w:r>
    </w:p>
    <w:p w14:paraId="5C89FFDC" w14:textId="77777777" w:rsidR="00123158" w:rsidRDefault="00123158" w:rsidP="00123158">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83" w:history="1">
        <w:r w:rsidRPr="002C3F44">
          <w:rPr>
            <w:rStyle w:val="Hyperlink"/>
            <w:rFonts w:ascii="Arial" w:hAnsi="Arial" w:cs="Arial"/>
          </w:rPr>
          <w:t>https://dev.flurry.com/secure/optOut.do</w:t>
        </w:r>
      </w:hyperlink>
      <w:r>
        <w:rPr>
          <w:rFonts w:ascii="Arial" w:hAnsi="Arial" w:cs="Arial"/>
        </w:rPr>
        <w:t xml:space="preserve"> </w:t>
      </w:r>
      <w:hyperlink r:id="rId84"/>
    </w:p>
    <w:p w14:paraId="35299295" w14:textId="77777777" w:rsidR="00123158" w:rsidRPr="00656EA9" w:rsidRDefault="00123158" w:rsidP="00123158">
      <w:pPr>
        <w:spacing w:after="0"/>
        <w:ind w:left="357"/>
        <w:jc w:val="both"/>
        <w:rPr>
          <w:rFonts w:ascii="Arial" w:hAnsi="Arial" w:cs="Arial"/>
        </w:rPr>
      </w:pPr>
      <w:r w:rsidRPr="00656EA9">
        <w:rPr>
          <w:rStyle w:val="Hyperlink"/>
          <w:rFonts w:ascii="Arial" w:hAnsi="Arial" w:cs="Arial"/>
        </w:rPr>
        <w:t xml:space="preserve"> </w:t>
      </w:r>
    </w:p>
    <w:p w14:paraId="16E93B0B" w14:textId="77777777" w:rsidR="00123158" w:rsidRPr="00CC1986" w:rsidRDefault="00123158" w:rsidP="00123158">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85" w:history="1">
        <w:r w:rsidRPr="002C3F44">
          <w:rPr>
            <w:rStyle w:val="Hyperlink"/>
            <w:rFonts w:ascii="Arial" w:hAnsi="Arial" w:cs="Arial"/>
          </w:rPr>
          <w:t>https://policies.yahoo.com/us/en/yahoo/privacy/policy/index.htm</w:t>
        </w:r>
      </w:hyperlink>
      <w:r>
        <w:rPr>
          <w:rFonts w:ascii="Arial" w:hAnsi="Arial" w:cs="Arial"/>
        </w:rPr>
        <w:t xml:space="preserve"> </w:t>
      </w:r>
      <w:hyperlink r:id="rId86"/>
    </w:p>
    <w:p w14:paraId="0C8AD177" w14:textId="77777777" w:rsidR="00123158" w:rsidRPr="00CC1986" w:rsidRDefault="00123158" w:rsidP="0012315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4928C1C" w14:textId="77777777" w:rsidR="00123158" w:rsidRPr="00123158" w:rsidRDefault="00123158" w:rsidP="00123158">
      <w:pPr>
        <w:pStyle w:val="Listenabsatz"/>
        <w:spacing w:after="0"/>
        <w:ind w:left="357"/>
        <w:jc w:val="both"/>
        <w:rPr>
          <w:rFonts w:ascii="Arial" w:hAnsi="Arial" w:cs="Arial"/>
          <w:b/>
          <w:bCs/>
        </w:rPr>
      </w:pPr>
      <w:proofErr w:type="spellStart"/>
      <w:r w:rsidRPr="00123158">
        <w:rPr>
          <w:rFonts w:ascii="Arial" w:hAnsi="Arial" w:cs="Arial"/>
          <w:b/>
          <w:bCs/>
        </w:rPr>
        <w:t>Mixpanel</w:t>
      </w:r>
      <w:proofErr w:type="spellEnd"/>
    </w:p>
    <w:p w14:paraId="4515EBC2" w14:textId="77777777" w:rsidR="00123158" w:rsidRDefault="00123158" w:rsidP="00123158">
      <w:pPr>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7502464B" w14:textId="77777777" w:rsidR="00123158" w:rsidRPr="00656EA9" w:rsidRDefault="00123158" w:rsidP="00123158">
      <w:pPr>
        <w:spacing w:after="0"/>
        <w:ind w:left="357"/>
        <w:jc w:val="both"/>
        <w:rPr>
          <w:rFonts w:ascii="Arial" w:hAnsi="Arial" w:cs="Arial"/>
        </w:rPr>
      </w:pPr>
      <w:r w:rsidRPr="00656EA9">
        <w:rPr>
          <w:rFonts w:ascii="Arial" w:hAnsi="Arial" w:cs="Arial"/>
        </w:rPr>
        <w:t xml:space="preserve"> </w:t>
      </w:r>
    </w:p>
    <w:p w14:paraId="734F9CC2" w14:textId="77777777" w:rsidR="00123158" w:rsidRDefault="00123158" w:rsidP="00123158">
      <w:pPr>
        <w:spacing w:after="0"/>
        <w:ind w:left="357"/>
        <w:jc w:val="both"/>
        <w:rPr>
          <w:rStyle w:val="Hyperlink"/>
          <w:rFonts w:ascii="Arial" w:hAnsi="Arial" w:cs="Arial"/>
        </w:rPr>
      </w:pPr>
      <w:r w:rsidRPr="00CC1986">
        <w:rPr>
          <w:rFonts w:ascii="Arial" w:hAnsi="Arial" w:cs="Arial"/>
        </w:rPr>
        <w:t xml:space="preserve">You can prevent </w:t>
      </w:r>
      <w:proofErr w:type="spellStart"/>
      <w:r w:rsidRPr="00CC1986">
        <w:rPr>
          <w:rFonts w:ascii="Arial" w:hAnsi="Arial" w:cs="Arial"/>
        </w:rPr>
        <w:t>Mixpanel</w:t>
      </w:r>
      <w:proofErr w:type="spellEnd"/>
      <w:r w:rsidRPr="00CC1986">
        <w:rPr>
          <w:rFonts w:ascii="Arial" w:hAnsi="Arial" w:cs="Arial"/>
        </w:rPr>
        <w:t xml:space="preserve"> from using your information for analytics purposes by </w:t>
      </w:r>
      <w:proofErr w:type="gramStart"/>
      <w:r w:rsidRPr="00CC1986">
        <w:rPr>
          <w:rFonts w:ascii="Arial" w:hAnsi="Arial" w:cs="Arial"/>
        </w:rPr>
        <w:t>opting-out</w:t>
      </w:r>
      <w:proofErr w:type="gramEnd"/>
      <w:r w:rsidRPr="00CC1986">
        <w:rPr>
          <w:rFonts w:ascii="Arial" w:hAnsi="Arial" w:cs="Arial"/>
        </w:rPr>
        <w:t xml:space="preserve">. To opt-out of </w:t>
      </w:r>
      <w:proofErr w:type="spellStart"/>
      <w:r w:rsidRPr="00CC1986">
        <w:rPr>
          <w:rFonts w:ascii="Arial" w:hAnsi="Arial" w:cs="Arial"/>
        </w:rPr>
        <w:t>Mixpanel</w:t>
      </w:r>
      <w:proofErr w:type="spellEnd"/>
      <w:r w:rsidRPr="00CC1986">
        <w:rPr>
          <w:rFonts w:ascii="Arial" w:hAnsi="Arial" w:cs="Arial"/>
        </w:rPr>
        <w:t xml:space="preserve"> service, please visit this page: </w:t>
      </w:r>
      <w:hyperlink r:id="rId87" w:history="1">
        <w:r w:rsidRPr="002C3F44">
          <w:rPr>
            <w:rStyle w:val="Hyperlink"/>
            <w:rFonts w:ascii="Arial" w:hAnsi="Arial" w:cs="Arial"/>
          </w:rPr>
          <w:t>https://mixpanel.com/optout/</w:t>
        </w:r>
      </w:hyperlink>
      <w:r>
        <w:rPr>
          <w:rFonts w:ascii="Arial" w:hAnsi="Arial" w:cs="Arial"/>
        </w:rPr>
        <w:t xml:space="preserve"> </w:t>
      </w:r>
      <w:hyperlink r:id="rId88"/>
    </w:p>
    <w:p w14:paraId="503DC5DF" w14:textId="77777777" w:rsidR="00123158" w:rsidRPr="00656EA9" w:rsidRDefault="00123158" w:rsidP="00123158">
      <w:pPr>
        <w:spacing w:after="0"/>
        <w:ind w:left="357"/>
        <w:jc w:val="both"/>
        <w:rPr>
          <w:rFonts w:ascii="Arial" w:hAnsi="Arial" w:cs="Arial"/>
        </w:rPr>
      </w:pPr>
      <w:r w:rsidRPr="00656EA9">
        <w:rPr>
          <w:rStyle w:val="Hyperlink"/>
          <w:rFonts w:ascii="Arial" w:hAnsi="Arial" w:cs="Arial"/>
        </w:rPr>
        <w:t xml:space="preserve"> </w:t>
      </w:r>
    </w:p>
    <w:p w14:paraId="6CDCDE8A" w14:textId="77777777" w:rsidR="00123158" w:rsidRDefault="00123158" w:rsidP="00123158">
      <w:pPr>
        <w:spacing w:after="0"/>
        <w:ind w:left="357"/>
        <w:jc w:val="both"/>
        <w:rPr>
          <w:rStyle w:val="Hyperlink"/>
          <w:rFonts w:ascii="Arial" w:hAnsi="Arial" w:cs="Arial"/>
        </w:rPr>
      </w:pPr>
      <w:r w:rsidRPr="00CC1986">
        <w:rPr>
          <w:rFonts w:ascii="Arial" w:hAnsi="Arial" w:cs="Arial"/>
        </w:rPr>
        <w:t xml:space="preserve">For more information on what type of information </w:t>
      </w:r>
      <w:proofErr w:type="spellStart"/>
      <w:r w:rsidRPr="00CC1986">
        <w:rPr>
          <w:rFonts w:ascii="Arial" w:hAnsi="Arial" w:cs="Arial"/>
        </w:rPr>
        <w:t>Mixpanel</w:t>
      </w:r>
      <w:proofErr w:type="spellEnd"/>
      <w:r w:rsidRPr="00CC1986">
        <w:rPr>
          <w:rFonts w:ascii="Arial" w:hAnsi="Arial" w:cs="Arial"/>
        </w:rPr>
        <w:t xml:space="preserve"> collects, please visit the Terms of Use page of </w:t>
      </w:r>
      <w:proofErr w:type="spellStart"/>
      <w:r w:rsidRPr="00CC1986">
        <w:rPr>
          <w:rFonts w:ascii="Arial" w:hAnsi="Arial" w:cs="Arial"/>
        </w:rPr>
        <w:t>Mixpanel</w:t>
      </w:r>
      <w:proofErr w:type="spellEnd"/>
      <w:r w:rsidRPr="00CC1986">
        <w:rPr>
          <w:rFonts w:ascii="Arial" w:hAnsi="Arial" w:cs="Arial"/>
        </w:rPr>
        <w:t xml:space="preserve">: </w:t>
      </w:r>
      <w:hyperlink r:id="rId89" w:history="1">
        <w:r w:rsidRPr="002C3F44">
          <w:rPr>
            <w:rStyle w:val="Hyperlink"/>
            <w:rFonts w:ascii="Arial" w:hAnsi="Arial" w:cs="Arial"/>
          </w:rPr>
          <w:t>https://mixpanel.com/terms/</w:t>
        </w:r>
      </w:hyperlink>
      <w:r>
        <w:rPr>
          <w:rFonts w:ascii="Arial" w:hAnsi="Arial" w:cs="Arial"/>
        </w:rPr>
        <w:t xml:space="preserve"> </w:t>
      </w:r>
      <w:hyperlink r:id="rId90"/>
    </w:p>
    <w:p w14:paraId="70524EDD" w14:textId="77777777" w:rsidR="00123158" w:rsidRPr="00656EA9" w:rsidRDefault="00123158" w:rsidP="00123158">
      <w:pPr>
        <w:spacing w:after="0"/>
        <w:ind w:left="357"/>
        <w:jc w:val="both"/>
        <w:rPr>
          <w:rFonts w:ascii="Arial" w:hAnsi="Arial" w:cs="Arial"/>
        </w:rPr>
      </w:pPr>
      <w:r w:rsidRPr="00656EA9">
        <w:rPr>
          <w:rStyle w:val="Hyperlink"/>
          <w:rFonts w:ascii="Arial" w:hAnsi="Arial" w:cs="Arial"/>
        </w:rPr>
        <w:t xml:space="preserve"> </w:t>
      </w:r>
    </w:p>
    <w:p w14:paraId="20A86282" w14:textId="77777777" w:rsidR="00123158" w:rsidRPr="00123158" w:rsidRDefault="00123158" w:rsidP="00123158">
      <w:pPr>
        <w:pStyle w:val="Listenabsatz"/>
        <w:spacing w:after="0"/>
        <w:ind w:left="357"/>
        <w:jc w:val="both"/>
        <w:rPr>
          <w:rFonts w:ascii="Arial" w:hAnsi="Arial" w:cs="Arial"/>
          <w:b/>
          <w:bCs/>
        </w:rPr>
      </w:pPr>
      <w:r w:rsidRPr="00123158">
        <w:rPr>
          <w:rFonts w:ascii="Arial" w:hAnsi="Arial" w:cs="Arial"/>
          <w:b/>
          <w:bCs/>
        </w:rPr>
        <w:t>Unity Analytics</w:t>
      </w:r>
    </w:p>
    <w:p w14:paraId="76D7D031" w14:textId="77777777" w:rsidR="00123158" w:rsidRDefault="00123158" w:rsidP="00123158">
      <w:pPr>
        <w:spacing w:after="0"/>
        <w:ind w:left="357"/>
        <w:jc w:val="both"/>
        <w:rPr>
          <w:rFonts w:ascii="Arial" w:hAnsi="Arial" w:cs="Arial"/>
        </w:rPr>
      </w:pPr>
      <w:r w:rsidRPr="00CC1986">
        <w:rPr>
          <w:rFonts w:ascii="Arial" w:hAnsi="Arial" w:cs="Arial"/>
        </w:rPr>
        <w:t>Unity Analytics is provided by Unity Technologies.</w:t>
      </w:r>
    </w:p>
    <w:p w14:paraId="505AE621" w14:textId="77777777" w:rsidR="00123158" w:rsidRPr="00656EA9" w:rsidRDefault="00123158" w:rsidP="00123158">
      <w:pPr>
        <w:spacing w:after="0"/>
        <w:ind w:left="357"/>
        <w:jc w:val="both"/>
        <w:rPr>
          <w:rFonts w:ascii="Arial" w:hAnsi="Arial" w:cs="Arial"/>
        </w:rPr>
      </w:pPr>
      <w:r w:rsidRPr="00656EA9">
        <w:rPr>
          <w:rFonts w:ascii="Arial" w:hAnsi="Arial" w:cs="Arial"/>
        </w:rPr>
        <w:t xml:space="preserve"> </w:t>
      </w:r>
    </w:p>
    <w:p w14:paraId="4A3B636B" w14:textId="77777777" w:rsidR="00123158" w:rsidRPr="00CC1986" w:rsidRDefault="00123158" w:rsidP="00123158">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91" w:history="1">
        <w:r w:rsidRPr="002C3F44">
          <w:rPr>
            <w:rStyle w:val="Hyperlink"/>
            <w:rFonts w:ascii="Arial" w:hAnsi="Arial" w:cs="Arial"/>
          </w:rPr>
          <w:t>https://unity3d.com/legal/privacy-policy</w:t>
        </w:r>
      </w:hyperlink>
      <w:r>
        <w:rPr>
          <w:rFonts w:ascii="Arial" w:hAnsi="Arial" w:cs="Arial"/>
        </w:rPr>
        <w:t xml:space="preserve"> </w:t>
      </w:r>
      <w:hyperlink r:id="rId92" w:history="1"/>
    </w:p>
    <w:p w14:paraId="6361DB22" w14:textId="77777777" w:rsidR="00123158" w:rsidRPr="00CC1986" w:rsidRDefault="00123158" w:rsidP="00123158">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3C208A55" w14:textId="77777777" w:rsidR="00123158" w:rsidRPr="00123158" w:rsidRDefault="00123158" w:rsidP="00123158">
      <w:pPr>
        <w:pStyle w:val="Listenabsatz"/>
        <w:spacing w:after="0"/>
        <w:ind w:left="357"/>
        <w:jc w:val="both"/>
        <w:rPr>
          <w:rFonts w:ascii="Arial" w:hAnsi="Arial" w:cs="Arial"/>
          <w:b/>
          <w:bCs/>
        </w:rPr>
      </w:pPr>
      <w:r w:rsidRPr="00123158">
        <w:rPr>
          <w:rFonts w:ascii="Arial" w:hAnsi="Arial" w:cs="Arial"/>
          <w:b/>
          <w:bCs/>
        </w:rPr>
        <w:lastRenderedPageBreak/>
        <w:t>Ackee</w:t>
      </w:r>
    </w:p>
    <w:p w14:paraId="4767B6B2" w14:textId="77777777" w:rsidR="00123158" w:rsidRDefault="00123158" w:rsidP="00123158">
      <w:pPr>
        <w:spacing w:after="0"/>
        <w:ind w:left="357"/>
        <w:jc w:val="both"/>
        <w:rPr>
          <w:rFonts w:ascii="Arial" w:hAnsi="Arial" w:cs="Arial"/>
        </w:rPr>
      </w:pPr>
      <w:r>
        <w:rPr>
          <w:rFonts w:ascii="Arial" w:hAnsi="Arial" w:cs="Arial"/>
        </w:rPr>
        <w:t>Ackee is a web traffic analysis tool</w:t>
      </w:r>
    </w:p>
    <w:p w14:paraId="70D8A001" w14:textId="77777777" w:rsidR="00123158" w:rsidRPr="00656EA9" w:rsidRDefault="00123158" w:rsidP="00123158">
      <w:pPr>
        <w:spacing w:after="0"/>
        <w:ind w:left="357"/>
        <w:jc w:val="both"/>
        <w:rPr>
          <w:rFonts w:ascii="Arial" w:hAnsi="Arial" w:cs="Arial"/>
        </w:rPr>
      </w:pPr>
      <w:r w:rsidRPr="00656EA9">
        <w:rPr>
          <w:rFonts w:ascii="Arial" w:hAnsi="Arial" w:cs="Arial"/>
        </w:rPr>
        <w:t xml:space="preserve"> </w:t>
      </w:r>
    </w:p>
    <w:p w14:paraId="417F424C" w14:textId="77777777" w:rsidR="00123158" w:rsidRDefault="00123158" w:rsidP="00123158">
      <w:pPr>
        <w:spacing w:after="0"/>
        <w:ind w:left="357"/>
        <w:jc w:val="both"/>
      </w:pPr>
      <w:r w:rsidRPr="00CC1986">
        <w:rPr>
          <w:rFonts w:ascii="Arial" w:hAnsi="Arial" w:cs="Arial"/>
        </w:rPr>
        <w:t xml:space="preserve">For more information on what type of information Ackee collects, please visit their Terms of Service page: </w:t>
      </w:r>
      <w:hyperlink r:id="rId93" w:history="1">
        <w:r w:rsidRPr="002C3F44">
          <w:rPr>
            <w:rStyle w:val="Hyperlink"/>
            <w:rFonts w:ascii="Arial" w:hAnsi="Arial" w:cs="Arial"/>
          </w:rPr>
          <w:t>https://electerious.com/terms_of_service.html</w:t>
        </w:r>
      </w:hyperlink>
      <w:r>
        <w:rPr>
          <w:rFonts w:ascii="Arial" w:hAnsi="Arial" w:cs="Arial"/>
        </w:rPr>
        <w:t xml:space="preserve"> </w:t>
      </w:r>
      <w:hyperlink r:id="rId94" w:history="1"/>
    </w:p>
    <w:p w14:paraId="4A1F21DE" w14:textId="77777777" w:rsidR="00123158" w:rsidRPr="00CC1986" w:rsidRDefault="00123158" w:rsidP="00123158">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27632DB2" w14:textId="77777777" w:rsidR="00123158" w:rsidRPr="001E6469" w:rsidRDefault="00123158" w:rsidP="00723E27">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22DCDCA8" w14:textId="77777777" w:rsidR="00123158" w:rsidRPr="006D5981"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0E09EE74" w14:textId="77777777" w:rsidR="00123158" w:rsidRPr="00A678E5" w:rsidRDefault="00123158" w:rsidP="00123158">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2E0D8E51" w14:textId="77777777" w:rsidR="00123158" w:rsidRDefault="00123158" w:rsidP="00123158">
      <w:pPr>
        <w:pStyle w:val="Listenabsatz"/>
        <w:spacing w:after="0"/>
        <w:ind w:left="357"/>
        <w:jc w:val="both"/>
        <w:rPr>
          <w:rFonts w:ascii="Arial" w:hAnsi="Arial" w:cs="Arial"/>
          <w:b/>
          <w:bCs/>
        </w:rPr>
      </w:pPr>
      <w:r>
        <w:rPr>
          <w:rFonts w:ascii="Arial" w:hAnsi="Arial" w:cs="Arial"/>
          <w:b/>
          <w:bCs/>
        </w:rPr>
        <w:t xml:space="preserve"> </w:t>
      </w:r>
    </w:p>
    <w:p w14:paraId="5919796A"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b/>
          <w:bCs/>
        </w:rPr>
        <w:t>GitHub</w:t>
      </w:r>
    </w:p>
    <w:p w14:paraId="4153B5FE"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4379ACFC"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GitHub is provided by GitHub, Inc.</w:t>
      </w:r>
    </w:p>
    <w:p w14:paraId="2DEE25FA"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2433A6E9"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6C97103C"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7A56B498" w14:textId="77777777" w:rsidR="00123158" w:rsidRPr="00683981" w:rsidRDefault="00123158" w:rsidP="00123158">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95" w:history="1">
        <w:r w:rsidRPr="00F1523E">
          <w:rPr>
            <w:rStyle w:val="Hyperlink"/>
            <w:rFonts w:ascii="Arial" w:eastAsia="Times New Roman" w:hAnsi="Arial" w:cs="Arial"/>
          </w:rPr>
          <w:t>https://help.github.com/en/articles/github-privacy-statement.</w:t>
        </w:r>
      </w:hyperlink>
    </w:p>
    <w:p w14:paraId="6B5B3383" w14:textId="77777777" w:rsidR="00123158" w:rsidRDefault="00123158" w:rsidP="00123158">
      <w:pPr>
        <w:pStyle w:val="Listenabsatz"/>
        <w:spacing w:after="0"/>
        <w:ind w:left="357"/>
        <w:jc w:val="both"/>
        <w:rPr>
          <w:rFonts w:ascii="Arial" w:hAnsi="Arial" w:cs="Arial"/>
          <w:b/>
          <w:bCs/>
        </w:rPr>
      </w:pPr>
      <w:r>
        <w:rPr>
          <w:rFonts w:ascii="Arial" w:hAnsi="Arial" w:cs="Arial"/>
          <w:b/>
          <w:bCs/>
        </w:rPr>
        <w:t xml:space="preserve"> </w:t>
      </w:r>
    </w:p>
    <w:p w14:paraId="24D41204" w14:textId="77777777" w:rsidR="00123158" w:rsidRPr="00E0573B" w:rsidRDefault="00123158" w:rsidP="00123158">
      <w:pPr>
        <w:pStyle w:val="Listenabsatz"/>
        <w:spacing w:after="0"/>
        <w:ind w:left="357"/>
        <w:jc w:val="both"/>
        <w:rPr>
          <w:rFonts w:ascii="Arial" w:hAnsi="Arial" w:cs="Arial"/>
          <w:b/>
          <w:bCs/>
        </w:rPr>
      </w:pPr>
      <w:r w:rsidRPr="00E0573B">
        <w:rPr>
          <w:rFonts w:ascii="Arial" w:hAnsi="Arial" w:cs="Arial"/>
          <w:b/>
          <w:bCs/>
        </w:rPr>
        <w:t>GitLab CI/CD</w:t>
      </w:r>
    </w:p>
    <w:p w14:paraId="76C3ECCE"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b/>
          <w:bCs/>
        </w:rPr>
        <w:t xml:space="preserve"> </w:t>
      </w:r>
    </w:p>
    <w:p w14:paraId="5560945E"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GitLab CI/CD is provided by GitLab, Inc.</w:t>
      </w:r>
    </w:p>
    <w:p w14:paraId="7528CBF6"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b/>
          <w:bCs/>
        </w:rPr>
        <w:t xml:space="preserve"> </w:t>
      </w:r>
    </w:p>
    <w:p w14:paraId="39259933"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727304AD"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4187682B"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w:t>
      </w:r>
      <w:proofErr w:type="gramStart"/>
      <w:r w:rsidRPr="00E0573B">
        <w:rPr>
          <w:rFonts w:ascii="Arial" w:hAnsi="Arial" w:cs="Arial"/>
        </w:rPr>
        <w:t>every day</w:t>
      </w:r>
      <w:proofErr w:type="gramEnd"/>
      <w:r w:rsidRPr="00E0573B">
        <w:rPr>
          <w:rFonts w:ascii="Arial" w:hAnsi="Arial" w:cs="Arial"/>
        </w:rPr>
        <w:t xml:space="preserve"> deployment of production. </w:t>
      </w:r>
    </w:p>
    <w:p w14:paraId="02B41543"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51A0646F" w14:textId="77777777" w:rsidR="00123158" w:rsidRPr="005679D7" w:rsidRDefault="00123158" w:rsidP="00123158">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96" w:history="1">
        <w:r w:rsidRPr="002C3F44">
          <w:rPr>
            <w:rStyle w:val="Hyperlink"/>
            <w:rFonts w:ascii="Arial" w:hAnsi="Arial" w:cs="Arial"/>
          </w:rPr>
          <w:t>https://about.gitlab.com/privacy/</w:t>
        </w:r>
      </w:hyperlink>
      <w:r w:rsidRPr="00E0573B">
        <w:rPr>
          <w:rFonts w:ascii="Arial" w:hAnsi="Arial" w:cs="Arial"/>
        </w:rPr>
        <w:t>.</w:t>
      </w:r>
      <w:hyperlink r:id="rId97" w:history="1"/>
    </w:p>
    <w:p w14:paraId="1139DFE7" w14:textId="77777777" w:rsidR="00123158" w:rsidRDefault="00123158" w:rsidP="00123158">
      <w:pPr>
        <w:pStyle w:val="Listenabsatz"/>
        <w:spacing w:after="0"/>
        <w:ind w:left="357"/>
        <w:jc w:val="both"/>
        <w:rPr>
          <w:rFonts w:ascii="Arial" w:hAnsi="Arial" w:cs="Arial"/>
          <w:b/>
          <w:bCs/>
        </w:rPr>
      </w:pPr>
      <w:r>
        <w:rPr>
          <w:rFonts w:ascii="Arial" w:hAnsi="Arial" w:cs="Arial"/>
          <w:b/>
          <w:bCs/>
        </w:rPr>
        <w:t xml:space="preserve"> </w:t>
      </w:r>
    </w:p>
    <w:p w14:paraId="744F68C5" w14:textId="77777777" w:rsidR="00123158" w:rsidRPr="00E0573B" w:rsidRDefault="00123158" w:rsidP="00123158">
      <w:pPr>
        <w:pStyle w:val="Listenabsatz"/>
        <w:spacing w:after="0"/>
        <w:ind w:left="357"/>
        <w:jc w:val="both"/>
        <w:rPr>
          <w:rFonts w:ascii="Arial" w:hAnsi="Arial" w:cs="Arial"/>
          <w:b/>
          <w:bCs/>
        </w:rPr>
      </w:pPr>
      <w:r w:rsidRPr="00E0573B">
        <w:rPr>
          <w:rFonts w:ascii="Arial" w:hAnsi="Arial" w:cs="Arial"/>
          <w:b/>
          <w:bCs/>
        </w:rPr>
        <w:t>Travis CI</w:t>
      </w:r>
    </w:p>
    <w:p w14:paraId="25735530"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5497E395"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6202C077"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1E9E804E" w14:textId="77777777" w:rsidR="00123158" w:rsidRPr="00712F6B" w:rsidRDefault="00123158" w:rsidP="00123158">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98" w:history="1">
        <w:r w:rsidRPr="002C3F44">
          <w:rPr>
            <w:rStyle w:val="Hyperlink"/>
            <w:rFonts w:ascii="Arial" w:hAnsi="Arial" w:cs="Arial"/>
          </w:rPr>
          <w:t>https://docs.travis-ci.com/legal/privacy-policy</w:t>
        </w:r>
      </w:hyperlink>
      <w:r w:rsidRPr="00E0573B">
        <w:rPr>
          <w:rFonts w:ascii="Arial" w:hAnsi="Arial" w:cs="Arial"/>
        </w:rPr>
        <w:t>.</w:t>
      </w:r>
      <w:hyperlink r:id="rId99" w:history="1"/>
    </w:p>
    <w:p w14:paraId="41ACF977" w14:textId="77777777" w:rsidR="00123158" w:rsidRDefault="00123158" w:rsidP="00123158">
      <w:pPr>
        <w:pStyle w:val="Listenabsatz"/>
        <w:spacing w:after="0"/>
        <w:ind w:left="357"/>
        <w:jc w:val="both"/>
        <w:rPr>
          <w:rFonts w:ascii="Arial" w:hAnsi="Arial" w:cs="Arial"/>
          <w:b/>
          <w:bCs/>
        </w:rPr>
      </w:pPr>
      <w:r>
        <w:rPr>
          <w:rFonts w:ascii="Arial" w:hAnsi="Arial" w:cs="Arial"/>
          <w:b/>
          <w:bCs/>
        </w:rPr>
        <w:lastRenderedPageBreak/>
        <w:t xml:space="preserve"> </w:t>
      </w:r>
    </w:p>
    <w:p w14:paraId="23EB2EDC" w14:textId="77777777" w:rsidR="00123158" w:rsidRPr="00E0573B" w:rsidRDefault="00123158" w:rsidP="00123158">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10718597" w14:textId="77777777" w:rsidR="00123158" w:rsidRPr="00E0573B" w:rsidRDefault="00123158" w:rsidP="00123158">
      <w:pPr>
        <w:pStyle w:val="Listenabsatz"/>
        <w:spacing w:after="0"/>
        <w:ind w:left="357"/>
        <w:jc w:val="both"/>
        <w:rPr>
          <w:rFonts w:ascii="Arial" w:hAnsi="Arial" w:cs="Arial"/>
          <w:b/>
          <w:bCs/>
        </w:rPr>
      </w:pPr>
      <w:r w:rsidRPr="00E0573B">
        <w:rPr>
          <w:rFonts w:ascii="Arial" w:hAnsi="Arial" w:cs="Arial"/>
          <w:b/>
          <w:bCs/>
        </w:rPr>
        <w:t xml:space="preserve"> </w:t>
      </w:r>
    </w:p>
    <w:p w14:paraId="6E1EB942" w14:textId="77777777" w:rsidR="00123158" w:rsidRPr="00E0573B" w:rsidRDefault="00123158" w:rsidP="00123158">
      <w:pPr>
        <w:pStyle w:val="Listenabsatz"/>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2BB61D27"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04892488" w14:textId="77777777" w:rsidR="00123158" w:rsidRPr="00E0573B" w:rsidRDefault="00123158" w:rsidP="00123158">
      <w:pPr>
        <w:pStyle w:val="Listenabsatz"/>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w:t>
      </w:r>
      <w:proofErr w:type="gramStart"/>
      <w:r w:rsidRPr="00E0573B">
        <w:rPr>
          <w:rFonts w:ascii="Arial" w:hAnsi="Arial" w:cs="Arial"/>
        </w:rPr>
        <w:t>a main focus</w:t>
      </w:r>
      <w:proofErr w:type="gramEnd"/>
      <w:r w:rsidRPr="00E0573B">
        <w:rPr>
          <w:rFonts w:ascii="Arial" w:hAnsi="Arial" w:cs="Arial"/>
        </w:rPr>
        <w:t xml:space="preserve"> on mobile app development (iOS, Android, React Native, Flutter, and so on). </w:t>
      </w:r>
    </w:p>
    <w:p w14:paraId="1C4B3433"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0C1E4440" w14:textId="77777777" w:rsidR="00123158" w:rsidRPr="00712F6B" w:rsidRDefault="00123158" w:rsidP="00123158">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Bitrise</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Bitrise</w:t>
      </w:r>
      <w:proofErr w:type="spellEnd"/>
      <w:r w:rsidRPr="00E0573B">
        <w:rPr>
          <w:rFonts w:ascii="Arial" w:hAnsi="Arial" w:cs="Arial"/>
        </w:rPr>
        <w:t xml:space="preserve"> Privacy Notice page: </w:t>
      </w:r>
      <w:hyperlink r:id="rId100"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002CF5D0" w14:textId="77777777" w:rsidR="00123158" w:rsidRPr="00E0573B" w:rsidRDefault="00123158" w:rsidP="00123158">
      <w:pPr>
        <w:pStyle w:val="Listenabsatz"/>
        <w:spacing w:after="0"/>
        <w:ind w:left="357"/>
        <w:jc w:val="both"/>
        <w:rPr>
          <w:rFonts w:ascii="Arial" w:hAnsi="Arial" w:cs="Arial"/>
        </w:rPr>
      </w:pPr>
      <w:r>
        <w:rPr>
          <w:rFonts w:ascii="Arial" w:hAnsi="Arial" w:cs="Arial"/>
        </w:rPr>
        <w:t xml:space="preserve"> </w:t>
      </w:r>
    </w:p>
    <w:p w14:paraId="57DEE6A1" w14:textId="77777777" w:rsidR="00123158" w:rsidRPr="00E0573B" w:rsidRDefault="00123158" w:rsidP="00123158">
      <w:pPr>
        <w:pStyle w:val="Listenabsatz"/>
        <w:spacing w:after="0"/>
        <w:ind w:left="357"/>
        <w:jc w:val="both"/>
        <w:rPr>
          <w:rFonts w:ascii="Arial" w:hAnsi="Arial" w:cs="Arial"/>
          <w:b/>
          <w:bCs/>
        </w:rPr>
      </w:pPr>
      <w:r w:rsidRPr="00E0573B">
        <w:rPr>
          <w:rFonts w:ascii="Arial" w:hAnsi="Arial" w:cs="Arial"/>
          <w:b/>
          <w:bCs/>
        </w:rPr>
        <w:t>Fastlane</w:t>
      </w:r>
    </w:p>
    <w:p w14:paraId="1D42A5EE" w14:textId="77777777" w:rsidR="00123158" w:rsidRPr="00E0573B" w:rsidRDefault="00123158" w:rsidP="00123158">
      <w:pPr>
        <w:pStyle w:val="Listenabsatz"/>
        <w:spacing w:after="0"/>
        <w:ind w:left="357"/>
        <w:jc w:val="both"/>
        <w:rPr>
          <w:rFonts w:ascii="Arial" w:hAnsi="Arial" w:cs="Arial"/>
          <w:b/>
          <w:bCs/>
        </w:rPr>
      </w:pPr>
      <w:r w:rsidRPr="00E0573B">
        <w:rPr>
          <w:rFonts w:ascii="Arial" w:hAnsi="Arial" w:cs="Arial"/>
          <w:b/>
          <w:bCs/>
        </w:rPr>
        <w:t xml:space="preserve"> </w:t>
      </w:r>
    </w:p>
    <w:p w14:paraId="20E44B7E"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Fastlane is provided by Google, Inc. </w:t>
      </w:r>
    </w:p>
    <w:p w14:paraId="7130E4CE"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7BC6B056"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1067DD0A"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7B977D9B" w14:textId="77777777" w:rsidR="00123158" w:rsidRDefault="00123158" w:rsidP="00123158">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101" w:history="1">
        <w:r w:rsidRPr="002C3F44">
          <w:rPr>
            <w:rStyle w:val="Hyperlink"/>
            <w:rFonts w:ascii="Arial" w:hAnsi="Arial" w:cs="Arial"/>
          </w:rPr>
          <w:t>https://policies.google.com/privacy</w:t>
        </w:r>
      </w:hyperlink>
      <w:r w:rsidRPr="00E0573B">
        <w:rPr>
          <w:rFonts w:ascii="Arial" w:hAnsi="Arial" w:cs="Arial"/>
        </w:rPr>
        <w:t xml:space="preserve">. </w:t>
      </w:r>
      <w:hyperlink r:id="rId102" w:history="1"/>
    </w:p>
    <w:p w14:paraId="7DBA8D41" w14:textId="77777777" w:rsidR="00123158" w:rsidRPr="00E0573B" w:rsidRDefault="00123158" w:rsidP="00123158">
      <w:pPr>
        <w:pStyle w:val="Listenabsatz"/>
        <w:spacing w:after="0"/>
        <w:ind w:left="357"/>
        <w:jc w:val="both"/>
        <w:rPr>
          <w:rFonts w:ascii="Arial" w:hAnsi="Arial" w:cs="Arial"/>
        </w:rPr>
      </w:pPr>
      <w:r>
        <w:rPr>
          <w:rFonts w:ascii="Arial" w:hAnsi="Arial" w:cs="Arial"/>
        </w:rPr>
        <w:t xml:space="preserve"> </w:t>
      </w:r>
    </w:p>
    <w:p w14:paraId="78C9F0D1" w14:textId="77777777" w:rsidR="00123158" w:rsidRPr="00E0573B" w:rsidRDefault="00123158" w:rsidP="00123158">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76288C04"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0C906CAB" w14:textId="77777777" w:rsidR="00123158" w:rsidRPr="00E0573B" w:rsidRDefault="00123158" w:rsidP="00123158">
      <w:pPr>
        <w:pStyle w:val="Listenabsatz"/>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1BA58F4D"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397732C6" w14:textId="77777777" w:rsidR="00123158" w:rsidRDefault="00123158" w:rsidP="00123158">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Codacy</w:t>
      </w:r>
      <w:proofErr w:type="spellEnd"/>
      <w:r w:rsidRPr="00E0573B">
        <w:rPr>
          <w:rFonts w:ascii="Arial" w:hAnsi="Arial" w:cs="Arial"/>
        </w:rPr>
        <w:t xml:space="preserve"> collect for what purpose and how the protection of the data is ensured, please visit </w:t>
      </w:r>
      <w:proofErr w:type="spellStart"/>
      <w:r w:rsidRPr="00E0573B">
        <w:rPr>
          <w:rFonts w:ascii="Arial" w:hAnsi="Arial" w:cs="Arial"/>
        </w:rPr>
        <w:t>Codacy</w:t>
      </w:r>
      <w:proofErr w:type="spellEnd"/>
      <w:r w:rsidRPr="00E0573B">
        <w:rPr>
          <w:rFonts w:ascii="Arial" w:hAnsi="Arial" w:cs="Arial"/>
        </w:rPr>
        <w:t xml:space="preserve"> Privacy Policy page: </w:t>
      </w:r>
      <w:hyperlink r:id="rId103" w:history="1">
        <w:r w:rsidRPr="002C3F44">
          <w:rPr>
            <w:rStyle w:val="Hyperlink"/>
            <w:rFonts w:ascii="Arial" w:hAnsi="Arial" w:cs="Arial"/>
          </w:rPr>
          <w:t>https://www.codacy.com/privacy</w:t>
        </w:r>
      </w:hyperlink>
      <w:r w:rsidRPr="00E0573B">
        <w:rPr>
          <w:rFonts w:ascii="Arial" w:hAnsi="Arial" w:cs="Arial"/>
        </w:rPr>
        <w:t xml:space="preserve">. </w:t>
      </w:r>
      <w:hyperlink r:id="rId104" w:history="1"/>
    </w:p>
    <w:p w14:paraId="2CE39971" w14:textId="77777777" w:rsidR="00123158" w:rsidRPr="00E0573B" w:rsidRDefault="00123158" w:rsidP="00123158">
      <w:pPr>
        <w:pStyle w:val="Listenabsatz"/>
        <w:spacing w:after="0"/>
        <w:ind w:left="357"/>
        <w:jc w:val="both"/>
        <w:rPr>
          <w:rFonts w:ascii="Arial" w:hAnsi="Arial" w:cs="Arial"/>
        </w:rPr>
      </w:pPr>
      <w:r>
        <w:rPr>
          <w:rFonts w:ascii="Arial" w:hAnsi="Arial" w:cs="Arial"/>
        </w:rPr>
        <w:t xml:space="preserve"> </w:t>
      </w:r>
    </w:p>
    <w:p w14:paraId="328250C7" w14:textId="77777777" w:rsidR="00123158" w:rsidRPr="00E0573B" w:rsidRDefault="00123158" w:rsidP="00123158">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4C61BC22"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5C7B3606" w14:textId="77777777" w:rsidR="00123158" w:rsidRPr="00E0573B" w:rsidRDefault="00123158" w:rsidP="00123158">
      <w:pPr>
        <w:pStyle w:val="Listenabsatz"/>
        <w:spacing w:after="0"/>
        <w:ind w:left="357"/>
        <w:jc w:val="both"/>
        <w:rPr>
          <w:rFonts w:ascii="Arial" w:hAnsi="Arial" w:cs="Arial"/>
        </w:rPr>
      </w:pPr>
      <w:proofErr w:type="spellStart"/>
      <w:r w:rsidRPr="00E0573B">
        <w:rPr>
          <w:rFonts w:ascii="Arial" w:hAnsi="Arial" w:cs="Arial"/>
        </w:rPr>
        <w:t>Codecov</w:t>
      </w:r>
      <w:proofErr w:type="spellEnd"/>
      <w:r w:rsidRPr="00E0573B">
        <w:rPr>
          <w:rFonts w:ascii="Arial" w:hAnsi="Arial" w:cs="Arial"/>
        </w:rPr>
        <w:t xml:space="preserve"> provides highly integrated tools to group, merge, archive and compare coverage reports. </w:t>
      </w:r>
    </w:p>
    <w:p w14:paraId="7DD45D91"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57167843"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Codecov</w:t>
      </w:r>
      <w:proofErr w:type="spellEnd"/>
      <w:r w:rsidRPr="00E0573B">
        <w:rPr>
          <w:rFonts w:ascii="Arial" w:hAnsi="Arial" w:cs="Arial"/>
        </w:rPr>
        <w:t xml:space="preserve"> collects for what purpose and how the protection of the data is ensured, please visit their Privacy Policy page: </w:t>
      </w:r>
      <w:hyperlink r:id="rId105" w:history="1">
        <w:r w:rsidRPr="002C3F44">
          <w:rPr>
            <w:rStyle w:val="Hyperlink"/>
            <w:rFonts w:ascii="Arial" w:hAnsi="Arial" w:cs="Arial"/>
          </w:rPr>
          <w:t>https://codecov.io/privacy</w:t>
        </w:r>
      </w:hyperlink>
      <w:r w:rsidRPr="00E0573B">
        <w:rPr>
          <w:rFonts w:ascii="Arial" w:hAnsi="Arial" w:cs="Arial"/>
        </w:rPr>
        <w:t xml:space="preserve">. </w:t>
      </w:r>
      <w:hyperlink r:id="rId106" w:history="1"/>
    </w:p>
    <w:p w14:paraId="14109475" w14:textId="77777777" w:rsidR="00123158" w:rsidRDefault="00123158" w:rsidP="00123158">
      <w:pPr>
        <w:pStyle w:val="Listenabsatz"/>
        <w:spacing w:after="0"/>
        <w:ind w:left="357"/>
        <w:jc w:val="both"/>
        <w:rPr>
          <w:rFonts w:ascii="Arial" w:hAnsi="Arial" w:cs="Arial"/>
          <w:b/>
          <w:bCs/>
        </w:rPr>
      </w:pPr>
      <w:r>
        <w:rPr>
          <w:rFonts w:ascii="Arial" w:hAnsi="Arial" w:cs="Arial"/>
          <w:b/>
          <w:bCs/>
        </w:rPr>
        <w:t xml:space="preserve"> </w:t>
      </w:r>
    </w:p>
    <w:p w14:paraId="5B1C187B" w14:textId="77777777" w:rsidR="00123158" w:rsidRDefault="00123158" w:rsidP="00123158">
      <w:pPr>
        <w:pStyle w:val="Listenabsatz"/>
        <w:spacing w:after="0"/>
        <w:ind w:left="357"/>
        <w:jc w:val="both"/>
        <w:rPr>
          <w:rFonts w:ascii="Arial" w:hAnsi="Arial" w:cs="Arial"/>
          <w:b/>
          <w:bCs/>
        </w:rPr>
      </w:pPr>
      <w:proofErr w:type="spellStart"/>
      <w:r w:rsidRPr="007A00D8">
        <w:rPr>
          <w:rFonts w:ascii="Arial" w:hAnsi="Arial" w:cs="Arial"/>
          <w:b/>
          <w:bCs/>
        </w:rPr>
        <w:t>Codemagic</w:t>
      </w:r>
      <w:proofErr w:type="spellEnd"/>
    </w:p>
    <w:p w14:paraId="5FE40790" w14:textId="77777777" w:rsidR="00123158" w:rsidRPr="007A00D8" w:rsidRDefault="00123158" w:rsidP="00123158">
      <w:pPr>
        <w:pStyle w:val="Listenabsatz"/>
        <w:spacing w:after="0"/>
        <w:ind w:left="357"/>
        <w:jc w:val="both"/>
        <w:rPr>
          <w:rFonts w:ascii="Arial" w:hAnsi="Arial" w:cs="Arial"/>
          <w:b/>
          <w:bCs/>
        </w:rPr>
      </w:pPr>
      <w:r w:rsidRPr="007A00D8">
        <w:rPr>
          <w:rFonts w:ascii="Arial" w:hAnsi="Arial" w:cs="Arial"/>
        </w:rPr>
        <w:t xml:space="preserve"> </w:t>
      </w:r>
    </w:p>
    <w:p w14:paraId="4A031A32" w14:textId="77777777" w:rsidR="00123158" w:rsidRPr="00E0573B" w:rsidRDefault="00123158" w:rsidP="00123158">
      <w:pPr>
        <w:pStyle w:val="Listenabsatz"/>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provided by </w:t>
      </w:r>
      <w:proofErr w:type="spellStart"/>
      <w:r w:rsidRPr="007A00D8">
        <w:rPr>
          <w:rFonts w:ascii="Arial" w:hAnsi="Arial" w:cs="Arial"/>
        </w:rPr>
        <w:t>Nevercode</w:t>
      </w:r>
      <w:proofErr w:type="spellEnd"/>
      <w:r w:rsidRPr="007A00D8">
        <w:rPr>
          <w:rFonts w:ascii="Arial" w:hAnsi="Arial" w:cs="Arial"/>
        </w:rPr>
        <w:t xml:space="preserve"> LTD.</w:t>
      </w:r>
    </w:p>
    <w:p w14:paraId="7410C5CE"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42816147" w14:textId="77777777" w:rsidR="00123158" w:rsidRPr="00E0573B" w:rsidRDefault="00123158" w:rsidP="00123158">
      <w:pPr>
        <w:pStyle w:val="Listenabsatz"/>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the official CI/CD solution dedicated just for Flutter apps.</w:t>
      </w:r>
    </w:p>
    <w:p w14:paraId="787DBAEE"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0A792A02" w14:textId="77777777" w:rsidR="00123158" w:rsidRPr="007A00D8" w:rsidRDefault="00123158" w:rsidP="00123158">
      <w:pPr>
        <w:pStyle w:val="Listenabsatz"/>
        <w:spacing w:after="0"/>
        <w:ind w:left="357"/>
        <w:jc w:val="both"/>
      </w:pPr>
      <w:r w:rsidRPr="00E0573B">
        <w:rPr>
          <w:rFonts w:ascii="Arial" w:hAnsi="Arial" w:cs="Arial"/>
        </w:rPr>
        <w:lastRenderedPageBreak/>
        <w:t xml:space="preserve">For more information on what data </w:t>
      </w:r>
      <w:proofErr w:type="spellStart"/>
      <w:r w:rsidRPr="00E0573B">
        <w:rPr>
          <w:rFonts w:ascii="Arial" w:hAnsi="Arial" w:cs="Arial"/>
        </w:rPr>
        <w:t>Codemagic</w:t>
      </w:r>
      <w:proofErr w:type="spellEnd"/>
      <w:r w:rsidRPr="00E0573B">
        <w:rPr>
          <w:rFonts w:ascii="Arial" w:hAnsi="Arial" w:cs="Arial"/>
        </w:rPr>
        <w:t xml:space="preserve"> collects for what purpose and how the protection of the data is ensured, please visit their Terms and conditions page:</w:t>
      </w:r>
      <w:r w:rsidRPr="007A00D8">
        <w:rPr>
          <w:rFonts w:ascii="Arial" w:hAnsi="Arial" w:cs="Arial"/>
          <w:color w:val="0000FF"/>
          <w:u w:val="single"/>
        </w:rPr>
        <w:t xml:space="preserve"> </w:t>
      </w:r>
      <w:hyperlink r:id="rId107" w:history="1">
        <w:r w:rsidRPr="007A00D8">
          <w:rPr>
            <w:rStyle w:val="Hyperlink"/>
            <w:rFonts w:ascii="Arial" w:hAnsi="Arial" w:cs="Arial"/>
          </w:rPr>
          <w:t>https://codemagic.io/terms/.</w:t>
        </w:r>
      </w:hyperlink>
    </w:p>
    <w:p w14:paraId="654D57C8" w14:textId="77777777" w:rsidR="00123158" w:rsidRDefault="00123158" w:rsidP="00123158">
      <w:pPr>
        <w:pStyle w:val="Listenabsatz"/>
        <w:spacing w:after="0"/>
        <w:ind w:left="357"/>
        <w:jc w:val="both"/>
        <w:rPr>
          <w:rFonts w:ascii="Arial" w:hAnsi="Arial" w:cs="Arial"/>
          <w:b/>
          <w:bCs/>
        </w:rPr>
      </w:pPr>
      <w:r>
        <w:rPr>
          <w:rFonts w:ascii="Arial" w:hAnsi="Arial" w:cs="Arial"/>
          <w:b/>
          <w:bCs/>
        </w:rPr>
        <w:t xml:space="preserve"> </w:t>
      </w:r>
    </w:p>
    <w:p w14:paraId="632D7151" w14:textId="77777777" w:rsidR="00123158" w:rsidRPr="00E0573B" w:rsidRDefault="00123158" w:rsidP="00123158">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61610C36"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631E6103" w14:textId="77777777" w:rsidR="00123158" w:rsidRPr="00E0573B" w:rsidRDefault="00123158" w:rsidP="00123158">
      <w:pPr>
        <w:pStyle w:val="Listenabsatz"/>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w:t>
      </w:r>
      <w:proofErr w:type="gramStart"/>
      <w:r w:rsidRPr="00E0573B">
        <w:rPr>
          <w:rFonts w:ascii="Arial" w:hAnsi="Arial" w:cs="Arial"/>
        </w:rPr>
        <w:t>all of</w:t>
      </w:r>
      <w:proofErr w:type="gramEnd"/>
      <w:r w:rsidRPr="00E0573B">
        <w:rPr>
          <w:rFonts w:ascii="Arial" w:hAnsi="Arial" w:cs="Arial"/>
        </w:rPr>
        <w:t xml:space="preserve"> your multilingual content. </w:t>
      </w:r>
    </w:p>
    <w:p w14:paraId="1F7C916D"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08E3B434"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Crowdin</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Crowdin</w:t>
      </w:r>
      <w:proofErr w:type="spellEnd"/>
      <w:r w:rsidRPr="00E0573B">
        <w:rPr>
          <w:rFonts w:ascii="Arial" w:hAnsi="Arial" w:cs="Arial"/>
        </w:rPr>
        <w:t xml:space="preserve"> Privacy Policy page: </w:t>
      </w:r>
      <w:hyperlink r:id="rId108" w:anchor="16-how-to-contact-us" w:history="1">
        <w:r w:rsidRPr="002C3F44">
          <w:rPr>
            <w:rStyle w:val="Hyperlink"/>
            <w:rFonts w:ascii="Arial" w:hAnsi="Arial" w:cs="Arial"/>
          </w:rPr>
          <w:t>https://crowdin.com/privacy-policy/#16-how-to-contact-us</w:t>
        </w:r>
      </w:hyperlink>
      <w:r w:rsidRPr="00E0573B">
        <w:rPr>
          <w:rFonts w:ascii="Arial" w:hAnsi="Arial" w:cs="Arial"/>
        </w:rPr>
        <w:t xml:space="preserve">. </w:t>
      </w:r>
      <w:hyperlink r:id="rId109" w:anchor="16-how-to-contact-us" w:history="1"/>
    </w:p>
    <w:p w14:paraId="2284EBCF" w14:textId="77777777" w:rsidR="00123158" w:rsidRPr="00E0573B" w:rsidRDefault="00123158" w:rsidP="00123158">
      <w:pPr>
        <w:pStyle w:val="Listenabsatz"/>
        <w:spacing w:after="0"/>
        <w:ind w:left="357"/>
        <w:jc w:val="both"/>
        <w:rPr>
          <w:rFonts w:ascii="Arial" w:hAnsi="Arial" w:cs="Arial"/>
        </w:rPr>
      </w:pPr>
      <w:r>
        <w:rPr>
          <w:rFonts w:ascii="Arial" w:hAnsi="Arial" w:cs="Arial"/>
        </w:rPr>
        <w:t xml:space="preserve"> </w:t>
      </w:r>
    </w:p>
    <w:p w14:paraId="60573186" w14:textId="77777777" w:rsidR="00123158" w:rsidRDefault="00123158" w:rsidP="00123158">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0C13CCE8" w14:textId="77777777" w:rsidR="00123158" w:rsidRPr="00E0573B" w:rsidRDefault="00123158" w:rsidP="00123158">
      <w:pPr>
        <w:pStyle w:val="Listenabsatz"/>
        <w:spacing w:after="0"/>
        <w:ind w:left="357"/>
        <w:jc w:val="both"/>
        <w:rPr>
          <w:rFonts w:ascii="Arial" w:hAnsi="Arial" w:cs="Arial"/>
          <w:b/>
          <w:bCs/>
        </w:rPr>
      </w:pPr>
      <w:r>
        <w:rPr>
          <w:rFonts w:ascii="Arial" w:hAnsi="Arial" w:cs="Arial"/>
          <w:b/>
          <w:bCs/>
        </w:rPr>
        <w:t xml:space="preserve"> </w:t>
      </w:r>
    </w:p>
    <w:p w14:paraId="6EA890FB" w14:textId="77777777" w:rsidR="00123158" w:rsidRPr="00E0573B" w:rsidRDefault="00123158" w:rsidP="00123158">
      <w:pPr>
        <w:pStyle w:val="Listenabsatz"/>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53CEEFEF" w14:textId="77777777" w:rsidR="00123158" w:rsidRPr="00E0573B" w:rsidRDefault="00123158" w:rsidP="00123158">
      <w:pPr>
        <w:pStyle w:val="Listenabsatz"/>
        <w:spacing w:after="0"/>
        <w:ind w:left="357"/>
        <w:jc w:val="both"/>
        <w:rPr>
          <w:rFonts w:ascii="Arial" w:hAnsi="Arial" w:cs="Arial"/>
          <w:b/>
          <w:bCs/>
        </w:rPr>
      </w:pPr>
      <w:r w:rsidRPr="00E0573B">
        <w:rPr>
          <w:rFonts w:ascii="Arial" w:hAnsi="Arial" w:cs="Arial"/>
          <w:b/>
          <w:bCs/>
        </w:rPr>
        <w:t xml:space="preserve"> </w:t>
      </w:r>
    </w:p>
    <w:p w14:paraId="44D77C51" w14:textId="77777777" w:rsidR="00123158" w:rsidRPr="00E0573B" w:rsidRDefault="00123158" w:rsidP="00123158">
      <w:pPr>
        <w:pStyle w:val="Listenabsatz"/>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19C8F6C3"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 </w:t>
      </w:r>
    </w:p>
    <w:p w14:paraId="4DAF4751" w14:textId="77777777" w:rsidR="00123158" w:rsidRPr="00E0573B" w:rsidRDefault="00123158" w:rsidP="00123158">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10" w:history="1">
        <w:r w:rsidRPr="002C3F44">
          <w:rPr>
            <w:rStyle w:val="Hyperlink"/>
            <w:rFonts w:ascii="Arial" w:hAnsi="Arial" w:cs="Arial"/>
          </w:rPr>
          <w:t>https://circleci.com/privacy/</w:t>
        </w:r>
      </w:hyperlink>
      <w:r w:rsidRPr="00E0573B">
        <w:rPr>
          <w:rFonts w:ascii="Arial" w:hAnsi="Arial" w:cs="Arial"/>
        </w:rPr>
        <w:t xml:space="preserve">. </w:t>
      </w:r>
      <w:hyperlink r:id="rId111" w:history="1"/>
    </w:p>
    <w:p w14:paraId="584FDC45" w14:textId="77777777" w:rsidR="00123158" w:rsidRDefault="00123158" w:rsidP="00123158">
      <w:pPr>
        <w:spacing w:after="0"/>
        <w:rPr>
          <w:rFonts w:ascii="Arial" w:hAnsi="Arial" w:cs="Arial"/>
          <w:b/>
          <w:highlight w:val="green"/>
        </w:rPr>
      </w:pPr>
      <w:r>
        <w:rPr>
          <w:rFonts w:ascii="Arial" w:hAnsi="Arial" w:cs="Arial"/>
          <w:b/>
          <w:highlight w:val="green"/>
        </w:rPr>
        <w:t xml:space="preserve"> </w:t>
      </w:r>
    </w:p>
    <w:p w14:paraId="0AC227D9"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557F6F12" w14:textId="77777777" w:rsidR="00123158" w:rsidRPr="00E655A7" w:rsidRDefault="00123158" w:rsidP="0012315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4D4EB12" w14:textId="77777777" w:rsidR="00123158" w:rsidRDefault="00123158" w:rsidP="00123158">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474AC9BC" w14:textId="77777777" w:rsidR="00123158" w:rsidRPr="00FA2261" w:rsidRDefault="00123158" w:rsidP="00123158">
      <w:pPr>
        <w:spacing w:after="0"/>
        <w:jc w:val="both"/>
        <w:rPr>
          <w:rFonts w:ascii="Arial" w:hAnsi="Arial" w:cs="Arial"/>
          <w:lang w:val="uk-UA"/>
        </w:rPr>
      </w:pPr>
      <w:r>
        <w:rPr>
          <w:rFonts w:ascii="Arial" w:hAnsi="Arial" w:cs="Arial"/>
          <w:lang w:val="uk-UA"/>
        </w:rPr>
        <w:t xml:space="preserve"> </w:t>
      </w:r>
    </w:p>
    <w:p w14:paraId="1B2A13FB" w14:textId="77777777" w:rsidR="00123158" w:rsidRPr="00123158" w:rsidRDefault="00123158" w:rsidP="00123158">
      <w:pPr>
        <w:pStyle w:val="Untertitel"/>
        <w:spacing w:after="0"/>
        <w:ind w:left="357"/>
        <w:jc w:val="both"/>
        <w:rPr>
          <w:rFonts w:ascii="Arial" w:eastAsiaTheme="minorEastAsia" w:hAnsi="Arial" w:cs="Arial"/>
          <w:b/>
          <w:bCs/>
          <w:i w:val="0"/>
          <w:iCs w:val="0"/>
          <w:color w:val="auto"/>
          <w:spacing w:val="0"/>
          <w:sz w:val="22"/>
          <w:szCs w:val="22"/>
        </w:rPr>
      </w:pPr>
      <w:r w:rsidRPr="00123158">
        <w:rPr>
          <w:rFonts w:ascii="Arial" w:eastAsiaTheme="minorEastAsia" w:hAnsi="Arial" w:cs="Arial"/>
          <w:b/>
          <w:bCs/>
          <w:i w:val="0"/>
          <w:iCs w:val="0"/>
          <w:color w:val="auto"/>
          <w:spacing w:val="0"/>
          <w:sz w:val="22"/>
          <w:szCs w:val="22"/>
        </w:rPr>
        <w:t>Google AdSense DoubleClick Cookie</w:t>
      </w:r>
    </w:p>
    <w:p w14:paraId="384D4021" w14:textId="77777777" w:rsidR="00123158" w:rsidRDefault="00123158" w:rsidP="00123158">
      <w:pPr>
        <w:spacing w:after="0"/>
        <w:ind w:left="357"/>
        <w:jc w:val="both"/>
        <w:rPr>
          <w:rFonts w:ascii="Arial" w:hAnsi="Arial" w:cs="Arial"/>
        </w:rPr>
      </w:pPr>
      <w:r w:rsidRPr="00CC1986">
        <w:rPr>
          <w:rFonts w:ascii="Arial" w:hAnsi="Arial" w:cs="Arial"/>
        </w:rPr>
        <w:t xml:space="preserve">Google, as a </w:t>
      </w:r>
      <w:proofErr w:type="gramStart"/>
      <w:r w:rsidRPr="00CC1986">
        <w:rPr>
          <w:rFonts w:ascii="Arial" w:hAnsi="Arial" w:cs="Arial"/>
        </w:rPr>
        <w:t>third party</w:t>
      </w:r>
      <w:proofErr w:type="gramEnd"/>
      <w:r w:rsidRPr="00CC1986">
        <w:rPr>
          <w:rFonts w:ascii="Arial" w:hAnsi="Arial" w:cs="Arial"/>
        </w:rPr>
        <w:t xml:space="preserve"> vendor, uses cookies to serve ads on our Service. Google's use of the DoubleClick cookie enables it and its partners to serve ads to our users based on their visit to our Service or other websites on the Internet.</w:t>
      </w:r>
    </w:p>
    <w:p w14:paraId="06A1F175" w14:textId="77777777" w:rsidR="00123158" w:rsidRPr="00656EA9" w:rsidRDefault="00123158" w:rsidP="00123158">
      <w:pPr>
        <w:spacing w:after="0"/>
        <w:ind w:left="357"/>
        <w:jc w:val="both"/>
        <w:rPr>
          <w:rFonts w:ascii="Arial" w:hAnsi="Arial" w:cs="Arial"/>
        </w:rPr>
      </w:pPr>
      <w:r w:rsidRPr="00656EA9">
        <w:rPr>
          <w:rFonts w:ascii="Arial" w:hAnsi="Arial" w:cs="Arial"/>
        </w:rPr>
        <w:t xml:space="preserve"> </w:t>
      </w:r>
    </w:p>
    <w:p w14:paraId="0DB8C337" w14:textId="77777777" w:rsidR="00123158" w:rsidRPr="00CC1986" w:rsidRDefault="00123158" w:rsidP="00123158">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12" w:history="1">
        <w:r w:rsidRPr="002C3F44">
          <w:rPr>
            <w:rStyle w:val="Hyperlink"/>
            <w:rFonts w:ascii="Arial" w:hAnsi="Arial" w:cs="Arial"/>
          </w:rPr>
          <w:t>http://www.google.com/ads/preferences/</w:t>
        </w:r>
      </w:hyperlink>
      <w:r>
        <w:rPr>
          <w:rFonts w:ascii="Arial" w:hAnsi="Arial" w:cs="Arial"/>
        </w:rPr>
        <w:t xml:space="preserve"> </w:t>
      </w:r>
      <w:hyperlink r:id="rId113"/>
    </w:p>
    <w:p w14:paraId="0425C0D1" w14:textId="77777777" w:rsidR="00123158" w:rsidRPr="00CC1986" w:rsidRDefault="00123158" w:rsidP="0012315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762CF5E" w14:textId="77777777" w:rsidR="00123158" w:rsidRPr="00123158" w:rsidRDefault="00123158" w:rsidP="00123158">
      <w:pPr>
        <w:pStyle w:val="Untertitel"/>
        <w:spacing w:after="0"/>
        <w:ind w:left="357"/>
        <w:jc w:val="both"/>
        <w:rPr>
          <w:rFonts w:ascii="Arial" w:eastAsiaTheme="minorEastAsia" w:hAnsi="Arial" w:cs="Arial"/>
          <w:b/>
          <w:bCs/>
          <w:i w:val="0"/>
          <w:iCs w:val="0"/>
          <w:color w:val="auto"/>
          <w:spacing w:val="0"/>
          <w:sz w:val="22"/>
          <w:szCs w:val="22"/>
        </w:rPr>
      </w:pPr>
      <w:r w:rsidRPr="00123158">
        <w:rPr>
          <w:rFonts w:ascii="Arial" w:eastAsiaTheme="minorEastAsia" w:hAnsi="Arial" w:cs="Arial"/>
          <w:b/>
          <w:bCs/>
          <w:i w:val="0"/>
          <w:iCs w:val="0"/>
          <w:color w:val="auto"/>
          <w:spacing w:val="0"/>
          <w:sz w:val="22"/>
          <w:szCs w:val="22"/>
        </w:rPr>
        <w:t>Bing Ads</w:t>
      </w:r>
    </w:p>
    <w:p w14:paraId="64BA20E3" w14:textId="77777777" w:rsidR="00123158" w:rsidRDefault="00123158" w:rsidP="00123158">
      <w:pPr>
        <w:spacing w:after="0"/>
        <w:ind w:left="357"/>
        <w:jc w:val="both"/>
        <w:rPr>
          <w:rFonts w:ascii="Arial" w:hAnsi="Arial" w:cs="Arial"/>
        </w:rPr>
      </w:pPr>
      <w:r w:rsidRPr="00CC1986">
        <w:rPr>
          <w:rFonts w:ascii="Arial" w:hAnsi="Arial" w:cs="Arial"/>
        </w:rPr>
        <w:t>Bing Ads is an advertising service provided by Microsoft Inc.</w:t>
      </w:r>
    </w:p>
    <w:p w14:paraId="538C9934" w14:textId="77777777" w:rsidR="00123158" w:rsidRPr="00656EA9" w:rsidRDefault="00123158" w:rsidP="00123158">
      <w:pPr>
        <w:spacing w:after="0"/>
        <w:ind w:left="357"/>
        <w:jc w:val="both"/>
        <w:rPr>
          <w:rFonts w:ascii="Arial" w:hAnsi="Arial" w:cs="Arial"/>
        </w:rPr>
      </w:pPr>
      <w:r w:rsidRPr="00656EA9">
        <w:rPr>
          <w:rFonts w:ascii="Arial" w:hAnsi="Arial" w:cs="Arial"/>
        </w:rPr>
        <w:t xml:space="preserve"> </w:t>
      </w:r>
    </w:p>
    <w:p w14:paraId="53DE3994" w14:textId="77777777" w:rsidR="00123158" w:rsidRDefault="00123158" w:rsidP="00123158">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14" w:history="1">
        <w:r w:rsidRPr="002C3F44">
          <w:rPr>
            <w:rStyle w:val="Hyperlink"/>
            <w:rFonts w:ascii="Arial" w:hAnsi="Arial" w:cs="Arial"/>
          </w:rPr>
          <w:t>https://advertise.bingads.microsoft.com/en-us/resources/policies/personalized-ads</w:t>
        </w:r>
      </w:hyperlink>
      <w:r>
        <w:rPr>
          <w:rFonts w:ascii="Arial" w:hAnsi="Arial" w:cs="Arial"/>
        </w:rPr>
        <w:t xml:space="preserve"> </w:t>
      </w:r>
      <w:hyperlink r:id="rId115"/>
    </w:p>
    <w:p w14:paraId="0F53CCDE" w14:textId="77777777" w:rsidR="00123158" w:rsidRPr="00656EA9" w:rsidRDefault="00123158" w:rsidP="00123158">
      <w:pPr>
        <w:spacing w:after="0"/>
        <w:ind w:left="357"/>
        <w:jc w:val="both"/>
        <w:rPr>
          <w:rFonts w:ascii="Arial" w:hAnsi="Arial" w:cs="Arial"/>
        </w:rPr>
      </w:pPr>
      <w:r w:rsidRPr="00656EA9">
        <w:rPr>
          <w:rStyle w:val="Hyperlink"/>
          <w:rFonts w:ascii="Arial" w:hAnsi="Arial" w:cs="Arial"/>
        </w:rPr>
        <w:t xml:space="preserve"> </w:t>
      </w:r>
    </w:p>
    <w:p w14:paraId="1CE71BEB" w14:textId="77777777" w:rsidR="00123158" w:rsidRPr="00CC1986" w:rsidRDefault="00123158" w:rsidP="00123158">
      <w:pPr>
        <w:spacing w:after="0"/>
        <w:ind w:left="357"/>
        <w:jc w:val="both"/>
        <w:rPr>
          <w:rFonts w:ascii="Arial" w:hAnsi="Arial" w:cs="Arial"/>
        </w:rPr>
      </w:pPr>
      <w:r w:rsidRPr="00CC1986">
        <w:rPr>
          <w:rFonts w:ascii="Arial" w:hAnsi="Arial" w:cs="Arial"/>
        </w:rPr>
        <w:lastRenderedPageBreak/>
        <w:t xml:space="preserve">For more information about Bing Ads, please visit their Privacy Policy: </w:t>
      </w:r>
      <w:hyperlink r:id="rId116" w:history="1">
        <w:r w:rsidRPr="002C3F44">
          <w:rPr>
            <w:rStyle w:val="Hyperlink"/>
            <w:rFonts w:ascii="Arial" w:hAnsi="Arial" w:cs="Arial"/>
          </w:rPr>
          <w:t>https://privacy.microsoft.com/en-us/PrivacyStatement</w:t>
        </w:r>
      </w:hyperlink>
      <w:r>
        <w:rPr>
          <w:rFonts w:ascii="Arial" w:hAnsi="Arial" w:cs="Arial"/>
        </w:rPr>
        <w:t xml:space="preserve"> </w:t>
      </w:r>
      <w:hyperlink r:id="rId117"/>
    </w:p>
    <w:p w14:paraId="6926D3D8" w14:textId="77777777" w:rsidR="00123158" w:rsidRPr="00123158" w:rsidRDefault="00123158" w:rsidP="00123158">
      <w:pPr>
        <w:pStyle w:val="Untertitel"/>
        <w:spacing w:after="0"/>
        <w:ind w:left="357"/>
        <w:jc w:val="both"/>
        <w:rPr>
          <w:rFonts w:ascii="Arial" w:eastAsiaTheme="minorEastAsia" w:hAnsi="Arial" w:cs="Arial"/>
          <w:b/>
          <w:bCs/>
          <w:i w:val="0"/>
          <w:iCs w:val="0"/>
          <w:color w:val="auto"/>
          <w:spacing w:val="0"/>
          <w:sz w:val="22"/>
          <w:szCs w:val="22"/>
        </w:rPr>
      </w:pPr>
      <w:r w:rsidRPr="00123158">
        <w:rPr>
          <w:rFonts w:ascii="Arial" w:eastAsiaTheme="minorEastAsia" w:hAnsi="Arial" w:cs="Arial"/>
          <w:b/>
          <w:bCs/>
          <w:i w:val="0"/>
          <w:iCs w:val="0"/>
          <w:color w:val="auto"/>
          <w:spacing w:val="0"/>
          <w:sz w:val="22"/>
          <w:szCs w:val="22"/>
        </w:rPr>
        <w:t xml:space="preserve"> </w:t>
      </w:r>
    </w:p>
    <w:p w14:paraId="1199FEA2" w14:textId="77777777" w:rsidR="00123158" w:rsidRPr="00CC1986" w:rsidRDefault="00123158" w:rsidP="00123158">
      <w:pPr>
        <w:pStyle w:val="Untertitel"/>
        <w:spacing w:after="0"/>
        <w:ind w:left="357"/>
        <w:jc w:val="both"/>
        <w:rPr>
          <w:rFonts w:ascii="Arial" w:eastAsiaTheme="minorEastAsia" w:hAnsi="Arial" w:cs="Arial"/>
          <w:iCs w:val="0"/>
          <w:spacing w:val="0"/>
        </w:rPr>
      </w:pPr>
      <w:proofErr w:type="spellStart"/>
      <w:r w:rsidRPr="00123158">
        <w:rPr>
          <w:rFonts w:ascii="Arial" w:eastAsiaTheme="minorEastAsia" w:hAnsi="Arial" w:cs="Arial"/>
          <w:b/>
          <w:bCs/>
          <w:i w:val="0"/>
          <w:iCs w:val="0"/>
          <w:color w:val="auto"/>
          <w:spacing w:val="0"/>
          <w:sz w:val="22"/>
          <w:szCs w:val="22"/>
        </w:rPr>
        <w:t>AdMob</w:t>
      </w:r>
      <w:proofErr w:type="spellEnd"/>
      <w:r w:rsidRPr="00123158">
        <w:rPr>
          <w:rFonts w:ascii="Arial" w:eastAsiaTheme="minorEastAsia" w:hAnsi="Arial" w:cs="Arial"/>
          <w:b/>
          <w:bCs/>
          <w:i w:val="0"/>
          <w:iCs w:val="0"/>
          <w:color w:val="auto"/>
          <w:spacing w:val="0"/>
          <w:sz w:val="22"/>
          <w:szCs w:val="22"/>
        </w:rPr>
        <w:t xml:space="preserve"> by Google</w:t>
      </w:r>
    </w:p>
    <w:p w14:paraId="5BCA3550" w14:textId="77777777" w:rsidR="00123158" w:rsidRDefault="00123158" w:rsidP="00123158">
      <w:pPr>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14:paraId="776C1B32" w14:textId="77777777" w:rsidR="00123158" w:rsidRPr="00656EA9" w:rsidRDefault="00123158" w:rsidP="00123158">
      <w:pPr>
        <w:spacing w:after="0"/>
        <w:ind w:left="357"/>
        <w:jc w:val="both"/>
        <w:rPr>
          <w:rFonts w:ascii="Arial" w:hAnsi="Arial" w:cs="Arial"/>
        </w:rPr>
      </w:pPr>
      <w:r w:rsidRPr="00656EA9">
        <w:rPr>
          <w:rFonts w:ascii="Arial" w:hAnsi="Arial" w:cs="Arial"/>
        </w:rPr>
        <w:t xml:space="preserve"> </w:t>
      </w:r>
    </w:p>
    <w:p w14:paraId="095C44E7" w14:textId="77777777" w:rsidR="00123158" w:rsidRDefault="00123158" w:rsidP="00123158">
      <w:pPr>
        <w:spacing w:after="0"/>
        <w:ind w:left="357"/>
        <w:jc w:val="both"/>
        <w:rPr>
          <w:rStyle w:val="Hyperlink"/>
          <w:rFonts w:ascii="Arial" w:hAnsi="Arial" w:cs="Arial"/>
        </w:rPr>
      </w:pPr>
      <w:r w:rsidRPr="00CC1986">
        <w:rPr>
          <w:rFonts w:ascii="Arial" w:hAnsi="Arial" w:cs="Arial"/>
        </w:rPr>
        <w:t xml:space="preserve">You can opt-out from the </w:t>
      </w:r>
      <w:proofErr w:type="spellStart"/>
      <w:r w:rsidRPr="00CC1986">
        <w:rPr>
          <w:rFonts w:ascii="Arial" w:hAnsi="Arial" w:cs="Arial"/>
        </w:rPr>
        <w:t>AdMob</w:t>
      </w:r>
      <w:proofErr w:type="spellEnd"/>
      <w:r w:rsidRPr="00CC1986">
        <w:rPr>
          <w:rFonts w:ascii="Arial" w:hAnsi="Arial" w:cs="Arial"/>
        </w:rPr>
        <w:t xml:space="preserve"> by Google service by following the instructions described by Google: </w:t>
      </w:r>
      <w:hyperlink r:id="rId118" w:history="1">
        <w:r w:rsidRPr="002C3F44">
          <w:rPr>
            <w:rStyle w:val="Hyperlink"/>
            <w:rFonts w:ascii="Arial" w:hAnsi="Arial" w:cs="Arial"/>
          </w:rPr>
          <w:t>https://support.google.com/ads/answer/2662922?hl=en</w:t>
        </w:r>
      </w:hyperlink>
      <w:r>
        <w:rPr>
          <w:rFonts w:ascii="Arial" w:hAnsi="Arial" w:cs="Arial"/>
        </w:rPr>
        <w:t xml:space="preserve"> </w:t>
      </w:r>
      <w:hyperlink r:id="rId119"/>
    </w:p>
    <w:p w14:paraId="33CC0F96" w14:textId="77777777" w:rsidR="00123158" w:rsidRPr="00656EA9" w:rsidRDefault="00123158" w:rsidP="00123158">
      <w:pPr>
        <w:spacing w:after="0"/>
        <w:ind w:left="357"/>
        <w:jc w:val="both"/>
        <w:rPr>
          <w:rFonts w:ascii="Arial" w:hAnsi="Arial" w:cs="Arial"/>
        </w:rPr>
      </w:pPr>
      <w:r w:rsidRPr="00656EA9">
        <w:rPr>
          <w:rStyle w:val="Hyperlink"/>
          <w:rFonts w:ascii="Arial" w:hAnsi="Arial" w:cs="Arial"/>
        </w:rPr>
        <w:t xml:space="preserve"> </w:t>
      </w:r>
    </w:p>
    <w:p w14:paraId="367EB3C7" w14:textId="77777777" w:rsidR="00123158" w:rsidRPr="00CC1986" w:rsidRDefault="00123158" w:rsidP="00123158">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120" w:history="1">
        <w:r w:rsidRPr="002C3F44">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21" w:history="1">
        <w:r w:rsidRPr="002C3F44">
          <w:rPr>
            <w:rStyle w:val="Hyperlink"/>
            <w:rFonts w:ascii="Arial" w:hAnsi="Arial" w:cs="Arial"/>
          </w:rPr>
          <w:t>http://www.google.com/policies/privacy/</w:t>
        </w:r>
      </w:hyperlink>
      <w:r>
        <w:rPr>
          <w:rFonts w:ascii="Arial" w:hAnsi="Arial" w:cs="Arial"/>
        </w:rPr>
        <w:t xml:space="preserve"> </w:t>
      </w:r>
      <w:hyperlink r:id="rId122"/>
      <w:hyperlink r:id="rId123"/>
    </w:p>
    <w:p w14:paraId="35C39B4E" w14:textId="77777777" w:rsidR="00123158" w:rsidRPr="00CC1986" w:rsidRDefault="00123158" w:rsidP="0012315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C29DA27" w14:textId="77777777" w:rsidR="00123158" w:rsidRPr="00123158" w:rsidRDefault="00123158" w:rsidP="00123158">
      <w:pPr>
        <w:pStyle w:val="Untertitel"/>
        <w:spacing w:after="0"/>
        <w:ind w:left="357"/>
        <w:jc w:val="both"/>
        <w:rPr>
          <w:rFonts w:ascii="Arial" w:eastAsiaTheme="minorEastAsia" w:hAnsi="Arial" w:cs="Arial"/>
          <w:b/>
          <w:bCs/>
          <w:i w:val="0"/>
          <w:iCs w:val="0"/>
          <w:color w:val="auto"/>
          <w:spacing w:val="0"/>
          <w:sz w:val="22"/>
          <w:szCs w:val="22"/>
        </w:rPr>
      </w:pPr>
      <w:proofErr w:type="spellStart"/>
      <w:r w:rsidRPr="00123158">
        <w:rPr>
          <w:rFonts w:ascii="Arial" w:eastAsiaTheme="minorEastAsia" w:hAnsi="Arial" w:cs="Arial"/>
          <w:b/>
          <w:bCs/>
          <w:i w:val="0"/>
          <w:iCs w:val="0"/>
          <w:color w:val="auto"/>
          <w:spacing w:val="0"/>
          <w:sz w:val="22"/>
          <w:szCs w:val="22"/>
        </w:rPr>
        <w:t>AdButler</w:t>
      </w:r>
      <w:proofErr w:type="spellEnd"/>
    </w:p>
    <w:p w14:paraId="5CA2C356" w14:textId="77777777" w:rsidR="00123158" w:rsidRPr="00CC1986" w:rsidRDefault="00123158" w:rsidP="00123158">
      <w:pPr>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6B2CAAC8" w14:textId="77777777" w:rsidR="00123158" w:rsidRPr="00CC1986" w:rsidRDefault="00123158" w:rsidP="00123158">
      <w:pPr>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AdButler</w:t>
      </w:r>
      <w:proofErr w:type="spellEnd"/>
      <w:r w:rsidRPr="00CC1986">
        <w:rPr>
          <w:rFonts w:ascii="Arial" w:hAnsi="Arial" w:cs="Arial"/>
        </w:rPr>
        <w:t xml:space="preserve">, please visit their Privacy Policy: </w:t>
      </w:r>
      <w:hyperlink r:id="rId124" w:history="1">
        <w:r w:rsidRPr="002C3F44">
          <w:rPr>
            <w:rStyle w:val="Hyperlink"/>
            <w:rFonts w:ascii="Arial" w:hAnsi="Arial" w:cs="Arial"/>
          </w:rPr>
          <w:t>https://www.sparklit.com/agreements.spark?agreement=privacy</w:t>
        </w:r>
      </w:hyperlink>
      <w:r>
        <w:rPr>
          <w:rFonts w:ascii="Arial" w:hAnsi="Arial" w:cs="Arial"/>
        </w:rPr>
        <w:t xml:space="preserve"> </w:t>
      </w:r>
      <w:hyperlink r:id="rId125"/>
    </w:p>
    <w:p w14:paraId="2BA0B41E" w14:textId="77777777" w:rsidR="00123158" w:rsidRPr="00CC1986" w:rsidRDefault="00123158" w:rsidP="0012315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F2AA74F" w14:textId="77777777" w:rsidR="00123158" w:rsidRPr="00123158" w:rsidRDefault="00123158" w:rsidP="00123158">
      <w:pPr>
        <w:pStyle w:val="Untertitel"/>
        <w:spacing w:after="0"/>
        <w:ind w:left="357"/>
        <w:jc w:val="both"/>
        <w:rPr>
          <w:rFonts w:ascii="Arial" w:eastAsiaTheme="minorEastAsia" w:hAnsi="Arial" w:cs="Arial"/>
          <w:b/>
          <w:bCs/>
          <w:i w:val="0"/>
          <w:iCs w:val="0"/>
          <w:color w:val="auto"/>
          <w:spacing w:val="0"/>
          <w:sz w:val="22"/>
          <w:szCs w:val="22"/>
        </w:rPr>
      </w:pPr>
      <w:r w:rsidRPr="00123158">
        <w:rPr>
          <w:rFonts w:ascii="Arial" w:eastAsiaTheme="minorEastAsia" w:hAnsi="Arial" w:cs="Arial"/>
          <w:b/>
          <w:bCs/>
          <w:i w:val="0"/>
          <w:iCs w:val="0"/>
          <w:color w:val="auto"/>
          <w:spacing w:val="0"/>
          <w:sz w:val="22"/>
          <w:szCs w:val="22"/>
        </w:rPr>
        <w:t>Unity Ads</w:t>
      </w:r>
    </w:p>
    <w:p w14:paraId="32615552" w14:textId="77777777" w:rsidR="00123158" w:rsidRDefault="00123158" w:rsidP="00123158">
      <w:pPr>
        <w:spacing w:after="0"/>
        <w:ind w:left="357"/>
        <w:jc w:val="both"/>
        <w:rPr>
          <w:rFonts w:ascii="Arial" w:hAnsi="Arial" w:cs="Arial"/>
        </w:rPr>
      </w:pPr>
      <w:r w:rsidRPr="00CC1986">
        <w:rPr>
          <w:rFonts w:ascii="Arial" w:hAnsi="Arial" w:cs="Arial"/>
        </w:rPr>
        <w:t>Unity Ads is provided by Unity Technologies.</w:t>
      </w:r>
    </w:p>
    <w:p w14:paraId="5B12F98A" w14:textId="77777777" w:rsidR="00123158" w:rsidRPr="00656EA9" w:rsidRDefault="00123158" w:rsidP="00123158">
      <w:pPr>
        <w:spacing w:after="0"/>
        <w:ind w:left="357"/>
        <w:jc w:val="both"/>
        <w:rPr>
          <w:rFonts w:ascii="Arial" w:hAnsi="Arial" w:cs="Arial"/>
        </w:rPr>
      </w:pPr>
      <w:r w:rsidRPr="00656EA9">
        <w:rPr>
          <w:rFonts w:ascii="Arial" w:hAnsi="Arial" w:cs="Arial"/>
        </w:rPr>
        <w:t xml:space="preserve"> </w:t>
      </w:r>
    </w:p>
    <w:p w14:paraId="01FBF94E" w14:textId="77777777" w:rsidR="00123158" w:rsidRDefault="00123158" w:rsidP="00123158">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26" w:history="1">
        <w:r w:rsidRPr="002C3F44">
          <w:rPr>
            <w:rStyle w:val="Hyperlink"/>
            <w:rFonts w:ascii="Arial" w:hAnsi="Arial" w:cs="Arial"/>
          </w:rPr>
          <w:t>https://unity3d.com/legal/privacy-policy</w:t>
        </w:r>
      </w:hyperlink>
      <w:r>
        <w:rPr>
          <w:rFonts w:ascii="Arial" w:hAnsi="Arial" w:cs="Arial"/>
        </w:rPr>
        <w:t xml:space="preserve"> </w:t>
      </w:r>
      <w:hyperlink r:id="rId127"/>
    </w:p>
    <w:p w14:paraId="3A97D477" w14:textId="77777777" w:rsidR="00123158" w:rsidRPr="00656EA9" w:rsidRDefault="00123158" w:rsidP="00123158">
      <w:pPr>
        <w:spacing w:after="0"/>
        <w:ind w:left="357"/>
        <w:jc w:val="both"/>
        <w:rPr>
          <w:rFonts w:ascii="Arial" w:hAnsi="Arial" w:cs="Arial"/>
        </w:rPr>
      </w:pPr>
      <w:r w:rsidRPr="00656EA9">
        <w:rPr>
          <w:rStyle w:val="Hyperlink"/>
          <w:rFonts w:ascii="Arial" w:hAnsi="Arial" w:cs="Arial"/>
        </w:rPr>
        <w:t xml:space="preserve"> </w:t>
      </w:r>
    </w:p>
    <w:p w14:paraId="6DBEBCBC" w14:textId="77777777" w:rsidR="00123158" w:rsidRPr="00CC1986" w:rsidRDefault="00123158" w:rsidP="00123158">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28" w:history="1">
        <w:r w:rsidRPr="002C3F44">
          <w:rPr>
            <w:rStyle w:val="Hyperlink"/>
            <w:rFonts w:ascii="Arial" w:hAnsi="Arial" w:cs="Arial"/>
          </w:rPr>
          <w:t>https://unity3d.com/legal/privacy-policy</w:t>
        </w:r>
      </w:hyperlink>
      <w:r>
        <w:rPr>
          <w:rFonts w:ascii="Arial" w:hAnsi="Arial" w:cs="Arial"/>
        </w:rPr>
        <w:t xml:space="preserve"> </w:t>
      </w:r>
      <w:hyperlink r:id="rId129"/>
    </w:p>
    <w:p w14:paraId="495B7188" w14:textId="77777777" w:rsidR="00123158" w:rsidRPr="00CC1986" w:rsidRDefault="00123158" w:rsidP="00123158">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541F4459"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4E8DF148" w14:textId="77777777" w:rsidR="00123158" w:rsidRPr="00E655A7" w:rsidRDefault="00123158" w:rsidP="00123158">
      <w:pPr>
        <w:spacing w:after="0"/>
        <w:jc w:val="both"/>
        <w:rPr>
          <w:rFonts w:ascii="Arial" w:hAnsi="Arial" w:cs="Arial"/>
          <w:b/>
          <w:u w:val="single"/>
          <w:lang w:val="uk-UA"/>
        </w:rPr>
      </w:pPr>
      <w:r>
        <w:rPr>
          <w:rFonts w:ascii="Arial" w:hAnsi="Arial" w:cs="Arial"/>
          <w:b/>
          <w:u w:val="single"/>
          <w:lang w:val="uk-UA"/>
        </w:rPr>
        <w:t xml:space="preserve"> </w:t>
      </w:r>
    </w:p>
    <w:p w14:paraId="366E4706" w14:textId="77777777" w:rsidR="00123158" w:rsidRDefault="00123158" w:rsidP="00123158">
      <w:pPr>
        <w:pStyle w:val="Listenabsatz"/>
        <w:spacing w:after="0"/>
        <w:ind w:left="357"/>
        <w:jc w:val="both"/>
        <w:rPr>
          <w:rFonts w:ascii="Arial" w:hAnsi="Arial" w:cs="Arial"/>
        </w:rPr>
      </w:pPr>
      <w:r w:rsidRPr="00616A33">
        <w:rPr>
          <w:rFonts w:ascii="Arial" w:hAnsi="Arial" w:cs="Arial"/>
        </w:rPr>
        <w:t xml:space="preserve">Crazy Marvin uses remarketing services to advertise on third party websites to you after you visited our Service. We and our third-party vendors use cookies to inform, </w:t>
      </w:r>
      <w:proofErr w:type="spellStart"/>
      <w:r w:rsidRPr="00616A33">
        <w:rPr>
          <w:rFonts w:ascii="Arial" w:hAnsi="Arial" w:cs="Arial"/>
        </w:rPr>
        <w:t>optimise</w:t>
      </w:r>
      <w:proofErr w:type="spellEnd"/>
      <w:r w:rsidRPr="00616A33">
        <w:rPr>
          <w:rFonts w:ascii="Arial" w:hAnsi="Arial" w:cs="Arial"/>
        </w:rPr>
        <w:t xml:space="preserve"> and serve ads based on your past visits to our Service.</w:t>
      </w:r>
    </w:p>
    <w:p w14:paraId="3FA79249" w14:textId="77777777" w:rsidR="00123158" w:rsidRPr="00FA2261" w:rsidRDefault="00123158" w:rsidP="00123158">
      <w:pPr>
        <w:pStyle w:val="Listenabsatz"/>
        <w:spacing w:after="0"/>
        <w:ind w:left="357"/>
        <w:jc w:val="both"/>
        <w:rPr>
          <w:rFonts w:ascii="Arial" w:hAnsi="Arial" w:cs="Arial"/>
          <w:b/>
          <w:u w:val="single"/>
          <w:lang w:val="uk-UA"/>
        </w:rPr>
      </w:pPr>
      <w:r>
        <w:rPr>
          <w:rFonts w:ascii="Arial" w:hAnsi="Arial" w:cs="Arial"/>
          <w:lang w:val="uk-UA"/>
        </w:rPr>
        <w:t xml:space="preserve"> </w:t>
      </w:r>
    </w:p>
    <w:p w14:paraId="1AA3E3F2" w14:textId="77777777" w:rsidR="00123158" w:rsidRPr="00123158" w:rsidRDefault="00123158" w:rsidP="00123158">
      <w:pPr>
        <w:pStyle w:val="Untertitel"/>
        <w:spacing w:after="0"/>
        <w:ind w:left="357"/>
        <w:jc w:val="both"/>
        <w:rPr>
          <w:rFonts w:ascii="Arial" w:eastAsiaTheme="minorEastAsia" w:hAnsi="Arial" w:cs="Arial"/>
          <w:b/>
          <w:bCs/>
          <w:i w:val="0"/>
          <w:iCs w:val="0"/>
          <w:color w:val="auto"/>
          <w:spacing w:val="0"/>
          <w:sz w:val="22"/>
          <w:szCs w:val="22"/>
        </w:rPr>
      </w:pPr>
      <w:r w:rsidRPr="00123158">
        <w:rPr>
          <w:rFonts w:ascii="Arial" w:eastAsiaTheme="minorEastAsia" w:hAnsi="Arial" w:cs="Arial"/>
          <w:b/>
          <w:bCs/>
          <w:i w:val="0"/>
          <w:iCs w:val="0"/>
          <w:color w:val="auto"/>
          <w:spacing w:val="0"/>
          <w:sz w:val="22"/>
          <w:szCs w:val="22"/>
        </w:rPr>
        <w:t>Google Ads (AdWords)</w:t>
      </w:r>
    </w:p>
    <w:p w14:paraId="1C6C8432" w14:textId="77777777" w:rsidR="00123158" w:rsidRDefault="00123158" w:rsidP="00123158">
      <w:pPr>
        <w:spacing w:after="0"/>
        <w:ind w:left="357"/>
        <w:jc w:val="both"/>
        <w:rPr>
          <w:rFonts w:ascii="Arial" w:hAnsi="Arial" w:cs="Arial"/>
        </w:rPr>
      </w:pPr>
      <w:r w:rsidRPr="00CC1986">
        <w:rPr>
          <w:rFonts w:ascii="Arial" w:hAnsi="Arial" w:cs="Arial"/>
        </w:rPr>
        <w:t>Google Ads (AdWords) remarketing service is provided by Google Inc.</w:t>
      </w:r>
    </w:p>
    <w:p w14:paraId="0A183E5F" w14:textId="77777777" w:rsidR="00123158" w:rsidRPr="00E655A7" w:rsidRDefault="00123158" w:rsidP="00123158">
      <w:pPr>
        <w:spacing w:after="0"/>
        <w:ind w:left="357"/>
        <w:jc w:val="both"/>
        <w:rPr>
          <w:rFonts w:ascii="Arial" w:hAnsi="Arial" w:cs="Arial"/>
          <w:lang w:val="uk-UA"/>
        </w:rPr>
      </w:pPr>
      <w:r>
        <w:rPr>
          <w:rFonts w:ascii="Arial" w:hAnsi="Arial" w:cs="Arial"/>
          <w:lang w:val="uk-UA"/>
        </w:rPr>
        <w:t xml:space="preserve"> </w:t>
      </w:r>
    </w:p>
    <w:p w14:paraId="5F1D6B92" w14:textId="77777777" w:rsidR="00123158" w:rsidRDefault="00123158" w:rsidP="00123158">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30" w:history="1">
        <w:r w:rsidRPr="002C3F44">
          <w:rPr>
            <w:rStyle w:val="Hyperlink"/>
            <w:rFonts w:ascii="Arial" w:hAnsi="Arial" w:cs="Arial"/>
          </w:rPr>
          <w:t>http://www.google.com/settings/ads</w:t>
        </w:r>
      </w:hyperlink>
      <w:r>
        <w:rPr>
          <w:rFonts w:ascii="Arial" w:hAnsi="Arial" w:cs="Arial"/>
        </w:rPr>
        <w:t xml:space="preserve"> </w:t>
      </w:r>
      <w:hyperlink r:id="rId131"/>
    </w:p>
    <w:p w14:paraId="06B4AE90" w14:textId="77777777" w:rsidR="00123158" w:rsidRPr="00E655A7" w:rsidRDefault="00123158" w:rsidP="00123158">
      <w:pPr>
        <w:spacing w:after="0"/>
        <w:ind w:left="357"/>
        <w:jc w:val="both"/>
        <w:rPr>
          <w:rFonts w:ascii="Arial" w:hAnsi="Arial" w:cs="Arial"/>
          <w:lang w:val="uk-UA"/>
        </w:rPr>
      </w:pPr>
      <w:r>
        <w:rPr>
          <w:rStyle w:val="Hyperlink"/>
          <w:rFonts w:ascii="Arial" w:hAnsi="Arial" w:cs="Arial"/>
          <w:lang w:val="uk-UA"/>
        </w:rPr>
        <w:t xml:space="preserve"> </w:t>
      </w:r>
    </w:p>
    <w:p w14:paraId="5C997AB7" w14:textId="77777777" w:rsidR="00123158" w:rsidRDefault="00123158" w:rsidP="00123158">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32" w:history="1">
        <w:r w:rsidRPr="002C3F44">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33"/>
    </w:p>
    <w:p w14:paraId="0705A55C" w14:textId="77777777" w:rsidR="00123158" w:rsidRPr="00E655A7" w:rsidRDefault="00123158" w:rsidP="00123158">
      <w:pPr>
        <w:spacing w:after="0"/>
        <w:ind w:left="357"/>
        <w:jc w:val="both"/>
        <w:rPr>
          <w:rFonts w:ascii="Arial" w:hAnsi="Arial" w:cs="Arial"/>
          <w:lang w:val="uk-UA"/>
        </w:rPr>
      </w:pPr>
      <w:r>
        <w:rPr>
          <w:rFonts w:ascii="Arial" w:hAnsi="Arial" w:cs="Arial"/>
          <w:lang w:val="uk-UA"/>
        </w:rPr>
        <w:lastRenderedPageBreak/>
        <w:t xml:space="preserve"> </w:t>
      </w:r>
    </w:p>
    <w:p w14:paraId="7EA57CF4" w14:textId="77777777" w:rsidR="00123158" w:rsidRPr="00CC1986" w:rsidRDefault="00123158" w:rsidP="00123158">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34" w:history="1">
        <w:r w:rsidRPr="002C3F44">
          <w:rPr>
            <w:rStyle w:val="Hyperlink"/>
            <w:rFonts w:ascii="Arial" w:hAnsi="Arial" w:cs="Arial"/>
          </w:rPr>
          <w:t>https://policies.google.com/privacy?hl=en</w:t>
        </w:r>
      </w:hyperlink>
      <w:r>
        <w:rPr>
          <w:rFonts w:ascii="Arial" w:hAnsi="Arial" w:cs="Arial"/>
        </w:rPr>
        <w:t xml:space="preserve"> </w:t>
      </w:r>
      <w:hyperlink r:id="rId135"/>
    </w:p>
    <w:p w14:paraId="2DB7A83C" w14:textId="77777777" w:rsidR="00123158" w:rsidRPr="00CC1986" w:rsidRDefault="00123158" w:rsidP="0012315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9BDC88E" w14:textId="77777777" w:rsidR="00123158" w:rsidRPr="00123158" w:rsidRDefault="00123158" w:rsidP="00123158">
      <w:pPr>
        <w:pStyle w:val="Untertitel"/>
        <w:spacing w:after="0"/>
        <w:ind w:left="357"/>
        <w:jc w:val="both"/>
        <w:rPr>
          <w:rFonts w:ascii="Arial" w:eastAsiaTheme="minorEastAsia" w:hAnsi="Arial" w:cs="Arial"/>
          <w:b/>
          <w:bCs/>
          <w:i w:val="0"/>
          <w:iCs w:val="0"/>
          <w:color w:val="auto"/>
          <w:spacing w:val="0"/>
          <w:sz w:val="22"/>
          <w:szCs w:val="22"/>
        </w:rPr>
      </w:pPr>
      <w:r w:rsidRPr="00123158">
        <w:rPr>
          <w:rFonts w:ascii="Arial" w:eastAsiaTheme="minorEastAsia" w:hAnsi="Arial" w:cs="Arial"/>
          <w:b/>
          <w:bCs/>
          <w:i w:val="0"/>
          <w:iCs w:val="0"/>
          <w:color w:val="auto"/>
          <w:spacing w:val="0"/>
          <w:sz w:val="22"/>
          <w:szCs w:val="22"/>
        </w:rPr>
        <w:t>Bing Ads Remarketing</w:t>
      </w:r>
    </w:p>
    <w:p w14:paraId="00C3E9B9" w14:textId="77777777" w:rsidR="00123158" w:rsidRDefault="00123158" w:rsidP="00123158">
      <w:pPr>
        <w:spacing w:after="0"/>
        <w:ind w:left="357"/>
        <w:jc w:val="both"/>
        <w:rPr>
          <w:rFonts w:ascii="Arial" w:hAnsi="Arial" w:cs="Arial"/>
        </w:rPr>
      </w:pPr>
      <w:r w:rsidRPr="00CC1986">
        <w:rPr>
          <w:rFonts w:ascii="Arial" w:hAnsi="Arial" w:cs="Arial"/>
        </w:rPr>
        <w:t>Bing Ads remarketing service is provided by Microsoft Inc.</w:t>
      </w:r>
    </w:p>
    <w:p w14:paraId="76EA14AD" w14:textId="77777777" w:rsidR="00123158" w:rsidRPr="00E655A7" w:rsidRDefault="00123158" w:rsidP="00123158">
      <w:pPr>
        <w:spacing w:after="0"/>
        <w:ind w:left="357"/>
        <w:jc w:val="both"/>
        <w:rPr>
          <w:rFonts w:ascii="Arial" w:hAnsi="Arial" w:cs="Arial"/>
          <w:lang w:val="uk-UA"/>
        </w:rPr>
      </w:pPr>
      <w:r>
        <w:rPr>
          <w:rFonts w:ascii="Arial" w:hAnsi="Arial" w:cs="Arial"/>
          <w:lang w:val="uk-UA"/>
        </w:rPr>
        <w:t xml:space="preserve"> </w:t>
      </w:r>
    </w:p>
    <w:p w14:paraId="0D283314" w14:textId="77777777" w:rsidR="00123158" w:rsidRDefault="00123158" w:rsidP="00123158">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36" w:history="1">
        <w:r w:rsidRPr="002C3F44">
          <w:rPr>
            <w:rStyle w:val="Hyperlink"/>
            <w:rFonts w:ascii="Arial" w:hAnsi="Arial" w:cs="Arial"/>
          </w:rPr>
          <w:t>https://advertise.bingads.microsoft.com/en-us/resources/policies/personalized-ads</w:t>
        </w:r>
      </w:hyperlink>
      <w:r>
        <w:rPr>
          <w:rFonts w:ascii="Arial" w:hAnsi="Arial" w:cs="Arial"/>
        </w:rPr>
        <w:t xml:space="preserve"> </w:t>
      </w:r>
      <w:hyperlink r:id="rId137"/>
    </w:p>
    <w:p w14:paraId="5A3C3971" w14:textId="77777777" w:rsidR="00123158" w:rsidRPr="00E655A7" w:rsidRDefault="00123158" w:rsidP="00123158">
      <w:pPr>
        <w:spacing w:after="0"/>
        <w:ind w:left="357"/>
        <w:jc w:val="both"/>
        <w:rPr>
          <w:rFonts w:ascii="Arial" w:hAnsi="Arial" w:cs="Arial"/>
          <w:lang w:val="uk-UA"/>
        </w:rPr>
      </w:pPr>
      <w:r>
        <w:rPr>
          <w:rStyle w:val="Hyperlink"/>
          <w:rFonts w:ascii="Arial" w:hAnsi="Arial" w:cs="Arial"/>
          <w:lang w:val="uk-UA"/>
        </w:rPr>
        <w:t xml:space="preserve"> </w:t>
      </w:r>
    </w:p>
    <w:p w14:paraId="53748036" w14:textId="77777777" w:rsidR="00123158" w:rsidRPr="00CC1986" w:rsidRDefault="00123158" w:rsidP="00123158">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38" w:history="1">
        <w:r w:rsidRPr="002C3F44">
          <w:rPr>
            <w:rStyle w:val="Hyperlink"/>
            <w:rFonts w:ascii="Arial" w:hAnsi="Arial" w:cs="Arial"/>
          </w:rPr>
          <w:t>https://privacy.microsoft.com/en-us/PrivacyStatement</w:t>
        </w:r>
      </w:hyperlink>
      <w:r>
        <w:rPr>
          <w:rFonts w:ascii="Arial" w:hAnsi="Arial" w:cs="Arial"/>
        </w:rPr>
        <w:t xml:space="preserve"> </w:t>
      </w:r>
      <w:hyperlink r:id="rId139"/>
    </w:p>
    <w:p w14:paraId="3767817E" w14:textId="77777777" w:rsidR="00123158" w:rsidRPr="00CC1986" w:rsidRDefault="00123158" w:rsidP="0012315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8DF8B81" w14:textId="77777777" w:rsidR="00123158" w:rsidRPr="00123158" w:rsidRDefault="00123158" w:rsidP="00123158">
      <w:pPr>
        <w:pStyle w:val="Untertitel"/>
        <w:spacing w:after="0"/>
        <w:ind w:left="357"/>
        <w:jc w:val="both"/>
        <w:rPr>
          <w:rFonts w:ascii="Arial" w:eastAsiaTheme="minorEastAsia" w:hAnsi="Arial" w:cs="Arial"/>
          <w:b/>
          <w:bCs/>
          <w:i w:val="0"/>
          <w:iCs w:val="0"/>
          <w:color w:val="auto"/>
          <w:spacing w:val="0"/>
          <w:sz w:val="22"/>
          <w:szCs w:val="22"/>
        </w:rPr>
      </w:pPr>
      <w:r w:rsidRPr="00123158">
        <w:rPr>
          <w:rFonts w:ascii="Arial" w:eastAsiaTheme="minorEastAsia" w:hAnsi="Arial" w:cs="Arial"/>
          <w:b/>
          <w:bCs/>
          <w:i w:val="0"/>
          <w:iCs w:val="0"/>
          <w:color w:val="auto"/>
          <w:spacing w:val="0"/>
          <w:sz w:val="22"/>
          <w:szCs w:val="22"/>
        </w:rPr>
        <w:t>Twitter</w:t>
      </w:r>
    </w:p>
    <w:p w14:paraId="52F78757" w14:textId="77777777" w:rsidR="00123158" w:rsidRDefault="00123158" w:rsidP="00123158">
      <w:pPr>
        <w:spacing w:after="0"/>
        <w:ind w:left="357"/>
        <w:jc w:val="both"/>
        <w:rPr>
          <w:rFonts w:ascii="Arial" w:hAnsi="Arial" w:cs="Arial"/>
        </w:rPr>
      </w:pPr>
      <w:r w:rsidRPr="00CC1986">
        <w:rPr>
          <w:rFonts w:ascii="Arial" w:hAnsi="Arial" w:cs="Arial"/>
        </w:rPr>
        <w:t>Twitter remarketing service is provided by Twitter Inc.</w:t>
      </w:r>
    </w:p>
    <w:p w14:paraId="7D0FE646" w14:textId="77777777" w:rsidR="00123158" w:rsidRPr="00E655A7" w:rsidRDefault="00123158" w:rsidP="00123158">
      <w:pPr>
        <w:spacing w:after="0"/>
        <w:ind w:left="357"/>
        <w:jc w:val="both"/>
        <w:rPr>
          <w:rFonts w:ascii="Arial" w:hAnsi="Arial" w:cs="Arial"/>
          <w:lang w:val="uk-UA"/>
        </w:rPr>
      </w:pPr>
      <w:r>
        <w:rPr>
          <w:rFonts w:ascii="Arial" w:hAnsi="Arial" w:cs="Arial"/>
          <w:lang w:val="uk-UA"/>
        </w:rPr>
        <w:t xml:space="preserve"> </w:t>
      </w:r>
    </w:p>
    <w:p w14:paraId="66020B2E" w14:textId="77777777" w:rsidR="00123158" w:rsidRDefault="00123158" w:rsidP="00123158">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40" w:history="1">
        <w:r w:rsidRPr="002C3F44">
          <w:rPr>
            <w:rStyle w:val="Hyperlink"/>
            <w:rFonts w:ascii="Arial" w:hAnsi="Arial" w:cs="Arial"/>
          </w:rPr>
          <w:t>https://support.twitter.com/articles/20170405</w:t>
        </w:r>
      </w:hyperlink>
      <w:r>
        <w:rPr>
          <w:rFonts w:ascii="Arial" w:hAnsi="Arial" w:cs="Arial"/>
        </w:rPr>
        <w:t xml:space="preserve"> </w:t>
      </w:r>
      <w:hyperlink r:id="rId141"/>
    </w:p>
    <w:p w14:paraId="7773D85F" w14:textId="77777777" w:rsidR="00123158" w:rsidRPr="00E655A7" w:rsidRDefault="00123158" w:rsidP="00123158">
      <w:pPr>
        <w:spacing w:after="0"/>
        <w:ind w:left="357"/>
        <w:jc w:val="both"/>
        <w:rPr>
          <w:rFonts w:ascii="Arial" w:hAnsi="Arial" w:cs="Arial"/>
          <w:lang w:val="uk-UA"/>
        </w:rPr>
      </w:pPr>
      <w:r>
        <w:rPr>
          <w:rStyle w:val="Hyperlink"/>
          <w:rFonts w:ascii="Arial" w:hAnsi="Arial" w:cs="Arial"/>
          <w:lang w:val="uk-UA"/>
        </w:rPr>
        <w:t xml:space="preserve"> </w:t>
      </w:r>
    </w:p>
    <w:p w14:paraId="3240AD99" w14:textId="77777777" w:rsidR="00123158" w:rsidRPr="00CC1986" w:rsidRDefault="00123158" w:rsidP="00123158">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42" w:history="1">
        <w:r w:rsidRPr="002C3F44">
          <w:rPr>
            <w:rStyle w:val="Hyperlink"/>
            <w:rFonts w:ascii="Arial" w:hAnsi="Arial" w:cs="Arial"/>
          </w:rPr>
          <w:t>https://twitter.com/privacy</w:t>
        </w:r>
      </w:hyperlink>
      <w:r>
        <w:rPr>
          <w:rFonts w:ascii="Arial" w:hAnsi="Arial" w:cs="Arial"/>
        </w:rPr>
        <w:t xml:space="preserve"> </w:t>
      </w:r>
      <w:hyperlink r:id="rId143"/>
    </w:p>
    <w:p w14:paraId="76508E6F" w14:textId="77777777" w:rsidR="00123158" w:rsidRPr="00CC1986" w:rsidRDefault="00123158" w:rsidP="0012315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B753FF3" w14:textId="77777777" w:rsidR="00123158" w:rsidRPr="00123158" w:rsidRDefault="00123158" w:rsidP="00123158">
      <w:pPr>
        <w:pStyle w:val="Untertitel"/>
        <w:spacing w:after="0"/>
        <w:ind w:left="357"/>
        <w:jc w:val="both"/>
        <w:rPr>
          <w:rFonts w:ascii="Arial" w:eastAsiaTheme="minorEastAsia" w:hAnsi="Arial" w:cs="Arial"/>
          <w:b/>
          <w:bCs/>
          <w:i w:val="0"/>
          <w:iCs w:val="0"/>
          <w:color w:val="auto"/>
          <w:spacing w:val="0"/>
          <w:sz w:val="22"/>
          <w:szCs w:val="22"/>
        </w:rPr>
      </w:pPr>
      <w:r w:rsidRPr="00123158">
        <w:rPr>
          <w:rFonts w:ascii="Arial" w:eastAsiaTheme="minorEastAsia" w:hAnsi="Arial" w:cs="Arial"/>
          <w:b/>
          <w:bCs/>
          <w:i w:val="0"/>
          <w:iCs w:val="0"/>
          <w:color w:val="auto"/>
          <w:spacing w:val="0"/>
          <w:sz w:val="22"/>
          <w:szCs w:val="22"/>
        </w:rPr>
        <w:t>Facebook</w:t>
      </w:r>
    </w:p>
    <w:p w14:paraId="2C22F810" w14:textId="77777777" w:rsidR="00123158" w:rsidRDefault="00123158" w:rsidP="00123158">
      <w:pPr>
        <w:spacing w:after="0"/>
        <w:ind w:left="357"/>
        <w:jc w:val="both"/>
        <w:rPr>
          <w:rFonts w:ascii="Arial" w:hAnsi="Arial" w:cs="Arial"/>
        </w:rPr>
      </w:pPr>
      <w:r w:rsidRPr="00CC1986">
        <w:rPr>
          <w:rFonts w:ascii="Arial" w:hAnsi="Arial" w:cs="Arial"/>
        </w:rPr>
        <w:t>Facebook remarketing service is provided by Facebook Inc.</w:t>
      </w:r>
    </w:p>
    <w:p w14:paraId="54934CC9" w14:textId="77777777" w:rsidR="00123158" w:rsidRPr="00E655A7" w:rsidRDefault="00123158" w:rsidP="00123158">
      <w:pPr>
        <w:spacing w:after="0"/>
        <w:ind w:left="357"/>
        <w:jc w:val="both"/>
        <w:rPr>
          <w:rFonts w:ascii="Arial" w:hAnsi="Arial" w:cs="Arial"/>
          <w:lang w:val="uk-UA"/>
        </w:rPr>
      </w:pPr>
      <w:r>
        <w:rPr>
          <w:rFonts w:ascii="Arial" w:hAnsi="Arial" w:cs="Arial"/>
          <w:lang w:val="uk-UA"/>
        </w:rPr>
        <w:t xml:space="preserve"> </w:t>
      </w:r>
    </w:p>
    <w:p w14:paraId="31F5A618" w14:textId="77777777" w:rsidR="00123158" w:rsidRDefault="00123158" w:rsidP="00123158">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44" w:history="1">
        <w:r w:rsidRPr="002C3F44">
          <w:rPr>
            <w:rStyle w:val="Hyperlink"/>
            <w:rFonts w:ascii="Arial" w:hAnsi="Arial" w:cs="Arial"/>
          </w:rPr>
          <w:t>https://www.facebook.com/help/164968693837950</w:t>
        </w:r>
      </w:hyperlink>
      <w:r>
        <w:rPr>
          <w:rFonts w:ascii="Arial" w:hAnsi="Arial" w:cs="Arial"/>
        </w:rPr>
        <w:t xml:space="preserve"> </w:t>
      </w:r>
      <w:hyperlink r:id="rId145"/>
    </w:p>
    <w:p w14:paraId="37F1AFD9" w14:textId="77777777" w:rsidR="00123158" w:rsidRPr="00E655A7" w:rsidRDefault="00123158" w:rsidP="00123158">
      <w:pPr>
        <w:spacing w:after="0"/>
        <w:ind w:left="357"/>
        <w:jc w:val="both"/>
        <w:rPr>
          <w:rFonts w:ascii="Arial" w:hAnsi="Arial" w:cs="Arial"/>
          <w:lang w:val="uk-UA"/>
        </w:rPr>
      </w:pPr>
      <w:r>
        <w:rPr>
          <w:rStyle w:val="Hyperlink"/>
          <w:rFonts w:ascii="Arial" w:hAnsi="Arial" w:cs="Arial"/>
          <w:lang w:val="uk-UA"/>
        </w:rPr>
        <w:t xml:space="preserve"> </w:t>
      </w:r>
    </w:p>
    <w:p w14:paraId="4DF3FC76" w14:textId="77777777" w:rsidR="00123158" w:rsidRDefault="00123158" w:rsidP="00123158">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46" w:history="1">
        <w:r w:rsidRPr="002C3F44">
          <w:rPr>
            <w:rStyle w:val="Hyperlink"/>
            <w:rFonts w:ascii="Arial" w:hAnsi="Arial" w:cs="Arial"/>
          </w:rPr>
          <w:t>https://www.facebook.com/help/568137493302217</w:t>
        </w:r>
      </w:hyperlink>
      <w:r>
        <w:rPr>
          <w:rFonts w:ascii="Arial" w:hAnsi="Arial" w:cs="Arial"/>
        </w:rPr>
        <w:t xml:space="preserve"> </w:t>
      </w:r>
      <w:hyperlink r:id="rId147"/>
    </w:p>
    <w:p w14:paraId="24291289" w14:textId="77777777" w:rsidR="00123158" w:rsidRPr="00E655A7" w:rsidRDefault="00123158" w:rsidP="00123158">
      <w:pPr>
        <w:spacing w:after="0"/>
        <w:ind w:left="357"/>
        <w:jc w:val="both"/>
        <w:rPr>
          <w:rFonts w:ascii="Arial" w:hAnsi="Arial" w:cs="Arial"/>
          <w:lang w:val="uk-UA"/>
        </w:rPr>
      </w:pPr>
      <w:r>
        <w:rPr>
          <w:rStyle w:val="Hyperlink"/>
          <w:rFonts w:ascii="Arial" w:hAnsi="Arial" w:cs="Arial"/>
          <w:lang w:val="uk-UA"/>
        </w:rPr>
        <w:t xml:space="preserve"> </w:t>
      </w:r>
    </w:p>
    <w:p w14:paraId="56B8D92D" w14:textId="77777777" w:rsidR="00123158" w:rsidRDefault="00123158" w:rsidP="00123158">
      <w:pPr>
        <w:spacing w:after="0"/>
        <w:ind w:left="357"/>
        <w:jc w:val="both"/>
        <w:rPr>
          <w:rFonts w:ascii="Arial" w:hAnsi="Arial" w:cs="Arial"/>
        </w:rPr>
      </w:pPr>
      <w:r w:rsidRPr="00CC1986">
        <w:rPr>
          <w:rFonts w:ascii="Arial" w:hAnsi="Arial" w:cs="Arial"/>
        </w:rPr>
        <w:t xml:space="preserve">Facebook adheres to the Self-Regulatory Principles for Online </w:t>
      </w:r>
      <w:proofErr w:type="spellStart"/>
      <w:r w:rsidRPr="00CC1986">
        <w:rPr>
          <w:rFonts w:ascii="Arial" w:hAnsi="Arial" w:cs="Arial"/>
        </w:rPr>
        <w:t>Behavioural</w:t>
      </w:r>
      <w:proofErr w:type="spellEnd"/>
      <w:r w:rsidRPr="00CC1986">
        <w:rPr>
          <w:rFonts w:ascii="Arial" w:hAnsi="Arial" w:cs="Arial"/>
        </w:rPr>
        <w:t xml:space="preserve"> Advertising established by the Digital Advertising Alliance. You can also opt-out from Facebook and other participating companies through the Digital Advertising Alliance in the USA </w:t>
      </w:r>
      <w:hyperlink r:id="rId148" w:history="1">
        <w:r w:rsidRPr="002C3F44">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49" w:history="1">
        <w:r w:rsidRPr="002C3F44">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50" w:history="1">
        <w:r w:rsidRPr="002C3F44">
          <w:rPr>
            <w:rStyle w:val="Hyperlink"/>
            <w:rFonts w:ascii="Arial" w:hAnsi="Arial" w:cs="Arial"/>
          </w:rPr>
          <w:t>http://www.youronlinechoices.eu/</w:t>
        </w:r>
      </w:hyperlink>
      <w:r w:rsidRPr="00CC1986">
        <w:rPr>
          <w:rFonts w:ascii="Arial" w:hAnsi="Arial" w:cs="Arial"/>
        </w:rPr>
        <w:t>, or opt-out using your mobile device settings.</w:t>
      </w:r>
      <w:hyperlink r:id="rId151"/>
      <w:hyperlink r:id="rId152"/>
      <w:hyperlink r:id="rId153"/>
    </w:p>
    <w:p w14:paraId="0C707129" w14:textId="77777777" w:rsidR="00123158" w:rsidRPr="00E655A7" w:rsidRDefault="00123158" w:rsidP="00123158">
      <w:pPr>
        <w:spacing w:after="0"/>
        <w:ind w:left="357"/>
        <w:jc w:val="both"/>
        <w:rPr>
          <w:rFonts w:ascii="Arial" w:hAnsi="Arial" w:cs="Arial"/>
          <w:lang w:val="uk-UA"/>
        </w:rPr>
      </w:pPr>
      <w:r>
        <w:rPr>
          <w:rFonts w:ascii="Arial" w:hAnsi="Arial" w:cs="Arial"/>
          <w:lang w:val="uk-UA"/>
        </w:rPr>
        <w:t xml:space="preserve"> </w:t>
      </w:r>
    </w:p>
    <w:p w14:paraId="50B1F541" w14:textId="77777777" w:rsidR="00123158" w:rsidRPr="00E655A7" w:rsidRDefault="00123158" w:rsidP="00123158">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54" w:history="1">
        <w:r w:rsidRPr="002C3F44">
          <w:rPr>
            <w:rStyle w:val="Hyperlink"/>
            <w:rFonts w:ascii="Arial" w:hAnsi="Arial" w:cs="Arial"/>
          </w:rPr>
          <w:t>https://www.facebook.com/privacy/explanation</w:t>
        </w:r>
      </w:hyperlink>
      <w:r>
        <w:rPr>
          <w:rFonts w:ascii="Arial" w:hAnsi="Arial" w:cs="Arial"/>
        </w:rPr>
        <w:t xml:space="preserve"> </w:t>
      </w:r>
      <w:hyperlink r:id="rId155"/>
    </w:p>
    <w:p w14:paraId="561AA3C4" w14:textId="77777777" w:rsidR="00123158" w:rsidRPr="00CC1986" w:rsidRDefault="00123158" w:rsidP="00123158">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7097848" w14:textId="77777777" w:rsidR="00123158" w:rsidRPr="00123158" w:rsidRDefault="00123158" w:rsidP="00123158">
      <w:pPr>
        <w:spacing w:after="0"/>
        <w:ind w:left="357"/>
        <w:rPr>
          <w:rFonts w:ascii="Arial" w:hAnsi="Arial" w:cs="Arial"/>
          <w:b/>
          <w:bCs/>
        </w:rPr>
      </w:pPr>
      <w:r w:rsidRPr="00123158">
        <w:rPr>
          <w:rFonts w:ascii="Arial" w:hAnsi="Arial" w:cs="Arial"/>
          <w:b/>
          <w:bCs/>
        </w:rPr>
        <w:t>Pinterest</w:t>
      </w:r>
    </w:p>
    <w:p w14:paraId="21585972" w14:textId="77777777" w:rsidR="00123158" w:rsidRDefault="00123158" w:rsidP="00123158">
      <w:pPr>
        <w:spacing w:after="0"/>
        <w:ind w:left="357"/>
        <w:jc w:val="both"/>
        <w:rPr>
          <w:rFonts w:ascii="Arial" w:hAnsi="Arial" w:cs="Arial"/>
        </w:rPr>
      </w:pPr>
      <w:r w:rsidRPr="00CC1986">
        <w:rPr>
          <w:rFonts w:ascii="Arial" w:hAnsi="Arial" w:cs="Arial"/>
        </w:rPr>
        <w:t>Pinterest remarketing service is provided by Pinterest Inc.</w:t>
      </w:r>
    </w:p>
    <w:p w14:paraId="556C247C" w14:textId="77777777" w:rsidR="00123158" w:rsidRPr="00E655A7" w:rsidRDefault="00123158" w:rsidP="00123158">
      <w:pPr>
        <w:spacing w:after="0"/>
        <w:ind w:left="357"/>
        <w:jc w:val="both"/>
        <w:rPr>
          <w:rFonts w:ascii="Arial" w:hAnsi="Arial" w:cs="Arial"/>
          <w:lang w:val="uk-UA"/>
        </w:rPr>
      </w:pPr>
      <w:r>
        <w:rPr>
          <w:rFonts w:ascii="Arial" w:hAnsi="Arial" w:cs="Arial"/>
          <w:lang w:val="uk-UA"/>
        </w:rPr>
        <w:t xml:space="preserve"> </w:t>
      </w:r>
    </w:p>
    <w:p w14:paraId="30C07A1F" w14:textId="77777777" w:rsidR="00123158" w:rsidRDefault="00123158" w:rsidP="00123158">
      <w:pPr>
        <w:spacing w:after="0"/>
        <w:ind w:left="357"/>
        <w:jc w:val="both"/>
        <w:rPr>
          <w:rStyle w:val="Hyperlink"/>
          <w:rFonts w:ascii="Arial" w:hAnsi="Arial" w:cs="Arial"/>
        </w:rPr>
      </w:pPr>
      <w:r w:rsidRPr="00CC1986">
        <w:rPr>
          <w:rFonts w:ascii="Arial" w:hAnsi="Arial" w:cs="Arial"/>
        </w:rPr>
        <w:lastRenderedPageBreak/>
        <w:t xml:space="preserve">You can opt-out from Pinterest's interest-based ads by enabling the “Do Not Track” functionality of your web browser or by following Pinterest instructions: </w:t>
      </w:r>
      <w:hyperlink r:id="rId156" w:history="1">
        <w:r w:rsidRPr="002C3F44">
          <w:rPr>
            <w:rStyle w:val="Hyperlink"/>
            <w:rFonts w:ascii="Arial" w:hAnsi="Arial" w:cs="Arial"/>
          </w:rPr>
          <w:t>http://help.pinterest.com/en/articles/personalization-and-data</w:t>
        </w:r>
      </w:hyperlink>
      <w:r>
        <w:rPr>
          <w:rFonts w:ascii="Arial" w:hAnsi="Arial" w:cs="Arial"/>
        </w:rPr>
        <w:t xml:space="preserve"> </w:t>
      </w:r>
      <w:hyperlink r:id="rId157"/>
    </w:p>
    <w:p w14:paraId="6319BF44" w14:textId="77777777" w:rsidR="00123158" w:rsidRPr="00E655A7" w:rsidRDefault="00123158" w:rsidP="00123158">
      <w:pPr>
        <w:spacing w:after="0"/>
        <w:ind w:left="357"/>
        <w:jc w:val="both"/>
        <w:rPr>
          <w:rFonts w:ascii="Arial" w:hAnsi="Arial" w:cs="Arial"/>
          <w:lang w:val="uk-UA"/>
        </w:rPr>
      </w:pPr>
      <w:r>
        <w:rPr>
          <w:rStyle w:val="Hyperlink"/>
          <w:rFonts w:ascii="Arial" w:hAnsi="Arial" w:cs="Arial"/>
          <w:lang w:val="uk-UA"/>
        </w:rPr>
        <w:t xml:space="preserve"> </w:t>
      </w:r>
    </w:p>
    <w:p w14:paraId="6DCB82E5" w14:textId="77777777" w:rsidR="00123158" w:rsidRPr="00CC1986" w:rsidRDefault="00123158" w:rsidP="00123158">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58" w:history="1">
        <w:r w:rsidRPr="002C3F44">
          <w:rPr>
            <w:rStyle w:val="Hyperlink"/>
            <w:rFonts w:ascii="Arial" w:hAnsi="Arial" w:cs="Arial"/>
          </w:rPr>
          <w:t>https://about.pinterest.com/en/privacy-policy</w:t>
        </w:r>
      </w:hyperlink>
      <w:r>
        <w:rPr>
          <w:rFonts w:ascii="Arial" w:hAnsi="Arial" w:cs="Arial"/>
        </w:rPr>
        <w:t xml:space="preserve"> </w:t>
      </w:r>
      <w:hyperlink r:id="rId159"/>
    </w:p>
    <w:p w14:paraId="33697A50" w14:textId="77777777" w:rsidR="00123158" w:rsidRPr="00CC1986" w:rsidRDefault="00123158" w:rsidP="00123158">
      <w:pPr>
        <w:spacing w:after="0"/>
        <w:ind w:left="357"/>
        <w:rPr>
          <w:rFonts w:ascii="Arial" w:hAnsi="Arial" w:cs="Arial"/>
          <w:highlight w:val="green"/>
        </w:rPr>
      </w:pPr>
      <w:r w:rsidRPr="00CC1986">
        <w:rPr>
          <w:rFonts w:ascii="Arial" w:hAnsi="Arial" w:cs="Arial"/>
          <w:highlight w:val="green"/>
        </w:rPr>
        <w:t xml:space="preserve"> </w:t>
      </w:r>
    </w:p>
    <w:p w14:paraId="708610EC"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624420F9" w14:textId="77777777" w:rsidR="00123158" w:rsidRDefault="00123158" w:rsidP="00123158">
      <w:pPr>
        <w:pStyle w:val="Listenabsatz"/>
        <w:spacing w:after="0"/>
        <w:ind w:left="357"/>
        <w:jc w:val="both"/>
        <w:rPr>
          <w:rFonts w:ascii="Arial" w:hAnsi="Arial" w:cs="Arial"/>
          <w:b/>
          <w:u w:val="single"/>
        </w:rPr>
      </w:pPr>
      <w:r>
        <w:rPr>
          <w:rFonts w:ascii="Arial" w:hAnsi="Arial" w:cs="Arial"/>
          <w:b/>
          <w:u w:val="single"/>
          <w:lang w:val="uk-UA"/>
        </w:rPr>
        <w:t xml:space="preserve"> </w:t>
      </w:r>
    </w:p>
    <w:p w14:paraId="6AB1D861" w14:textId="77777777" w:rsidR="00123158" w:rsidRDefault="00123158" w:rsidP="00123158">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w:t>
      </w:r>
      <w:proofErr w:type="gramStart"/>
      <w:r w:rsidRPr="00616A33">
        <w:rPr>
          <w:rFonts w:ascii="Arial" w:hAnsi="Arial" w:cs="Arial"/>
        </w:rPr>
        <w:t>e.g.</w:t>
      </w:r>
      <w:proofErr w:type="gramEnd"/>
      <w:r w:rsidRPr="00616A33">
        <w:rPr>
          <w:rFonts w:ascii="Arial" w:hAnsi="Arial" w:cs="Arial"/>
        </w:rPr>
        <w:t xml:space="preserve"> payment processors).</w:t>
      </w:r>
    </w:p>
    <w:p w14:paraId="43C6FEF8" w14:textId="77777777" w:rsidR="00123158" w:rsidRPr="00E655A7" w:rsidRDefault="00123158" w:rsidP="00123158">
      <w:pPr>
        <w:pStyle w:val="Listenabsatz"/>
        <w:spacing w:after="0"/>
        <w:ind w:left="357"/>
        <w:jc w:val="both"/>
        <w:rPr>
          <w:rFonts w:ascii="Arial" w:hAnsi="Arial" w:cs="Arial"/>
          <w:b/>
          <w:u w:val="single"/>
          <w:lang w:val="uk-UA"/>
        </w:rPr>
      </w:pPr>
      <w:r>
        <w:rPr>
          <w:rFonts w:ascii="Arial" w:hAnsi="Arial" w:cs="Arial"/>
          <w:lang w:val="uk-UA"/>
        </w:rPr>
        <w:t xml:space="preserve"> </w:t>
      </w:r>
    </w:p>
    <w:p w14:paraId="443041FE" w14:textId="77777777" w:rsidR="00123158" w:rsidRDefault="00123158" w:rsidP="00123158">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0A607535" w14:textId="77777777" w:rsidR="00123158" w:rsidRPr="00E655A7" w:rsidRDefault="00123158" w:rsidP="00123158">
      <w:pPr>
        <w:spacing w:after="0"/>
        <w:ind w:left="357"/>
        <w:jc w:val="both"/>
        <w:rPr>
          <w:rFonts w:ascii="Arial" w:hAnsi="Arial" w:cs="Arial"/>
          <w:lang w:val="uk-UA"/>
        </w:rPr>
      </w:pPr>
      <w:r>
        <w:rPr>
          <w:rFonts w:ascii="Arial" w:hAnsi="Arial" w:cs="Arial"/>
          <w:lang w:val="uk-UA"/>
        </w:rPr>
        <w:t xml:space="preserve"> </w:t>
      </w:r>
    </w:p>
    <w:p w14:paraId="317D341E" w14:textId="77777777" w:rsidR="00123158" w:rsidRPr="00CC1986" w:rsidRDefault="00123158" w:rsidP="00123158">
      <w:pPr>
        <w:spacing w:after="0"/>
        <w:ind w:left="357"/>
        <w:jc w:val="both"/>
        <w:rPr>
          <w:rFonts w:ascii="Arial" w:hAnsi="Arial" w:cs="Arial"/>
        </w:rPr>
      </w:pPr>
      <w:r w:rsidRPr="00CC1986">
        <w:rPr>
          <w:rFonts w:ascii="Arial" w:hAnsi="Arial" w:cs="Arial"/>
        </w:rPr>
        <w:t>The payment processors we work with are:</w:t>
      </w:r>
    </w:p>
    <w:p w14:paraId="2B452FC7" w14:textId="77777777" w:rsidR="00123158" w:rsidRPr="00CC1986" w:rsidRDefault="00123158" w:rsidP="00123158">
      <w:pPr>
        <w:spacing w:after="0"/>
        <w:ind w:left="357"/>
        <w:rPr>
          <w:rFonts w:ascii="Arial" w:hAnsi="Arial" w:cs="Arial"/>
        </w:rPr>
      </w:pPr>
      <w:r>
        <w:rPr>
          <w:rFonts w:ascii="Arial" w:hAnsi="Arial" w:cs="Arial"/>
        </w:rPr>
        <w:t xml:space="preserve"> </w:t>
      </w:r>
    </w:p>
    <w:p w14:paraId="1846A6B5" w14:textId="77777777" w:rsidR="00123158" w:rsidRPr="00123158" w:rsidRDefault="00123158" w:rsidP="00123158">
      <w:pPr>
        <w:spacing w:after="0"/>
        <w:ind w:left="357"/>
        <w:rPr>
          <w:rFonts w:ascii="Arial" w:hAnsi="Arial" w:cs="Arial"/>
          <w:b/>
          <w:bCs/>
        </w:rPr>
      </w:pPr>
      <w:r w:rsidRPr="00123158">
        <w:rPr>
          <w:rFonts w:ascii="Arial" w:hAnsi="Arial" w:cs="Arial"/>
          <w:b/>
          <w:bCs/>
        </w:rPr>
        <w:t>PayPal or Braintree:</w:t>
      </w:r>
    </w:p>
    <w:p w14:paraId="6976372E" w14:textId="77777777" w:rsidR="00123158" w:rsidRPr="00CC1986" w:rsidRDefault="00123158" w:rsidP="00123158">
      <w:pPr>
        <w:spacing w:after="0"/>
        <w:ind w:left="357"/>
        <w:rPr>
          <w:rFonts w:ascii="Arial" w:hAnsi="Arial" w:cs="Arial"/>
        </w:rPr>
      </w:pPr>
      <w:r w:rsidRPr="00CC1986">
        <w:rPr>
          <w:rFonts w:ascii="Arial" w:hAnsi="Arial" w:cs="Arial"/>
        </w:rPr>
        <w:t>Their Privacy Policy can be viewed at </w:t>
      </w:r>
      <w:hyperlink r:id="rId160" w:history="1">
        <w:r w:rsidRPr="002C3F44">
          <w:rPr>
            <w:rStyle w:val="Hyperlink"/>
            <w:rFonts w:ascii="Arial" w:hAnsi="Arial" w:cs="Arial"/>
          </w:rPr>
          <w:t>https://www.paypal.com/webapps/mpp/ua/privacy-full</w:t>
        </w:r>
      </w:hyperlink>
      <w:r>
        <w:rPr>
          <w:rFonts w:ascii="Arial" w:hAnsi="Arial" w:cs="Arial"/>
        </w:rPr>
        <w:t xml:space="preserve"> </w:t>
      </w:r>
      <w:hyperlink r:id="rId161" w:history="1"/>
    </w:p>
    <w:p w14:paraId="772FE036" w14:textId="77777777" w:rsidR="00123158" w:rsidRPr="00CC1986" w:rsidRDefault="00123158" w:rsidP="00123158">
      <w:pPr>
        <w:spacing w:after="0"/>
        <w:ind w:left="357"/>
        <w:rPr>
          <w:rFonts w:ascii="Arial" w:hAnsi="Arial" w:cs="Arial"/>
        </w:rPr>
      </w:pPr>
      <w:r>
        <w:rPr>
          <w:rFonts w:ascii="Arial" w:hAnsi="Arial" w:cs="Arial"/>
        </w:rPr>
        <w:t xml:space="preserve"> </w:t>
      </w:r>
    </w:p>
    <w:p w14:paraId="02B9652B" w14:textId="77777777" w:rsidR="00123158" w:rsidRPr="00123158" w:rsidRDefault="00123158" w:rsidP="00123158">
      <w:pPr>
        <w:spacing w:after="0"/>
        <w:ind w:left="357"/>
        <w:rPr>
          <w:rFonts w:ascii="Arial" w:hAnsi="Arial" w:cs="Arial"/>
          <w:b/>
          <w:bCs/>
        </w:rPr>
      </w:pPr>
      <w:r w:rsidRPr="00123158">
        <w:rPr>
          <w:rFonts w:ascii="Arial" w:hAnsi="Arial" w:cs="Arial"/>
          <w:b/>
          <w:bCs/>
        </w:rPr>
        <w:t>FastSpring:</w:t>
      </w:r>
    </w:p>
    <w:p w14:paraId="1D6AC551" w14:textId="77777777" w:rsidR="00123158" w:rsidRPr="00CC1986" w:rsidRDefault="00123158" w:rsidP="00123158">
      <w:pPr>
        <w:spacing w:after="0"/>
        <w:ind w:left="357"/>
        <w:rPr>
          <w:rFonts w:ascii="Arial" w:hAnsi="Arial" w:cs="Arial"/>
        </w:rPr>
      </w:pPr>
      <w:r w:rsidRPr="00CC1986">
        <w:rPr>
          <w:rFonts w:ascii="Arial" w:hAnsi="Arial" w:cs="Arial"/>
        </w:rPr>
        <w:t>Their Privacy Policy can be viewed at </w:t>
      </w:r>
      <w:hyperlink r:id="rId162" w:history="1">
        <w:r w:rsidRPr="002C3F44">
          <w:rPr>
            <w:rStyle w:val="Hyperlink"/>
            <w:rFonts w:ascii="Arial" w:hAnsi="Arial" w:cs="Arial"/>
          </w:rPr>
          <w:t>http://fastspring.com/privacy/</w:t>
        </w:r>
      </w:hyperlink>
      <w:r>
        <w:rPr>
          <w:rFonts w:ascii="Arial" w:hAnsi="Arial" w:cs="Arial"/>
        </w:rPr>
        <w:t xml:space="preserve"> </w:t>
      </w:r>
      <w:hyperlink r:id="rId163" w:history="1"/>
    </w:p>
    <w:p w14:paraId="24206BBA" w14:textId="77777777" w:rsidR="00123158" w:rsidRPr="00CC1986" w:rsidRDefault="00123158" w:rsidP="00123158">
      <w:pPr>
        <w:spacing w:after="0"/>
        <w:ind w:left="357"/>
        <w:rPr>
          <w:rFonts w:ascii="Arial" w:hAnsi="Arial" w:cs="Arial"/>
        </w:rPr>
      </w:pPr>
      <w:r>
        <w:rPr>
          <w:rFonts w:ascii="Arial" w:hAnsi="Arial" w:cs="Arial"/>
        </w:rPr>
        <w:t xml:space="preserve"> </w:t>
      </w:r>
    </w:p>
    <w:p w14:paraId="0AD18B00" w14:textId="77777777" w:rsidR="00123158" w:rsidRPr="00123158" w:rsidRDefault="00123158" w:rsidP="00123158">
      <w:pPr>
        <w:spacing w:after="0"/>
        <w:ind w:left="357"/>
        <w:rPr>
          <w:rFonts w:ascii="Arial" w:hAnsi="Arial" w:cs="Arial"/>
          <w:b/>
          <w:bCs/>
        </w:rPr>
      </w:pPr>
      <w:r w:rsidRPr="00123158">
        <w:rPr>
          <w:rFonts w:ascii="Arial" w:hAnsi="Arial" w:cs="Arial"/>
          <w:b/>
          <w:bCs/>
        </w:rPr>
        <w:t>Apple Store In-App Payments:</w:t>
      </w:r>
    </w:p>
    <w:p w14:paraId="23CE3CF8" w14:textId="77777777" w:rsidR="00123158" w:rsidRPr="00CC1986" w:rsidRDefault="00123158" w:rsidP="00123158">
      <w:pPr>
        <w:spacing w:after="0"/>
        <w:ind w:left="357"/>
        <w:rPr>
          <w:rFonts w:ascii="Arial" w:hAnsi="Arial" w:cs="Arial"/>
        </w:rPr>
      </w:pPr>
      <w:r w:rsidRPr="00CC1986">
        <w:rPr>
          <w:rFonts w:ascii="Arial" w:hAnsi="Arial" w:cs="Arial"/>
        </w:rPr>
        <w:t xml:space="preserve">Their Privacy Policy can be viewed at: </w:t>
      </w:r>
      <w:hyperlink r:id="rId164" w:history="1">
        <w:r w:rsidRPr="002C3F44">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65" w:history="1">
        <w:r w:rsidRPr="002C3F44">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6" w:history="1"/>
      <w:hyperlink r:id="rId167" w:history="1"/>
    </w:p>
    <w:p w14:paraId="3A05B1E3" w14:textId="77777777" w:rsidR="00123158" w:rsidRPr="00CC1986" w:rsidRDefault="00123158" w:rsidP="00123158">
      <w:pPr>
        <w:spacing w:after="0"/>
        <w:ind w:left="357"/>
        <w:rPr>
          <w:rFonts w:ascii="Arial" w:hAnsi="Arial" w:cs="Arial"/>
        </w:rPr>
      </w:pPr>
      <w:r>
        <w:rPr>
          <w:rFonts w:ascii="Arial" w:hAnsi="Arial" w:cs="Arial"/>
        </w:rPr>
        <w:t xml:space="preserve"> </w:t>
      </w:r>
    </w:p>
    <w:p w14:paraId="0786295C" w14:textId="77777777" w:rsidR="00123158" w:rsidRPr="00123158" w:rsidRDefault="00123158" w:rsidP="00123158">
      <w:pPr>
        <w:spacing w:after="0"/>
        <w:ind w:left="357"/>
        <w:rPr>
          <w:rFonts w:ascii="Arial" w:hAnsi="Arial" w:cs="Arial"/>
          <w:b/>
          <w:bCs/>
        </w:rPr>
      </w:pPr>
      <w:r w:rsidRPr="00123158">
        <w:rPr>
          <w:rFonts w:ascii="Arial" w:hAnsi="Arial" w:cs="Arial"/>
          <w:b/>
          <w:bCs/>
        </w:rPr>
        <w:t>Google Play In-App Payments:</w:t>
      </w:r>
    </w:p>
    <w:p w14:paraId="40ED645F" w14:textId="77777777" w:rsidR="00123158" w:rsidRPr="00CC1986" w:rsidRDefault="00123158" w:rsidP="00123158">
      <w:pPr>
        <w:spacing w:after="0"/>
        <w:ind w:left="357"/>
        <w:rPr>
          <w:rFonts w:ascii="Arial" w:hAnsi="Arial" w:cs="Arial"/>
        </w:rPr>
      </w:pPr>
      <w:r w:rsidRPr="00CC1986">
        <w:rPr>
          <w:rFonts w:ascii="Arial" w:hAnsi="Arial" w:cs="Arial"/>
        </w:rPr>
        <w:t xml:space="preserve">Their Privacy Policy can be viewed at: </w:t>
      </w:r>
      <w:hyperlink r:id="rId168" w:history="1">
        <w:r w:rsidRPr="002C3F44">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69" w:history="1">
        <w:r w:rsidRPr="002C3F44">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70" w:history="1"/>
      <w:hyperlink r:id="rId171" w:history="1"/>
    </w:p>
    <w:p w14:paraId="6E3061F5" w14:textId="77777777" w:rsidR="00123158" w:rsidRPr="00CC1986" w:rsidRDefault="00123158" w:rsidP="00123158">
      <w:pPr>
        <w:spacing w:after="0"/>
        <w:ind w:left="357"/>
        <w:rPr>
          <w:rFonts w:ascii="Arial" w:hAnsi="Arial" w:cs="Arial"/>
        </w:rPr>
      </w:pPr>
      <w:r>
        <w:rPr>
          <w:rFonts w:ascii="Arial" w:hAnsi="Arial" w:cs="Arial"/>
        </w:rPr>
        <w:t xml:space="preserve"> </w:t>
      </w:r>
    </w:p>
    <w:p w14:paraId="512ADEDA" w14:textId="77777777" w:rsidR="00123158" w:rsidRPr="00123158" w:rsidRDefault="00123158" w:rsidP="00123158">
      <w:pPr>
        <w:spacing w:after="0"/>
        <w:ind w:left="357"/>
        <w:rPr>
          <w:rFonts w:ascii="Arial" w:hAnsi="Arial" w:cs="Arial"/>
          <w:b/>
          <w:bCs/>
        </w:rPr>
      </w:pPr>
      <w:r w:rsidRPr="00123158">
        <w:rPr>
          <w:rFonts w:ascii="Arial" w:hAnsi="Arial" w:cs="Arial"/>
          <w:b/>
          <w:bCs/>
        </w:rPr>
        <w:t>Stripe:</w:t>
      </w:r>
    </w:p>
    <w:p w14:paraId="74B42BEE" w14:textId="77777777" w:rsidR="00123158" w:rsidRPr="00CC1986" w:rsidRDefault="00123158" w:rsidP="00123158">
      <w:pPr>
        <w:spacing w:after="0"/>
        <w:ind w:left="357"/>
        <w:rPr>
          <w:rFonts w:ascii="Arial" w:hAnsi="Arial" w:cs="Arial"/>
        </w:rPr>
      </w:pPr>
      <w:r w:rsidRPr="00CC1986">
        <w:rPr>
          <w:rFonts w:ascii="Arial" w:hAnsi="Arial" w:cs="Arial"/>
        </w:rPr>
        <w:t xml:space="preserve">Their Privacy Policy can be viewed at: </w:t>
      </w:r>
      <w:hyperlink r:id="rId172" w:history="1">
        <w:r w:rsidRPr="002C3F44">
          <w:rPr>
            <w:rStyle w:val="Hyperlink"/>
            <w:rFonts w:ascii="Arial" w:hAnsi="Arial" w:cs="Arial"/>
          </w:rPr>
          <w:t>https://stripe.com/us/privacy</w:t>
        </w:r>
      </w:hyperlink>
      <w:r>
        <w:rPr>
          <w:rFonts w:ascii="Arial" w:hAnsi="Arial" w:cs="Arial"/>
        </w:rPr>
        <w:t xml:space="preserve"> </w:t>
      </w:r>
      <w:hyperlink r:id="rId173" w:history="1"/>
    </w:p>
    <w:p w14:paraId="3F064864" w14:textId="77777777" w:rsidR="00123158" w:rsidRPr="00CC1986" w:rsidRDefault="00123158" w:rsidP="00123158">
      <w:pPr>
        <w:spacing w:after="0"/>
        <w:ind w:left="357"/>
        <w:rPr>
          <w:rFonts w:ascii="Arial" w:hAnsi="Arial" w:cs="Arial"/>
        </w:rPr>
      </w:pPr>
      <w:r>
        <w:rPr>
          <w:rFonts w:ascii="Arial" w:hAnsi="Arial" w:cs="Arial"/>
        </w:rPr>
        <w:t xml:space="preserve"> </w:t>
      </w:r>
    </w:p>
    <w:p w14:paraId="6F13F2C7" w14:textId="77777777" w:rsidR="00123158" w:rsidRPr="00123158" w:rsidRDefault="00123158" w:rsidP="00123158">
      <w:pPr>
        <w:spacing w:after="0"/>
        <w:ind w:left="357"/>
        <w:rPr>
          <w:rFonts w:ascii="Arial" w:hAnsi="Arial" w:cs="Arial"/>
          <w:b/>
          <w:bCs/>
        </w:rPr>
      </w:pPr>
      <w:r w:rsidRPr="00123158">
        <w:rPr>
          <w:rFonts w:ascii="Arial" w:hAnsi="Arial" w:cs="Arial"/>
          <w:b/>
          <w:bCs/>
        </w:rPr>
        <w:t>2Checkout:</w:t>
      </w:r>
    </w:p>
    <w:p w14:paraId="6B559CF3" w14:textId="77777777" w:rsidR="00123158" w:rsidRPr="00CC1986" w:rsidRDefault="00123158" w:rsidP="00123158">
      <w:pPr>
        <w:spacing w:after="0"/>
        <w:ind w:left="357"/>
        <w:rPr>
          <w:rFonts w:ascii="Arial" w:hAnsi="Arial" w:cs="Arial"/>
        </w:rPr>
      </w:pPr>
      <w:r w:rsidRPr="00CC1986">
        <w:rPr>
          <w:rFonts w:ascii="Arial" w:hAnsi="Arial" w:cs="Arial"/>
        </w:rPr>
        <w:t xml:space="preserve">Their Privacy Policy can be viewed at: </w:t>
      </w:r>
      <w:hyperlink r:id="rId174" w:history="1">
        <w:r w:rsidRPr="002C3F44">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75" w:history="1"/>
    </w:p>
    <w:p w14:paraId="4E72FC67" w14:textId="77777777" w:rsidR="00123158" w:rsidRDefault="00123158" w:rsidP="00123158">
      <w:pPr>
        <w:spacing w:after="0"/>
        <w:ind w:left="357"/>
        <w:rPr>
          <w:rFonts w:ascii="Arial" w:hAnsi="Arial" w:cs="Arial"/>
        </w:rPr>
      </w:pPr>
      <w:r>
        <w:rPr>
          <w:rFonts w:ascii="Arial" w:hAnsi="Arial" w:cs="Arial"/>
        </w:rPr>
        <w:t xml:space="preserve"> </w:t>
      </w:r>
    </w:p>
    <w:p w14:paraId="2C49EB70" w14:textId="77777777" w:rsidR="00123158" w:rsidRPr="00CF05B7" w:rsidRDefault="00123158" w:rsidP="00123158">
      <w:pPr>
        <w:spacing w:after="0"/>
        <w:ind w:left="360"/>
        <w:rPr>
          <w:rFonts w:ascii="Arial" w:hAnsi="Arial" w:cs="Arial"/>
          <w:b/>
          <w:bCs/>
        </w:rPr>
      </w:pPr>
      <w:r w:rsidRPr="004A34D8">
        <w:rPr>
          <w:rFonts w:ascii="Arial" w:hAnsi="Arial" w:cs="Arial"/>
          <w:b/>
          <w:bCs/>
        </w:rPr>
        <w:t>Adyen:</w:t>
      </w:r>
    </w:p>
    <w:p w14:paraId="2AD9F05F" w14:textId="77777777" w:rsidR="00123158" w:rsidRPr="004A34D8" w:rsidRDefault="00123158" w:rsidP="00123158">
      <w:pPr>
        <w:spacing w:after="0"/>
        <w:ind w:left="360"/>
        <w:jc w:val="both"/>
        <w:rPr>
          <w:rFonts w:ascii="Arial" w:hAnsi="Arial" w:cs="Arial"/>
        </w:rPr>
      </w:pPr>
      <w:r w:rsidRPr="00F25021">
        <w:rPr>
          <w:rFonts w:ascii="Arial" w:hAnsi="Arial" w:cs="Arial"/>
        </w:rPr>
        <w:lastRenderedPageBreak/>
        <w:t xml:space="preserve">Their Terms and conditions can be viewed at </w:t>
      </w:r>
      <w:hyperlink r:id="rId176" w:history="1">
        <w:r w:rsidRPr="002C3F44">
          <w:rPr>
            <w:rStyle w:val="Hyperlink"/>
            <w:rFonts w:ascii="Arial" w:hAnsi="Arial" w:cs="Arial"/>
          </w:rPr>
          <w:t>https://www.adyen.com/legal/terms-and-conditions</w:t>
        </w:r>
      </w:hyperlink>
      <w:r w:rsidRPr="00F25021">
        <w:rPr>
          <w:rFonts w:ascii="Arial" w:hAnsi="Arial" w:cs="Arial"/>
        </w:rPr>
        <w:t>.</w:t>
      </w:r>
      <w:hyperlink r:id="rId177" w:history="1"/>
    </w:p>
    <w:p w14:paraId="05E72756" w14:textId="77777777" w:rsidR="00123158" w:rsidRPr="00CC1986" w:rsidRDefault="00123158" w:rsidP="00123158">
      <w:pPr>
        <w:spacing w:after="0"/>
        <w:ind w:left="357"/>
        <w:rPr>
          <w:rFonts w:ascii="Arial" w:hAnsi="Arial" w:cs="Arial"/>
        </w:rPr>
      </w:pPr>
      <w:r>
        <w:rPr>
          <w:rFonts w:ascii="Arial" w:hAnsi="Arial" w:cs="Arial"/>
        </w:rPr>
        <w:t xml:space="preserve"> </w:t>
      </w:r>
    </w:p>
    <w:p w14:paraId="0FDCB1E9" w14:textId="77777777" w:rsidR="00123158" w:rsidRPr="00123158" w:rsidRDefault="00123158" w:rsidP="00123158">
      <w:pPr>
        <w:spacing w:after="0"/>
        <w:ind w:left="357"/>
        <w:rPr>
          <w:rFonts w:ascii="Arial" w:hAnsi="Arial" w:cs="Arial"/>
          <w:b/>
          <w:bCs/>
        </w:rPr>
      </w:pPr>
      <w:r w:rsidRPr="00123158">
        <w:rPr>
          <w:rFonts w:ascii="Arial" w:hAnsi="Arial" w:cs="Arial"/>
          <w:b/>
          <w:bCs/>
        </w:rPr>
        <w:t>Alipay:</w:t>
      </w:r>
    </w:p>
    <w:p w14:paraId="20A1FCCE" w14:textId="77777777" w:rsidR="00123158" w:rsidRPr="00CC1986" w:rsidRDefault="00123158" w:rsidP="00123158">
      <w:pPr>
        <w:spacing w:after="0"/>
        <w:ind w:left="357"/>
        <w:rPr>
          <w:rFonts w:ascii="Arial" w:hAnsi="Arial" w:cs="Arial"/>
        </w:rPr>
      </w:pPr>
      <w:r w:rsidRPr="00CC1986">
        <w:rPr>
          <w:rFonts w:ascii="Arial" w:hAnsi="Arial" w:cs="Arial"/>
        </w:rPr>
        <w:t xml:space="preserve">Their Privacy Policy can be viewed at: </w:t>
      </w:r>
      <w:hyperlink r:id="rId178" w:history="1">
        <w:r w:rsidRPr="002C3F44">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79" w:history="1"/>
    </w:p>
    <w:p w14:paraId="016C376B" w14:textId="77777777" w:rsidR="00123158" w:rsidRPr="00CC1986" w:rsidRDefault="00123158" w:rsidP="00123158">
      <w:pPr>
        <w:spacing w:after="0"/>
        <w:ind w:left="357"/>
        <w:rPr>
          <w:rFonts w:ascii="Arial" w:hAnsi="Arial" w:cs="Arial"/>
        </w:rPr>
      </w:pPr>
      <w:r>
        <w:rPr>
          <w:rFonts w:ascii="Arial" w:hAnsi="Arial" w:cs="Arial"/>
        </w:rPr>
        <w:t xml:space="preserve"> </w:t>
      </w:r>
    </w:p>
    <w:p w14:paraId="2F96A969" w14:textId="77777777" w:rsidR="00123158" w:rsidRPr="00123158" w:rsidRDefault="00123158" w:rsidP="00123158">
      <w:pPr>
        <w:spacing w:after="0"/>
        <w:ind w:left="357"/>
        <w:rPr>
          <w:rFonts w:ascii="Arial" w:hAnsi="Arial" w:cs="Arial"/>
          <w:b/>
          <w:bCs/>
        </w:rPr>
      </w:pPr>
      <w:r w:rsidRPr="00123158">
        <w:rPr>
          <w:rFonts w:ascii="Arial" w:hAnsi="Arial" w:cs="Arial"/>
          <w:b/>
          <w:bCs/>
        </w:rPr>
        <w:t>Authorize.net:</w:t>
      </w:r>
    </w:p>
    <w:p w14:paraId="41EDFB0F" w14:textId="77777777" w:rsidR="00123158" w:rsidRPr="00CC1986" w:rsidRDefault="00123158" w:rsidP="00123158">
      <w:pPr>
        <w:spacing w:after="0"/>
        <w:ind w:left="357"/>
        <w:rPr>
          <w:rFonts w:ascii="Arial" w:hAnsi="Arial" w:cs="Arial"/>
        </w:rPr>
      </w:pPr>
      <w:r w:rsidRPr="00CC1986">
        <w:rPr>
          <w:rFonts w:ascii="Arial" w:hAnsi="Arial" w:cs="Arial"/>
        </w:rPr>
        <w:t xml:space="preserve">Their Privacy Policy can be viewed at: </w:t>
      </w:r>
      <w:hyperlink r:id="rId180" w:history="1">
        <w:r w:rsidRPr="002C3F44">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81" w:history="1"/>
    </w:p>
    <w:p w14:paraId="61C55297" w14:textId="77777777" w:rsidR="00123158" w:rsidRPr="00CC1986" w:rsidRDefault="00123158" w:rsidP="00123158">
      <w:pPr>
        <w:spacing w:after="0"/>
        <w:ind w:left="357"/>
        <w:rPr>
          <w:rFonts w:ascii="Arial" w:hAnsi="Arial" w:cs="Arial"/>
        </w:rPr>
      </w:pPr>
      <w:r>
        <w:rPr>
          <w:rFonts w:ascii="Arial" w:hAnsi="Arial" w:cs="Arial"/>
        </w:rPr>
        <w:t xml:space="preserve"> </w:t>
      </w:r>
    </w:p>
    <w:p w14:paraId="69FE4ECF" w14:textId="77777777" w:rsidR="00123158" w:rsidRPr="00123158" w:rsidRDefault="00123158" w:rsidP="00123158">
      <w:pPr>
        <w:spacing w:after="0"/>
        <w:ind w:left="357"/>
        <w:rPr>
          <w:rFonts w:ascii="Arial" w:hAnsi="Arial" w:cs="Arial"/>
          <w:b/>
          <w:bCs/>
        </w:rPr>
      </w:pPr>
      <w:r w:rsidRPr="00123158">
        <w:rPr>
          <w:rFonts w:ascii="Arial" w:hAnsi="Arial" w:cs="Arial"/>
          <w:b/>
          <w:bCs/>
        </w:rPr>
        <w:t>Elavon:</w:t>
      </w:r>
    </w:p>
    <w:p w14:paraId="5C2240E0" w14:textId="77777777" w:rsidR="00123158" w:rsidRPr="00CC1986" w:rsidRDefault="00123158" w:rsidP="00123158">
      <w:pPr>
        <w:spacing w:after="0"/>
        <w:ind w:left="357"/>
        <w:rPr>
          <w:rFonts w:ascii="Arial" w:hAnsi="Arial" w:cs="Arial"/>
        </w:rPr>
      </w:pPr>
      <w:r w:rsidRPr="00CC1986">
        <w:rPr>
          <w:rFonts w:ascii="Arial" w:hAnsi="Arial" w:cs="Arial"/>
        </w:rPr>
        <w:t xml:space="preserve">Their Privacy Policy can be viewed at: </w:t>
      </w:r>
      <w:hyperlink r:id="rId182" w:history="1">
        <w:r w:rsidRPr="002C3F44">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83" w:history="1"/>
    </w:p>
    <w:p w14:paraId="291FBDDF" w14:textId="77777777" w:rsidR="00123158" w:rsidRPr="00CC1986" w:rsidRDefault="00123158" w:rsidP="00123158">
      <w:pPr>
        <w:spacing w:after="0"/>
        <w:ind w:left="357"/>
        <w:rPr>
          <w:rFonts w:ascii="Arial" w:hAnsi="Arial" w:cs="Arial"/>
        </w:rPr>
      </w:pPr>
      <w:r>
        <w:rPr>
          <w:rFonts w:ascii="Arial" w:hAnsi="Arial" w:cs="Arial"/>
        </w:rPr>
        <w:t xml:space="preserve"> </w:t>
      </w:r>
    </w:p>
    <w:p w14:paraId="41C3EE73" w14:textId="77777777" w:rsidR="00123158" w:rsidRPr="00123158" w:rsidRDefault="00123158" w:rsidP="00123158">
      <w:pPr>
        <w:spacing w:after="0"/>
        <w:ind w:left="357"/>
        <w:rPr>
          <w:rFonts w:ascii="Arial" w:hAnsi="Arial" w:cs="Arial"/>
          <w:b/>
          <w:bCs/>
        </w:rPr>
      </w:pPr>
      <w:r w:rsidRPr="00123158">
        <w:rPr>
          <w:rFonts w:ascii="Arial" w:hAnsi="Arial" w:cs="Arial"/>
          <w:b/>
          <w:bCs/>
        </w:rPr>
        <w:t>First Data:</w:t>
      </w:r>
    </w:p>
    <w:p w14:paraId="149F94D6" w14:textId="77777777" w:rsidR="00123158" w:rsidRPr="00CC1986" w:rsidRDefault="00123158" w:rsidP="00123158">
      <w:pPr>
        <w:spacing w:after="0"/>
        <w:ind w:left="357"/>
        <w:rPr>
          <w:rFonts w:ascii="Arial" w:hAnsi="Arial" w:cs="Arial"/>
        </w:rPr>
      </w:pPr>
      <w:r w:rsidRPr="00CC1986">
        <w:rPr>
          <w:rFonts w:ascii="Arial" w:hAnsi="Arial" w:cs="Arial"/>
        </w:rPr>
        <w:t>Their Privacy Policy can be viewed at: </w:t>
      </w:r>
      <w:hyperlink r:id="rId184" w:history="1">
        <w:r w:rsidRPr="002C3F44">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85" w:history="1"/>
    </w:p>
    <w:p w14:paraId="491D8E2A" w14:textId="77777777" w:rsidR="00123158" w:rsidRPr="00CC1986" w:rsidRDefault="00123158" w:rsidP="00123158">
      <w:pPr>
        <w:spacing w:after="0"/>
        <w:ind w:left="357"/>
        <w:rPr>
          <w:rFonts w:ascii="Arial" w:hAnsi="Arial" w:cs="Arial"/>
        </w:rPr>
      </w:pPr>
      <w:r>
        <w:rPr>
          <w:rFonts w:ascii="Arial" w:hAnsi="Arial" w:cs="Arial"/>
        </w:rPr>
        <w:t xml:space="preserve"> </w:t>
      </w:r>
    </w:p>
    <w:p w14:paraId="0DE3B27C" w14:textId="77777777" w:rsidR="00123158" w:rsidRPr="00123158" w:rsidRDefault="00123158" w:rsidP="00123158">
      <w:pPr>
        <w:spacing w:after="0"/>
        <w:ind w:left="357"/>
        <w:rPr>
          <w:rFonts w:ascii="Arial" w:hAnsi="Arial" w:cs="Arial"/>
          <w:b/>
          <w:bCs/>
        </w:rPr>
      </w:pPr>
      <w:r w:rsidRPr="00123158">
        <w:rPr>
          <w:rFonts w:ascii="Arial" w:hAnsi="Arial" w:cs="Arial"/>
          <w:b/>
          <w:bCs/>
        </w:rPr>
        <w:t xml:space="preserve">Go </w:t>
      </w:r>
      <w:proofErr w:type="spellStart"/>
      <w:r w:rsidRPr="00123158">
        <w:rPr>
          <w:rFonts w:ascii="Arial" w:hAnsi="Arial" w:cs="Arial"/>
          <w:b/>
          <w:bCs/>
        </w:rPr>
        <w:t>Cardless</w:t>
      </w:r>
      <w:proofErr w:type="spellEnd"/>
      <w:r w:rsidRPr="00123158">
        <w:rPr>
          <w:rFonts w:ascii="Arial" w:hAnsi="Arial" w:cs="Arial"/>
          <w:b/>
          <w:bCs/>
        </w:rPr>
        <w:t>:</w:t>
      </w:r>
    </w:p>
    <w:p w14:paraId="7342EEA0" w14:textId="77777777" w:rsidR="00123158" w:rsidRPr="00CC1986" w:rsidRDefault="00123158" w:rsidP="00123158">
      <w:pPr>
        <w:spacing w:after="0"/>
        <w:ind w:left="357"/>
        <w:rPr>
          <w:rFonts w:ascii="Arial" w:hAnsi="Arial" w:cs="Arial"/>
        </w:rPr>
      </w:pPr>
      <w:r w:rsidRPr="00CC1986">
        <w:rPr>
          <w:rFonts w:ascii="Arial" w:hAnsi="Arial" w:cs="Arial"/>
        </w:rPr>
        <w:t xml:space="preserve">Their Privacy Policy can be viewed at: </w:t>
      </w:r>
      <w:hyperlink r:id="rId186" w:history="1">
        <w:r w:rsidRPr="002C3F44">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87" w:history="1"/>
    </w:p>
    <w:p w14:paraId="69C95713" w14:textId="77777777" w:rsidR="00123158" w:rsidRDefault="00123158" w:rsidP="00123158">
      <w:pPr>
        <w:spacing w:after="0"/>
        <w:ind w:left="357"/>
        <w:rPr>
          <w:rFonts w:ascii="Arial" w:hAnsi="Arial" w:cs="Arial"/>
        </w:rPr>
      </w:pPr>
      <w:r>
        <w:rPr>
          <w:rFonts w:ascii="Arial" w:hAnsi="Arial" w:cs="Arial"/>
        </w:rPr>
        <w:t xml:space="preserve"> </w:t>
      </w:r>
    </w:p>
    <w:p w14:paraId="6C1E63EB" w14:textId="77777777" w:rsidR="00123158" w:rsidRPr="00CF05B7" w:rsidRDefault="00123158" w:rsidP="00123158">
      <w:pPr>
        <w:spacing w:after="0"/>
        <w:ind w:left="360"/>
        <w:rPr>
          <w:rFonts w:ascii="Arial" w:hAnsi="Arial" w:cs="Arial"/>
          <w:b/>
          <w:bCs/>
        </w:rPr>
      </w:pPr>
      <w:r>
        <w:rPr>
          <w:rFonts w:ascii="Arial" w:hAnsi="Arial" w:cs="Arial"/>
          <w:b/>
          <w:bCs/>
        </w:rPr>
        <w:t>Klarna:</w:t>
      </w:r>
    </w:p>
    <w:p w14:paraId="64EC1D6A" w14:textId="77777777" w:rsidR="00123158" w:rsidRPr="00F25021" w:rsidRDefault="00123158" w:rsidP="0012315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88" w:history="1">
        <w:r w:rsidRPr="002C3F44">
          <w:rPr>
            <w:rStyle w:val="Hyperlink"/>
            <w:rFonts w:ascii="Arial" w:hAnsi="Arial" w:cs="Arial"/>
          </w:rPr>
          <w:t>https://www.klarna.com/us/legal/</w:t>
        </w:r>
      </w:hyperlink>
      <w:r w:rsidRPr="00F25021">
        <w:rPr>
          <w:rFonts w:ascii="Arial" w:hAnsi="Arial" w:cs="Arial"/>
        </w:rPr>
        <w:t>.</w:t>
      </w:r>
      <w:hyperlink r:id="rId189" w:history="1"/>
    </w:p>
    <w:p w14:paraId="51314CD7" w14:textId="77777777" w:rsidR="00123158" w:rsidRPr="00CC1986" w:rsidRDefault="00123158" w:rsidP="00123158">
      <w:pPr>
        <w:spacing w:after="0"/>
        <w:ind w:left="357"/>
        <w:rPr>
          <w:rFonts w:ascii="Arial" w:hAnsi="Arial" w:cs="Arial"/>
        </w:rPr>
      </w:pPr>
      <w:r>
        <w:rPr>
          <w:rFonts w:ascii="Arial" w:hAnsi="Arial" w:cs="Arial"/>
        </w:rPr>
        <w:t xml:space="preserve"> </w:t>
      </w:r>
    </w:p>
    <w:p w14:paraId="6B5DAC12" w14:textId="77777777" w:rsidR="00123158" w:rsidRPr="00123158" w:rsidRDefault="00123158" w:rsidP="00123158">
      <w:pPr>
        <w:spacing w:after="0"/>
        <w:ind w:left="360"/>
        <w:rPr>
          <w:rFonts w:ascii="Arial" w:hAnsi="Arial" w:cs="Arial"/>
          <w:b/>
          <w:bCs/>
        </w:rPr>
      </w:pPr>
      <w:r w:rsidRPr="00123158">
        <w:rPr>
          <w:rFonts w:ascii="Arial" w:hAnsi="Arial" w:cs="Arial"/>
          <w:b/>
          <w:bCs/>
        </w:rPr>
        <w:t>Moneris:</w:t>
      </w:r>
    </w:p>
    <w:p w14:paraId="039F11D3" w14:textId="77777777" w:rsidR="00123158" w:rsidRPr="00CC1986" w:rsidRDefault="00123158" w:rsidP="00123158">
      <w:pPr>
        <w:spacing w:after="0"/>
        <w:ind w:left="357"/>
        <w:rPr>
          <w:rFonts w:ascii="Arial" w:hAnsi="Arial" w:cs="Arial"/>
        </w:rPr>
      </w:pPr>
      <w:r w:rsidRPr="00CC1986">
        <w:rPr>
          <w:rFonts w:ascii="Arial" w:hAnsi="Arial" w:cs="Arial"/>
        </w:rPr>
        <w:t xml:space="preserve">Their Privacy Policy can be viewed at: </w:t>
      </w:r>
      <w:hyperlink r:id="rId190" w:history="1">
        <w:r w:rsidRPr="002C3F44">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91" w:history="1"/>
    </w:p>
    <w:p w14:paraId="087B72B2" w14:textId="77777777" w:rsidR="00123158" w:rsidRDefault="00123158" w:rsidP="00123158">
      <w:pPr>
        <w:spacing w:after="0"/>
        <w:ind w:left="360"/>
        <w:rPr>
          <w:rFonts w:ascii="Arial" w:hAnsi="Arial" w:cs="Arial"/>
          <w:b/>
          <w:bCs/>
        </w:rPr>
      </w:pPr>
      <w:r>
        <w:rPr>
          <w:rFonts w:ascii="Arial" w:hAnsi="Arial" w:cs="Arial"/>
          <w:b/>
          <w:bCs/>
        </w:rPr>
        <w:t xml:space="preserve"> </w:t>
      </w:r>
    </w:p>
    <w:p w14:paraId="02EBBC22" w14:textId="77777777" w:rsidR="00123158" w:rsidRPr="00CF05B7" w:rsidRDefault="00123158" w:rsidP="00123158">
      <w:pPr>
        <w:spacing w:after="0"/>
        <w:ind w:left="360"/>
        <w:rPr>
          <w:rFonts w:ascii="Arial" w:hAnsi="Arial" w:cs="Arial"/>
          <w:b/>
          <w:bCs/>
        </w:rPr>
      </w:pPr>
      <w:r w:rsidRPr="00CF05B7">
        <w:rPr>
          <w:rFonts w:ascii="Arial" w:hAnsi="Arial" w:cs="Arial"/>
          <w:b/>
          <w:bCs/>
        </w:rPr>
        <w:t>Plaid:</w:t>
      </w:r>
    </w:p>
    <w:p w14:paraId="289D10F0" w14:textId="77777777" w:rsidR="00123158" w:rsidRDefault="00123158" w:rsidP="00123158">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92" w:history="1">
        <w:r w:rsidRPr="002C3F44">
          <w:rPr>
            <w:rStyle w:val="Hyperlink"/>
            <w:rFonts w:ascii="Arial" w:hAnsi="Arial" w:cs="Arial"/>
          </w:rPr>
          <w:t>https://plaid.com/legal/</w:t>
        </w:r>
      </w:hyperlink>
      <w:r w:rsidRPr="00CF05B7">
        <w:rPr>
          <w:rFonts w:ascii="Arial" w:hAnsi="Arial" w:cs="Arial"/>
        </w:rPr>
        <w:t>.</w:t>
      </w:r>
      <w:hyperlink r:id="rId193" w:history="1"/>
    </w:p>
    <w:p w14:paraId="2C9F7D97" w14:textId="77777777" w:rsidR="00123158" w:rsidRPr="00CC1986" w:rsidRDefault="00123158" w:rsidP="00123158">
      <w:pPr>
        <w:spacing w:after="0"/>
        <w:ind w:left="357"/>
        <w:rPr>
          <w:rFonts w:ascii="Arial" w:hAnsi="Arial" w:cs="Arial"/>
        </w:rPr>
      </w:pPr>
      <w:r>
        <w:rPr>
          <w:rFonts w:ascii="Arial" w:hAnsi="Arial" w:cs="Arial"/>
        </w:rPr>
        <w:t xml:space="preserve"> </w:t>
      </w:r>
    </w:p>
    <w:p w14:paraId="7DA1CF63" w14:textId="77777777" w:rsidR="00123158" w:rsidRPr="00123158" w:rsidRDefault="00123158" w:rsidP="00123158">
      <w:pPr>
        <w:spacing w:after="0"/>
        <w:ind w:left="360"/>
        <w:rPr>
          <w:rFonts w:ascii="Arial" w:hAnsi="Arial" w:cs="Arial"/>
          <w:b/>
          <w:bCs/>
        </w:rPr>
      </w:pPr>
      <w:r w:rsidRPr="00123158">
        <w:rPr>
          <w:rFonts w:ascii="Arial" w:hAnsi="Arial" w:cs="Arial"/>
          <w:b/>
          <w:bCs/>
        </w:rPr>
        <w:t>Sage Pay:</w:t>
      </w:r>
    </w:p>
    <w:p w14:paraId="439DF862" w14:textId="77777777" w:rsidR="00123158" w:rsidRPr="00CC1986" w:rsidRDefault="00123158" w:rsidP="00123158">
      <w:pPr>
        <w:spacing w:after="0"/>
        <w:ind w:left="357"/>
        <w:rPr>
          <w:rFonts w:ascii="Arial" w:hAnsi="Arial" w:cs="Arial"/>
        </w:rPr>
      </w:pPr>
      <w:r w:rsidRPr="00CC1986">
        <w:rPr>
          <w:rFonts w:ascii="Arial" w:hAnsi="Arial" w:cs="Arial"/>
        </w:rPr>
        <w:t xml:space="preserve">Their Privacy Policy can be viewed at: </w:t>
      </w:r>
      <w:hyperlink r:id="rId194" w:history="1">
        <w:r w:rsidRPr="002C3F44">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95" w:history="1"/>
    </w:p>
    <w:p w14:paraId="1E4EA557" w14:textId="77777777" w:rsidR="00123158" w:rsidRPr="00CC1986" w:rsidRDefault="00123158" w:rsidP="00123158">
      <w:pPr>
        <w:spacing w:after="0"/>
        <w:ind w:left="357"/>
        <w:rPr>
          <w:rFonts w:ascii="Arial" w:hAnsi="Arial" w:cs="Arial"/>
        </w:rPr>
      </w:pPr>
      <w:r>
        <w:rPr>
          <w:rFonts w:ascii="Arial" w:hAnsi="Arial" w:cs="Arial"/>
        </w:rPr>
        <w:t xml:space="preserve"> </w:t>
      </w:r>
    </w:p>
    <w:p w14:paraId="4A29B6FF" w14:textId="77777777" w:rsidR="00123158" w:rsidRPr="00123158" w:rsidRDefault="00123158" w:rsidP="00123158">
      <w:pPr>
        <w:spacing w:after="0"/>
        <w:ind w:left="360"/>
        <w:rPr>
          <w:rFonts w:ascii="Arial" w:hAnsi="Arial" w:cs="Arial"/>
          <w:b/>
          <w:bCs/>
        </w:rPr>
      </w:pPr>
      <w:r w:rsidRPr="00123158">
        <w:rPr>
          <w:rFonts w:ascii="Arial" w:hAnsi="Arial" w:cs="Arial"/>
          <w:b/>
          <w:bCs/>
        </w:rPr>
        <w:t>Square:</w:t>
      </w:r>
    </w:p>
    <w:p w14:paraId="3D5E3DE9" w14:textId="77777777" w:rsidR="00123158" w:rsidRPr="00CC1986" w:rsidRDefault="00123158" w:rsidP="00123158">
      <w:pPr>
        <w:spacing w:after="0"/>
        <w:ind w:left="357"/>
        <w:rPr>
          <w:rFonts w:ascii="Arial" w:hAnsi="Arial" w:cs="Arial"/>
        </w:rPr>
      </w:pPr>
      <w:r w:rsidRPr="00CC1986">
        <w:rPr>
          <w:rFonts w:ascii="Arial" w:hAnsi="Arial" w:cs="Arial"/>
        </w:rPr>
        <w:t xml:space="preserve">Their Privacy Policy can be viewed at: </w:t>
      </w:r>
      <w:hyperlink r:id="rId196" w:history="1">
        <w:r w:rsidRPr="002C3F44">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97" w:history="1"/>
    </w:p>
    <w:p w14:paraId="6379F559" w14:textId="77777777" w:rsidR="00123158" w:rsidRPr="00CC1986" w:rsidRDefault="00123158" w:rsidP="00123158">
      <w:pPr>
        <w:spacing w:after="0"/>
        <w:ind w:left="357"/>
        <w:rPr>
          <w:rFonts w:ascii="Arial" w:hAnsi="Arial" w:cs="Arial"/>
        </w:rPr>
      </w:pPr>
      <w:r>
        <w:rPr>
          <w:rFonts w:ascii="Arial" w:hAnsi="Arial" w:cs="Arial"/>
        </w:rPr>
        <w:t xml:space="preserve"> </w:t>
      </w:r>
    </w:p>
    <w:p w14:paraId="58C65223" w14:textId="77777777" w:rsidR="00123158" w:rsidRPr="00123158" w:rsidRDefault="00123158" w:rsidP="00123158">
      <w:pPr>
        <w:spacing w:after="0"/>
        <w:ind w:left="360"/>
        <w:rPr>
          <w:rFonts w:ascii="Arial" w:hAnsi="Arial" w:cs="Arial"/>
          <w:b/>
          <w:bCs/>
        </w:rPr>
      </w:pPr>
      <w:r w:rsidRPr="00123158">
        <w:rPr>
          <w:rFonts w:ascii="Arial" w:hAnsi="Arial" w:cs="Arial"/>
          <w:b/>
          <w:bCs/>
        </w:rPr>
        <w:t>Verifone:</w:t>
      </w:r>
    </w:p>
    <w:p w14:paraId="4B49FDC1" w14:textId="77777777" w:rsidR="00123158" w:rsidRPr="00CC1986" w:rsidRDefault="00123158" w:rsidP="00123158">
      <w:pPr>
        <w:spacing w:after="0"/>
        <w:ind w:left="357"/>
        <w:rPr>
          <w:rFonts w:ascii="Arial" w:hAnsi="Arial" w:cs="Arial"/>
        </w:rPr>
      </w:pPr>
      <w:r w:rsidRPr="00CC1986">
        <w:rPr>
          <w:rFonts w:ascii="Arial" w:hAnsi="Arial" w:cs="Arial"/>
        </w:rPr>
        <w:t xml:space="preserve">Their Privacy Policy can be viewed at: </w:t>
      </w:r>
      <w:hyperlink r:id="rId198" w:history="1">
        <w:r w:rsidRPr="002C3F44">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99" w:history="1"/>
    </w:p>
    <w:p w14:paraId="7098A44F" w14:textId="77777777" w:rsidR="00123158" w:rsidRPr="00CC1986" w:rsidRDefault="00123158" w:rsidP="00123158">
      <w:pPr>
        <w:spacing w:after="0"/>
        <w:ind w:left="357"/>
        <w:rPr>
          <w:rFonts w:ascii="Arial" w:hAnsi="Arial" w:cs="Arial"/>
        </w:rPr>
      </w:pPr>
      <w:r>
        <w:rPr>
          <w:rFonts w:ascii="Arial" w:hAnsi="Arial" w:cs="Arial"/>
        </w:rPr>
        <w:t xml:space="preserve"> </w:t>
      </w:r>
    </w:p>
    <w:p w14:paraId="2AE46AAE" w14:textId="77777777" w:rsidR="00123158" w:rsidRPr="00123158" w:rsidRDefault="00123158" w:rsidP="00123158">
      <w:pPr>
        <w:spacing w:after="0"/>
        <w:ind w:left="360"/>
        <w:rPr>
          <w:rFonts w:ascii="Arial" w:hAnsi="Arial" w:cs="Arial"/>
          <w:b/>
          <w:bCs/>
        </w:rPr>
      </w:pPr>
      <w:r w:rsidRPr="00123158">
        <w:rPr>
          <w:rFonts w:ascii="Arial" w:hAnsi="Arial" w:cs="Arial"/>
          <w:b/>
          <w:bCs/>
        </w:rPr>
        <w:t>WePay:</w:t>
      </w:r>
    </w:p>
    <w:p w14:paraId="17DD51FB" w14:textId="77777777" w:rsidR="00123158" w:rsidRPr="00CC1986" w:rsidRDefault="00123158" w:rsidP="00123158">
      <w:pPr>
        <w:spacing w:after="0"/>
        <w:ind w:left="357"/>
        <w:rPr>
          <w:rFonts w:ascii="Arial" w:hAnsi="Arial" w:cs="Arial"/>
        </w:rPr>
      </w:pPr>
      <w:r w:rsidRPr="00CC1986">
        <w:rPr>
          <w:rFonts w:ascii="Arial" w:hAnsi="Arial" w:cs="Arial"/>
        </w:rPr>
        <w:t xml:space="preserve">Their Privacy Policy can be viewed at: </w:t>
      </w:r>
      <w:hyperlink r:id="rId200" w:history="1">
        <w:r w:rsidRPr="002C3F44">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201" w:history="1"/>
    </w:p>
    <w:p w14:paraId="209EC993" w14:textId="77777777" w:rsidR="00123158" w:rsidRPr="00CC1986" w:rsidRDefault="00123158" w:rsidP="00123158">
      <w:pPr>
        <w:spacing w:after="0"/>
        <w:ind w:left="357"/>
        <w:rPr>
          <w:rFonts w:ascii="Arial" w:hAnsi="Arial" w:cs="Arial"/>
        </w:rPr>
      </w:pPr>
      <w:r>
        <w:rPr>
          <w:rFonts w:ascii="Arial" w:hAnsi="Arial" w:cs="Arial"/>
        </w:rPr>
        <w:t xml:space="preserve"> </w:t>
      </w:r>
    </w:p>
    <w:p w14:paraId="06A7D982" w14:textId="77777777" w:rsidR="00123158" w:rsidRPr="00CC1986" w:rsidRDefault="00123158" w:rsidP="00123158">
      <w:pPr>
        <w:pStyle w:val="Untertitel"/>
        <w:spacing w:after="0"/>
        <w:ind w:left="357"/>
        <w:rPr>
          <w:rFonts w:ascii="Arial" w:eastAsiaTheme="minorEastAsia" w:hAnsi="Arial" w:cs="Arial"/>
          <w:spacing w:val="0"/>
        </w:rPr>
      </w:pPr>
      <w:r w:rsidRPr="00123158">
        <w:rPr>
          <w:rFonts w:ascii="Arial" w:eastAsiaTheme="minorEastAsia" w:hAnsi="Arial" w:cs="Arial"/>
          <w:b/>
          <w:bCs/>
          <w:i w:val="0"/>
          <w:iCs w:val="0"/>
          <w:color w:val="auto"/>
          <w:spacing w:val="0"/>
          <w:sz w:val="22"/>
          <w:szCs w:val="22"/>
        </w:rPr>
        <w:t>WorldPay:</w:t>
      </w:r>
    </w:p>
    <w:p w14:paraId="7050002E" w14:textId="77777777" w:rsidR="00123158" w:rsidRPr="00CC1986" w:rsidRDefault="00123158" w:rsidP="00123158">
      <w:pPr>
        <w:spacing w:after="0"/>
        <w:ind w:left="357"/>
        <w:rPr>
          <w:rFonts w:ascii="Arial" w:hAnsi="Arial" w:cs="Arial"/>
        </w:rPr>
      </w:pPr>
      <w:r w:rsidRPr="00CC1986">
        <w:rPr>
          <w:rFonts w:ascii="Arial" w:hAnsi="Arial" w:cs="Arial"/>
        </w:rPr>
        <w:t xml:space="preserve">Their Privacy Policy can be viewed at: </w:t>
      </w:r>
      <w:hyperlink r:id="rId202" w:history="1">
        <w:r w:rsidRPr="002C3F44">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203" w:history="1"/>
    </w:p>
    <w:p w14:paraId="4823C824" w14:textId="77777777" w:rsidR="00123158" w:rsidRPr="00CC1986" w:rsidRDefault="00123158" w:rsidP="00123158">
      <w:pPr>
        <w:spacing w:after="0"/>
        <w:ind w:left="357"/>
        <w:rPr>
          <w:rFonts w:ascii="Arial" w:hAnsi="Arial" w:cs="Arial"/>
        </w:rPr>
      </w:pPr>
      <w:r>
        <w:rPr>
          <w:rFonts w:ascii="Arial" w:hAnsi="Arial" w:cs="Arial"/>
        </w:rPr>
        <w:lastRenderedPageBreak/>
        <w:t xml:space="preserve"> </w:t>
      </w:r>
    </w:p>
    <w:p w14:paraId="1FC1E86B" w14:textId="77777777" w:rsidR="00123158" w:rsidRPr="00123158" w:rsidRDefault="00123158" w:rsidP="00123158">
      <w:pPr>
        <w:pStyle w:val="Untertitel"/>
        <w:spacing w:after="0"/>
        <w:ind w:left="357"/>
        <w:rPr>
          <w:rFonts w:ascii="Arial" w:eastAsiaTheme="minorEastAsia" w:hAnsi="Arial" w:cs="Arial"/>
          <w:b/>
          <w:bCs/>
          <w:i w:val="0"/>
          <w:iCs w:val="0"/>
          <w:color w:val="auto"/>
          <w:spacing w:val="0"/>
          <w:sz w:val="22"/>
          <w:szCs w:val="22"/>
        </w:rPr>
      </w:pPr>
      <w:r w:rsidRPr="00123158">
        <w:rPr>
          <w:rFonts w:ascii="Arial" w:eastAsiaTheme="minorEastAsia" w:hAnsi="Arial" w:cs="Arial"/>
          <w:b/>
          <w:bCs/>
          <w:i w:val="0"/>
          <w:iCs w:val="0"/>
          <w:color w:val="auto"/>
          <w:spacing w:val="0"/>
          <w:sz w:val="22"/>
          <w:szCs w:val="22"/>
        </w:rPr>
        <w:t>WeChat:</w:t>
      </w:r>
    </w:p>
    <w:p w14:paraId="6CFE1474" w14:textId="77777777" w:rsidR="00123158" w:rsidRPr="00CC1986" w:rsidRDefault="00123158" w:rsidP="00123158">
      <w:pPr>
        <w:spacing w:after="0"/>
        <w:ind w:left="357"/>
        <w:rPr>
          <w:rFonts w:ascii="Arial" w:hAnsi="Arial" w:cs="Arial"/>
        </w:rPr>
      </w:pPr>
      <w:r w:rsidRPr="00CC1986">
        <w:rPr>
          <w:rFonts w:ascii="Arial" w:hAnsi="Arial" w:cs="Arial"/>
        </w:rPr>
        <w:t xml:space="preserve">Their Privacy Policy can be viewed at: </w:t>
      </w:r>
      <w:hyperlink r:id="rId204" w:history="1">
        <w:r w:rsidRPr="002C3F44">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205" w:history="1"/>
    </w:p>
    <w:p w14:paraId="6A63A032" w14:textId="77777777" w:rsidR="00123158" w:rsidRPr="00CC1986" w:rsidRDefault="00123158" w:rsidP="00123158">
      <w:pPr>
        <w:spacing w:after="0"/>
        <w:ind w:left="357"/>
        <w:rPr>
          <w:rFonts w:ascii="Arial" w:hAnsi="Arial" w:cs="Arial"/>
        </w:rPr>
      </w:pPr>
      <w:r>
        <w:rPr>
          <w:rFonts w:ascii="Arial" w:hAnsi="Arial" w:cs="Arial"/>
        </w:rPr>
        <w:t xml:space="preserve"> </w:t>
      </w:r>
    </w:p>
    <w:p w14:paraId="0B059A53"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70FE14CD" w14:textId="77777777" w:rsidR="00123158" w:rsidRPr="00E655A7" w:rsidRDefault="00123158" w:rsidP="0012315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E70F495" w14:textId="77777777" w:rsidR="00123158" w:rsidRDefault="00123158" w:rsidP="00123158">
      <w:pPr>
        <w:pStyle w:val="Listenabsatz"/>
        <w:spacing w:after="0"/>
        <w:ind w:left="357"/>
        <w:jc w:val="both"/>
        <w:rPr>
          <w:rFonts w:ascii="Arial" w:hAnsi="Arial" w:cs="Arial"/>
        </w:rPr>
      </w:pPr>
      <w:r w:rsidRPr="00616A33">
        <w:rPr>
          <w:rFonts w:ascii="Arial" w:hAnsi="Arial" w:cs="Arial"/>
        </w:rPr>
        <w:t xml:space="preserve">Our Service may contain links to other sites that are not operated by us. If you click a </w:t>
      </w:r>
      <w:proofErr w:type="gramStart"/>
      <w:r w:rsidRPr="00616A33">
        <w:rPr>
          <w:rFonts w:ascii="Arial" w:hAnsi="Arial" w:cs="Arial"/>
        </w:rPr>
        <w:t>third party</w:t>
      </w:r>
      <w:proofErr w:type="gramEnd"/>
      <w:r w:rsidRPr="00616A33">
        <w:rPr>
          <w:rFonts w:ascii="Arial" w:hAnsi="Arial" w:cs="Arial"/>
        </w:rPr>
        <w:t xml:space="preserve"> link, you will be directed to that third party's site. We strongly advise you to review the Privacy Policy of every site you visit.</w:t>
      </w:r>
    </w:p>
    <w:p w14:paraId="2E63D890" w14:textId="77777777" w:rsidR="00123158" w:rsidRPr="00E655A7" w:rsidRDefault="00123158" w:rsidP="00123158">
      <w:pPr>
        <w:spacing w:after="0"/>
        <w:jc w:val="both"/>
        <w:rPr>
          <w:rFonts w:ascii="Arial" w:hAnsi="Arial" w:cs="Arial"/>
          <w:b/>
          <w:u w:val="single"/>
          <w:lang w:val="uk-UA"/>
        </w:rPr>
      </w:pPr>
      <w:r>
        <w:rPr>
          <w:rFonts w:ascii="Arial" w:hAnsi="Arial" w:cs="Arial"/>
          <w:b/>
          <w:u w:val="single"/>
          <w:lang w:val="uk-UA"/>
        </w:rPr>
        <w:t xml:space="preserve"> </w:t>
      </w:r>
    </w:p>
    <w:p w14:paraId="4777DD63" w14:textId="77777777" w:rsidR="00123158" w:rsidRPr="00CC1986" w:rsidRDefault="00123158" w:rsidP="00123158">
      <w:pPr>
        <w:spacing w:after="0"/>
        <w:ind w:left="357"/>
        <w:jc w:val="both"/>
        <w:rPr>
          <w:rFonts w:ascii="Arial" w:hAnsi="Arial" w:cs="Arial"/>
        </w:rPr>
      </w:pPr>
      <w:r w:rsidRPr="00CC1986">
        <w:rPr>
          <w:rFonts w:ascii="Arial" w:hAnsi="Arial" w:cs="Arial"/>
        </w:rPr>
        <w:t xml:space="preserve">We have no control over and assume no responsibility for the content, privacy policies or practices of any </w:t>
      </w:r>
      <w:proofErr w:type="gramStart"/>
      <w:r w:rsidRPr="00CC1986">
        <w:rPr>
          <w:rFonts w:ascii="Arial" w:hAnsi="Arial" w:cs="Arial"/>
        </w:rPr>
        <w:t>third party</w:t>
      </w:r>
      <w:proofErr w:type="gramEnd"/>
      <w:r w:rsidRPr="00CC1986">
        <w:rPr>
          <w:rFonts w:ascii="Arial" w:hAnsi="Arial" w:cs="Arial"/>
        </w:rPr>
        <w:t xml:space="preserve"> sites or services.</w:t>
      </w:r>
    </w:p>
    <w:p w14:paraId="5C74E6F8" w14:textId="77777777" w:rsidR="00123158" w:rsidRPr="00CC1986" w:rsidRDefault="00123158" w:rsidP="00123158">
      <w:pPr>
        <w:spacing w:after="0"/>
        <w:ind w:left="357"/>
        <w:rPr>
          <w:rFonts w:ascii="Arial" w:hAnsi="Arial" w:cs="Arial"/>
        </w:rPr>
      </w:pPr>
      <w:r w:rsidRPr="00CC1986">
        <w:rPr>
          <w:rFonts w:ascii="Arial" w:hAnsi="Arial" w:cs="Arial"/>
        </w:rPr>
        <w:t xml:space="preserve"> </w:t>
      </w:r>
    </w:p>
    <w:p w14:paraId="0BCDA74A" w14:textId="77777777" w:rsidR="00123158" w:rsidRPr="00CF3F9C"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Children's Privacy</w:t>
      </w:r>
    </w:p>
    <w:p w14:paraId="6B978AA3" w14:textId="77777777" w:rsidR="00123158" w:rsidRPr="007C02E0" w:rsidRDefault="00123158" w:rsidP="00123158">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2FAE775E" w14:textId="77777777" w:rsidR="00123158" w:rsidRDefault="00123158" w:rsidP="00123158">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53261735" w14:textId="77777777" w:rsidR="00123158" w:rsidRPr="00C92BBD" w:rsidRDefault="00123158" w:rsidP="00123158">
      <w:pPr>
        <w:spacing w:after="0"/>
        <w:ind w:left="357"/>
        <w:jc w:val="both"/>
        <w:rPr>
          <w:sz w:val="24"/>
          <w:szCs w:val="24"/>
        </w:rPr>
      </w:pPr>
      <w:r>
        <w:rPr>
          <w:rFonts w:ascii="Arial" w:hAnsi="Arial" w:cs="Arial"/>
        </w:rPr>
        <w:t xml:space="preserve"> </w:t>
      </w:r>
    </w:p>
    <w:p w14:paraId="77551FB9" w14:textId="77777777" w:rsidR="00123158" w:rsidRPr="00C92BBD" w:rsidRDefault="00123158" w:rsidP="00123158">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17AEE363" w14:textId="77777777" w:rsidR="00123158" w:rsidRPr="007C7DFD" w:rsidRDefault="00123158" w:rsidP="00123158">
      <w:pPr>
        <w:pStyle w:val="Listenabsatz"/>
        <w:spacing w:after="0"/>
        <w:ind w:left="357"/>
        <w:jc w:val="both"/>
        <w:rPr>
          <w:rFonts w:ascii="Arial" w:hAnsi="Arial" w:cs="Arial"/>
          <w:bCs/>
        </w:rPr>
      </w:pPr>
      <w:r>
        <w:rPr>
          <w:rFonts w:ascii="Arial" w:hAnsi="Arial" w:cs="Arial"/>
          <w:bCs/>
        </w:rPr>
        <w:t xml:space="preserve"> </w:t>
      </w:r>
    </w:p>
    <w:p w14:paraId="2B560516"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1E0DF8B5" w14:textId="77777777" w:rsidR="00123158" w:rsidRPr="00E655A7" w:rsidRDefault="00123158" w:rsidP="0012315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90AF7D2" w14:textId="77777777" w:rsidR="00123158" w:rsidRDefault="00123158" w:rsidP="00123158">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54D1F261" w14:textId="77777777" w:rsidR="00123158" w:rsidRPr="00E655A7" w:rsidRDefault="00123158" w:rsidP="00123158">
      <w:pPr>
        <w:spacing w:after="0"/>
        <w:jc w:val="both"/>
        <w:rPr>
          <w:rFonts w:ascii="Arial" w:hAnsi="Arial" w:cs="Arial"/>
          <w:b/>
          <w:u w:val="single"/>
          <w:lang w:val="uk-UA"/>
        </w:rPr>
      </w:pPr>
      <w:r>
        <w:rPr>
          <w:rFonts w:ascii="Arial" w:hAnsi="Arial" w:cs="Arial"/>
          <w:b/>
          <w:u w:val="single"/>
          <w:lang w:val="uk-UA"/>
        </w:rPr>
        <w:t xml:space="preserve"> </w:t>
      </w:r>
    </w:p>
    <w:p w14:paraId="154C4AD5" w14:textId="77777777" w:rsidR="00123158" w:rsidRDefault="00123158" w:rsidP="00123158">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2ADF8DD2" w14:textId="77777777" w:rsidR="00123158" w:rsidRPr="00E655A7" w:rsidRDefault="00123158" w:rsidP="00123158">
      <w:pPr>
        <w:spacing w:after="0"/>
        <w:jc w:val="both"/>
        <w:rPr>
          <w:rFonts w:ascii="Arial" w:hAnsi="Arial" w:cs="Arial"/>
          <w:lang w:val="uk-UA"/>
        </w:rPr>
      </w:pPr>
      <w:r>
        <w:rPr>
          <w:rFonts w:ascii="Arial" w:hAnsi="Arial" w:cs="Arial"/>
          <w:lang w:val="uk-UA"/>
        </w:rPr>
        <w:t xml:space="preserve"> </w:t>
      </w:r>
    </w:p>
    <w:p w14:paraId="5D506CDB" w14:textId="77777777" w:rsidR="00123158" w:rsidRPr="00CC1986" w:rsidRDefault="00123158" w:rsidP="00123158">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716CF6E8" w14:textId="77777777" w:rsidR="00123158" w:rsidRPr="00CC1986" w:rsidRDefault="00123158" w:rsidP="00123158">
      <w:pPr>
        <w:spacing w:after="0"/>
        <w:rPr>
          <w:rFonts w:ascii="Arial" w:hAnsi="Arial" w:cs="Arial"/>
        </w:rPr>
      </w:pPr>
      <w:r>
        <w:rPr>
          <w:rFonts w:ascii="Arial" w:hAnsi="Arial" w:cs="Arial"/>
        </w:rPr>
        <w:t xml:space="preserve"> </w:t>
      </w:r>
    </w:p>
    <w:p w14:paraId="7C490AF4" w14:textId="77777777" w:rsidR="00123158" w:rsidRDefault="00123158" w:rsidP="00723E27">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19362968" w14:textId="77777777" w:rsidR="00123158" w:rsidRPr="00E655A7" w:rsidRDefault="00123158" w:rsidP="00123158">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DDF2A83" w14:textId="77777777" w:rsidR="00123158" w:rsidRDefault="00123158" w:rsidP="00123158">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056EB21E" w14:textId="77777777" w:rsidR="00123158" w:rsidRPr="00E655A7" w:rsidRDefault="00123158" w:rsidP="00123158">
      <w:pPr>
        <w:pStyle w:val="Listenabsatz"/>
        <w:spacing w:after="0"/>
        <w:ind w:left="357"/>
        <w:jc w:val="both"/>
        <w:rPr>
          <w:rFonts w:ascii="Arial" w:hAnsi="Arial" w:cs="Arial"/>
          <w:b/>
          <w:u w:val="single"/>
          <w:lang w:val="uk-UA"/>
        </w:rPr>
      </w:pPr>
      <w:r>
        <w:rPr>
          <w:rFonts w:ascii="Arial" w:hAnsi="Arial" w:cs="Arial"/>
          <w:lang w:val="uk-UA"/>
        </w:rPr>
        <w:t xml:space="preserve"> </w:t>
      </w:r>
    </w:p>
    <w:p w14:paraId="02B3EA2A" w14:textId="77777777" w:rsidR="00123158" w:rsidRDefault="00123158" w:rsidP="00123158">
      <w:pPr>
        <w:spacing w:after="0"/>
        <w:ind w:left="357"/>
        <w:rPr>
          <w:rFonts w:ascii="Arial" w:hAnsi="Arial" w:cs="Arial"/>
        </w:rPr>
      </w:pPr>
      <w:r w:rsidRPr="00CC1986">
        <w:rPr>
          <w:rFonts w:ascii="Arial" w:hAnsi="Arial" w:cs="Arial"/>
        </w:rPr>
        <w:t xml:space="preserve">By email: </w:t>
      </w:r>
      <w:hyperlink r:id="rId206" w:history="1">
        <w:r w:rsidRPr="002C3F44">
          <w:rPr>
            <w:rStyle w:val="Hyperlink"/>
            <w:rFonts w:ascii="Arial" w:hAnsi="Arial" w:cs="Arial"/>
          </w:rPr>
          <w:t>marvin@poopjournal.rocks</w:t>
        </w:r>
      </w:hyperlink>
      <w:r w:rsidRPr="00CC1986">
        <w:rPr>
          <w:rFonts w:ascii="Arial" w:hAnsi="Arial" w:cs="Arial"/>
        </w:rPr>
        <w:t>.</w:t>
      </w:r>
    </w:p>
    <w:p w14:paraId="4CCB4CF8" w14:textId="2D955FEA" w:rsidR="00375C33" w:rsidRPr="00123158" w:rsidRDefault="00123158" w:rsidP="00123158">
      <w:pPr>
        <w:spacing w:after="0"/>
        <w:ind w:left="357"/>
        <w:rPr>
          <w:rFonts w:ascii="Arial" w:hAnsi="Arial" w:cs="Arial"/>
        </w:rPr>
      </w:pPr>
      <w:r w:rsidRPr="00CC1986">
        <w:rPr>
          <w:rFonts w:ascii="Arial" w:hAnsi="Arial" w:cs="Arial"/>
        </w:rPr>
        <w:t xml:space="preserve"> </w:t>
      </w:r>
    </w:p>
    <w:p w14:paraId="47044AA8" w14:textId="77777777" w:rsidR="00375C33" w:rsidRPr="00694A67" w:rsidRDefault="00375C33" w:rsidP="00123158">
      <w:pPr>
        <w:spacing w:after="0" w:line="240" w:lineRule="auto"/>
        <w:jc w:val="both"/>
        <w:rPr>
          <w:rFonts w:ascii="Arial" w:hAnsi="Arial" w:cs="Arial"/>
          <w:color w:val="000000" w:themeColor="text1"/>
        </w:rPr>
      </w:pPr>
    </w:p>
    <w:sectPr w:rsidR="00375C33"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85D1B" w14:textId="77777777" w:rsidR="00723E27" w:rsidRDefault="00723E27" w:rsidP="008844C6">
      <w:pPr>
        <w:spacing w:after="0" w:line="240" w:lineRule="auto"/>
      </w:pPr>
      <w:r>
        <w:separator/>
      </w:r>
    </w:p>
  </w:endnote>
  <w:endnote w:type="continuationSeparator" w:id="0">
    <w:p w14:paraId="39541EDE" w14:textId="77777777" w:rsidR="00723E27" w:rsidRDefault="00723E27"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1B72D" w14:textId="77777777" w:rsidR="00723E27" w:rsidRDefault="00723E27" w:rsidP="008844C6">
      <w:pPr>
        <w:spacing w:after="0" w:line="240" w:lineRule="auto"/>
      </w:pPr>
      <w:r>
        <w:separator/>
      </w:r>
    </w:p>
  </w:footnote>
  <w:footnote w:type="continuationSeparator" w:id="0">
    <w:p w14:paraId="2AB3A7BA" w14:textId="77777777" w:rsidR="00723E27" w:rsidRDefault="00723E27"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2B36"/>
    <w:rsid w:val="00083AAD"/>
    <w:rsid w:val="00085A7D"/>
    <w:rsid w:val="000A22BD"/>
    <w:rsid w:val="000A584C"/>
    <w:rsid w:val="000B3C48"/>
    <w:rsid w:val="000D02D5"/>
    <w:rsid w:val="000D1065"/>
    <w:rsid w:val="000E53B0"/>
    <w:rsid w:val="000F53F3"/>
    <w:rsid w:val="000F7B5A"/>
    <w:rsid w:val="000F7E45"/>
    <w:rsid w:val="00123158"/>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A6A3A"/>
    <w:rsid w:val="002B2E1E"/>
    <w:rsid w:val="002B4DD1"/>
    <w:rsid w:val="002C2187"/>
    <w:rsid w:val="002C252C"/>
    <w:rsid w:val="002E0094"/>
    <w:rsid w:val="002E73F0"/>
    <w:rsid w:val="00326F90"/>
    <w:rsid w:val="00340BD6"/>
    <w:rsid w:val="00363DE9"/>
    <w:rsid w:val="00372D2E"/>
    <w:rsid w:val="003739B9"/>
    <w:rsid w:val="00375C33"/>
    <w:rsid w:val="0039262F"/>
    <w:rsid w:val="0039399F"/>
    <w:rsid w:val="003A39F9"/>
    <w:rsid w:val="003C51C4"/>
    <w:rsid w:val="003C77DA"/>
    <w:rsid w:val="003D4FDE"/>
    <w:rsid w:val="003E38A3"/>
    <w:rsid w:val="003E56F6"/>
    <w:rsid w:val="003F5756"/>
    <w:rsid w:val="00401AC7"/>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0C50"/>
    <w:rsid w:val="005313E6"/>
    <w:rsid w:val="005520E7"/>
    <w:rsid w:val="00557A55"/>
    <w:rsid w:val="00563BCE"/>
    <w:rsid w:val="00565E3B"/>
    <w:rsid w:val="005A7408"/>
    <w:rsid w:val="005A7958"/>
    <w:rsid w:val="005C1416"/>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A69AE"/>
    <w:rsid w:val="006D0A30"/>
    <w:rsid w:val="006D3F8D"/>
    <w:rsid w:val="006F28E9"/>
    <w:rsid w:val="006F76C5"/>
    <w:rsid w:val="006F7BF7"/>
    <w:rsid w:val="0072088F"/>
    <w:rsid w:val="00723E27"/>
    <w:rsid w:val="00724AF6"/>
    <w:rsid w:val="007363D8"/>
    <w:rsid w:val="007513EA"/>
    <w:rsid w:val="00753F95"/>
    <w:rsid w:val="00763F25"/>
    <w:rsid w:val="007660F6"/>
    <w:rsid w:val="0078295E"/>
    <w:rsid w:val="00787235"/>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162D"/>
    <w:rsid w:val="008F35A7"/>
    <w:rsid w:val="008F579C"/>
    <w:rsid w:val="008F7ADE"/>
    <w:rsid w:val="00901F5A"/>
    <w:rsid w:val="00933DC4"/>
    <w:rsid w:val="00943514"/>
    <w:rsid w:val="00953A3D"/>
    <w:rsid w:val="00973D49"/>
    <w:rsid w:val="00974EC9"/>
    <w:rsid w:val="00976265"/>
    <w:rsid w:val="00982C44"/>
    <w:rsid w:val="00993067"/>
    <w:rsid w:val="00997E8E"/>
    <w:rsid w:val="009A02AA"/>
    <w:rsid w:val="009A6EBA"/>
    <w:rsid w:val="009B1108"/>
    <w:rsid w:val="009B45A9"/>
    <w:rsid w:val="009B74E2"/>
    <w:rsid w:val="009B7822"/>
    <w:rsid w:val="009C1FED"/>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1471"/>
    <w:rsid w:val="00B33765"/>
    <w:rsid w:val="00B36AB1"/>
    <w:rsid w:val="00B36E0C"/>
    <w:rsid w:val="00B36F7F"/>
    <w:rsid w:val="00B47648"/>
    <w:rsid w:val="00B47730"/>
    <w:rsid w:val="00B53EBB"/>
    <w:rsid w:val="00B62F6D"/>
    <w:rsid w:val="00B858BE"/>
    <w:rsid w:val="00B90983"/>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41B54"/>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36931"/>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123158"/>
  </w:style>
  <w:style w:type="paragraph" w:styleId="Sprechblasentext">
    <w:name w:val="Balloon Text"/>
    <w:basedOn w:val="Standard"/>
    <w:link w:val="SprechblasentextZchn"/>
    <w:uiPriority w:val="99"/>
    <w:semiHidden/>
    <w:unhideWhenUsed/>
    <w:rsid w:val="00123158"/>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231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149982718">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17995289">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rivacy.microsoft.com/en-us/PrivacyStatement" TargetMode="External"/><Relationship Id="rId21" Type="http://schemas.openxmlformats.org/officeDocument/2006/relationships/hyperlink" Target="https://www.cloudflare.com/privacypolicy/" TargetMode="External"/><Relationship Id="rId42" Type="http://schemas.openxmlformats.org/officeDocument/2006/relationships/hyperlink" Target="https://policies.google.com/privacy?hl=en" TargetMode="External"/><Relationship Id="rId63" Type="http://schemas.openxmlformats.org/officeDocument/2006/relationships/hyperlink" Target="https://policies.google.com/privacy?hl=en" TargetMode="External"/><Relationship Id="rId84" Type="http://schemas.openxmlformats.org/officeDocument/2006/relationships/hyperlink" Target="https://dev.flurry.com/secure/optOut.do" TargetMode="External"/><Relationship Id="rId138" Type="http://schemas.openxmlformats.org/officeDocument/2006/relationships/hyperlink" Target="https://privacy.microsoft.com/en-us/PrivacyStatement" TargetMode="External"/><Relationship Id="rId159" Type="http://schemas.openxmlformats.org/officeDocument/2006/relationships/hyperlink" Target="https://about.pinterest.com/en/privacy-policy" TargetMode="External"/><Relationship Id="rId170" Type="http://schemas.openxmlformats.org/officeDocument/2006/relationships/hyperlink" Target="https://policies.google.com/privacy?hl=en&amp;gl=us" TargetMode="External"/><Relationship Id="rId191" Type="http://schemas.openxmlformats.org/officeDocument/2006/relationships/hyperlink" Target="https://www.moneris.com/legal/privacy-policy" TargetMode="External"/><Relationship Id="rId205" Type="http://schemas.openxmlformats.org/officeDocument/2006/relationships/hyperlink" Target="https://www.wechat.com/en/privacy_policy.html" TargetMode="External"/><Relationship Id="rId107" Type="http://schemas.openxmlformats.org/officeDocument/2006/relationships/hyperlink" Target="https://codemagic.io/terms/" TargetMode="External"/><Relationship Id="rId11" Type="http://schemas.openxmlformats.org/officeDocument/2006/relationships/hyperlink" Target="https://poopjournal.rocks/YouTubeStatsBot/privacy/" TargetMode="External"/><Relationship Id="rId32" Type="http://schemas.openxmlformats.org/officeDocument/2006/relationships/hyperlink" Target="mailto:marvin@poopjournal.rocks" TargetMode="External"/><Relationship Id="rId53" Type="http://schemas.openxmlformats.org/officeDocument/2006/relationships/hyperlink" Target="mailto:marvin@poopjournal.rocks" TargetMode="External"/><Relationship Id="rId74" Type="http://schemas.openxmlformats.org/officeDocument/2006/relationships/hyperlink" Target="https://matomo.org/privacy-policy" TargetMode="External"/><Relationship Id="rId128" Type="http://schemas.openxmlformats.org/officeDocument/2006/relationships/hyperlink" Target="https://unity3d.com/legal/privacy-policy" TargetMode="External"/><Relationship Id="rId149" Type="http://schemas.openxmlformats.org/officeDocument/2006/relationships/hyperlink" Target="http://youradchoices.ca/" TargetMode="External"/><Relationship Id="rId5" Type="http://schemas.openxmlformats.org/officeDocument/2006/relationships/webSettings" Target="webSettings.xml"/><Relationship Id="rId95" Type="http://schemas.openxmlformats.org/officeDocument/2006/relationships/hyperlink" Target="https://help.github.com/en/articles/github-privacy-statement" TargetMode="External"/><Relationship Id="rId160" Type="http://schemas.openxmlformats.org/officeDocument/2006/relationships/hyperlink" Target="https://www.paypal.com/webapps/mpp/ua/privacy-full" TargetMode="External"/><Relationship Id="rId181" Type="http://schemas.openxmlformats.org/officeDocument/2006/relationships/hyperlink" Target="https://www.authorize.net/about-us/privacy/" TargetMode="External"/><Relationship Id="rId22" Type="http://schemas.openxmlformats.org/officeDocument/2006/relationships/hyperlink" Target="https://statcounter.com/about/legal/" TargetMode="External"/><Relationship Id="rId43" Type="http://schemas.openxmlformats.org/officeDocument/2006/relationships/hyperlink" Target="mailto:marvin@poopjournal.rocks" TargetMode="External"/><Relationship Id="rId64" Type="http://schemas.openxmlformats.org/officeDocument/2006/relationships/hyperlink" Target="https://policies.google.com/privacy?hl=en" TargetMode="External"/><Relationship Id="rId118" Type="http://schemas.openxmlformats.org/officeDocument/2006/relationships/hyperlink" Target="https://support.google.com/ads/answer/2662922?hl=en" TargetMode="External"/><Relationship Id="rId139" Type="http://schemas.openxmlformats.org/officeDocument/2006/relationships/hyperlink" Target="https://privacy.microsoft.com/en-us/PrivacyStatement" TargetMode="External"/><Relationship Id="rId85" Type="http://schemas.openxmlformats.org/officeDocument/2006/relationships/hyperlink" Target="https://policies.yahoo.com/us/en/yahoo/privacy/policy/index.htm" TargetMode="External"/><Relationship Id="rId150" Type="http://schemas.openxmlformats.org/officeDocument/2006/relationships/hyperlink" Target="http://www.youronlinechoices.eu/" TargetMode="External"/><Relationship Id="rId171" Type="http://schemas.openxmlformats.org/officeDocument/2006/relationships/hyperlink" Target="https://payments.google.com/payments/apis-secure/u/0/get_legal_document?ldo=0&amp;ldt=privacynotice&amp;ldl=en" TargetMode="External"/><Relationship Id="rId192" Type="http://schemas.openxmlformats.org/officeDocument/2006/relationships/hyperlink" Target="https://plaid.com/legal/" TargetMode="External"/><Relationship Id="rId206" Type="http://schemas.openxmlformats.org/officeDocument/2006/relationships/hyperlink" Target="mailto:marvin@poopjournal.rocks" TargetMode="External"/><Relationship Id="rId12" Type="http://schemas.openxmlformats.org/officeDocument/2006/relationships/hyperlink" Target="mailto:marvin@poopjournal.rocks" TargetMode="External"/><Relationship Id="rId33" Type="http://schemas.openxmlformats.org/officeDocument/2006/relationships/hyperlink" Target="https://docs.bugsnag.com/legal/privacy-policy/" TargetMode="External"/><Relationship Id="rId108" Type="http://schemas.openxmlformats.org/officeDocument/2006/relationships/hyperlink" Target="https://crowdin.com/privacy-policy/" TargetMode="External"/><Relationship Id="rId129" Type="http://schemas.openxmlformats.org/officeDocument/2006/relationships/hyperlink" Target="https://unity3d.com/legal/privacy-policy" TargetMode="External"/><Relationship Id="rId54" Type="http://schemas.openxmlformats.org/officeDocument/2006/relationships/hyperlink" Target="https://eur-lex.europa.eu/eli/reg/2016/679/oj" TargetMode="External"/><Relationship Id="rId75" Type="http://schemas.openxmlformats.org/officeDocument/2006/relationships/hyperlink" Target="https://clicky.com/terms" TargetMode="External"/><Relationship Id="rId96" Type="http://schemas.openxmlformats.org/officeDocument/2006/relationships/hyperlink" Target="https://about.gitlab.com/privacy/" TargetMode="External"/><Relationship Id="rId140" Type="http://schemas.openxmlformats.org/officeDocument/2006/relationships/hyperlink" Target="https://support.twitter.com/articles/20170405" TargetMode="External"/><Relationship Id="rId161" Type="http://schemas.openxmlformats.org/officeDocument/2006/relationships/hyperlink" Target="https://www.paypal.com/webapps/mpp/ua/privacy-full" TargetMode="External"/><Relationship Id="rId182" Type="http://schemas.openxmlformats.org/officeDocument/2006/relationships/hyperlink" Target="https://www.elavon.com/privacy-pledge.html" TargetMode="External"/><Relationship Id="rId6" Type="http://schemas.openxmlformats.org/officeDocument/2006/relationships/footnotes" Target="footnotes.xml"/><Relationship Id="rId23" Type="http://schemas.openxmlformats.org/officeDocument/2006/relationships/hyperlink" Target="https://dev.flurry.com/secure/optOut.do" TargetMode="External"/><Relationship Id="rId119" Type="http://schemas.openxmlformats.org/officeDocument/2006/relationships/hyperlink" Target="https://support.google.com/ads/answer/2662922?hl=en" TargetMode="External"/><Relationship Id="rId44" Type="http://schemas.openxmlformats.org/officeDocument/2006/relationships/hyperlink" Target="https://poopjournal.rocks/YouTubeStatsBot/" TargetMode="External"/><Relationship Id="rId65" Type="http://schemas.openxmlformats.org/officeDocument/2006/relationships/hyperlink" Target="https://support.google.com/analytics/answer/6004245" TargetMode="External"/><Relationship Id="rId86" Type="http://schemas.openxmlformats.org/officeDocument/2006/relationships/hyperlink" Target="https://policies.yahoo.com/us/en/yahoo/privacy/policy/index.htm" TargetMode="External"/><Relationship Id="rId130" Type="http://schemas.openxmlformats.org/officeDocument/2006/relationships/hyperlink" Target="http://www.google.com/settings/ads" TargetMode="External"/><Relationship Id="rId151" Type="http://schemas.openxmlformats.org/officeDocument/2006/relationships/hyperlink" Target="http://www.aboutads.info/choices/" TargetMode="External"/><Relationship Id="rId172" Type="http://schemas.openxmlformats.org/officeDocument/2006/relationships/hyperlink" Target="https://stripe.com/us/privacy" TargetMode="External"/><Relationship Id="rId193" Type="http://schemas.openxmlformats.org/officeDocument/2006/relationships/hyperlink" Target="https://plaid.com/legal/" TargetMode="External"/><Relationship Id="rId207" Type="http://schemas.openxmlformats.org/officeDocument/2006/relationships/fontTable" Target="fontTable.xml"/><Relationship Id="rId13" Type="http://schemas.openxmlformats.org/officeDocument/2006/relationships/hyperlink" Target="https://policies.google.com/privacy?hl=en" TargetMode="External"/><Relationship Id="rId109" Type="http://schemas.openxmlformats.org/officeDocument/2006/relationships/hyperlink" Target="https://crowdin.com/privacy-policy/" TargetMode="External"/><Relationship Id="rId34" Type="http://schemas.openxmlformats.org/officeDocument/2006/relationships/hyperlink" Target="https://docs.bugsnag.com/legal/privacy-policy/" TargetMode="External"/><Relationship Id="rId55" Type="http://schemas.openxmlformats.org/officeDocument/2006/relationships/hyperlink" Target="https://eur-lex.europa.eu/eli/reg/2016/679/oj" TargetMode="External"/><Relationship Id="rId76" Type="http://schemas.openxmlformats.org/officeDocument/2006/relationships/hyperlink" Target="https://clicky.com/terms" TargetMode="External"/><Relationship Id="rId97" Type="http://schemas.openxmlformats.org/officeDocument/2006/relationships/hyperlink" Target="https://about.gitlab.com/privacy/" TargetMode="External"/><Relationship Id="rId120" Type="http://schemas.openxmlformats.org/officeDocument/2006/relationships/hyperlink" Target="http://www.google.com/policies/privacy/partners/" TargetMode="External"/><Relationship Id="rId141" Type="http://schemas.openxmlformats.org/officeDocument/2006/relationships/hyperlink" Target="https://support.twitter.com/articles/20170405" TargetMode="External"/><Relationship Id="rId7" Type="http://schemas.openxmlformats.org/officeDocument/2006/relationships/endnotes" Target="endnotes.xml"/><Relationship Id="rId162" Type="http://schemas.openxmlformats.org/officeDocument/2006/relationships/hyperlink" Target="http://fastspring.com/privacy/" TargetMode="External"/><Relationship Id="rId183" Type="http://schemas.openxmlformats.org/officeDocument/2006/relationships/hyperlink" Target="https://www.elavon.com/privacy-pledge.html" TargetMode="External"/><Relationship Id="rId24" Type="http://schemas.openxmlformats.org/officeDocument/2006/relationships/hyperlink" Target="https://policies.yahoo.com/us/en/yahoo/privacy/policy/index.htm" TargetMode="External"/><Relationship Id="rId40" Type="http://schemas.openxmlformats.org/officeDocument/2006/relationships/hyperlink" Target="https://policies.google.com/privacy?hl=en" TargetMode="External"/><Relationship Id="rId45" Type="http://schemas.openxmlformats.org/officeDocument/2006/relationships/hyperlink" Target="https://crazymarvin.com/ytbot/" TargetMode="External"/><Relationship Id="rId66" Type="http://schemas.openxmlformats.org/officeDocument/2006/relationships/hyperlink" Target="https://support.google.com/analytics/answer/6004245" TargetMode="External"/><Relationship Id="rId87" Type="http://schemas.openxmlformats.org/officeDocument/2006/relationships/hyperlink" Target="https://mixpanel.com/optout/" TargetMode="External"/><Relationship Id="rId110" Type="http://schemas.openxmlformats.org/officeDocument/2006/relationships/hyperlink" Target="https://circleci.com/privacy/" TargetMode="External"/><Relationship Id="rId115" Type="http://schemas.openxmlformats.org/officeDocument/2006/relationships/hyperlink" Target="https://advertise.bingads.microsoft.com/en-us/resources/policies/personalized-ads" TargetMode="External"/><Relationship Id="rId131" Type="http://schemas.openxmlformats.org/officeDocument/2006/relationships/hyperlink" Target="http://www.google.com/settings/ads" TargetMode="External"/><Relationship Id="rId136" Type="http://schemas.openxmlformats.org/officeDocument/2006/relationships/hyperlink" Target="https://advertise.bingads.microsoft.com/en-us/resources/policies/personalized-ads" TargetMode="External"/><Relationship Id="rId157" Type="http://schemas.openxmlformats.org/officeDocument/2006/relationships/hyperlink" Target="http://help.pinterest.com/en/articles/personalization-and-data" TargetMode="External"/><Relationship Id="rId178" Type="http://schemas.openxmlformats.org/officeDocument/2006/relationships/hyperlink" Target="https://render.alipay.com/p/f/agreementpages/alipayglobalprivacypolicy.html" TargetMode="External"/><Relationship Id="rId61" Type="http://schemas.openxmlformats.org/officeDocument/2006/relationships/hyperlink" Target="https://poopjournal.rocks/blog/contact/" TargetMode="External"/><Relationship Id="rId82" Type="http://schemas.openxmlformats.org/officeDocument/2006/relationships/hyperlink" Target="https://statcounter.com/about/legal/" TargetMode="External"/><Relationship Id="rId152" Type="http://schemas.openxmlformats.org/officeDocument/2006/relationships/hyperlink" Target="http://youradchoices.ca/" TargetMode="External"/><Relationship Id="rId173" Type="http://schemas.openxmlformats.org/officeDocument/2006/relationships/hyperlink" Target="https://stripe.com/us/privacy" TargetMode="External"/><Relationship Id="rId194" Type="http://schemas.openxmlformats.org/officeDocument/2006/relationships/hyperlink" Target="https://www.sagepay.co.uk/policies/privacy-policy" TargetMode="External"/><Relationship Id="rId199" Type="http://schemas.openxmlformats.org/officeDocument/2006/relationships/hyperlink" Target="https://www.verifone.com/en/privacy" TargetMode="External"/><Relationship Id="rId203" Type="http://schemas.openxmlformats.org/officeDocument/2006/relationships/hyperlink" Target="https://online.worldpay.com/terms/privacy" TargetMode="External"/><Relationship Id="rId208" Type="http://schemas.openxmlformats.org/officeDocument/2006/relationships/theme" Target="theme/theme1.xml"/><Relationship Id="rId19" Type="http://schemas.openxmlformats.org/officeDocument/2006/relationships/hyperlink" Target="https://clicky.com/terms" TargetMode="External"/><Relationship Id="rId14" Type="http://schemas.openxmlformats.org/officeDocument/2006/relationships/hyperlink" Target="https://support.google.com/analytics/answer/6004245" TargetMode="External"/><Relationship Id="rId30" Type="http://schemas.openxmlformats.org/officeDocument/2006/relationships/hyperlink" Target="mailto:marvin@poopjournal.rocks" TargetMode="External"/><Relationship Id="rId35" Type="http://schemas.openxmlformats.org/officeDocument/2006/relationships/hyperlink" Target="https://github.com/ACRA/acra" TargetMode="External"/><Relationship Id="rId56" Type="http://schemas.openxmlformats.org/officeDocument/2006/relationships/hyperlink" Target="mailto:marvin@poopjournal.rocks" TargetMode="External"/><Relationship Id="rId77" Type="http://schemas.openxmlformats.org/officeDocument/2006/relationships/hyperlink" Target="https://www.cloudflare.com/privacypolicy/" TargetMode="External"/><Relationship Id="rId100" Type="http://schemas.openxmlformats.org/officeDocument/2006/relationships/hyperlink" Target="https://www.bitrise.io/privacy" TargetMode="External"/><Relationship Id="rId105" Type="http://schemas.openxmlformats.org/officeDocument/2006/relationships/hyperlink" Target="https://codecov.io/privacy" TargetMode="External"/><Relationship Id="rId126" Type="http://schemas.openxmlformats.org/officeDocument/2006/relationships/hyperlink" Target="https://unity3d.com/legal/privacy-policy" TargetMode="External"/><Relationship Id="rId147" Type="http://schemas.openxmlformats.org/officeDocument/2006/relationships/hyperlink" Target="https://www.facebook.com/help/568137493302217" TargetMode="External"/><Relationship Id="rId168" Type="http://schemas.openxmlformats.org/officeDocument/2006/relationships/hyperlink" Target="https://policies.google.com/privacy?hl=en&amp;gl=us" TargetMode="External"/><Relationship Id="rId8" Type="http://schemas.openxmlformats.org/officeDocument/2006/relationships/hyperlink" Target="https://poopjournal.rocks/YouTubeStatsBot/" TargetMode="External"/><Relationship Id="rId51" Type="http://schemas.openxmlformats.org/officeDocument/2006/relationships/hyperlink" Target="https://crazymarvin.com/ytbot/" TargetMode="External"/><Relationship Id="rId72" Type="http://schemas.openxmlformats.org/officeDocument/2006/relationships/hyperlink" Target="https://usefathom.com/privacy/" TargetMode="External"/><Relationship Id="rId93" Type="http://schemas.openxmlformats.org/officeDocument/2006/relationships/hyperlink" Target="https://electerious.com/terms_of_service.html" TargetMode="External"/><Relationship Id="rId98" Type="http://schemas.openxmlformats.org/officeDocument/2006/relationships/hyperlink" Target="https://docs.travis-ci.com/legal/privacy-policy" TargetMode="External"/><Relationship Id="rId121" Type="http://schemas.openxmlformats.org/officeDocument/2006/relationships/hyperlink" Target="http://www.google.com/policies/privacy/" TargetMode="External"/><Relationship Id="rId142" Type="http://schemas.openxmlformats.org/officeDocument/2006/relationships/hyperlink" Target="https://twitter.com/privacy" TargetMode="External"/><Relationship Id="rId163" Type="http://schemas.openxmlformats.org/officeDocument/2006/relationships/hyperlink" Target="%20http:/fastspring.com/privacy/" TargetMode="External"/><Relationship Id="rId184" Type="http://schemas.openxmlformats.org/officeDocument/2006/relationships/hyperlink" Target="https://www.firstdata.com/en_us/privacy.html" TargetMode="External"/><Relationship Id="rId189" Type="http://schemas.openxmlformats.org/officeDocument/2006/relationships/hyperlink" Target="https://www.klarna.com/us/legal/" TargetMode="External"/><Relationship Id="rId3" Type="http://schemas.openxmlformats.org/officeDocument/2006/relationships/styles" Target="styles.xml"/><Relationship Id="rId25" Type="http://schemas.openxmlformats.org/officeDocument/2006/relationships/hyperlink" Target="https://mixpanel.com/optout/" TargetMode="External"/><Relationship Id="rId46" Type="http://schemas.openxmlformats.org/officeDocument/2006/relationships/hyperlink" Target="https://t.me/YouTubeStatisticsBot" TargetMode="External"/><Relationship Id="rId67" Type="http://schemas.openxmlformats.org/officeDocument/2006/relationships/hyperlink" Target="https://policies.google.com/privacy?hl=en" TargetMode="External"/><Relationship Id="rId116" Type="http://schemas.openxmlformats.org/officeDocument/2006/relationships/hyperlink" Target="https://privacy.microsoft.com/en-us/PrivacyStatement" TargetMode="External"/><Relationship Id="rId137" Type="http://schemas.openxmlformats.org/officeDocument/2006/relationships/hyperlink" Target="https://advertise.bingads.microsoft.com/en-us/resources/policies/personalized-ads" TargetMode="External"/><Relationship Id="rId158" Type="http://schemas.openxmlformats.org/officeDocument/2006/relationships/hyperlink" Target="https://about.pinterest.com/en/privacy-policy" TargetMode="External"/><Relationship Id="rId20" Type="http://schemas.openxmlformats.org/officeDocument/2006/relationships/hyperlink" Target="https://clicky.com/terms" TargetMode="External"/><Relationship Id="rId41" Type="http://schemas.openxmlformats.org/officeDocument/2006/relationships/hyperlink" Target="https://policies.google.com/privacy?hl=en" TargetMode="External"/><Relationship Id="rId62" Type="http://schemas.openxmlformats.org/officeDocument/2006/relationships/hyperlink" Target="http://leginfo.legislature.ca.gov/faces/billTextClient.xhtml?bill_id=201720180AB375" TargetMode="External"/><Relationship Id="rId83" Type="http://schemas.openxmlformats.org/officeDocument/2006/relationships/hyperlink" Target="https://dev.flurry.com/secure/optOut.do" TargetMode="External"/><Relationship Id="rId88" Type="http://schemas.openxmlformats.org/officeDocument/2006/relationships/hyperlink" Target="https://mixpanel.com/optout/" TargetMode="External"/><Relationship Id="rId111" Type="http://schemas.openxmlformats.org/officeDocument/2006/relationships/hyperlink" Target="https://circleci.com/privacy/" TargetMode="External"/><Relationship Id="rId132" Type="http://schemas.openxmlformats.org/officeDocument/2006/relationships/hyperlink" Target="https://tools.google.com/dlpage/gaoptout" TargetMode="External"/><Relationship Id="rId153" Type="http://schemas.openxmlformats.org/officeDocument/2006/relationships/hyperlink" Target="http://www.youronlinechoices.eu/" TargetMode="External"/><Relationship Id="rId174" Type="http://schemas.openxmlformats.org/officeDocument/2006/relationships/hyperlink" Target="https://www.2checkout.com/legal/privacy/" TargetMode="External"/><Relationship Id="rId179" Type="http://schemas.openxmlformats.org/officeDocument/2006/relationships/hyperlink" Target="https://render.alipay.com/p/f/agreementpages/alipayglobalprivacypolicy.html" TargetMode="External"/><Relationship Id="rId195" Type="http://schemas.openxmlformats.org/officeDocument/2006/relationships/hyperlink" Target="https://www.sagepay.co.uk/policies/privacy-policy" TargetMode="External"/><Relationship Id="rId190" Type="http://schemas.openxmlformats.org/officeDocument/2006/relationships/hyperlink" Target="https://www.moneris.com/legal/privacy-policy" TargetMode="External"/><Relationship Id="rId204" Type="http://schemas.openxmlformats.org/officeDocument/2006/relationships/hyperlink" Target="https://www.wechat.com/en/privacy_policy.html" TargetMode="External"/><Relationship Id="rId15" Type="http://schemas.openxmlformats.org/officeDocument/2006/relationships/hyperlink" Target="https://policies.google.com/privacy?hl=en" TargetMode="External"/><Relationship Id="rId36" Type="http://schemas.openxmlformats.org/officeDocument/2006/relationships/hyperlink" Target="https://docs.rollbar.com/docs/privacy-policy" TargetMode="External"/><Relationship Id="rId57" Type="http://schemas.openxmlformats.org/officeDocument/2006/relationships/hyperlink" Target="https://consumercal.org/about-cfc/cfc-education-foundation/california-online-privacy-protection-act-caloppa-3/" TargetMode="External"/><Relationship Id="rId106" Type="http://schemas.openxmlformats.org/officeDocument/2006/relationships/hyperlink" Target="https://codecov.io/privacy" TargetMode="External"/><Relationship Id="rId127" Type="http://schemas.openxmlformats.org/officeDocument/2006/relationships/hyperlink" Target="https://unity3d.com/legal/privacy-policy" TargetMode="External"/><Relationship Id="rId10" Type="http://schemas.openxmlformats.org/officeDocument/2006/relationships/hyperlink" Target="https://t.me/YouTubeStatisticsBot" TargetMode="External"/><Relationship Id="rId31" Type="http://schemas.openxmlformats.org/officeDocument/2006/relationships/hyperlink" Target="mailto:marvin@poopjournal.rocks" TargetMode="External"/><Relationship Id="rId52" Type="http://schemas.openxmlformats.org/officeDocument/2006/relationships/hyperlink" Target="https://t.me/YouTubeStatisticsBot" TargetMode="External"/><Relationship Id="rId73" Type="http://schemas.openxmlformats.org/officeDocument/2006/relationships/hyperlink" Target="https://matomo.org/privacy-policy" TargetMode="External"/><Relationship Id="rId78" Type="http://schemas.openxmlformats.org/officeDocument/2006/relationships/hyperlink" Target="https://www.cloudflare.com/privacypolicy/" TargetMode="External"/><Relationship Id="rId94" Type="http://schemas.openxmlformats.org/officeDocument/2006/relationships/hyperlink" Target="https://electerious.com/terms_of_service.html" TargetMode="External"/><Relationship Id="rId99" Type="http://schemas.openxmlformats.org/officeDocument/2006/relationships/hyperlink" Target="https://docs.travis-ci.com/legal/privacy-policy" TargetMode="External"/><Relationship Id="rId101" Type="http://schemas.openxmlformats.org/officeDocument/2006/relationships/hyperlink" Target="https://policies.google.com/privacy" TargetMode="External"/><Relationship Id="rId122" Type="http://schemas.openxmlformats.org/officeDocument/2006/relationships/hyperlink" Target="http://www.google.com/policies/privacy/partners/" TargetMode="External"/><Relationship Id="rId143" Type="http://schemas.openxmlformats.org/officeDocument/2006/relationships/hyperlink" Target="https://twitter.com/privacy" TargetMode="External"/><Relationship Id="rId148" Type="http://schemas.openxmlformats.org/officeDocument/2006/relationships/hyperlink" Target="http://www.aboutads.info/choices/" TargetMode="External"/><Relationship Id="rId164" Type="http://schemas.openxmlformats.org/officeDocument/2006/relationships/hyperlink" Target="https://www.apple.com/legal/privacy/en-ww/" TargetMode="External"/><Relationship Id="rId169" Type="http://schemas.openxmlformats.org/officeDocument/2006/relationships/hyperlink" Target="https://payments.google.com/payments/apis-secure/u/0/get_legal_document?ldo=0&amp;ldt=privacynotice&amp;ldl=en" TargetMode="External"/><Relationship Id="rId185" Type="http://schemas.openxmlformats.org/officeDocument/2006/relationships/hyperlink" Target="https://www.firstdata.com/en_us/privacy.html" TargetMode="External"/><Relationship Id="rId4" Type="http://schemas.openxmlformats.org/officeDocument/2006/relationships/settings" Target="settings.xml"/><Relationship Id="rId9" Type="http://schemas.openxmlformats.org/officeDocument/2006/relationships/hyperlink" Target="https://crazymarvin.com/ytbot/" TargetMode="External"/><Relationship Id="rId180" Type="http://schemas.openxmlformats.org/officeDocument/2006/relationships/hyperlink" Target="https://www.authorize.net/about-us/privacy/" TargetMode="External"/><Relationship Id="rId26" Type="http://schemas.openxmlformats.org/officeDocument/2006/relationships/hyperlink" Target="https://mixpanel.com/terms/" TargetMode="External"/><Relationship Id="rId47" Type="http://schemas.openxmlformats.org/officeDocument/2006/relationships/hyperlink" Target="https://poopjournal.rocks/YouTubeStatsBot/" TargetMode="External"/><Relationship Id="rId68" Type="http://schemas.openxmlformats.org/officeDocument/2006/relationships/hyperlink" Target="https://policies.google.com/privacy?hl=en" TargetMode="External"/><Relationship Id="rId89" Type="http://schemas.openxmlformats.org/officeDocument/2006/relationships/hyperlink" Target="https://mixpanel.com/terms/" TargetMode="External"/><Relationship Id="rId112" Type="http://schemas.openxmlformats.org/officeDocument/2006/relationships/hyperlink" Target="http://www.google.com/ads/preferences/" TargetMode="External"/><Relationship Id="rId133" Type="http://schemas.openxmlformats.org/officeDocument/2006/relationships/hyperlink" Target="https://tools.google.com/dlpage/gaoptout" TargetMode="External"/><Relationship Id="rId154" Type="http://schemas.openxmlformats.org/officeDocument/2006/relationships/hyperlink" Target="https://www.facebook.com/privacy/explanation" TargetMode="External"/><Relationship Id="rId175" Type="http://schemas.openxmlformats.org/officeDocument/2006/relationships/hyperlink" Target="https://www.2checkout.com/legal/privacy/" TargetMode="External"/><Relationship Id="rId196" Type="http://schemas.openxmlformats.org/officeDocument/2006/relationships/hyperlink" Target="https://squareup.com/us/en/legal/general/privacy" TargetMode="External"/><Relationship Id="rId200" Type="http://schemas.openxmlformats.org/officeDocument/2006/relationships/hyperlink" Target="https://go.wepay.com/privacy-policy" TargetMode="External"/><Relationship Id="rId16" Type="http://schemas.openxmlformats.org/officeDocument/2006/relationships/hyperlink" Target="https://policies.google.com/privacy?hl=en" TargetMode="External"/><Relationship Id="rId37" Type="http://schemas.openxmlformats.org/officeDocument/2006/relationships/hyperlink" Target="https://sentry.io/privacy/" TargetMode="External"/><Relationship Id="rId58" Type="http://schemas.openxmlformats.org/officeDocument/2006/relationships/hyperlink" Target="https://consumercal.org/about-cfc/cfc-education-foundation/california-online-privacy-protection-act-caloppa-3/" TargetMode="External"/><Relationship Id="rId79" Type="http://schemas.openxmlformats.org/officeDocument/2006/relationships/hyperlink" Target="https://segment.com/legal/privacy/" TargetMode="External"/><Relationship Id="rId102" Type="http://schemas.openxmlformats.org/officeDocument/2006/relationships/hyperlink" Target="https://policies.google.com/privacy" TargetMode="External"/><Relationship Id="rId123" Type="http://schemas.openxmlformats.org/officeDocument/2006/relationships/hyperlink" Target="http://www.google.com/policies/privacy/" TargetMode="External"/><Relationship Id="rId144" Type="http://schemas.openxmlformats.org/officeDocument/2006/relationships/hyperlink" Target="https://www.facebook.com/help/164968693837950" TargetMode="External"/><Relationship Id="rId90" Type="http://schemas.openxmlformats.org/officeDocument/2006/relationships/hyperlink" Target="https://mixpanel.com/terms/" TargetMode="External"/><Relationship Id="rId165" Type="http://schemas.openxmlformats.org/officeDocument/2006/relationships/hyperlink" Target="https://support.apple.com/en-us/HT203027" TargetMode="External"/><Relationship Id="rId186" Type="http://schemas.openxmlformats.org/officeDocument/2006/relationships/hyperlink" Target="https://gocardless.com/legal/privacy" TargetMode="External"/><Relationship Id="rId27" Type="http://schemas.openxmlformats.org/officeDocument/2006/relationships/hyperlink" Target="https://unity3d.com/legal/privacy-policy" TargetMode="External"/><Relationship Id="rId48" Type="http://schemas.openxmlformats.org/officeDocument/2006/relationships/hyperlink" Target="https://crazymarvin.com/ytbot/" TargetMode="External"/><Relationship Id="rId69" Type="http://schemas.openxmlformats.org/officeDocument/2006/relationships/hyperlink" Target="https://policies.google.com/privacy?hl=en" TargetMode="External"/><Relationship Id="rId113" Type="http://schemas.openxmlformats.org/officeDocument/2006/relationships/hyperlink" Target="http://www.google.com/ads/preferences/" TargetMode="External"/><Relationship Id="rId134" Type="http://schemas.openxmlformats.org/officeDocument/2006/relationships/hyperlink" Target="https://policies.google.com/privacy?hl=en" TargetMode="External"/><Relationship Id="rId80" Type="http://schemas.openxmlformats.org/officeDocument/2006/relationships/hyperlink" Target="https://segment.com/legal/privacy/" TargetMode="External"/><Relationship Id="rId155" Type="http://schemas.openxmlformats.org/officeDocument/2006/relationships/hyperlink" Target="https://www.facebook.com/privacy/explanation" TargetMode="External"/><Relationship Id="rId176" Type="http://schemas.openxmlformats.org/officeDocument/2006/relationships/hyperlink" Target="https://www.adyen.com/legal/terms-and-conditions" TargetMode="External"/><Relationship Id="rId197" Type="http://schemas.openxmlformats.org/officeDocument/2006/relationships/hyperlink" Target="https://squareup.com/us/en/legal/general/privacy" TargetMode="External"/><Relationship Id="rId201" Type="http://schemas.openxmlformats.org/officeDocument/2006/relationships/hyperlink" Target="https://go.wepay.com/privacy-policy" TargetMode="External"/><Relationship Id="rId17" Type="http://schemas.openxmlformats.org/officeDocument/2006/relationships/hyperlink" Target="https://usefathom.com/privacy/" TargetMode="External"/><Relationship Id="rId38" Type="http://schemas.openxmlformats.org/officeDocument/2006/relationships/hyperlink" Target="https://raygun.com/privacy/" TargetMode="External"/><Relationship Id="rId59" Type="http://schemas.openxmlformats.org/officeDocument/2006/relationships/hyperlink" Target="mailto:marvin@poopjournal.rocks" TargetMode="External"/><Relationship Id="rId103" Type="http://schemas.openxmlformats.org/officeDocument/2006/relationships/hyperlink" Target="https://www.codacy.com/privacy" TargetMode="External"/><Relationship Id="rId124" Type="http://schemas.openxmlformats.org/officeDocument/2006/relationships/hyperlink" Target="https://www.sparklit.com/agreements.spark?agreement=privacy" TargetMode="External"/><Relationship Id="rId70" Type="http://schemas.openxmlformats.org/officeDocument/2006/relationships/hyperlink" Target="https://policies.google.com/privacy?hl=en" TargetMode="External"/><Relationship Id="rId91" Type="http://schemas.openxmlformats.org/officeDocument/2006/relationships/hyperlink" Target="https://unity3d.com/legal/privacy-policy" TargetMode="External"/><Relationship Id="rId145" Type="http://schemas.openxmlformats.org/officeDocument/2006/relationships/hyperlink" Target="https://www.facebook.com/help/164968693837950" TargetMode="External"/><Relationship Id="rId166" Type="http://schemas.openxmlformats.org/officeDocument/2006/relationships/hyperlink" Target="https://www.apple.com/legal/privacy/en-ww/" TargetMode="External"/><Relationship Id="rId187" Type="http://schemas.openxmlformats.org/officeDocument/2006/relationships/hyperlink" Target="https://gocardless.com/legal/privacy" TargetMode="External"/><Relationship Id="rId1" Type="http://schemas.openxmlformats.org/officeDocument/2006/relationships/customXml" Target="../customXml/item1.xml"/><Relationship Id="rId28" Type="http://schemas.openxmlformats.org/officeDocument/2006/relationships/hyperlink" Target="https://privacy.microsoft.com/en-gb/privacystatement" TargetMode="External"/><Relationship Id="rId49" Type="http://schemas.openxmlformats.org/officeDocument/2006/relationships/hyperlink" Target="https://t.me/YouTubeStatisticsBot" TargetMode="External"/><Relationship Id="rId114" Type="http://schemas.openxmlformats.org/officeDocument/2006/relationships/hyperlink" Target="https://advertise.bingads.microsoft.com/en-us/resources/policies/personalized-ads" TargetMode="External"/><Relationship Id="rId60" Type="http://schemas.openxmlformats.org/officeDocument/2006/relationships/hyperlink" Target="mailto:marvin@poopjournal.rocks" TargetMode="External"/><Relationship Id="rId81" Type="http://schemas.openxmlformats.org/officeDocument/2006/relationships/hyperlink" Target="https://statcounter.com/about/legal/" TargetMode="External"/><Relationship Id="rId135" Type="http://schemas.openxmlformats.org/officeDocument/2006/relationships/hyperlink" Target="https://policies.google.com/privacy?hl=en" TargetMode="External"/><Relationship Id="rId156" Type="http://schemas.openxmlformats.org/officeDocument/2006/relationships/hyperlink" Target="http://help.pinterest.com/en/articles/personalization-and-data" TargetMode="External"/><Relationship Id="rId177" Type="http://schemas.openxmlformats.org/officeDocument/2006/relationships/hyperlink" Target="https://www.adyen.com/legal/terms-and-conditions" TargetMode="External"/><Relationship Id="rId198" Type="http://schemas.openxmlformats.org/officeDocument/2006/relationships/hyperlink" Target="https://www.verifone.com/en/privacy" TargetMode="External"/><Relationship Id="rId202" Type="http://schemas.openxmlformats.org/officeDocument/2006/relationships/hyperlink" Target="https://online.worldpay.com/terms/privacy" TargetMode="External"/><Relationship Id="rId18" Type="http://schemas.openxmlformats.org/officeDocument/2006/relationships/hyperlink" Target="https://matomo.org/privacy-policy" TargetMode="External"/><Relationship Id="rId39" Type="http://schemas.openxmlformats.org/officeDocument/2006/relationships/hyperlink" Target="https://policies.google.com/privacy?hl=en" TargetMode="External"/><Relationship Id="rId50" Type="http://schemas.openxmlformats.org/officeDocument/2006/relationships/hyperlink" Target="https://poopjournal.rocks/YouTubeStatsBot/" TargetMode="External"/><Relationship Id="rId104" Type="http://schemas.openxmlformats.org/officeDocument/2006/relationships/hyperlink" Target="https://www.codacy.com/privacy" TargetMode="External"/><Relationship Id="rId125" Type="http://schemas.openxmlformats.org/officeDocument/2006/relationships/hyperlink" Target="https://www.sparklit.com/agreements.spark?agreement=privacy" TargetMode="External"/><Relationship Id="rId146" Type="http://schemas.openxmlformats.org/officeDocument/2006/relationships/hyperlink" Target="https://www.facebook.com/help/568137493302217" TargetMode="External"/><Relationship Id="rId167" Type="http://schemas.openxmlformats.org/officeDocument/2006/relationships/hyperlink" Target="https://support.apple.com/en-us/HT203027" TargetMode="External"/><Relationship Id="rId188" Type="http://schemas.openxmlformats.org/officeDocument/2006/relationships/hyperlink" Target="https://www.klarna.com/us/legal/" TargetMode="External"/><Relationship Id="rId71" Type="http://schemas.openxmlformats.org/officeDocument/2006/relationships/hyperlink" Target="https://usefathom.com/privacy/" TargetMode="External"/><Relationship Id="rId92" Type="http://schemas.openxmlformats.org/officeDocument/2006/relationships/hyperlink" Target="https://unity3d.com/legal/privacy-policy" TargetMode="External"/><Relationship Id="rId2" Type="http://schemas.openxmlformats.org/officeDocument/2006/relationships/numbering" Target="numbering.xml"/><Relationship Id="rId29" Type="http://schemas.openxmlformats.org/officeDocument/2006/relationships/hyperlink" Target="https://privacy.microsoft.com/en-gb/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A6BC0-0EB4-41FF-9F2A-080A4D5D5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9923</Words>
  <Characters>62516</Characters>
  <Application>Microsoft Office Word</Application>
  <DocSecurity>0</DocSecurity>
  <Lines>520</Lines>
  <Paragraphs>144</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72295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2021-04-10T23:01:00Z</dcterms:created>
  <dcterms:modified xsi:type="dcterms:W3CDTF">2021-04-10T23:04:00Z</dcterms:modified>
  <cp:category/>
</cp:coreProperties>
</file>