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67C27" w14:textId="77777777"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14:paraId="33F5DFBA"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7A94AA33"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06/01/2020</w:t>
      </w:r>
    </w:p>
    <w:p w14:paraId="3452593E"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56367CF5" w14:textId="77777777" w:rsidR="00D12264" w:rsidRPr="00694A67" w:rsidRDefault="00D12264" w:rsidP="00681EE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0364B041" w14:textId="2FE0D56F"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our Terms of Service, please pause, grab a cup of coffee and carefully read the following pages. It will take you approximately 20 minutes.</w:t>
      </w:r>
    </w:p>
    <w:p w14:paraId="48CA5AA5" w14:textId="77777777" w:rsidR="00D8502B" w:rsidRPr="009C1FED" w:rsidRDefault="00D8502B" w:rsidP="00DA7630">
      <w:pPr>
        <w:spacing w:after="0" w:line="240" w:lineRule="auto"/>
        <w:ind w:left="357"/>
        <w:contextualSpacing/>
        <w:jc w:val="both"/>
        <w:rPr>
          <w:rFonts w:ascii="Arial" w:hAnsi="Arial" w:cs="Arial"/>
          <w:color w:val="000000" w:themeColor="text1"/>
          <w:lang w:val="uk-UA"/>
        </w:rPr>
      </w:pPr>
      <w:r w:rsidRPr="00694A67">
        <w:rPr>
          <w:rFonts w:ascii="Arial" w:hAnsi="Arial" w:cs="Arial"/>
          <w:color w:val="000000" w:themeColor="text1"/>
        </w:rPr>
        <w:t xml:space="preserve"> </w:t>
      </w:r>
    </w:p>
    <w:p w14:paraId="3DEA3056" w14:textId="0B7158D0"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EF5FDC" w:rsidRPr="00144121">
          <w:rPr>
            <w:rStyle w:val="Hyperlink"/>
            <w:rFonts w:ascii="Arial" w:hAnsi="Arial" w:cs="Arial"/>
          </w:rPr>
          <w:t>https://poopjournal.rocks/PetBot</w:t>
        </w:r>
      </w:hyperlink>
      <w:r w:rsidR="00EF5FDC">
        <w:rPr>
          <w:rFonts w:ascii="Arial" w:hAnsi="Arial" w:cs="Arial"/>
          <w:color w:val="000000" w:themeColor="text1"/>
        </w:rPr>
        <w:t xml:space="preserve"> </w:t>
      </w:r>
      <w:r w:rsidRPr="00694A67">
        <w:rPr>
          <w:rFonts w:ascii="Arial" w:hAnsi="Arial" w:cs="Arial"/>
          <w:color w:val="000000" w:themeColor="text1"/>
        </w:rPr>
        <w:t xml:space="preserve">/ </w:t>
      </w:r>
      <w:hyperlink r:id="rId9" w:history="1">
        <w:r w:rsidR="00EF5FDC" w:rsidRPr="00144121">
          <w:rPr>
            <w:rStyle w:val="Hyperlink"/>
            <w:rFonts w:ascii="Arial" w:hAnsi="Arial" w:cs="Arial"/>
          </w:rPr>
          <w:t>https://crazymarvin.com/pet/</w:t>
        </w:r>
      </w:hyperlink>
      <w:r w:rsidR="00EF5FDC">
        <w:rPr>
          <w:rFonts w:ascii="Arial" w:hAnsi="Arial" w:cs="Arial"/>
          <w:color w:val="000000" w:themeColor="text1"/>
        </w:rPr>
        <w:t xml:space="preserve"> </w:t>
      </w:r>
      <w:r w:rsidRPr="00694A67">
        <w:rPr>
          <w:rFonts w:ascii="Arial" w:hAnsi="Arial" w:cs="Arial"/>
          <w:color w:val="000000" w:themeColor="text1"/>
        </w:rPr>
        <w:t xml:space="preserve">/ </w:t>
      </w:r>
      <w:hyperlink r:id="rId10" w:history="1">
        <w:r w:rsidR="00EF5FDC" w:rsidRPr="00144121">
          <w:rPr>
            <w:rStyle w:val="Hyperlink"/>
            <w:rFonts w:ascii="Arial" w:hAnsi="Arial" w:cs="Arial"/>
          </w:rPr>
          <w:t>https://t.me/PetTelegramBot</w:t>
        </w:r>
      </w:hyperlink>
      <w:r w:rsidR="00EF5FDC">
        <w:rPr>
          <w:rFonts w:ascii="Arial" w:hAnsi="Arial" w:cs="Arial"/>
          <w:color w:val="000000" w:themeColor="text1"/>
        </w:rPr>
        <w:t xml:space="preserve"> </w:t>
      </w:r>
      <w:r w:rsidRPr="00694A67">
        <w:rPr>
          <w:rFonts w:ascii="Arial" w:hAnsi="Arial" w:cs="Arial"/>
          <w:color w:val="000000" w:themeColor="text1"/>
        </w:rPr>
        <w:t xml:space="preserve">/ </w:t>
      </w:r>
      <w:hyperlink r:id="rId11" w:history="1">
        <w:r w:rsidR="00EF5FDC" w:rsidRPr="00144121">
          <w:rPr>
            <w:rStyle w:val="Hyperlink"/>
            <w:rFonts w:ascii="Arial" w:hAnsi="Arial" w:cs="Arial"/>
          </w:rPr>
          <w:t>https://t.me/EllaTelegramBot</w:t>
        </w:r>
      </w:hyperlink>
      <w:r w:rsidR="00EF5FDC">
        <w:rPr>
          <w:rFonts w:ascii="Arial" w:hAnsi="Arial" w:cs="Arial"/>
          <w:color w:val="000000" w:themeColor="text1"/>
        </w:rPr>
        <w:t xml:space="preserve"> </w:t>
      </w:r>
      <w:r w:rsidRPr="00694A67">
        <w:rPr>
          <w:rFonts w:ascii="Arial" w:hAnsi="Arial" w:cs="Arial"/>
          <w:color w:val="000000" w:themeColor="text1"/>
        </w:rPr>
        <w:t>and our mobile application</w:t>
      </w:r>
      <w:r w:rsidR="00821BC1">
        <w:rPr>
          <w:rFonts w:ascii="Arial" w:hAnsi="Arial" w:cs="Arial"/>
          <w:color w:val="000000" w:themeColor="text1"/>
        </w:rPr>
        <w:t xml:space="preserve"> / Telegram bot</w:t>
      </w:r>
      <w:r w:rsidRPr="00694A67">
        <w:rPr>
          <w:rFonts w:ascii="Arial" w:hAnsi="Arial" w:cs="Arial"/>
          <w:color w:val="000000" w:themeColor="text1"/>
        </w:rPr>
        <w:t> Pet Bot (together or individually “</w:t>
      </w:r>
      <w:r w:rsidR="00563BCE" w:rsidRPr="00694A67">
        <w:rPr>
          <w:rFonts w:ascii="Arial" w:hAnsi="Arial" w:cs="Arial"/>
          <w:b/>
        </w:rPr>
        <w:t>Service</w:t>
      </w:r>
      <w:r w:rsidR="00563BCE" w:rsidRPr="00694A67">
        <w:rPr>
          <w:rFonts w:ascii="Arial" w:hAnsi="Arial" w:cs="Arial"/>
        </w:rPr>
        <w:t>”) operated by Crazy Marvin.</w:t>
      </w:r>
    </w:p>
    <w:p w14:paraId="16F579BF"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624C4158" w14:textId="739E9AAE"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12" w:history="1">
        <w:r w:rsidR="00EF5FDC" w:rsidRPr="00144121">
          <w:rPr>
            <w:rStyle w:val="Hyperlink"/>
            <w:rFonts w:ascii="Arial" w:hAnsi="Arial" w:cs="Arial"/>
          </w:rPr>
          <w:t>https://poopjournal.rocks/PetBot/privacy/</w:t>
        </w:r>
      </w:hyperlink>
      <w:r w:rsidRPr="00694A67">
        <w:rPr>
          <w:rFonts w:ascii="Arial" w:hAnsi="Arial" w:cs="Arial"/>
          <w:color w:val="000000" w:themeColor="text1"/>
        </w:rPr>
        <w:t>.</w:t>
      </w:r>
    </w:p>
    <w:p w14:paraId="49BC25E8"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52070946"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14:paraId="72FBB405"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D360BBE" w14:textId="7DF69570"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3" w:history="1">
        <w:r w:rsidR="00EF5FDC" w:rsidRPr="00144121">
          <w:rPr>
            <w:rStyle w:val="Hyperlink"/>
            <w:rFonts w:ascii="Arial" w:hAnsi="Arial" w:cs="Arial"/>
          </w:rPr>
          <w:t>marvin@poopjournal.rocks</w:t>
        </w:r>
      </w:hyperlink>
      <w:r w:rsidR="00EF5FDC">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5D6D4F77"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458E6118"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022FBFE5"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7CE1766D" w14:textId="77777777" w:rsidR="008F35A7" w:rsidRPr="00694A67" w:rsidRDefault="00A156F8" w:rsidP="00681EE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62AF0A41"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24DAB0D6"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74BEC45A" w14:textId="77777777" w:rsidR="00CE027B" w:rsidRPr="00694A67" w:rsidRDefault="00CE027B" w:rsidP="00681EE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557F9CE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1BB2BBC2"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2D9CEA7"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14:paraId="68D9B9F4"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3BFA4F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 subject to our Privacy Policy.</w:t>
      </w:r>
    </w:p>
    <w:p w14:paraId="6A27D9EA"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5DFC578"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14:paraId="44A74FCE"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61AD690D"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t xml:space="preserve">We reserve the right to refuse or cancel your order if fraud or an unauthorized or illegal transaction is suspected. </w:t>
      </w:r>
    </w:p>
    <w:p w14:paraId="254A2F9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A101A88" w14:textId="77777777" w:rsidR="00E90394" w:rsidRPr="00694A67" w:rsidRDefault="00E90394" w:rsidP="00681EE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46D69E1C"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49C227B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87B90F8" w14:textId="77777777" w:rsidR="008F35A7" w:rsidRPr="00694A67" w:rsidRDefault="00A156F8" w:rsidP="00681EE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777557F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6BBD028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D163C9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14:paraId="6920824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F334B9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0DE8B41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3524321"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162DF3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BEBCCC8" w14:textId="77777777" w:rsidR="008F35A7" w:rsidRPr="00694A67" w:rsidRDefault="00A156F8" w:rsidP="00681EE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201C06ED"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6E4265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44549D2"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t>Crazy Marvin will provide you with a reasonable prior notice of any change in Subscription fees to give you an opportunity to terminate your Subscription before such change becomes effective.</w:t>
      </w:r>
    </w:p>
    <w:p w14:paraId="712DA81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F95AFE0"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212837B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EEE9790" w14:textId="77777777" w:rsidR="008F35A7" w:rsidRPr="00694A67" w:rsidRDefault="00A156F8" w:rsidP="00681EE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29E37869"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0C45861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2370BD5" w14:textId="77777777" w:rsidR="00275753" w:rsidRPr="00694A67" w:rsidRDefault="00275753" w:rsidP="00681EE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74CDC989"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xml:space="preserve">”). You are responsible for </w:t>
      </w:r>
      <w:r w:rsidRPr="00694A67">
        <w:rPr>
          <w:rFonts w:ascii="Arial" w:hAnsi="Arial" w:cs="Arial"/>
          <w:color w:val="000000" w:themeColor="text1"/>
        </w:rPr>
        <w:lastRenderedPageBreak/>
        <w:t>Content that you post on or through Service, including its legality, reliability, and appropriateness.</w:t>
      </w:r>
    </w:p>
    <w:p w14:paraId="15B980D6"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905329"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23D2EEF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262D81"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49AC9B6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DD2D432"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062917A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17DB0F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533314E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9B5867B" w14:textId="77777777" w:rsidR="00516E45" w:rsidRPr="00694A67" w:rsidRDefault="00516E45" w:rsidP="00681EE7">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73F50F19"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1B5119EF"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5CB660" w14:textId="77777777" w:rsidR="00516E45" w:rsidRPr="00694A67" w:rsidRDefault="00516E45" w:rsidP="00681EE7">
      <w:pPr>
        <w:pStyle w:val="Listenabsatz"/>
        <w:numPr>
          <w:ilvl w:val="1"/>
          <w:numId w:val="11"/>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2CCD3E7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8E240E8" w14:textId="77777777" w:rsidR="00516E45" w:rsidRPr="00694A67" w:rsidRDefault="00516E45" w:rsidP="00681EE7">
      <w:pPr>
        <w:pStyle w:val="Listenabsatz"/>
        <w:numPr>
          <w:ilvl w:val="1"/>
          <w:numId w:val="11"/>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14:paraId="7AE0F0C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281DCBC" w14:textId="77777777" w:rsidR="00516E45" w:rsidRPr="00694A67" w:rsidRDefault="00516E45" w:rsidP="00681EE7">
      <w:pPr>
        <w:pStyle w:val="Listenabsatz"/>
        <w:numPr>
          <w:ilvl w:val="1"/>
          <w:numId w:val="11"/>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6AFDD510"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6E3AC91" w14:textId="77777777" w:rsidR="00516E45" w:rsidRPr="00694A67" w:rsidRDefault="00516E45" w:rsidP="00681EE7">
      <w:pPr>
        <w:pStyle w:val="Listenabsatz"/>
        <w:numPr>
          <w:ilvl w:val="1"/>
          <w:numId w:val="11"/>
        </w:numPr>
        <w:spacing w:after="0" w:line="240" w:lineRule="auto"/>
        <w:jc w:val="both"/>
        <w:rPr>
          <w:rFonts w:ascii="Arial" w:hAnsi="Arial" w:cs="Arial"/>
        </w:rPr>
      </w:pPr>
      <w:r w:rsidRPr="00694A67">
        <w:rPr>
          <w:rFonts w:ascii="Arial" w:hAnsi="Arial" w:cs="Arial"/>
        </w:rPr>
        <w:t>To impersonate or attempt to impersonate Company, a Company employee, another user, or any other person or entity.</w:t>
      </w:r>
    </w:p>
    <w:p w14:paraId="076003E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9837F5B" w14:textId="77777777" w:rsidR="00516E45" w:rsidRPr="00694A67" w:rsidRDefault="00516E45" w:rsidP="00681EE7">
      <w:pPr>
        <w:pStyle w:val="Listenabsatz"/>
        <w:numPr>
          <w:ilvl w:val="1"/>
          <w:numId w:val="11"/>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14B97AE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AAC0C1D" w14:textId="77777777" w:rsidR="00516E45" w:rsidRPr="00694A67" w:rsidRDefault="00516E45" w:rsidP="00681EE7">
      <w:pPr>
        <w:pStyle w:val="Listenabsatz"/>
        <w:numPr>
          <w:ilvl w:val="1"/>
          <w:numId w:val="11"/>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14:paraId="25599079"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780846EC"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Additionally, you agree not to:</w:t>
      </w:r>
    </w:p>
    <w:p w14:paraId="7095CB2F"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3DA0C93A" w14:textId="77777777" w:rsidR="00516E45" w:rsidRPr="00694A67" w:rsidRDefault="00516E45" w:rsidP="00681EE7">
      <w:pPr>
        <w:pStyle w:val="Listenabsatz"/>
        <w:numPr>
          <w:ilvl w:val="1"/>
          <w:numId w:val="8"/>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5C54995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48BDF06" w14:textId="77777777" w:rsidR="00516E45" w:rsidRPr="00694A67" w:rsidRDefault="00516E45" w:rsidP="00681EE7">
      <w:pPr>
        <w:pStyle w:val="Listenabsatz"/>
        <w:numPr>
          <w:ilvl w:val="1"/>
          <w:numId w:val="8"/>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74F7AE0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CDC8CB3" w14:textId="77777777" w:rsidR="00516E45" w:rsidRPr="00694A67" w:rsidRDefault="00516E45" w:rsidP="00681EE7">
      <w:pPr>
        <w:pStyle w:val="Listenabsatz"/>
        <w:numPr>
          <w:ilvl w:val="1"/>
          <w:numId w:val="8"/>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140E8B91"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D0CF9AB" w14:textId="77777777" w:rsidR="00516E45" w:rsidRPr="00694A67" w:rsidRDefault="00516E45" w:rsidP="00681EE7">
      <w:pPr>
        <w:pStyle w:val="Listenabsatz"/>
        <w:numPr>
          <w:ilvl w:val="1"/>
          <w:numId w:val="8"/>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45D2CD3E"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43189F3C" w14:textId="77777777" w:rsidR="00516E45" w:rsidRPr="00694A67" w:rsidRDefault="00516E45" w:rsidP="00681EE7">
      <w:pPr>
        <w:pStyle w:val="Listenabsatz"/>
        <w:numPr>
          <w:ilvl w:val="1"/>
          <w:numId w:val="8"/>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22A1A73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E991B29" w14:textId="77777777" w:rsidR="00516E45" w:rsidRPr="00694A67" w:rsidRDefault="00516E45" w:rsidP="00681EE7">
      <w:pPr>
        <w:pStyle w:val="Listenabsatz"/>
        <w:numPr>
          <w:ilvl w:val="1"/>
          <w:numId w:val="8"/>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42B3CB7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6923ADA" w14:textId="77777777" w:rsidR="00516E45" w:rsidRPr="00694A67" w:rsidRDefault="00516E45" w:rsidP="00681EE7">
      <w:pPr>
        <w:pStyle w:val="Listenabsatz"/>
        <w:numPr>
          <w:ilvl w:val="1"/>
          <w:numId w:val="8"/>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32E878C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B6DBA31" w14:textId="77777777" w:rsidR="00516E45" w:rsidRPr="00694A67" w:rsidRDefault="00516E45" w:rsidP="00681EE7">
      <w:pPr>
        <w:pStyle w:val="Listenabsatz"/>
        <w:numPr>
          <w:ilvl w:val="1"/>
          <w:numId w:val="8"/>
        </w:numPr>
        <w:spacing w:after="0" w:line="240" w:lineRule="auto"/>
        <w:jc w:val="both"/>
        <w:rPr>
          <w:rFonts w:ascii="Arial" w:hAnsi="Arial" w:cs="Arial"/>
        </w:rPr>
      </w:pPr>
      <w:r w:rsidRPr="00694A67">
        <w:rPr>
          <w:rFonts w:ascii="Arial" w:hAnsi="Arial" w:cs="Arial"/>
        </w:rPr>
        <w:t>Take any action that may damage or falsify Company rating.</w:t>
      </w:r>
    </w:p>
    <w:p w14:paraId="5B8CAC1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EB3A4DC" w14:textId="77777777" w:rsidR="00516E45" w:rsidRPr="00694A67" w:rsidRDefault="00516E45" w:rsidP="00681EE7">
      <w:pPr>
        <w:pStyle w:val="Listenabsatz"/>
        <w:numPr>
          <w:ilvl w:val="1"/>
          <w:numId w:val="8"/>
        </w:numPr>
        <w:spacing w:after="0" w:line="240" w:lineRule="auto"/>
        <w:jc w:val="both"/>
        <w:rPr>
          <w:rFonts w:ascii="Arial" w:hAnsi="Arial" w:cs="Arial"/>
        </w:rPr>
      </w:pPr>
      <w:r w:rsidRPr="00694A67">
        <w:rPr>
          <w:rFonts w:ascii="Arial" w:hAnsi="Arial" w:cs="Arial"/>
        </w:rPr>
        <w:t>Otherwise attempt to interfere with the proper working of Service.</w:t>
      </w:r>
    </w:p>
    <w:p w14:paraId="584A92A2"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3FE825E5" w14:textId="77777777" w:rsidR="00FB65BF" w:rsidRPr="00694A67" w:rsidRDefault="00FB65BF" w:rsidP="00681EE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4802A240"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281745D9"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1FDF4C15"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00F3F9A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2ABD11D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326282AF"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083C322E"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4">
        <w:r w:rsidRPr="00694A67">
          <w:rPr>
            <w:rFonts w:ascii="Arial" w:hAnsi="Arial" w:cs="Arial"/>
            <w:color w:val="0000FF" w:themeColor="hyperlink"/>
            <w:u w:val="single"/>
          </w:rPr>
          <w:t>https://policies.google.com/privacy?hl=en</w:t>
        </w:r>
      </w:hyperlink>
    </w:p>
    <w:p w14:paraId="085DCC3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14:paraId="116F3BD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We also encourage you to review the Google's policy for safeguarding your data: </w:t>
      </w:r>
      <w:hyperlink r:id="rId15">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7357ACF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4B94F63"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34276880"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66E0CC24"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59047285"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6">
        <w:r w:rsidRPr="00694A67">
          <w:rPr>
            <w:rFonts w:ascii="Arial" w:hAnsi="Arial" w:cs="Arial"/>
            <w:color w:val="0000FF" w:themeColor="hyperlink"/>
            <w:u w:val="single"/>
          </w:rPr>
          <w:t>https://policies.google.com/privacy?hl=en</w:t>
        </w:r>
      </w:hyperlink>
    </w:p>
    <w:p w14:paraId="1AAA324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0E58B9F3"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lastRenderedPageBreak/>
        <w:t xml:space="preserve">For more information on what type of information Firebase collects, please visit the Google Privacy Terms web page: </w:t>
      </w:r>
      <w:hyperlink r:id="rId17">
        <w:r w:rsidRPr="00694A67">
          <w:rPr>
            <w:rFonts w:ascii="Arial" w:hAnsi="Arial" w:cs="Arial"/>
            <w:color w:val="0000FF" w:themeColor="hyperlink"/>
            <w:u w:val="single"/>
          </w:rPr>
          <w:t>https://policies.google.com/privacy?hl=en</w:t>
        </w:r>
      </w:hyperlink>
    </w:p>
    <w:p w14:paraId="7CE24A0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59C40997"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50B0C23E"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8" w:history="1">
        <w:r w:rsidRPr="00694A67">
          <w:rPr>
            <w:rFonts w:ascii="Arial" w:hAnsi="Arial" w:cs="Arial"/>
            <w:color w:val="0000FF" w:themeColor="hyperlink"/>
            <w:u w:val="single"/>
          </w:rPr>
          <w:t>https://usefathom.com/privacy/</w:t>
        </w:r>
      </w:hyperlink>
    </w:p>
    <w:p w14:paraId="28189CF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7E5E078F"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Piwik / Matomo</w:t>
      </w:r>
    </w:p>
    <w:p w14:paraId="7855079C"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Piwik or Matomo is a web analytics service. You can visit their Privacy Policy page here: </w:t>
      </w:r>
      <w:hyperlink r:id="rId19">
        <w:r w:rsidRPr="00694A67">
          <w:rPr>
            <w:rFonts w:ascii="Arial" w:hAnsi="Arial" w:cs="Arial"/>
            <w:color w:val="0000FF" w:themeColor="hyperlink"/>
            <w:u w:val="single"/>
          </w:rPr>
          <w:t>https://matomo.org/privacy-policy</w:t>
        </w:r>
      </w:hyperlink>
    </w:p>
    <w:p w14:paraId="7111E5E1"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5BDE1084"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Clicky</w:t>
      </w:r>
    </w:p>
    <w:p w14:paraId="712C6D25" w14:textId="23DF51DA"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Clicky is a web analytics service. Read the Privacy Policy for Clicky here: </w:t>
      </w:r>
      <w:hyperlink r:id="rId20" w:history="1">
        <w:r w:rsidR="00EF5FDC" w:rsidRPr="00144121">
          <w:rPr>
            <w:rStyle w:val="Hyperlink"/>
            <w:rFonts w:ascii="Arial" w:hAnsi="Arial" w:cs="Arial"/>
          </w:rPr>
          <w:t>https://clicky.com/terms</w:t>
        </w:r>
      </w:hyperlink>
      <w:r w:rsidR="00EF5FDC">
        <w:rPr>
          <w:rFonts w:ascii="Arial" w:hAnsi="Arial" w:cs="Arial"/>
        </w:rPr>
        <w:t xml:space="preserve"> </w:t>
      </w:r>
      <w:hyperlink r:id="rId21" w:history="1"/>
    </w:p>
    <w:p w14:paraId="5064126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7351B98C"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21482DBE"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22"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690F8B7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41FE753"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Statcounter</w:t>
      </w:r>
    </w:p>
    <w:p w14:paraId="26FA19B8"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Statcounter is a web traffic analysis tool. You can read the Privacy Policy for Statcounter here: </w:t>
      </w:r>
      <w:hyperlink r:id="rId23">
        <w:r w:rsidRPr="00694A67">
          <w:rPr>
            <w:rFonts w:ascii="Arial" w:hAnsi="Arial" w:cs="Arial"/>
            <w:color w:val="0000FF" w:themeColor="hyperlink"/>
            <w:u w:val="single"/>
          </w:rPr>
          <w:t>https://statcounter.com/about/legal/</w:t>
        </w:r>
      </w:hyperlink>
    </w:p>
    <w:p w14:paraId="63B97505"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1FF989C1"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43266A49"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33C83CB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23CD7220"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4">
        <w:r w:rsidRPr="00694A67">
          <w:rPr>
            <w:rFonts w:ascii="Arial" w:hAnsi="Arial" w:cs="Arial"/>
            <w:color w:val="0000FF" w:themeColor="hyperlink"/>
            <w:u w:val="single"/>
          </w:rPr>
          <w:t>https://dev.flurry.com/secure/optOut.do</w:t>
        </w:r>
      </w:hyperlink>
    </w:p>
    <w:p w14:paraId="1B9FF9F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3451F0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5">
        <w:r w:rsidRPr="00694A67">
          <w:rPr>
            <w:rFonts w:ascii="Arial" w:hAnsi="Arial" w:cs="Arial"/>
            <w:color w:val="0000FF" w:themeColor="hyperlink"/>
            <w:u w:val="single"/>
          </w:rPr>
          <w:t>https://policies.yahoo.com/us/en/yahoo/privacy/policy/index.htm</w:t>
        </w:r>
      </w:hyperlink>
    </w:p>
    <w:p w14:paraId="6DC3D5AF"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0B2587E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Mixpanel</w:t>
      </w:r>
    </w:p>
    <w:p w14:paraId="39DB386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Mixpanel is provided by Mixpanel Inc.</w:t>
      </w:r>
    </w:p>
    <w:p w14:paraId="2A109E7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5A9B1DA8"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6">
        <w:r w:rsidRPr="00694A67">
          <w:rPr>
            <w:rFonts w:ascii="Arial" w:hAnsi="Arial" w:cs="Arial"/>
            <w:color w:val="0000FF" w:themeColor="hyperlink"/>
            <w:u w:val="single"/>
          </w:rPr>
          <w:t>https://mixpanel.com/optout/</w:t>
        </w:r>
      </w:hyperlink>
    </w:p>
    <w:p w14:paraId="0BCD904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8238F09"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Mixpanel collects, please visit the Terms of Use page of Mixpanel: </w:t>
      </w:r>
      <w:hyperlink r:id="rId27">
        <w:r w:rsidRPr="00694A67">
          <w:rPr>
            <w:rFonts w:ascii="Arial" w:hAnsi="Arial" w:cs="Arial"/>
            <w:color w:val="0000FF" w:themeColor="hyperlink"/>
            <w:u w:val="single"/>
          </w:rPr>
          <w:t>https://mixpanel.com/terms/</w:t>
        </w:r>
      </w:hyperlink>
    </w:p>
    <w:p w14:paraId="3733376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12E338FD"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320E05D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5F040C2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39544E8D" w14:textId="62A2EB81"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8" w:history="1">
        <w:r w:rsidR="00EF5FDC" w:rsidRPr="00144121">
          <w:rPr>
            <w:rStyle w:val="Hyperlink"/>
            <w:rFonts w:ascii="Arial" w:hAnsi="Arial" w:cs="Arial"/>
          </w:rPr>
          <w:t>https://unity3d.com/legal/privacy-policy</w:t>
        </w:r>
      </w:hyperlink>
    </w:p>
    <w:p w14:paraId="72564B24"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1B398112"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08195886" w14:textId="77777777" w:rsidR="008C2CCE" w:rsidRPr="00694A67" w:rsidRDefault="001618AC" w:rsidP="00681EE7">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lastRenderedPageBreak/>
        <w:t>No Use By Minors</w:t>
      </w:r>
      <w:bookmarkEnd w:id="1"/>
    </w:p>
    <w:p w14:paraId="4F65BD02"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14:paraId="0D10D5A3"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59E094DF" w14:textId="77777777" w:rsidR="008F35A7" w:rsidRPr="00694A67" w:rsidRDefault="00A156F8" w:rsidP="00681EE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17BC13D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14:paraId="2552F1D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A153FF6"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14:paraId="1C43C5A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F02E9F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14:paraId="5DD789F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0D3C64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14:paraId="476A88E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D13E4F5" w14:textId="77777777" w:rsidR="00BD40A2" w:rsidRPr="00694A67" w:rsidRDefault="00BD40A2" w:rsidP="00681EE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5F436451"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546D4D3B"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0038C267" w14:textId="77777777" w:rsidR="00BD40A2" w:rsidRPr="00694A67" w:rsidRDefault="00BD40A2" w:rsidP="00681EE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Copyright Policy</w:t>
      </w:r>
    </w:p>
    <w:p w14:paraId="1C86A77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74D31CA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FE2EA5" w14:textId="62760066"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are a copyright owner, or authorized on behalf of one, and you believe that the copyrighted work has been copied in a way that constitutes copyright infringement, please submit your claim via email to </w:t>
      </w:r>
      <w:hyperlink r:id="rId29" w:history="1">
        <w:r w:rsidR="00EF5FDC" w:rsidRPr="00144121">
          <w:rPr>
            <w:rStyle w:val="Hyperlink"/>
            <w:rFonts w:ascii="Arial" w:hAnsi="Arial" w:cs="Arial"/>
          </w:rPr>
          <w:t>marvin@poopjournal.rocks</w:t>
        </w:r>
      </w:hyperlink>
      <w:r w:rsidRPr="00694A67">
        <w:rPr>
          <w:rFonts w:ascii="Arial" w:hAnsi="Arial" w:cs="Arial"/>
          <w:color w:val="000000" w:themeColor="text1"/>
        </w:rPr>
        <w:t>, with the subject line: “Copyright Infringement” and include in your claim a detailed description of the alleged Infringement as detailed below, under “DMCA Notice and Procedure for Copyright Infringement Claims”</w:t>
      </w:r>
    </w:p>
    <w:p w14:paraId="6F5047F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5E6526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held accountable for damages (including costs and attorneys' fees) for misrepresentation or bad-faith claims on the infringement of any Content found on and/or through Service on your copyright.</w:t>
      </w:r>
    </w:p>
    <w:p w14:paraId="1FF535A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D192775" w14:textId="77777777" w:rsidR="00BD40A2" w:rsidRPr="00694A67" w:rsidRDefault="00BD40A2" w:rsidP="00681EE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DMCA Notice and Procedure for Copyright Infringement Claims</w:t>
      </w:r>
    </w:p>
    <w:p w14:paraId="690B85C6"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7A17E7B3"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0220B804" w14:textId="77777777" w:rsidR="00BD40A2" w:rsidRPr="00694A67" w:rsidRDefault="00BD40A2" w:rsidP="00681EE7">
      <w:pPr>
        <w:pStyle w:val="Listenabsatz"/>
        <w:numPr>
          <w:ilvl w:val="1"/>
          <w:numId w:val="9"/>
        </w:numPr>
        <w:spacing w:after="0" w:line="240" w:lineRule="auto"/>
        <w:jc w:val="both"/>
        <w:rPr>
          <w:rFonts w:ascii="Arial" w:hAnsi="Arial" w:cs="Arial"/>
        </w:rPr>
      </w:pPr>
      <w:r w:rsidRPr="00694A67">
        <w:rPr>
          <w:rFonts w:ascii="Arial" w:hAnsi="Arial" w:cs="Arial"/>
        </w:rPr>
        <w:t>an electronic or physical signature of the person authorized to act on behalf of the owner of the copyright's interest;</w:t>
      </w:r>
    </w:p>
    <w:p w14:paraId="3C4019D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22C2348" w14:textId="77777777" w:rsidR="00BD40A2" w:rsidRPr="00694A67" w:rsidRDefault="00BD40A2" w:rsidP="00681EE7">
      <w:pPr>
        <w:pStyle w:val="Listenabsatz"/>
        <w:numPr>
          <w:ilvl w:val="1"/>
          <w:numId w:val="9"/>
        </w:numPr>
        <w:spacing w:after="0" w:line="240" w:lineRule="auto"/>
        <w:jc w:val="both"/>
        <w:rPr>
          <w:rFonts w:ascii="Arial" w:hAnsi="Arial" w:cs="Arial"/>
        </w:rPr>
      </w:pPr>
      <w:r w:rsidRPr="00694A67">
        <w:rPr>
          <w:rFonts w:ascii="Arial" w:hAnsi="Arial" w:cs="Arial"/>
        </w:rPr>
        <w:t>a description of the copyrighted work that you claim has been infringed, including the URL (i.e., web page address) of the location where the copyrighted work exists or a copy of the copyrighted work;</w:t>
      </w:r>
    </w:p>
    <w:p w14:paraId="725220E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3C5FE8A" w14:textId="77777777" w:rsidR="00BD40A2" w:rsidRPr="00694A67" w:rsidRDefault="00BD40A2" w:rsidP="00681EE7">
      <w:pPr>
        <w:pStyle w:val="Listenabsatz"/>
        <w:numPr>
          <w:ilvl w:val="1"/>
          <w:numId w:val="9"/>
        </w:numPr>
        <w:spacing w:after="0" w:line="240" w:lineRule="auto"/>
        <w:jc w:val="both"/>
        <w:rPr>
          <w:rFonts w:ascii="Arial" w:hAnsi="Arial" w:cs="Arial"/>
        </w:rPr>
      </w:pPr>
      <w:r w:rsidRPr="00694A67">
        <w:rPr>
          <w:rFonts w:ascii="Arial" w:hAnsi="Arial" w:cs="Arial"/>
        </w:rPr>
        <w:t>identification of the URL or other specific location on Service where the material that you claim is infringing is located;</w:t>
      </w:r>
    </w:p>
    <w:p w14:paraId="6DC2C7D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478E5BB" w14:textId="77777777" w:rsidR="00BD40A2" w:rsidRPr="00694A67" w:rsidRDefault="00BD40A2" w:rsidP="00681EE7">
      <w:pPr>
        <w:pStyle w:val="Listenabsatz"/>
        <w:numPr>
          <w:ilvl w:val="1"/>
          <w:numId w:val="9"/>
        </w:numPr>
        <w:spacing w:after="0" w:line="240" w:lineRule="auto"/>
        <w:jc w:val="both"/>
        <w:rPr>
          <w:rFonts w:ascii="Arial" w:hAnsi="Arial" w:cs="Arial"/>
        </w:rPr>
      </w:pPr>
      <w:r w:rsidRPr="00694A67">
        <w:rPr>
          <w:rFonts w:ascii="Arial" w:hAnsi="Arial" w:cs="Arial"/>
        </w:rPr>
        <w:t>your address, telephone number, and email address;</w:t>
      </w:r>
    </w:p>
    <w:p w14:paraId="0D122F5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DAF18D7" w14:textId="77777777" w:rsidR="00BD40A2" w:rsidRPr="00694A67" w:rsidRDefault="00BD40A2" w:rsidP="00681EE7">
      <w:pPr>
        <w:pStyle w:val="Listenabsatz"/>
        <w:numPr>
          <w:ilvl w:val="1"/>
          <w:numId w:val="9"/>
        </w:numPr>
        <w:spacing w:after="0" w:line="240" w:lineRule="auto"/>
        <w:jc w:val="both"/>
        <w:rPr>
          <w:rFonts w:ascii="Arial" w:hAnsi="Arial" w:cs="Arial"/>
        </w:rPr>
      </w:pPr>
      <w:r w:rsidRPr="00694A67">
        <w:rPr>
          <w:rFonts w:ascii="Arial" w:hAnsi="Arial" w:cs="Arial"/>
        </w:rPr>
        <w:t>a statement by you that you have a good faith belief that the disputed use is not authorized by the copyright owner, its agent, or the law;</w:t>
      </w:r>
    </w:p>
    <w:p w14:paraId="1158A9B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1741233" w14:textId="77777777" w:rsidR="00BD40A2" w:rsidRPr="00694A67" w:rsidRDefault="00BD40A2" w:rsidP="00681EE7">
      <w:pPr>
        <w:pStyle w:val="Listenabsatz"/>
        <w:numPr>
          <w:ilvl w:val="1"/>
          <w:numId w:val="9"/>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2CEAE8E6"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4AF58623" w14:textId="2134C212"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w:t>
      </w:r>
      <w:hyperlink r:id="rId30" w:history="1">
        <w:r w:rsidR="00EF5FDC" w:rsidRPr="00144121">
          <w:rPr>
            <w:rStyle w:val="Hyperlink"/>
            <w:rFonts w:ascii="Arial" w:hAnsi="Arial" w:cs="Arial"/>
          </w:rPr>
          <w:t>marvin@poopjournal.rocks</w:t>
        </w:r>
      </w:hyperlink>
      <w:r w:rsidR="00EF5FDC">
        <w:rPr>
          <w:rFonts w:ascii="Arial" w:hAnsi="Arial" w:cs="Arial"/>
          <w:color w:val="000000" w:themeColor="text1"/>
        </w:rPr>
        <w:t xml:space="preserve"> </w:t>
      </w:r>
    </w:p>
    <w:p w14:paraId="4827CA9A"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C7C2E6" w14:textId="77777777" w:rsidR="001854E7" w:rsidRPr="00694A67" w:rsidRDefault="001854E7" w:rsidP="00681EE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3B8CECD0" w14:textId="7550EFF0"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31" w:history="1">
        <w:r w:rsidR="00EF5FDC" w:rsidRPr="00144121">
          <w:rPr>
            <w:rStyle w:val="Hyperlink"/>
            <w:rFonts w:ascii="Arial" w:hAnsi="Arial" w:cs="Arial"/>
          </w:rPr>
          <w:t>marvin@poopjournal.rocks</w:t>
        </w:r>
      </w:hyperlink>
      <w:r w:rsidR="00EF5FDC">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14:paraId="2865B9B0"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914B69"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14:paraId="1E06D702"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774B9FE"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r w:rsidRPr="00694A67">
        <w:rPr>
          <w:rFonts w:ascii="Arial" w:hAnsi="Arial" w:cs="Arial"/>
          <w:b/>
        </w:rPr>
        <w:t>Bugsnag</w:t>
      </w:r>
    </w:p>
    <w:p w14:paraId="54104B65" w14:textId="03711027" w:rsidR="00451293" w:rsidRPr="00694A67" w:rsidRDefault="00451293" w:rsidP="008C2DC5">
      <w:pPr>
        <w:spacing w:after="0" w:line="240" w:lineRule="auto"/>
        <w:ind w:left="357"/>
        <w:contextualSpacing/>
        <w:jc w:val="both"/>
        <w:rPr>
          <w:rFonts w:ascii="Arial" w:hAnsi="Arial" w:cs="Arial"/>
        </w:rPr>
      </w:pPr>
      <w:r w:rsidRPr="00694A67">
        <w:rPr>
          <w:rFonts w:ascii="Arial" w:hAnsi="Arial" w:cs="Arial"/>
        </w:rPr>
        <w:t xml:space="preserve">Bugsnag is a platform for monitoring and logging stability of applications provided by Bugsnag Inc. Please read their Privacy Policy here: </w:t>
      </w:r>
      <w:hyperlink r:id="rId32" w:history="1">
        <w:r w:rsidR="00EF5FDC" w:rsidRPr="00144121">
          <w:rPr>
            <w:rStyle w:val="Hyperlink"/>
            <w:rFonts w:ascii="Arial" w:hAnsi="Arial" w:cs="Arial"/>
          </w:rPr>
          <w:t>https://docs.bugsnag.com/legal/privacy-policy/</w:t>
        </w:r>
      </w:hyperlink>
      <w:r w:rsidR="00EF5FDC">
        <w:rPr>
          <w:rFonts w:ascii="Arial" w:hAnsi="Arial" w:cs="Arial"/>
        </w:rPr>
        <w:t xml:space="preserve"> </w:t>
      </w:r>
      <w:r w:rsidRPr="00694A67">
        <w:rPr>
          <w:rFonts w:ascii="Arial" w:hAnsi="Arial" w:cs="Arial"/>
        </w:rPr>
        <w:t xml:space="preserve"> </w:t>
      </w:r>
      <w:hyperlink r:id="rId33" w:history="1"/>
    </w:p>
    <w:p w14:paraId="102940EE"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3C0C33DB"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3B2E334C" w14:textId="4FB1B581"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34" w:history="1">
        <w:r w:rsidR="00EF5FDC" w:rsidRPr="00144121">
          <w:rPr>
            <w:rStyle w:val="Hyperlink"/>
            <w:rFonts w:ascii="Arial" w:hAnsi="Arial" w:cs="Arial"/>
          </w:rPr>
          <w:t>https://github.com/ACRA/acra</w:t>
        </w:r>
      </w:hyperlink>
      <w:r w:rsidR="00EF5FDC">
        <w:rPr>
          <w:rFonts w:ascii="Arial" w:hAnsi="Arial" w:cs="Arial"/>
          <w:color w:val="000000" w:themeColor="text1"/>
        </w:rPr>
        <w:t xml:space="preserve"> </w:t>
      </w:r>
      <w:r w:rsidRPr="00694A67">
        <w:rPr>
          <w:rFonts w:ascii="Arial" w:hAnsi="Arial" w:cs="Arial"/>
          <w:color w:val="000000" w:themeColor="text1"/>
        </w:rPr>
        <w:t xml:space="preserve"> </w:t>
      </w:r>
      <w:hyperlink r:id="rId35" w:history="1"/>
    </w:p>
    <w:p w14:paraId="7672C32C"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69F7645"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lastRenderedPageBreak/>
        <w:t>Rollbar</w:t>
      </w:r>
    </w:p>
    <w:p w14:paraId="0E891235" w14:textId="5AC4174E"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Rollbar is error tracking service provided by Rollbar Inc. Find out more here: </w:t>
      </w:r>
      <w:hyperlink r:id="rId36" w:history="1">
        <w:r w:rsidR="00EF5FDC" w:rsidRPr="00144121">
          <w:rPr>
            <w:rStyle w:val="Hyperlink"/>
            <w:rFonts w:ascii="Arial" w:hAnsi="Arial" w:cs="Arial"/>
          </w:rPr>
          <w:t>https://docs.rollbar.com/docs/privacy-policy</w:t>
        </w:r>
      </w:hyperlink>
      <w:r w:rsidR="00EF5FDC">
        <w:rPr>
          <w:rFonts w:ascii="Arial" w:hAnsi="Arial" w:cs="Arial"/>
          <w:color w:val="000000" w:themeColor="text1"/>
        </w:rPr>
        <w:t xml:space="preserve"> </w:t>
      </w:r>
      <w:r w:rsidRPr="00694A67">
        <w:rPr>
          <w:rFonts w:ascii="Arial" w:hAnsi="Arial" w:cs="Arial"/>
          <w:color w:val="000000" w:themeColor="text1"/>
        </w:rPr>
        <w:t xml:space="preserve"> </w:t>
      </w:r>
      <w:hyperlink r:id="rId37" w:history="1"/>
    </w:p>
    <w:p w14:paraId="3B8C2643"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DDD657"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7474A1BE" w14:textId="31FD731A"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8" w:history="1">
        <w:r w:rsidR="00EF5FDC" w:rsidRPr="00144121">
          <w:rPr>
            <w:rStyle w:val="Hyperlink"/>
            <w:rFonts w:ascii="Arial" w:hAnsi="Arial" w:cs="Arial"/>
          </w:rPr>
          <w:t>https://sentry.io/privacy/</w:t>
        </w:r>
      </w:hyperlink>
      <w:r w:rsidR="00EF5FDC">
        <w:rPr>
          <w:rFonts w:ascii="Arial" w:hAnsi="Arial" w:cs="Arial"/>
          <w:color w:val="000000" w:themeColor="text1"/>
        </w:rPr>
        <w:t xml:space="preserve"> </w:t>
      </w:r>
      <w:r w:rsidRPr="00694A67">
        <w:rPr>
          <w:rFonts w:ascii="Arial" w:hAnsi="Arial" w:cs="Arial"/>
          <w:color w:val="000000" w:themeColor="text1"/>
        </w:rPr>
        <w:t xml:space="preserve"> </w:t>
      </w:r>
      <w:hyperlink r:id="rId39" w:history="1"/>
    </w:p>
    <w:p w14:paraId="396DE392"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ED12C07"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Raygun</w:t>
      </w:r>
    </w:p>
    <w:p w14:paraId="2992CF94" w14:textId="71BE61E5"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Raygun is automated error monitoring software provided by Raygun Limited. Privacy Policy is accessible at </w:t>
      </w:r>
      <w:hyperlink r:id="rId40" w:history="1">
        <w:r w:rsidR="00EF5FDC" w:rsidRPr="00144121">
          <w:rPr>
            <w:rStyle w:val="Hyperlink"/>
            <w:rFonts w:ascii="Arial" w:hAnsi="Arial" w:cs="Arial"/>
          </w:rPr>
          <w:t>https://raygun.com/privacy/</w:t>
        </w:r>
      </w:hyperlink>
      <w:r w:rsidR="00EF5FDC">
        <w:rPr>
          <w:rFonts w:ascii="Arial" w:hAnsi="Arial" w:cs="Arial"/>
          <w:color w:val="000000" w:themeColor="text1"/>
        </w:rPr>
        <w:t xml:space="preserve"> </w:t>
      </w:r>
      <w:r w:rsidRPr="00694A67">
        <w:rPr>
          <w:rFonts w:ascii="Arial" w:hAnsi="Arial" w:cs="Arial"/>
          <w:color w:val="000000" w:themeColor="text1"/>
        </w:rPr>
        <w:t xml:space="preserve"> </w:t>
      </w:r>
      <w:hyperlink r:id="rId41" w:history="1"/>
    </w:p>
    <w:p w14:paraId="00321BBD"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E17379"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Firebase Crashlytics</w:t>
      </w:r>
    </w:p>
    <w:p w14:paraId="7F17CF61"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14:paraId="4F7BC80E"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5AB698D3" w14:textId="7DB71061"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42" w:history="1">
        <w:r w:rsidR="00EF5FDC" w:rsidRPr="00144121">
          <w:rPr>
            <w:rStyle w:val="Hyperlink"/>
            <w:rFonts w:ascii="Arial" w:hAnsi="Arial" w:cs="Arial"/>
          </w:rPr>
          <w:t>https://policies.google.com/privacy?hl=en</w:t>
        </w:r>
      </w:hyperlink>
      <w:r w:rsidR="00EF5FDC">
        <w:rPr>
          <w:rFonts w:ascii="Arial" w:hAnsi="Arial" w:cs="Arial"/>
        </w:rPr>
        <w:t xml:space="preserve"> </w:t>
      </w:r>
      <w:hyperlink r:id="rId43"/>
    </w:p>
    <w:p w14:paraId="2A11CB64"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07B49505" w14:textId="1150161F"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44" w:history="1">
        <w:r w:rsidR="00EF5FDC" w:rsidRPr="00144121">
          <w:rPr>
            <w:rStyle w:val="Hyperlink"/>
            <w:rFonts w:ascii="Arial" w:hAnsi="Arial" w:cs="Arial"/>
          </w:rPr>
          <w:t>https://policies.google.com/privacy?hl=en</w:t>
        </w:r>
      </w:hyperlink>
      <w:r w:rsidR="00EF5FDC">
        <w:rPr>
          <w:rFonts w:ascii="Arial" w:hAnsi="Arial" w:cs="Arial"/>
        </w:rPr>
        <w:t xml:space="preserve"> </w:t>
      </w:r>
      <w:hyperlink r:id="rId45"/>
    </w:p>
    <w:p w14:paraId="35C5A48D"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7A0908E1" w14:textId="77777777" w:rsidR="00BD40A2" w:rsidRPr="00694A67" w:rsidRDefault="00BD40A2" w:rsidP="00681EE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14:paraId="47A68E8F"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5BB7D04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35BEF75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14:paraId="7A235E2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9DFFC0C"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14:paraId="60D5383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D995D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14:paraId="15711EE5"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2FBAFCBA" w14:textId="77777777" w:rsidR="00BD40A2" w:rsidRPr="00694A67" w:rsidRDefault="00BD40A2" w:rsidP="00681EE7">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14:paraId="337E34A0"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14:paraId="0BB5BBCA"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5F1E9CE"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NEITHER COMPANY NOR ANY PERSON ASSOCIATED WITH COMPANY MAKES ANY WARRANTY OR REPRESENTATION WITH RESPECT TO THE COMPLETENESS, SECURITY, RELIABILITY, QUALITY, ACCURACY, OR AVAILABILITY OF THE SERVICES. WITHOUT LIMITING THE FOREGOING, NEITHER COMPANY NOR ANYONE </w:t>
      </w:r>
      <w:r w:rsidRPr="00694A67">
        <w:rPr>
          <w:rFonts w:ascii="Arial" w:hAnsi="Arial" w:cs="Arial"/>
          <w:color w:val="000000" w:themeColor="text1"/>
        </w:rPr>
        <w:lastRenderedPageBreak/>
        <w:t>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3CA3713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3BC5C3"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411EC82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4F1FCE6"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623CF0BE"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56ECA674" w14:textId="77777777" w:rsidR="00BD40A2" w:rsidRPr="00694A67" w:rsidRDefault="00BD40A2" w:rsidP="00681EE7">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14:paraId="4FBA8C8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25C8423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EA1AC66" w14:textId="77777777" w:rsidR="00BD40A2" w:rsidRPr="00694A67" w:rsidRDefault="00BD40A2" w:rsidP="00681EE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14:paraId="6B5F8C2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4B90E93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4EF70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1D66EB6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060D86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14:paraId="6E5AE46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FF8F5FF" w14:textId="77777777" w:rsidR="00BD40A2" w:rsidRPr="00694A67" w:rsidRDefault="00BD40A2" w:rsidP="00681EE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7D02027D"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14:paraId="512660D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85E9DA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70D3FA2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F313B49" w14:textId="77777777" w:rsidR="00BD40A2" w:rsidRPr="00694A67" w:rsidRDefault="00BD40A2" w:rsidP="00681EE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14:paraId="6EBC1624"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40AA4CE1"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054197F" w14:textId="77777777" w:rsidR="00BD40A2" w:rsidRPr="00694A67" w:rsidRDefault="00BD40A2" w:rsidP="00681EE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14:paraId="1562FB1A"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1147BF6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85C927"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14:paraId="0F8299A3"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204CCC1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3D3E924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47F8F28" w14:textId="77777777" w:rsidR="00BD40A2" w:rsidRPr="00694A67" w:rsidRDefault="00BD40A2" w:rsidP="00681EE7">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14:paraId="4CA3BCAF"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408A6688"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88C4AE5"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592204B6"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091BABF0" w14:textId="77777777" w:rsidR="00BD40A2" w:rsidRPr="00694A67" w:rsidRDefault="00BD40A2" w:rsidP="00681EE7">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14:paraId="059FC64C"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5D86F63F"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DA1C846" w14:textId="77777777" w:rsidR="00BD40A2" w:rsidRPr="00694A67" w:rsidRDefault="00BD40A2" w:rsidP="00681EE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14:paraId="628CE2C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6BF4BC98" w14:textId="6E1B4E98" w:rsidR="00BD40A2" w:rsidRDefault="00BD40A2" w:rsidP="00EF5FDC">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6" w:history="1">
        <w:r w:rsidR="00EF5FDC" w:rsidRPr="00144121">
          <w:rPr>
            <w:rStyle w:val="Hyperlink"/>
            <w:rFonts w:ascii="Arial" w:hAnsi="Arial" w:cs="Arial"/>
          </w:rPr>
          <w:t>marvin@poopjournal.rocks</w:t>
        </w:r>
      </w:hyperlink>
      <w:r w:rsidRPr="00694A67">
        <w:rPr>
          <w:rFonts w:ascii="Arial" w:hAnsi="Arial" w:cs="Arial"/>
          <w:color w:val="000000" w:themeColor="text1"/>
        </w:rPr>
        <w:t>.</w:t>
      </w:r>
    </w:p>
    <w:p w14:paraId="28A30BE4" w14:textId="120BE83F" w:rsidR="001950A7" w:rsidRDefault="001950A7" w:rsidP="00EF5FDC">
      <w:pPr>
        <w:spacing w:after="0" w:line="240" w:lineRule="auto"/>
        <w:ind w:left="357"/>
        <w:jc w:val="both"/>
        <w:rPr>
          <w:rFonts w:ascii="Arial" w:hAnsi="Arial" w:cs="Arial"/>
          <w:color w:val="000000" w:themeColor="text1"/>
        </w:rPr>
      </w:pPr>
    </w:p>
    <w:p w14:paraId="6DD97820" w14:textId="4AE24927" w:rsidR="001950A7" w:rsidRDefault="001950A7" w:rsidP="00EF5FDC">
      <w:pPr>
        <w:spacing w:after="0" w:line="240" w:lineRule="auto"/>
        <w:ind w:left="357"/>
        <w:jc w:val="both"/>
        <w:rPr>
          <w:rFonts w:ascii="Arial" w:hAnsi="Arial" w:cs="Arial"/>
          <w:color w:val="000000" w:themeColor="text1"/>
        </w:rPr>
      </w:pPr>
    </w:p>
    <w:p w14:paraId="661D3BCD" w14:textId="0A8C1120" w:rsidR="001950A7" w:rsidRDefault="001950A7" w:rsidP="00EF5FDC">
      <w:pPr>
        <w:spacing w:after="0" w:line="240" w:lineRule="auto"/>
        <w:ind w:left="357"/>
        <w:jc w:val="both"/>
        <w:rPr>
          <w:rFonts w:ascii="Arial" w:hAnsi="Arial" w:cs="Arial"/>
          <w:color w:val="000000" w:themeColor="text1"/>
        </w:rPr>
      </w:pPr>
    </w:p>
    <w:p w14:paraId="3A79B072" w14:textId="6972EB9D" w:rsidR="001950A7" w:rsidRDefault="001950A7" w:rsidP="00EF5FDC">
      <w:pPr>
        <w:spacing w:after="0" w:line="240" w:lineRule="auto"/>
        <w:ind w:left="357"/>
        <w:jc w:val="both"/>
        <w:rPr>
          <w:rFonts w:ascii="Arial" w:hAnsi="Arial" w:cs="Arial"/>
          <w:color w:val="000000" w:themeColor="text1"/>
        </w:rPr>
      </w:pPr>
    </w:p>
    <w:p w14:paraId="78C5DCF1" w14:textId="59BA13DE" w:rsidR="001950A7" w:rsidRDefault="001950A7" w:rsidP="00EF5FDC">
      <w:pPr>
        <w:spacing w:after="0" w:line="240" w:lineRule="auto"/>
        <w:ind w:left="357"/>
        <w:jc w:val="both"/>
        <w:rPr>
          <w:rFonts w:ascii="Arial" w:hAnsi="Arial" w:cs="Arial"/>
          <w:color w:val="000000" w:themeColor="text1"/>
        </w:rPr>
      </w:pPr>
    </w:p>
    <w:p w14:paraId="5299117A" w14:textId="55404964" w:rsidR="001950A7" w:rsidRDefault="001950A7" w:rsidP="00EF5FDC">
      <w:pPr>
        <w:spacing w:after="0" w:line="240" w:lineRule="auto"/>
        <w:ind w:left="357"/>
        <w:jc w:val="both"/>
        <w:rPr>
          <w:rFonts w:ascii="Arial" w:hAnsi="Arial" w:cs="Arial"/>
          <w:color w:val="000000" w:themeColor="text1"/>
        </w:rPr>
      </w:pPr>
    </w:p>
    <w:p w14:paraId="74261A1C" w14:textId="74C49131" w:rsidR="001950A7" w:rsidRDefault="001950A7" w:rsidP="00EF5FDC">
      <w:pPr>
        <w:spacing w:after="0" w:line="240" w:lineRule="auto"/>
        <w:ind w:left="357"/>
        <w:jc w:val="both"/>
        <w:rPr>
          <w:rFonts w:ascii="Arial" w:hAnsi="Arial" w:cs="Arial"/>
          <w:color w:val="000000" w:themeColor="text1"/>
        </w:rPr>
      </w:pPr>
    </w:p>
    <w:p w14:paraId="743AE75B" w14:textId="77777777" w:rsidR="001950A7" w:rsidRDefault="001950A7" w:rsidP="001950A7">
      <w:pPr>
        <w:pStyle w:val="berschrift1"/>
        <w:keepNext w:val="0"/>
        <w:spacing w:before="0" w:after="0"/>
        <w:jc w:val="center"/>
      </w:pPr>
      <w:r w:rsidRPr="00CC1986">
        <w:lastRenderedPageBreak/>
        <w:t>PRIVACY POLICY</w:t>
      </w:r>
    </w:p>
    <w:p w14:paraId="12CA752A" w14:textId="77777777" w:rsidR="001950A7" w:rsidRPr="00625B5B" w:rsidRDefault="001950A7" w:rsidP="001950A7">
      <w:pPr>
        <w:spacing w:after="0"/>
        <w:rPr>
          <w:lang w:val="uk-UA"/>
        </w:rPr>
      </w:pPr>
      <w:r>
        <w:rPr>
          <w:lang w:val="uk-UA"/>
        </w:rPr>
        <w:t xml:space="preserve"> </w:t>
      </w:r>
    </w:p>
    <w:p w14:paraId="7BFD7D55" w14:textId="77777777" w:rsidR="001950A7" w:rsidRDefault="001950A7" w:rsidP="001950A7">
      <w:pPr>
        <w:tabs>
          <w:tab w:val="left" w:pos="3740"/>
        </w:tabs>
        <w:spacing w:after="0"/>
        <w:rPr>
          <w:rFonts w:ascii="Arial" w:hAnsi="Arial" w:cs="Arial"/>
        </w:rPr>
      </w:pPr>
      <w:r w:rsidRPr="00625B5B">
        <w:rPr>
          <w:rFonts w:ascii="Arial" w:hAnsi="Arial" w:cs="Arial"/>
        </w:rPr>
        <w:t>Effective date: 06/01/2020</w:t>
      </w:r>
    </w:p>
    <w:p w14:paraId="46BE251B" w14:textId="77777777" w:rsidR="001950A7" w:rsidRPr="00625B5B" w:rsidRDefault="001950A7" w:rsidP="001950A7">
      <w:pPr>
        <w:tabs>
          <w:tab w:val="left" w:pos="3740"/>
        </w:tabs>
        <w:spacing w:after="0"/>
        <w:rPr>
          <w:rFonts w:ascii="Arial" w:hAnsi="Arial" w:cs="Arial"/>
          <w:lang w:val="uk-UA"/>
        </w:rPr>
      </w:pPr>
      <w:r>
        <w:rPr>
          <w:rFonts w:ascii="Arial" w:hAnsi="Arial" w:cs="Arial"/>
          <w:lang w:val="uk-UA"/>
        </w:rPr>
        <w:t xml:space="preserve"> </w:t>
      </w:r>
    </w:p>
    <w:p w14:paraId="07A26723" w14:textId="77777777" w:rsidR="001950A7" w:rsidRDefault="001950A7" w:rsidP="00681EE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Introduction</w:t>
      </w:r>
    </w:p>
    <w:p w14:paraId="7C5B5385" w14:textId="77777777" w:rsidR="001950A7" w:rsidRPr="00B56BA4" w:rsidRDefault="001950A7" w:rsidP="001950A7">
      <w:pPr>
        <w:spacing w:after="0"/>
        <w:jc w:val="both"/>
        <w:rPr>
          <w:rFonts w:ascii="Arial" w:hAnsi="Arial" w:cs="Arial"/>
          <w:b/>
          <w:u w:val="single"/>
          <w:lang w:val="uk-UA"/>
        </w:rPr>
      </w:pPr>
      <w:r>
        <w:rPr>
          <w:rFonts w:ascii="Arial" w:hAnsi="Arial" w:cs="Arial"/>
          <w:b/>
          <w:u w:val="single"/>
          <w:lang w:val="uk-UA"/>
        </w:rPr>
        <w:t xml:space="preserve"> </w:t>
      </w:r>
    </w:p>
    <w:p w14:paraId="56A02328" w14:textId="77777777" w:rsidR="001950A7" w:rsidRPr="00822F00" w:rsidRDefault="001950A7" w:rsidP="001950A7">
      <w:pPr>
        <w:pStyle w:val="Listenabsatz"/>
        <w:spacing w:after="0"/>
        <w:ind w:left="357"/>
        <w:jc w:val="both"/>
        <w:rPr>
          <w:rFonts w:ascii="Arial" w:hAnsi="Arial" w:cs="Arial"/>
          <w:lang w:val="uk-UA"/>
        </w:rPr>
      </w:pPr>
      <w:r w:rsidRPr="00AA02D0">
        <w:rPr>
          <w:rFonts w:ascii="Arial" w:hAnsi="Arial" w:cs="Arial"/>
        </w:rPr>
        <w:t>Welcome to </w:t>
      </w:r>
      <w:r w:rsidRPr="00AA02D0">
        <w:rPr>
          <w:rFonts w:ascii="Arial" w:hAnsi="Arial" w:cs="Arial"/>
          <w:b/>
        </w:rPr>
        <w:t>Crazy Marvin</w:t>
      </w:r>
      <w:r w:rsidRPr="008E1666">
        <w:rPr>
          <w:rFonts w:ascii="Arial" w:hAnsi="Arial" w:cs="Arial"/>
        </w:rPr>
        <w:t>.</w:t>
      </w:r>
    </w:p>
    <w:p w14:paraId="58718986" w14:textId="77777777" w:rsidR="001950A7" w:rsidRDefault="001950A7" w:rsidP="001950A7">
      <w:pPr>
        <w:pStyle w:val="Listenabsatz"/>
        <w:spacing w:after="0"/>
        <w:ind w:left="357"/>
        <w:jc w:val="both"/>
        <w:rPr>
          <w:rFonts w:ascii="Arial" w:hAnsi="Arial" w:cs="Arial"/>
        </w:rPr>
      </w:pPr>
      <w:r>
        <w:rPr>
          <w:rFonts w:ascii="Arial" w:hAnsi="Arial" w:cs="Arial"/>
        </w:rPr>
        <w:t xml:space="preserve"> </w:t>
      </w:r>
    </w:p>
    <w:p w14:paraId="16B5CB46" w14:textId="77777777" w:rsidR="001950A7" w:rsidRDefault="001950A7" w:rsidP="001950A7">
      <w:pPr>
        <w:pStyle w:val="Listenabsatz"/>
        <w:spacing w:after="0"/>
        <w:ind w:left="357"/>
        <w:jc w:val="both"/>
        <w:rPr>
          <w:rFonts w:ascii="Arial" w:hAnsi="Arial" w:cs="Arial"/>
        </w:rPr>
      </w:pPr>
      <w:r w:rsidRPr="00616A33">
        <w:rPr>
          <w:rFonts w:ascii="Arial" w:hAnsi="Arial" w:cs="Arial"/>
        </w:rPr>
        <w:t>Crazy Marvin (“us”, “we”, or “our”) operates </w:t>
      </w:r>
      <w:hyperlink r:id="rId47" w:history="1">
        <w:r w:rsidRPr="00144121">
          <w:rPr>
            <w:rStyle w:val="Hyperlink"/>
            <w:rFonts w:ascii="Arial" w:hAnsi="Arial" w:cs="Arial"/>
          </w:rPr>
          <w:t>https://poopjournal.rocks/PetBot</w:t>
        </w:r>
      </w:hyperlink>
      <w:r>
        <w:rPr>
          <w:rFonts w:ascii="Arial" w:hAnsi="Arial" w:cs="Arial"/>
        </w:rPr>
        <w:t xml:space="preserve"> </w:t>
      </w:r>
      <w:r w:rsidRPr="00616A33">
        <w:rPr>
          <w:rFonts w:ascii="Arial" w:hAnsi="Arial" w:cs="Arial"/>
        </w:rPr>
        <w:t xml:space="preserve">/ </w:t>
      </w:r>
      <w:hyperlink r:id="rId48" w:history="1">
        <w:r w:rsidRPr="00144121">
          <w:rPr>
            <w:rStyle w:val="Hyperlink"/>
            <w:rFonts w:ascii="Arial" w:hAnsi="Arial" w:cs="Arial"/>
          </w:rPr>
          <w:t>https://crazymarvin.com/pet/</w:t>
        </w:r>
      </w:hyperlink>
      <w:r>
        <w:rPr>
          <w:rFonts w:ascii="Arial" w:hAnsi="Arial" w:cs="Arial"/>
        </w:rPr>
        <w:t xml:space="preserve"> </w:t>
      </w:r>
      <w:r w:rsidRPr="00616A33">
        <w:rPr>
          <w:rFonts w:ascii="Arial" w:hAnsi="Arial" w:cs="Arial"/>
        </w:rPr>
        <w:t xml:space="preserve">/ </w:t>
      </w:r>
      <w:hyperlink r:id="rId49" w:history="1">
        <w:r w:rsidRPr="00144121">
          <w:rPr>
            <w:rStyle w:val="Hyperlink"/>
            <w:rFonts w:ascii="Arial" w:hAnsi="Arial" w:cs="Arial"/>
          </w:rPr>
          <w:t>https://t.me/PetTelegramBot</w:t>
        </w:r>
      </w:hyperlink>
      <w:r>
        <w:rPr>
          <w:rFonts w:ascii="Arial" w:hAnsi="Arial" w:cs="Arial"/>
        </w:rPr>
        <w:t xml:space="preserve"> </w:t>
      </w:r>
      <w:r w:rsidRPr="00616A33">
        <w:rPr>
          <w:rFonts w:ascii="Arial" w:hAnsi="Arial" w:cs="Arial"/>
        </w:rPr>
        <w:t xml:space="preserve">/ </w:t>
      </w:r>
      <w:hyperlink r:id="rId50" w:history="1">
        <w:r w:rsidRPr="00144121">
          <w:rPr>
            <w:rStyle w:val="Hyperlink"/>
            <w:rFonts w:ascii="Arial" w:hAnsi="Arial" w:cs="Arial"/>
          </w:rPr>
          <w:t>https://t.me/EllaTelegramBot</w:t>
        </w:r>
      </w:hyperlink>
      <w:r>
        <w:rPr>
          <w:rFonts w:ascii="Arial" w:hAnsi="Arial" w:cs="Arial"/>
        </w:rPr>
        <w:t xml:space="preserve"> </w:t>
      </w:r>
      <w:r w:rsidRPr="00616A33">
        <w:rPr>
          <w:rFonts w:ascii="Arial" w:hAnsi="Arial" w:cs="Arial"/>
        </w:rPr>
        <w:t>and Pet Bot mobile application</w:t>
      </w:r>
      <w:r>
        <w:rPr>
          <w:rFonts w:ascii="Arial" w:hAnsi="Arial" w:cs="Arial"/>
        </w:rPr>
        <w:t xml:space="preserve"> / Telegram bot</w:t>
      </w:r>
      <w:r w:rsidRPr="00616A33">
        <w:rPr>
          <w:rFonts w:ascii="Arial" w:hAnsi="Arial" w:cs="Arial"/>
        </w:rPr>
        <w:t> (hereinafter referred to as “</w:t>
      </w:r>
      <w:r w:rsidRPr="00616A33">
        <w:rPr>
          <w:rFonts w:ascii="Arial" w:hAnsi="Arial" w:cs="Arial"/>
          <w:b/>
        </w:rPr>
        <w:t>Service</w:t>
      </w:r>
      <w:r>
        <w:rPr>
          <w:rFonts w:ascii="Arial" w:hAnsi="Arial" w:cs="Arial"/>
        </w:rPr>
        <w:t>”).</w:t>
      </w:r>
    </w:p>
    <w:p w14:paraId="5743FDFE" w14:textId="77777777" w:rsidR="001950A7" w:rsidRDefault="001950A7" w:rsidP="001950A7">
      <w:pPr>
        <w:pStyle w:val="Listenabsatz"/>
        <w:spacing w:after="0"/>
        <w:ind w:left="357"/>
        <w:jc w:val="both"/>
        <w:rPr>
          <w:rFonts w:ascii="Arial" w:hAnsi="Arial" w:cs="Arial"/>
        </w:rPr>
      </w:pPr>
      <w:r>
        <w:rPr>
          <w:rFonts w:ascii="Arial" w:hAnsi="Arial" w:cs="Arial"/>
        </w:rPr>
        <w:t xml:space="preserve"> </w:t>
      </w:r>
    </w:p>
    <w:p w14:paraId="6673D0A3" w14:textId="77777777" w:rsidR="001950A7" w:rsidRDefault="001950A7" w:rsidP="001950A7">
      <w:pPr>
        <w:pStyle w:val="Listenabsatz"/>
        <w:spacing w:after="0"/>
        <w:ind w:left="357"/>
        <w:jc w:val="both"/>
        <w:rPr>
          <w:rFonts w:ascii="Arial" w:hAnsi="Arial" w:cs="Arial"/>
        </w:rPr>
      </w:pPr>
      <w:r w:rsidRPr="00CC1986">
        <w:rPr>
          <w:rFonts w:ascii="Arial" w:hAnsi="Arial" w:cs="Arial"/>
        </w:rPr>
        <w:t>Our Privacy Policy governs your visit to </w:t>
      </w:r>
      <w:hyperlink r:id="rId51" w:history="1">
        <w:r w:rsidRPr="00144121">
          <w:rPr>
            <w:rStyle w:val="Hyperlink"/>
            <w:rFonts w:ascii="Arial" w:hAnsi="Arial" w:cs="Arial"/>
          </w:rPr>
          <w:t>https://poopjournal.rocks/PetBot</w:t>
        </w:r>
      </w:hyperlink>
      <w:r>
        <w:rPr>
          <w:rFonts w:ascii="Arial" w:hAnsi="Arial" w:cs="Arial"/>
        </w:rPr>
        <w:t xml:space="preserve"> </w:t>
      </w:r>
      <w:r w:rsidRPr="00CC1986">
        <w:rPr>
          <w:rFonts w:ascii="Arial" w:hAnsi="Arial" w:cs="Arial"/>
        </w:rPr>
        <w:t xml:space="preserve">/ </w:t>
      </w:r>
      <w:hyperlink r:id="rId52" w:history="1">
        <w:r w:rsidRPr="00144121">
          <w:rPr>
            <w:rStyle w:val="Hyperlink"/>
            <w:rFonts w:ascii="Arial" w:hAnsi="Arial" w:cs="Arial"/>
          </w:rPr>
          <w:t>https://crazymarvin.com/pet/</w:t>
        </w:r>
      </w:hyperlink>
      <w:r>
        <w:rPr>
          <w:rFonts w:ascii="Arial" w:hAnsi="Arial" w:cs="Arial"/>
        </w:rPr>
        <w:t xml:space="preserve"> </w:t>
      </w:r>
      <w:r w:rsidRPr="00CC1986">
        <w:rPr>
          <w:rFonts w:ascii="Arial" w:hAnsi="Arial" w:cs="Arial"/>
        </w:rPr>
        <w:t xml:space="preserve">/ </w:t>
      </w:r>
      <w:hyperlink r:id="rId53" w:history="1">
        <w:r w:rsidRPr="00144121">
          <w:rPr>
            <w:rStyle w:val="Hyperlink"/>
            <w:rFonts w:ascii="Arial" w:hAnsi="Arial" w:cs="Arial"/>
          </w:rPr>
          <w:t>https://t.me/PetTelegramBot</w:t>
        </w:r>
      </w:hyperlink>
      <w:r>
        <w:rPr>
          <w:rFonts w:ascii="Arial" w:hAnsi="Arial" w:cs="Arial"/>
        </w:rPr>
        <w:t xml:space="preserve"> </w:t>
      </w:r>
      <w:r w:rsidRPr="00CC1986">
        <w:rPr>
          <w:rFonts w:ascii="Arial" w:hAnsi="Arial" w:cs="Arial"/>
        </w:rPr>
        <w:t xml:space="preserve">/ </w:t>
      </w:r>
      <w:hyperlink r:id="rId54" w:history="1">
        <w:r w:rsidRPr="00144121">
          <w:rPr>
            <w:rStyle w:val="Hyperlink"/>
            <w:rFonts w:ascii="Arial" w:hAnsi="Arial" w:cs="Arial"/>
          </w:rPr>
          <w:t>https://t.me/EllaTelegramBot</w:t>
        </w:r>
      </w:hyperlink>
      <w:r>
        <w:rPr>
          <w:rFonts w:ascii="Arial" w:hAnsi="Arial" w:cs="Arial"/>
        </w:rPr>
        <w:t xml:space="preserve"> </w:t>
      </w:r>
      <w:r w:rsidRPr="00CC1986">
        <w:rPr>
          <w:rFonts w:ascii="Arial" w:hAnsi="Arial" w:cs="Arial"/>
        </w:rPr>
        <w:t xml:space="preserve">and Pet Bot mobile application, and explains how we collect, safeguard and disclose information that results from your use of our Service. </w:t>
      </w:r>
    </w:p>
    <w:p w14:paraId="0417F57B" w14:textId="77777777" w:rsidR="001950A7" w:rsidRDefault="001950A7" w:rsidP="001950A7">
      <w:pPr>
        <w:pStyle w:val="Listenabsatz"/>
        <w:spacing w:after="0"/>
        <w:ind w:left="357"/>
        <w:jc w:val="both"/>
        <w:rPr>
          <w:rFonts w:ascii="Arial" w:hAnsi="Arial" w:cs="Arial"/>
        </w:rPr>
      </w:pPr>
      <w:r>
        <w:rPr>
          <w:rFonts w:ascii="Arial" w:hAnsi="Arial" w:cs="Arial"/>
        </w:rPr>
        <w:t xml:space="preserve"> </w:t>
      </w:r>
    </w:p>
    <w:p w14:paraId="26311141" w14:textId="77777777" w:rsidR="001950A7" w:rsidRDefault="001950A7" w:rsidP="001950A7">
      <w:pPr>
        <w:pStyle w:val="Listenabsatz"/>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436FAC7A" w14:textId="77777777" w:rsidR="001950A7" w:rsidRDefault="001950A7" w:rsidP="001950A7">
      <w:pPr>
        <w:pStyle w:val="Listenabsatz"/>
        <w:spacing w:after="0"/>
        <w:ind w:left="357"/>
        <w:jc w:val="both"/>
        <w:rPr>
          <w:rFonts w:ascii="Arial" w:hAnsi="Arial" w:cs="Arial"/>
        </w:rPr>
      </w:pPr>
      <w:r>
        <w:rPr>
          <w:rFonts w:ascii="Arial" w:hAnsi="Arial" w:cs="Arial"/>
        </w:rPr>
        <w:t xml:space="preserve"> </w:t>
      </w:r>
    </w:p>
    <w:p w14:paraId="2E389133" w14:textId="77777777" w:rsidR="001950A7" w:rsidRPr="00CC1986" w:rsidRDefault="001950A7" w:rsidP="001950A7">
      <w:pPr>
        <w:pStyle w:val="Listenabsatz"/>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Pr="00CC1986">
        <w:rPr>
          <w:rFonts w:ascii="Arial" w:hAnsi="Arial" w:cs="Arial"/>
          <w:b/>
        </w:rPr>
        <w:t>agreement</w:t>
      </w:r>
      <w:r w:rsidRPr="00CC1986">
        <w:rPr>
          <w:rFonts w:ascii="Arial" w:hAnsi="Arial" w:cs="Arial"/>
        </w:rPr>
        <w:t>”).</w:t>
      </w:r>
    </w:p>
    <w:p w14:paraId="4B2712F0" w14:textId="77777777" w:rsidR="001950A7" w:rsidRPr="00CC1986" w:rsidRDefault="001950A7" w:rsidP="001950A7">
      <w:pPr>
        <w:spacing w:after="0"/>
        <w:jc w:val="both"/>
        <w:rPr>
          <w:rFonts w:ascii="Arial" w:hAnsi="Arial" w:cs="Arial"/>
        </w:rPr>
      </w:pPr>
      <w:r w:rsidRPr="00CC1986">
        <w:rPr>
          <w:rFonts w:ascii="Arial" w:hAnsi="Arial" w:cs="Arial"/>
        </w:rPr>
        <w:t xml:space="preserve"> </w:t>
      </w:r>
    </w:p>
    <w:p w14:paraId="350E70FB" w14:textId="77777777" w:rsidR="001950A7" w:rsidRDefault="001950A7" w:rsidP="00681EE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Definitions</w:t>
      </w:r>
    </w:p>
    <w:p w14:paraId="06112754" w14:textId="77777777" w:rsidR="001950A7" w:rsidRPr="00B56BA4" w:rsidRDefault="001950A7" w:rsidP="001950A7">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5B1E6255" w14:textId="77777777" w:rsidR="001950A7" w:rsidRPr="00616A33" w:rsidRDefault="001950A7" w:rsidP="001950A7">
      <w:pPr>
        <w:pStyle w:val="Listenabsatz"/>
        <w:spacing w:after="0"/>
        <w:ind w:left="357"/>
        <w:jc w:val="both"/>
        <w:rPr>
          <w:rFonts w:ascii="Arial" w:hAnsi="Arial" w:cs="Arial"/>
          <w:b/>
          <w:u w:val="single"/>
        </w:rPr>
      </w:pPr>
      <w:r w:rsidRPr="00616A33">
        <w:rPr>
          <w:rFonts w:ascii="Arial" w:hAnsi="Arial" w:cs="Arial"/>
          <w:b/>
        </w:rPr>
        <w:t>SERVICE </w:t>
      </w:r>
      <w:r w:rsidRPr="00616A33">
        <w:rPr>
          <w:rFonts w:ascii="Arial" w:hAnsi="Arial" w:cs="Arial"/>
        </w:rPr>
        <w:t>means the </w:t>
      </w:r>
      <w:hyperlink r:id="rId55" w:history="1">
        <w:r w:rsidRPr="00144121">
          <w:rPr>
            <w:rStyle w:val="Hyperlink"/>
            <w:rFonts w:ascii="Arial" w:hAnsi="Arial" w:cs="Arial"/>
          </w:rPr>
          <w:t>https://poopjournal.rocks/PetBot</w:t>
        </w:r>
      </w:hyperlink>
      <w:r>
        <w:rPr>
          <w:rFonts w:ascii="Arial" w:hAnsi="Arial" w:cs="Arial"/>
        </w:rPr>
        <w:t xml:space="preserve"> </w:t>
      </w:r>
      <w:r w:rsidRPr="00616A33">
        <w:rPr>
          <w:rFonts w:ascii="Arial" w:hAnsi="Arial" w:cs="Arial"/>
        </w:rPr>
        <w:t xml:space="preserve">/ </w:t>
      </w:r>
      <w:hyperlink r:id="rId56" w:history="1">
        <w:r w:rsidRPr="00144121">
          <w:rPr>
            <w:rStyle w:val="Hyperlink"/>
            <w:rFonts w:ascii="Arial" w:hAnsi="Arial" w:cs="Arial"/>
          </w:rPr>
          <w:t>https://crazymarvin.com/pet/</w:t>
        </w:r>
      </w:hyperlink>
      <w:r>
        <w:rPr>
          <w:rFonts w:ascii="Arial" w:hAnsi="Arial" w:cs="Arial"/>
        </w:rPr>
        <w:t xml:space="preserve"> </w:t>
      </w:r>
      <w:r w:rsidRPr="00616A33">
        <w:rPr>
          <w:rFonts w:ascii="Arial" w:hAnsi="Arial" w:cs="Arial"/>
        </w:rPr>
        <w:t xml:space="preserve">/ </w:t>
      </w:r>
      <w:hyperlink r:id="rId57" w:history="1">
        <w:r w:rsidRPr="00144121">
          <w:rPr>
            <w:rStyle w:val="Hyperlink"/>
            <w:rFonts w:ascii="Arial" w:hAnsi="Arial" w:cs="Arial"/>
          </w:rPr>
          <w:t>https://t.me/PetTelegramBot</w:t>
        </w:r>
      </w:hyperlink>
      <w:r>
        <w:rPr>
          <w:rFonts w:ascii="Arial" w:hAnsi="Arial" w:cs="Arial"/>
        </w:rPr>
        <w:t xml:space="preserve"> </w:t>
      </w:r>
      <w:r w:rsidRPr="00616A33">
        <w:rPr>
          <w:rFonts w:ascii="Arial" w:hAnsi="Arial" w:cs="Arial"/>
        </w:rPr>
        <w:t xml:space="preserve">/ </w:t>
      </w:r>
      <w:hyperlink r:id="rId58" w:history="1">
        <w:r w:rsidRPr="00144121">
          <w:rPr>
            <w:rStyle w:val="Hyperlink"/>
            <w:rFonts w:ascii="Arial" w:hAnsi="Arial" w:cs="Arial"/>
          </w:rPr>
          <w:t>https://t.me/EllaTelegramBot</w:t>
        </w:r>
      </w:hyperlink>
      <w:r>
        <w:rPr>
          <w:rFonts w:ascii="Arial" w:hAnsi="Arial" w:cs="Arial"/>
        </w:rPr>
        <w:t xml:space="preserve"> </w:t>
      </w:r>
      <w:r w:rsidRPr="00616A33">
        <w:rPr>
          <w:rFonts w:ascii="Arial" w:hAnsi="Arial" w:cs="Arial"/>
        </w:rPr>
        <w:t>website and Pet Bot mobile application</w:t>
      </w:r>
      <w:r>
        <w:rPr>
          <w:rFonts w:ascii="Arial" w:hAnsi="Arial" w:cs="Arial"/>
        </w:rPr>
        <w:t xml:space="preserve"> / Telegram bot</w:t>
      </w:r>
      <w:r w:rsidRPr="00616A33">
        <w:rPr>
          <w:rFonts w:ascii="Arial" w:hAnsi="Arial" w:cs="Arial"/>
        </w:rPr>
        <w:t> operated by Crazy Marvin.</w:t>
      </w:r>
    </w:p>
    <w:p w14:paraId="37AF4626" w14:textId="77777777" w:rsidR="001950A7" w:rsidRPr="00CC1986" w:rsidRDefault="001950A7" w:rsidP="001950A7">
      <w:pPr>
        <w:spacing w:after="0"/>
        <w:rPr>
          <w:rFonts w:ascii="Arial" w:hAnsi="Arial" w:cs="Arial"/>
        </w:rPr>
      </w:pPr>
      <w:r w:rsidRPr="00CC1986">
        <w:rPr>
          <w:rFonts w:ascii="Arial" w:hAnsi="Arial" w:cs="Arial"/>
        </w:rPr>
        <w:t xml:space="preserve"> </w:t>
      </w:r>
    </w:p>
    <w:p w14:paraId="5A22EF87" w14:textId="77777777" w:rsidR="001950A7" w:rsidRPr="00CC1986" w:rsidRDefault="001950A7" w:rsidP="001950A7">
      <w:pPr>
        <w:pStyle w:val="Listenabsatz"/>
        <w:spacing w:after="0"/>
        <w:ind w:left="357"/>
        <w:jc w:val="both"/>
        <w:rPr>
          <w:rFonts w:ascii="Arial" w:hAnsi="Arial" w:cs="Arial"/>
        </w:rPr>
      </w:pPr>
      <w:r w:rsidRPr="00CC1986">
        <w:rPr>
          <w:rFonts w:ascii="Arial" w:hAnsi="Arial" w:cs="Arial"/>
          <w:b/>
        </w:rPr>
        <w:t>PERSONAL DATA</w:t>
      </w:r>
      <w:r w:rsidRPr="00CC1986">
        <w:rPr>
          <w:rFonts w:ascii="Arial" w:hAnsi="Arial" w:cs="Arial"/>
        </w:rPr>
        <w:t> means data about a living individual who can be identified from those data (or from those and other information either in our possession or likely to come into our possession).</w:t>
      </w:r>
    </w:p>
    <w:p w14:paraId="094BF213" w14:textId="77777777" w:rsidR="001950A7" w:rsidRPr="00CC1986" w:rsidRDefault="001950A7" w:rsidP="001950A7">
      <w:pPr>
        <w:spacing w:after="0"/>
        <w:rPr>
          <w:rFonts w:ascii="Arial" w:hAnsi="Arial" w:cs="Arial"/>
        </w:rPr>
      </w:pPr>
      <w:r w:rsidRPr="00CC1986">
        <w:rPr>
          <w:rFonts w:ascii="Arial" w:hAnsi="Arial" w:cs="Arial"/>
        </w:rPr>
        <w:t xml:space="preserve"> </w:t>
      </w:r>
    </w:p>
    <w:p w14:paraId="4192892F" w14:textId="77777777" w:rsidR="001950A7" w:rsidRPr="00CC1986" w:rsidRDefault="001950A7" w:rsidP="001950A7">
      <w:pPr>
        <w:pStyle w:val="Listenabsatz"/>
        <w:spacing w:after="0"/>
        <w:ind w:left="357"/>
        <w:jc w:val="both"/>
        <w:rPr>
          <w:rFonts w:ascii="Arial" w:hAnsi="Arial" w:cs="Arial"/>
        </w:rPr>
      </w:pPr>
      <w:r w:rsidRPr="00CC1986">
        <w:rPr>
          <w:rFonts w:ascii="Arial" w:hAnsi="Arial" w:cs="Arial"/>
          <w:b/>
        </w:rPr>
        <w:t>USAGE DATA</w:t>
      </w:r>
      <w:r w:rsidRPr="00CC1986">
        <w:rPr>
          <w:rFonts w:ascii="Arial" w:hAnsi="Arial" w:cs="Arial"/>
        </w:rPr>
        <w:t> is data collected automatically either generated by the use of Service or from Service infrastructure itself (for example, the duration of a page visit).</w:t>
      </w:r>
    </w:p>
    <w:p w14:paraId="2DA5B873" w14:textId="77777777" w:rsidR="001950A7" w:rsidRPr="00CC1986" w:rsidRDefault="001950A7" w:rsidP="001950A7">
      <w:pPr>
        <w:spacing w:after="0"/>
        <w:rPr>
          <w:rFonts w:ascii="Arial" w:hAnsi="Arial" w:cs="Arial"/>
        </w:rPr>
      </w:pPr>
      <w:r w:rsidRPr="00CC1986">
        <w:rPr>
          <w:rFonts w:ascii="Arial" w:hAnsi="Arial" w:cs="Arial"/>
        </w:rPr>
        <w:t xml:space="preserve"> </w:t>
      </w:r>
    </w:p>
    <w:p w14:paraId="49A1EE97" w14:textId="77777777" w:rsidR="001950A7" w:rsidRPr="00CC1986" w:rsidRDefault="001950A7" w:rsidP="001950A7">
      <w:pPr>
        <w:pStyle w:val="Listenabsatz"/>
        <w:spacing w:after="0"/>
        <w:ind w:left="357"/>
        <w:jc w:val="both"/>
        <w:rPr>
          <w:rFonts w:ascii="Arial" w:hAnsi="Arial" w:cs="Arial"/>
        </w:rPr>
      </w:pPr>
      <w:r w:rsidRPr="00CC1986">
        <w:rPr>
          <w:rFonts w:ascii="Arial" w:hAnsi="Arial" w:cs="Arial"/>
          <w:b/>
        </w:rPr>
        <w:t>COOKIES</w:t>
      </w:r>
      <w:r w:rsidRPr="00CC1986">
        <w:rPr>
          <w:rFonts w:ascii="Arial" w:hAnsi="Arial" w:cs="Arial"/>
        </w:rPr>
        <w:t> are small files stored on your device (computer or mobile device).</w:t>
      </w:r>
    </w:p>
    <w:p w14:paraId="644AF663" w14:textId="77777777" w:rsidR="001950A7" w:rsidRPr="00CC1986" w:rsidRDefault="001950A7" w:rsidP="001950A7">
      <w:pPr>
        <w:spacing w:after="0"/>
        <w:rPr>
          <w:rFonts w:ascii="Arial" w:hAnsi="Arial" w:cs="Arial"/>
        </w:rPr>
      </w:pPr>
      <w:r w:rsidRPr="00CC1986">
        <w:rPr>
          <w:rFonts w:ascii="Arial" w:hAnsi="Arial" w:cs="Arial"/>
        </w:rPr>
        <w:t xml:space="preserve"> </w:t>
      </w:r>
    </w:p>
    <w:p w14:paraId="2ADB2482" w14:textId="77777777" w:rsidR="001950A7" w:rsidRPr="00CC1986" w:rsidRDefault="001950A7" w:rsidP="001950A7">
      <w:pPr>
        <w:pStyle w:val="Listenabsatz"/>
        <w:spacing w:after="0"/>
        <w:ind w:left="357"/>
        <w:jc w:val="both"/>
        <w:rPr>
          <w:rFonts w:ascii="Arial" w:hAnsi="Arial" w:cs="Arial"/>
        </w:rPr>
      </w:pPr>
      <w:r w:rsidRPr="00CC1986">
        <w:rPr>
          <w:rFonts w:ascii="Arial" w:hAnsi="Arial" w:cs="Arial"/>
          <w:b/>
        </w:rPr>
        <w:t>DATA CONTROLLER</w:t>
      </w:r>
      <w:r>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34146253" w14:textId="77777777" w:rsidR="001950A7" w:rsidRPr="00CC1986" w:rsidRDefault="001950A7" w:rsidP="001950A7">
      <w:pPr>
        <w:spacing w:after="0"/>
        <w:ind w:left="357"/>
        <w:jc w:val="both"/>
        <w:rPr>
          <w:rFonts w:ascii="Arial" w:hAnsi="Arial" w:cs="Arial"/>
        </w:rPr>
      </w:pPr>
      <w:r w:rsidRPr="00CC1986">
        <w:rPr>
          <w:rFonts w:ascii="Arial" w:hAnsi="Arial" w:cs="Arial"/>
        </w:rPr>
        <w:lastRenderedPageBreak/>
        <w:t xml:space="preserve"> </w:t>
      </w:r>
    </w:p>
    <w:p w14:paraId="0D0CCE7E" w14:textId="77777777" w:rsidR="001950A7" w:rsidRPr="00CC1986" w:rsidRDefault="001950A7" w:rsidP="001950A7">
      <w:pPr>
        <w:spacing w:after="0"/>
        <w:ind w:left="357"/>
        <w:jc w:val="both"/>
        <w:rPr>
          <w:rFonts w:ascii="Arial" w:hAnsi="Arial" w:cs="Arial"/>
        </w:rPr>
      </w:pPr>
      <w:r w:rsidRPr="00CC1986">
        <w:rPr>
          <w:rFonts w:ascii="Arial" w:hAnsi="Arial" w:cs="Arial"/>
          <w:b/>
        </w:rPr>
        <w:t>DATA PROCESSORS (OR SERVICE PROVIDERS)</w:t>
      </w:r>
      <w:r>
        <w:rPr>
          <w:rFonts w:ascii="Arial" w:hAnsi="Arial" w:cs="Arial"/>
          <w:lang w:val="uk-UA"/>
        </w:rPr>
        <w:t> means any natural or legal person who processes the data on behalf of the Data Controller. We may use the services of various Service Providers in order to process your data more effectively.</w:t>
      </w:r>
    </w:p>
    <w:p w14:paraId="3F5A5E10" w14:textId="77777777" w:rsidR="001950A7" w:rsidRPr="00CC1986" w:rsidRDefault="001950A7" w:rsidP="001950A7">
      <w:pPr>
        <w:spacing w:after="0"/>
        <w:ind w:left="357"/>
        <w:jc w:val="both"/>
        <w:rPr>
          <w:rFonts w:ascii="Arial" w:hAnsi="Arial" w:cs="Arial"/>
        </w:rPr>
      </w:pPr>
      <w:r w:rsidRPr="00CC1986">
        <w:rPr>
          <w:rFonts w:ascii="Arial" w:hAnsi="Arial" w:cs="Arial"/>
        </w:rPr>
        <w:t xml:space="preserve"> </w:t>
      </w:r>
    </w:p>
    <w:p w14:paraId="08D75EB0" w14:textId="77777777" w:rsidR="001950A7" w:rsidRPr="00CC1986" w:rsidRDefault="001950A7" w:rsidP="001950A7">
      <w:pPr>
        <w:spacing w:after="0"/>
        <w:ind w:left="357"/>
        <w:jc w:val="both"/>
        <w:rPr>
          <w:rFonts w:ascii="Arial" w:hAnsi="Arial" w:cs="Arial"/>
        </w:rPr>
      </w:pPr>
      <w:r w:rsidRPr="00CC1986">
        <w:rPr>
          <w:rFonts w:ascii="Arial" w:hAnsi="Arial" w:cs="Arial"/>
          <w:b/>
        </w:rPr>
        <w:t>DATA SUBJECT </w:t>
      </w:r>
      <w:r w:rsidRPr="00AA02D0">
        <w:rPr>
          <w:rFonts w:ascii="Arial" w:hAnsi="Arial" w:cs="Arial"/>
        </w:rPr>
        <w:t>is any living individual who is the subject of Personal Data.</w:t>
      </w:r>
    </w:p>
    <w:p w14:paraId="4958355E" w14:textId="77777777" w:rsidR="001950A7" w:rsidRPr="00CC1986" w:rsidRDefault="001950A7" w:rsidP="001950A7">
      <w:pPr>
        <w:spacing w:after="0"/>
        <w:ind w:left="357"/>
        <w:jc w:val="both"/>
        <w:rPr>
          <w:rFonts w:ascii="Arial" w:hAnsi="Arial" w:cs="Arial"/>
          <w:b/>
        </w:rPr>
      </w:pPr>
      <w:r w:rsidRPr="00CC1986">
        <w:rPr>
          <w:rFonts w:ascii="Arial" w:hAnsi="Arial" w:cs="Arial"/>
        </w:rPr>
        <w:t xml:space="preserve"> </w:t>
      </w:r>
    </w:p>
    <w:p w14:paraId="58043029" w14:textId="77777777" w:rsidR="001950A7" w:rsidRPr="00CC1986" w:rsidRDefault="001950A7" w:rsidP="001950A7">
      <w:pPr>
        <w:spacing w:after="0"/>
        <w:ind w:left="357"/>
        <w:jc w:val="both"/>
        <w:rPr>
          <w:rFonts w:ascii="Arial" w:hAnsi="Arial" w:cs="Arial"/>
        </w:rPr>
      </w:pPr>
      <w:r w:rsidRPr="00CC1986">
        <w:rPr>
          <w:rFonts w:ascii="Arial" w:hAnsi="Arial" w:cs="Arial"/>
          <w:b/>
        </w:rPr>
        <w:t>THE USER </w:t>
      </w:r>
      <w:r w:rsidRPr="00CC1986">
        <w:rPr>
          <w:rFonts w:ascii="Arial" w:hAnsi="Arial" w:cs="Arial"/>
        </w:rPr>
        <w:t>is the individual using our Service. The User corresponds to the Data Subject, who is the subject of Personal Data.</w:t>
      </w:r>
    </w:p>
    <w:p w14:paraId="33B88D01" w14:textId="77777777" w:rsidR="001950A7" w:rsidRPr="00CC1986" w:rsidRDefault="001950A7" w:rsidP="001950A7">
      <w:pPr>
        <w:spacing w:after="0"/>
        <w:ind w:left="357"/>
        <w:jc w:val="both"/>
        <w:rPr>
          <w:rFonts w:ascii="Arial" w:hAnsi="Arial" w:cs="Arial"/>
        </w:rPr>
      </w:pPr>
      <w:r w:rsidRPr="00CC1986">
        <w:rPr>
          <w:rFonts w:ascii="Arial" w:hAnsi="Arial" w:cs="Arial"/>
        </w:rPr>
        <w:t xml:space="preserve"> </w:t>
      </w:r>
    </w:p>
    <w:p w14:paraId="4A063FB9" w14:textId="77777777" w:rsidR="001950A7" w:rsidRDefault="001950A7" w:rsidP="00681EE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Information Collection and Use</w:t>
      </w:r>
    </w:p>
    <w:p w14:paraId="6CC7664F" w14:textId="77777777" w:rsidR="001950A7" w:rsidRPr="00B56BA4" w:rsidRDefault="001950A7" w:rsidP="001950A7">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38ACD731" w14:textId="77777777" w:rsidR="001950A7" w:rsidRPr="00616A33" w:rsidRDefault="001950A7" w:rsidP="001950A7">
      <w:pPr>
        <w:pStyle w:val="Listenabsatz"/>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59C83B41" w14:textId="77777777" w:rsidR="001950A7" w:rsidRPr="00CC1986" w:rsidRDefault="001950A7" w:rsidP="001950A7">
      <w:pPr>
        <w:spacing w:after="0"/>
        <w:rPr>
          <w:rFonts w:ascii="Arial" w:hAnsi="Arial" w:cs="Arial"/>
        </w:rPr>
      </w:pPr>
      <w:r w:rsidRPr="00CC1986">
        <w:rPr>
          <w:rFonts w:ascii="Arial" w:hAnsi="Arial" w:cs="Arial"/>
        </w:rPr>
        <w:t xml:space="preserve"> </w:t>
      </w:r>
    </w:p>
    <w:p w14:paraId="71961F40" w14:textId="77777777" w:rsidR="001950A7" w:rsidRDefault="001950A7" w:rsidP="00681EE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Types of Data Collected</w:t>
      </w:r>
    </w:p>
    <w:p w14:paraId="2739D702" w14:textId="77777777" w:rsidR="001950A7" w:rsidRDefault="001950A7" w:rsidP="001950A7">
      <w:pPr>
        <w:pStyle w:val="Listenabsatz"/>
        <w:spacing w:after="0"/>
        <w:ind w:left="357"/>
        <w:jc w:val="both"/>
        <w:rPr>
          <w:rFonts w:ascii="Arial" w:hAnsi="Arial" w:cs="Arial"/>
          <w:b/>
          <w:u w:val="single"/>
        </w:rPr>
      </w:pPr>
      <w:r>
        <w:rPr>
          <w:rFonts w:ascii="Arial" w:hAnsi="Arial" w:cs="Arial"/>
          <w:b/>
          <w:u w:val="single"/>
          <w:lang w:val="uk-UA"/>
        </w:rPr>
        <w:t xml:space="preserve"> </w:t>
      </w:r>
    </w:p>
    <w:p w14:paraId="70FA2BD5" w14:textId="77777777" w:rsidR="001950A7" w:rsidRDefault="001950A7" w:rsidP="001950A7">
      <w:pPr>
        <w:pStyle w:val="Listenabsatz"/>
        <w:spacing w:after="0"/>
        <w:ind w:left="357"/>
        <w:jc w:val="both"/>
        <w:rPr>
          <w:rFonts w:ascii="Arial" w:hAnsi="Arial" w:cs="Arial"/>
          <w:b/>
        </w:rPr>
      </w:pPr>
      <w:r w:rsidRPr="00616A33">
        <w:rPr>
          <w:rFonts w:ascii="Arial" w:hAnsi="Arial" w:cs="Arial"/>
          <w:b/>
        </w:rPr>
        <w:t>Personal Data</w:t>
      </w:r>
    </w:p>
    <w:p w14:paraId="48708EDA" w14:textId="77777777" w:rsidR="001950A7" w:rsidRPr="0029737D" w:rsidRDefault="001950A7" w:rsidP="001950A7">
      <w:pPr>
        <w:pStyle w:val="Listenabsatz"/>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Pr>
          <w:rFonts w:ascii="Arial" w:hAnsi="Arial" w:cs="Arial"/>
        </w:rPr>
        <w:t>”). Personally identifiable information may include, but is not limited to:</w:t>
      </w:r>
    </w:p>
    <w:p w14:paraId="2125206E" w14:textId="77777777" w:rsidR="001950A7" w:rsidRPr="00CC1986" w:rsidRDefault="001950A7" w:rsidP="001950A7">
      <w:pPr>
        <w:spacing w:after="0"/>
        <w:jc w:val="both"/>
        <w:rPr>
          <w:rFonts w:ascii="Arial" w:hAnsi="Arial" w:cs="Arial"/>
        </w:rPr>
      </w:pPr>
      <w:r w:rsidRPr="00CC1986">
        <w:rPr>
          <w:rFonts w:ascii="Arial" w:hAnsi="Arial" w:cs="Arial"/>
        </w:rPr>
        <w:t xml:space="preserve"> </w:t>
      </w:r>
    </w:p>
    <w:p w14:paraId="2859F0A2" w14:textId="77777777" w:rsidR="001950A7" w:rsidRDefault="001950A7" w:rsidP="00681EE7">
      <w:pPr>
        <w:pStyle w:val="Listenabsatz"/>
        <w:numPr>
          <w:ilvl w:val="1"/>
          <w:numId w:val="12"/>
        </w:numPr>
        <w:spacing w:after="0" w:line="240" w:lineRule="auto"/>
        <w:jc w:val="both"/>
        <w:rPr>
          <w:rFonts w:ascii="Arial" w:hAnsi="Arial" w:cs="Arial"/>
        </w:rPr>
      </w:pPr>
      <w:r w:rsidRPr="00CC1986">
        <w:rPr>
          <w:rFonts w:ascii="Arial" w:hAnsi="Arial" w:cs="Arial"/>
        </w:rPr>
        <w:t>Email address</w:t>
      </w:r>
    </w:p>
    <w:p w14:paraId="1D713412" w14:textId="77777777" w:rsidR="001950A7" w:rsidRPr="00B56BA4" w:rsidRDefault="001950A7" w:rsidP="001950A7">
      <w:pPr>
        <w:spacing w:after="0"/>
        <w:ind w:left="360"/>
        <w:jc w:val="both"/>
        <w:rPr>
          <w:rFonts w:ascii="Arial" w:hAnsi="Arial" w:cs="Arial"/>
        </w:rPr>
      </w:pPr>
      <w:r>
        <w:rPr>
          <w:rFonts w:ascii="Arial" w:hAnsi="Arial" w:cs="Arial"/>
          <w:lang w:val="uk-UA"/>
        </w:rPr>
        <w:t xml:space="preserve"> </w:t>
      </w:r>
    </w:p>
    <w:p w14:paraId="1AE75961" w14:textId="77777777" w:rsidR="001950A7" w:rsidRDefault="001950A7" w:rsidP="00681EE7">
      <w:pPr>
        <w:pStyle w:val="Listenabsatz"/>
        <w:numPr>
          <w:ilvl w:val="1"/>
          <w:numId w:val="12"/>
        </w:numPr>
        <w:spacing w:after="0" w:line="240" w:lineRule="auto"/>
        <w:jc w:val="both"/>
        <w:rPr>
          <w:rFonts w:ascii="Arial" w:hAnsi="Arial" w:cs="Arial"/>
        </w:rPr>
      </w:pPr>
      <w:r w:rsidRPr="00CC1986">
        <w:rPr>
          <w:rFonts w:ascii="Arial" w:hAnsi="Arial" w:cs="Arial"/>
        </w:rPr>
        <w:t>First name and last name</w:t>
      </w:r>
    </w:p>
    <w:p w14:paraId="385C929D" w14:textId="77777777" w:rsidR="001950A7" w:rsidRPr="00B56BA4" w:rsidRDefault="001950A7" w:rsidP="001950A7">
      <w:pPr>
        <w:spacing w:after="0"/>
        <w:ind w:left="360"/>
        <w:jc w:val="both"/>
        <w:rPr>
          <w:rFonts w:ascii="Arial" w:hAnsi="Arial" w:cs="Arial"/>
        </w:rPr>
      </w:pPr>
      <w:r>
        <w:rPr>
          <w:rFonts w:ascii="Arial" w:hAnsi="Arial" w:cs="Arial"/>
          <w:lang w:val="uk-UA"/>
        </w:rPr>
        <w:t xml:space="preserve"> </w:t>
      </w:r>
    </w:p>
    <w:p w14:paraId="52716999" w14:textId="77777777" w:rsidR="001950A7" w:rsidRDefault="001950A7" w:rsidP="00681EE7">
      <w:pPr>
        <w:pStyle w:val="Listenabsatz"/>
        <w:numPr>
          <w:ilvl w:val="1"/>
          <w:numId w:val="12"/>
        </w:numPr>
        <w:spacing w:after="0" w:line="240" w:lineRule="auto"/>
        <w:jc w:val="both"/>
        <w:rPr>
          <w:rFonts w:ascii="Arial" w:hAnsi="Arial" w:cs="Arial"/>
        </w:rPr>
      </w:pPr>
      <w:r w:rsidRPr="00CC1986">
        <w:rPr>
          <w:rFonts w:ascii="Arial" w:hAnsi="Arial" w:cs="Arial"/>
        </w:rPr>
        <w:t>Phone number</w:t>
      </w:r>
    </w:p>
    <w:p w14:paraId="63ED073E" w14:textId="77777777" w:rsidR="001950A7" w:rsidRPr="00B56BA4" w:rsidRDefault="001950A7" w:rsidP="001950A7">
      <w:pPr>
        <w:spacing w:after="0"/>
        <w:ind w:left="360"/>
        <w:jc w:val="both"/>
        <w:rPr>
          <w:rFonts w:ascii="Arial" w:hAnsi="Arial" w:cs="Arial"/>
        </w:rPr>
      </w:pPr>
      <w:r>
        <w:rPr>
          <w:rFonts w:ascii="Arial" w:hAnsi="Arial" w:cs="Arial"/>
          <w:lang w:val="uk-UA"/>
        </w:rPr>
        <w:t xml:space="preserve"> </w:t>
      </w:r>
    </w:p>
    <w:p w14:paraId="173BCE9C" w14:textId="77777777" w:rsidR="001950A7" w:rsidRDefault="001950A7" w:rsidP="00681EE7">
      <w:pPr>
        <w:pStyle w:val="Listenabsatz"/>
        <w:numPr>
          <w:ilvl w:val="1"/>
          <w:numId w:val="12"/>
        </w:numPr>
        <w:spacing w:after="0" w:line="240" w:lineRule="auto"/>
        <w:jc w:val="both"/>
        <w:rPr>
          <w:rFonts w:ascii="Arial" w:hAnsi="Arial" w:cs="Arial"/>
        </w:rPr>
      </w:pPr>
      <w:r w:rsidRPr="00CC1986">
        <w:rPr>
          <w:rFonts w:ascii="Arial" w:hAnsi="Arial" w:cs="Arial"/>
        </w:rPr>
        <w:t>Address, State, Province, ZIP/Postal code, City</w:t>
      </w:r>
    </w:p>
    <w:p w14:paraId="6C71FE87" w14:textId="77777777" w:rsidR="001950A7" w:rsidRPr="00B56BA4" w:rsidRDefault="001950A7" w:rsidP="001950A7">
      <w:pPr>
        <w:spacing w:after="0"/>
        <w:ind w:left="360"/>
        <w:jc w:val="both"/>
        <w:rPr>
          <w:rFonts w:ascii="Arial" w:hAnsi="Arial" w:cs="Arial"/>
        </w:rPr>
      </w:pPr>
      <w:r>
        <w:rPr>
          <w:rFonts w:ascii="Arial" w:hAnsi="Arial" w:cs="Arial"/>
          <w:lang w:val="uk-UA"/>
        </w:rPr>
        <w:t xml:space="preserve"> </w:t>
      </w:r>
    </w:p>
    <w:p w14:paraId="6C3E624C" w14:textId="77777777" w:rsidR="001950A7" w:rsidRDefault="001950A7" w:rsidP="00681EE7">
      <w:pPr>
        <w:pStyle w:val="Listenabsatz"/>
        <w:numPr>
          <w:ilvl w:val="1"/>
          <w:numId w:val="12"/>
        </w:numPr>
        <w:spacing w:after="0" w:line="240" w:lineRule="auto"/>
        <w:jc w:val="both"/>
        <w:rPr>
          <w:rFonts w:ascii="Arial" w:hAnsi="Arial" w:cs="Arial"/>
        </w:rPr>
      </w:pPr>
      <w:r w:rsidRPr="00CC1986">
        <w:rPr>
          <w:rFonts w:ascii="Arial" w:hAnsi="Arial" w:cs="Arial"/>
        </w:rPr>
        <w:t>Cookies and Usage Data</w:t>
      </w:r>
    </w:p>
    <w:p w14:paraId="304DF51F" w14:textId="77777777" w:rsidR="001950A7" w:rsidRPr="00B56BA4" w:rsidRDefault="001950A7" w:rsidP="001950A7">
      <w:pPr>
        <w:spacing w:after="0"/>
        <w:ind w:left="360"/>
        <w:jc w:val="both"/>
        <w:rPr>
          <w:rFonts w:ascii="Arial" w:hAnsi="Arial" w:cs="Arial"/>
        </w:rPr>
      </w:pPr>
      <w:r>
        <w:rPr>
          <w:rFonts w:ascii="Arial" w:hAnsi="Arial" w:cs="Arial"/>
          <w:lang w:val="uk-UA"/>
        </w:rPr>
        <w:t xml:space="preserve"> </w:t>
      </w:r>
    </w:p>
    <w:p w14:paraId="39C17550" w14:textId="77777777" w:rsidR="001950A7" w:rsidRPr="00CC1986" w:rsidRDefault="001950A7" w:rsidP="001950A7">
      <w:pPr>
        <w:pStyle w:val="Listenabsatz"/>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59" w:history="1">
        <w:r w:rsidRPr="00144121">
          <w:rPr>
            <w:rStyle w:val="Hyperlink"/>
            <w:rFonts w:ascii="Arial" w:hAnsi="Arial" w:cs="Arial"/>
          </w:rPr>
          <w:t>marvin@poopjournal.rocks</w:t>
        </w:r>
      </w:hyperlink>
      <w:r w:rsidRPr="00CC1986">
        <w:rPr>
          <w:rFonts w:ascii="Arial" w:hAnsi="Arial" w:cs="Arial"/>
        </w:rPr>
        <w:t>.</w:t>
      </w:r>
    </w:p>
    <w:p w14:paraId="4DBE49BD" w14:textId="77777777" w:rsidR="001950A7" w:rsidRPr="00CC1986" w:rsidRDefault="001950A7" w:rsidP="001950A7">
      <w:pPr>
        <w:spacing w:after="0"/>
        <w:ind w:left="284"/>
        <w:jc w:val="both"/>
        <w:rPr>
          <w:rFonts w:ascii="Arial" w:hAnsi="Arial" w:cs="Arial"/>
        </w:rPr>
      </w:pPr>
      <w:r w:rsidRPr="00CC1986">
        <w:rPr>
          <w:rFonts w:ascii="Arial" w:hAnsi="Arial" w:cs="Arial"/>
        </w:rPr>
        <w:t xml:space="preserve"> </w:t>
      </w:r>
    </w:p>
    <w:p w14:paraId="181FC309" w14:textId="77777777" w:rsidR="001950A7" w:rsidRDefault="001950A7" w:rsidP="001950A7">
      <w:pPr>
        <w:pStyle w:val="Listenabsatz"/>
        <w:spacing w:after="0"/>
        <w:ind w:left="357"/>
        <w:jc w:val="both"/>
        <w:rPr>
          <w:rFonts w:ascii="Arial" w:hAnsi="Arial" w:cs="Arial"/>
          <w:b/>
        </w:rPr>
      </w:pPr>
      <w:r w:rsidRPr="00616A33">
        <w:rPr>
          <w:rFonts w:ascii="Arial" w:hAnsi="Arial" w:cs="Arial"/>
          <w:b/>
        </w:rPr>
        <w:t>Usage Data</w:t>
      </w:r>
    </w:p>
    <w:p w14:paraId="1589EEEA" w14:textId="77777777" w:rsidR="001950A7" w:rsidRDefault="001950A7" w:rsidP="001950A7">
      <w:pPr>
        <w:pStyle w:val="Listenabsatz"/>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Pr="00CC1986">
        <w:rPr>
          <w:rFonts w:ascii="Arial" w:hAnsi="Arial" w:cs="Arial"/>
        </w:rPr>
        <w:t>”).</w:t>
      </w:r>
    </w:p>
    <w:p w14:paraId="679F34C9" w14:textId="77777777" w:rsidR="001950A7" w:rsidRPr="00B56BA4" w:rsidRDefault="001950A7" w:rsidP="001950A7">
      <w:pPr>
        <w:spacing w:after="0"/>
        <w:jc w:val="both"/>
        <w:rPr>
          <w:rFonts w:ascii="Arial" w:hAnsi="Arial" w:cs="Arial"/>
          <w:lang w:val="uk-UA"/>
        </w:rPr>
      </w:pPr>
      <w:r>
        <w:rPr>
          <w:rFonts w:ascii="Arial" w:hAnsi="Arial" w:cs="Arial"/>
          <w:lang w:val="uk-UA"/>
        </w:rPr>
        <w:t xml:space="preserve"> </w:t>
      </w:r>
    </w:p>
    <w:p w14:paraId="61B9028C" w14:textId="77777777" w:rsidR="001950A7" w:rsidRDefault="001950A7" w:rsidP="001950A7">
      <w:pPr>
        <w:pStyle w:val="Listenabsatz"/>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11A3948C" w14:textId="77777777" w:rsidR="001950A7" w:rsidRPr="00B56BA4" w:rsidRDefault="001950A7" w:rsidP="001950A7">
      <w:pPr>
        <w:pStyle w:val="Listenabsatz"/>
        <w:spacing w:after="0"/>
        <w:ind w:left="357"/>
        <w:jc w:val="both"/>
        <w:rPr>
          <w:rFonts w:ascii="Arial" w:hAnsi="Arial" w:cs="Arial"/>
          <w:lang w:val="uk-UA"/>
        </w:rPr>
      </w:pPr>
      <w:r>
        <w:rPr>
          <w:rFonts w:ascii="Arial" w:hAnsi="Arial" w:cs="Arial"/>
          <w:lang w:val="uk-UA"/>
        </w:rPr>
        <w:lastRenderedPageBreak/>
        <w:t xml:space="preserve"> </w:t>
      </w:r>
    </w:p>
    <w:p w14:paraId="4B86709D" w14:textId="77777777" w:rsidR="001950A7" w:rsidRPr="00CC1986" w:rsidRDefault="001950A7" w:rsidP="001950A7">
      <w:pPr>
        <w:pStyle w:val="Listenabsatz"/>
        <w:spacing w:after="0"/>
        <w:ind w:left="357"/>
        <w:jc w:val="both"/>
        <w:rPr>
          <w:rFonts w:ascii="Arial" w:hAnsi="Arial" w:cs="Arial"/>
        </w:rPr>
      </w:pPr>
      <w:r w:rsidRPr="00CC1986">
        <w:rPr>
          <w:rFonts w:ascii="Arial" w:hAnsi="Arial" w:cs="Arial"/>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7F9B01E3" w14:textId="77777777" w:rsidR="001950A7" w:rsidRPr="00CC1986" w:rsidRDefault="001950A7" w:rsidP="001950A7">
      <w:pPr>
        <w:spacing w:after="0"/>
        <w:ind w:left="284"/>
        <w:jc w:val="both"/>
        <w:rPr>
          <w:rFonts w:ascii="Arial" w:hAnsi="Arial" w:cs="Arial"/>
        </w:rPr>
      </w:pPr>
      <w:r w:rsidRPr="00CC1986">
        <w:rPr>
          <w:rFonts w:ascii="Arial" w:hAnsi="Arial" w:cs="Arial"/>
        </w:rPr>
        <w:t xml:space="preserve"> </w:t>
      </w:r>
    </w:p>
    <w:p w14:paraId="78A44CE9" w14:textId="77777777" w:rsidR="001950A7" w:rsidRDefault="001950A7" w:rsidP="001950A7">
      <w:pPr>
        <w:pStyle w:val="Listenabsatz"/>
        <w:spacing w:after="0"/>
        <w:ind w:left="357"/>
        <w:jc w:val="both"/>
        <w:rPr>
          <w:rFonts w:ascii="Arial" w:hAnsi="Arial" w:cs="Arial"/>
          <w:b/>
          <w:iCs/>
        </w:rPr>
      </w:pPr>
      <w:r w:rsidRPr="00616A33">
        <w:rPr>
          <w:rFonts w:ascii="Arial" w:hAnsi="Arial" w:cs="Arial"/>
          <w:b/>
          <w:iCs/>
        </w:rPr>
        <w:t>Location Data</w:t>
      </w:r>
    </w:p>
    <w:p w14:paraId="522772C4" w14:textId="77777777" w:rsidR="001950A7" w:rsidRDefault="001950A7" w:rsidP="001950A7">
      <w:pPr>
        <w:pStyle w:val="Listenabsatz"/>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Pr>
          <w:rFonts w:ascii="Arial" w:hAnsi="Arial" w:cs="Arial"/>
        </w:rPr>
        <w:t>”). We use this data to provide features of our Service, to improve and customize our Service.</w:t>
      </w:r>
    </w:p>
    <w:p w14:paraId="4E6AA73D" w14:textId="77777777" w:rsidR="001950A7" w:rsidRPr="00B56BA4" w:rsidRDefault="001950A7" w:rsidP="001950A7">
      <w:pPr>
        <w:pStyle w:val="Listenabsatz"/>
        <w:spacing w:after="0"/>
        <w:ind w:left="357"/>
        <w:jc w:val="both"/>
        <w:rPr>
          <w:rFonts w:ascii="Arial" w:hAnsi="Arial" w:cs="Arial"/>
          <w:lang w:val="uk-UA"/>
        </w:rPr>
      </w:pPr>
      <w:r>
        <w:rPr>
          <w:rFonts w:ascii="Arial" w:hAnsi="Arial" w:cs="Arial"/>
          <w:lang w:val="uk-UA"/>
        </w:rPr>
        <w:t xml:space="preserve"> </w:t>
      </w:r>
    </w:p>
    <w:p w14:paraId="6C9EA76C" w14:textId="77777777" w:rsidR="001950A7" w:rsidRPr="00CC1986" w:rsidRDefault="001950A7" w:rsidP="001950A7">
      <w:pPr>
        <w:pStyle w:val="Listenabsatz"/>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1D89D964" w14:textId="77777777" w:rsidR="001950A7" w:rsidRPr="00CC1986" w:rsidRDefault="001950A7" w:rsidP="001950A7">
      <w:pPr>
        <w:spacing w:after="0"/>
        <w:ind w:left="284"/>
        <w:jc w:val="both"/>
        <w:rPr>
          <w:rFonts w:ascii="Arial" w:hAnsi="Arial" w:cs="Arial"/>
        </w:rPr>
      </w:pPr>
      <w:r w:rsidRPr="00CC1986">
        <w:rPr>
          <w:rFonts w:ascii="Arial" w:hAnsi="Arial" w:cs="Arial"/>
        </w:rPr>
        <w:t xml:space="preserve"> </w:t>
      </w:r>
    </w:p>
    <w:p w14:paraId="4C658E3F" w14:textId="77777777" w:rsidR="001950A7" w:rsidRDefault="001950A7" w:rsidP="001950A7">
      <w:pPr>
        <w:pStyle w:val="Listenabsatz"/>
        <w:spacing w:after="0"/>
        <w:ind w:left="357"/>
        <w:jc w:val="both"/>
        <w:rPr>
          <w:rFonts w:ascii="Arial" w:hAnsi="Arial" w:cs="Arial"/>
          <w:b/>
          <w:iCs/>
        </w:rPr>
      </w:pPr>
      <w:r w:rsidRPr="00616A33">
        <w:rPr>
          <w:rFonts w:ascii="Arial" w:hAnsi="Arial" w:cs="Arial"/>
          <w:b/>
          <w:iCs/>
        </w:rPr>
        <w:t>Tracking Cookies Data</w:t>
      </w:r>
    </w:p>
    <w:p w14:paraId="6F0ED436" w14:textId="77777777" w:rsidR="001950A7" w:rsidRDefault="001950A7" w:rsidP="001950A7">
      <w:pPr>
        <w:pStyle w:val="Listenabsatz"/>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26F006D7" w14:textId="77777777" w:rsidR="001950A7" w:rsidRPr="00B56BA4" w:rsidRDefault="001950A7" w:rsidP="001950A7">
      <w:pPr>
        <w:pStyle w:val="Listenabsatz"/>
        <w:spacing w:after="0"/>
        <w:ind w:left="357"/>
        <w:jc w:val="both"/>
        <w:rPr>
          <w:rFonts w:ascii="Arial" w:hAnsi="Arial" w:cs="Arial"/>
          <w:lang w:val="uk-UA"/>
        </w:rPr>
      </w:pPr>
      <w:r>
        <w:rPr>
          <w:rFonts w:ascii="Arial" w:hAnsi="Arial" w:cs="Arial"/>
          <w:lang w:val="uk-UA"/>
        </w:rPr>
        <w:t xml:space="preserve"> </w:t>
      </w:r>
    </w:p>
    <w:p w14:paraId="61433D3F" w14:textId="77777777" w:rsidR="001950A7" w:rsidRDefault="001950A7" w:rsidP="001950A7">
      <w:pPr>
        <w:pStyle w:val="Listenabsatz"/>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6B917D3D" w14:textId="77777777" w:rsidR="001950A7" w:rsidRPr="00B56BA4" w:rsidRDefault="001950A7" w:rsidP="001950A7">
      <w:pPr>
        <w:pStyle w:val="Listenabsatz"/>
        <w:spacing w:after="0"/>
        <w:ind w:left="357"/>
        <w:jc w:val="both"/>
        <w:rPr>
          <w:rFonts w:ascii="Arial" w:hAnsi="Arial" w:cs="Arial"/>
          <w:lang w:val="uk-UA"/>
        </w:rPr>
      </w:pPr>
      <w:r>
        <w:rPr>
          <w:rFonts w:ascii="Arial" w:hAnsi="Arial" w:cs="Arial"/>
          <w:lang w:val="uk-UA"/>
        </w:rPr>
        <w:t xml:space="preserve"> </w:t>
      </w:r>
    </w:p>
    <w:p w14:paraId="477E87D1" w14:textId="77777777" w:rsidR="001950A7" w:rsidRDefault="001950A7" w:rsidP="001950A7">
      <w:pPr>
        <w:pStyle w:val="Listenabsatz"/>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5C2D441A" w14:textId="77777777" w:rsidR="001950A7" w:rsidRPr="00B56BA4" w:rsidRDefault="001950A7" w:rsidP="001950A7">
      <w:pPr>
        <w:pStyle w:val="Listenabsatz"/>
        <w:spacing w:after="0"/>
        <w:ind w:left="357"/>
        <w:jc w:val="both"/>
        <w:rPr>
          <w:rFonts w:ascii="Arial" w:hAnsi="Arial" w:cs="Arial"/>
          <w:lang w:val="uk-UA"/>
        </w:rPr>
      </w:pPr>
      <w:r>
        <w:rPr>
          <w:rFonts w:ascii="Arial" w:hAnsi="Arial" w:cs="Arial"/>
          <w:lang w:val="uk-UA"/>
        </w:rPr>
        <w:t xml:space="preserve"> </w:t>
      </w:r>
    </w:p>
    <w:p w14:paraId="4F9A77DB" w14:textId="77777777" w:rsidR="001950A7" w:rsidRDefault="001950A7" w:rsidP="001950A7">
      <w:pPr>
        <w:pStyle w:val="Listenabsatz"/>
        <w:spacing w:after="0"/>
        <w:ind w:left="357"/>
        <w:jc w:val="both"/>
        <w:rPr>
          <w:rFonts w:ascii="Arial" w:hAnsi="Arial" w:cs="Arial"/>
        </w:rPr>
      </w:pPr>
      <w:r w:rsidRPr="00CC1986">
        <w:rPr>
          <w:rFonts w:ascii="Arial" w:hAnsi="Arial" w:cs="Arial"/>
        </w:rPr>
        <w:t>Examples of Cookies we use:</w:t>
      </w:r>
    </w:p>
    <w:p w14:paraId="73F4E14D" w14:textId="77777777" w:rsidR="001950A7" w:rsidRPr="00B56BA4" w:rsidRDefault="001950A7" w:rsidP="001950A7">
      <w:pPr>
        <w:pStyle w:val="Listenabsatz"/>
        <w:spacing w:after="0"/>
        <w:ind w:left="357"/>
        <w:jc w:val="both"/>
        <w:rPr>
          <w:rFonts w:ascii="Arial" w:hAnsi="Arial" w:cs="Arial"/>
          <w:lang w:val="uk-UA"/>
        </w:rPr>
      </w:pPr>
      <w:r>
        <w:rPr>
          <w:rFonts w:ascii="Arial" w:hAnsi="Arial" w:cs="Arial"/>
          <w:lang w:val="uk-UA"/>
        </w:rPr>
        <w:t xml:space="preserve"> </w:t>
      </w:r>
    </w:p>
    <w:p w14:paraId="14743186" w14:textId="77777777" w:rsidR="001950A7" w:rsidRDefault="001950A7" w:rsidP="00681EE7">
      <w:pPr>
        <w:pStyle w:val="Listenabsatz"/>
        <w:numPr>
          <w:ilvl w:val="1"/>
          <w:numId w:val="10"/>
        </w:numPr>
        <w:spacing w:after="0" w:line="240" w:lineRule="auto"/>
        <w:jc w:val="both"/>
        <w:rPr>
          <w:rFonts w:ascii="Arial" w:hAnsi="Arial" w:cs="Arial"/>
        </w:rPr>
      </w:pPr>
      <w:r w:rsidRPr="00CC1986">
        <w:rPr>
          <w:rFonts w:ascii="Arial" w:hAnsi="Arial" w:cs="Arial"/>
          <w:b/>
        </w:rPr>
        <w:t>Session Cookies:</w:t>
      </w:r>
      <w:r w:rsidRPr="00CC1986">
        <w:rPr>
          <w:rFonts w:ascii="Arial" w:hAnsi="Arial" w:cs="Arial"/>
        </w:rPr>
        <w:t> We use Session Cookies to operate our Service.</w:t>
      </w:r>
    </w:p>
    <w:p w14:paraId="489CA08B" w14:textId="77777777" w:rsidR="001950A7" w:rsidRPr="00CC1986" w:rsidRDefault="001950A7" w:rsidP="001950A7">
      <w:pPr>
        <w:pStyle w:val="Listenabsatz"/>
        <w:spacing w:after="0"/>
        <w:ind w:left="357"/>
        <w:jc w:val="both"/>
        <w:rPr>
          <w:rFonts w:ascii="Arial" w:hAnsi="Arial" w:cs="Arial"/>
        </w:rPr>
      </w:pPr>
      <w:r>
        <w:rPr>
          <w:rFonts w:ascii="Arial" w:hAnsi="Arial" w:cs="Arial"/>
          <w:lang w:val="uk-UA"/>
        </w:rPr>
        <w:t xml:space="preserve"> </w:t>
      </w:r>
    </w:p>
    <w:p w14:paraId="3BC7DD8C" w14:textId="77777777" w:rsidR="001950A7" w:rsidRDefault="001950A7" w:rsidP="00681EE7">
      <w:pPr>
        <w:pStyle w:val="Listenabsatz"/>
        <w:numPr>
          <w:ilvl w:val="1"/>
          <w:numId w:val="10"/>
        </w:numPr>
        <w:spacing w:after="0" w:line="240" w:lineRule="auto"/>
        <w:jc w:val="both"/>
        <w:rPr>
          <w:rFonts w:ascii="Arial" w:hAnsi="Arial" w:cs="Arial"/>
        </w:rPr>
      </w:pPr>
      <w:r w:rsidRPr="00CC1986">
        <w:rPr>
          <w:rFonts w:ascii="Arial" w:hAnsi="Arial" w:cs="Arial"/>
          <w:b/>
        </w:rPr>
        <w:t>Preference Cookies:</w:t>
      </w:r>
      <w:r w:rsidRPr="00CC1986">
        <w:rPr>
          <w:rFonts w:ascii="Arial" w:hAnsi="Arial" w:cs="Arial"/>
        </w:rPr>
        <w:t> We use Preference Cookies to remember your preferences and various settings.</w:t>
      </w:r>
    </w:p>
    <w:p w14:paraId="7D8B10A8" w14:textId="77777777" w:rsidR="001950A7" w:rsidRPr="00B56BA4" w:rsidRDefault="001950A7" w:rsidP="001950A7">
      <w:pPr>
        <w:spacing w:after="0"/>
        <w:jc w:val="both"/>
        <w:rPr>
          <w:rFonts w:ascii="Arial" w:hAnsi="Arial" w:cs="Arial"/>
          <w:lang w:val="uk-UA"/>
        </w:rPr>
      </w:pPr>
      <w:r>
        <w:rPr>
          <w:rFonts w:ascii="Arial" w:hAnsi="Arial" w:cs="Arial"/>
          <w:lang w:val="uk-UA"/>
        </w:rPr>
        <w:t xml:space="preserve"> </w:t>
      </w:r>
    </w:p>
    <w:p w14:paraId="5B0B0433" w14:textId="77777777" w:rsidR="001950A7" w:rsidRDefault="001950A7" w:rsidP="00681EE7">
      <w:pPr>
        <w:pStyle w:val="Listenabsatz"/>
        <w:numPr>
          <w:ilvl w:val="1"/>
          <w:numId w:val="10"/>
        </w:numPr>
        <w:spacing w:after="0" w:line="240" w:lineRule="auto"/>
        <w:jc w:val="both"/>
        <w:rPr>
          <w:rFonts w:ascii="Arial" w:hAnsi="Arial" w:cs="Arial"/>
        </w:rPr>
      </w:pPr>
      <w:r w:rsidRPr="00CC1986">
        <w:rPr>
          <w:rFonts w:ascii="Arial" w:hAnsi="Arial" w:cs="Arial"/>
          <w:b/>
        </w:rPr>
        <w:t>Security Cookies:</w:t>
      </w:r>
      <w:r w:rsidRPr="00CC1986">
        <w:rPr>
          <w:rFonts w:ascii="Arial" w:hAnsi="Arial" w:cs="Arial"/>
        </w:rPr>
        <w:t> We use Security Cookies for security purposes.</w:t>
      </w:r>
    </w:p>
    <w:p w14:paraId="50AD0C71" w14:textId="77777777" w:rsidR="001950A7" w:rsidRPr="00B56BA4" w:rsidRDefault="001950A7" w:rsidP="001950A7">
      <w:pPr>
        <w:spacing w:after="0"/>
        <w:jc w:val="both"/>
        <w:rPr>
          <w:rFonts w:ascii="Arial" w:hAnsi="Arial" w:cs="Arial"/>
          <w:lang w:val="uk-UA"/>
        </w:rPr>
      </w:pPr>
      <w:r>
        <w:rPr>
          <w:rFonts w:ascii="Arial" w:hAnsi="Arial" w:cs="Arial"/>
          <w:lang w:val="uk-UA"/>
        </w:rPr>
        <w:t xml:space="preserve"> </w:t>
      </w:r>
    </w:p>
    <w:p w14:paraId="19C324D1" w14:textId="77777777" w:rsidR="001950A7" w:rsidRPr="00CC1986" w:rsidRDefault="001950A7" w:rsidP="00681EE7">
      <w:pPr>
        <w:pStyle w:val="Listenabsatz"/>
        <w:numPr>
          <w:ilvl w:val="1"/>
          <w:numId w:val="10"/>
        </w:numPr>
        <w:spacing w:after="0" w:line="240" w:lineRule="auto"/>
        <w:jc w:val="both"/>
        <w:rPr>
          <w:rFonts w:ascii="Arial" w:hAnsi="Arial" w:cs="Arial"/>
        </w:rPr>
      </w:pPr>
      <w:r w:rsidRPr="00CC1986">
        <w:rPr>
          <w:rFonts w:ascii="Arial" w:hAnsi="Arial" w:cs="Arial"/>
          <w:b/>
        </w:rPr>
        <w:t>Advertising Cookies:</w:t>
      </w:r>
      <w:r w:rsidRPr="00CC1986">
        <w:rPr>
          <w:rFonts w:ascii="Arial" w:hAnsi="Arial" w:cs="Arial"/>
        </w:rPr>
        <w:t> Advertising Cookies are used to serve you with advertisements that may be relevant to you and your interests.</w:t>
      </w:r>
    </w:p>
    <w:p w14:paraId="6E6830A0" w14:textId="77777777" w:rsidR="001950A7" w:rsidRPr="00CC1986" w:rsidRDefault="001950A7" w:rsidP="001950A7">
      <w:pPr>
        <w:spacing w:after="0"/>
        <w:ind w:left="360"/>
        <w:jc w:val="both"/>
        <w:rPr>
          <w:rFonts w:ascii="Arial" w:hAnsi="Arial" w:cs="Arial"/>
        </w:rPr>
      </w:pPr>
      <w:r w:rsidRPr="00CC1986">
        <w:rPr>
          <w:rFonts w:ascii="Arial" w:hAnsi="Arial" w:cs="Arial"/>
        </w:rPr>
        <w:t xml:space="preserve"> </w:t>
      </w:r>
    </w:p>
    <w:p w14:paraId="2E1E6E00" w14:textId="77777777" w:rsidR="001950A7" w:rsidRDefault="001950A7" w:rsidP="001950A7">
      <w:pPr>
        <w:pStyle w:val="Listenabsatz"/>
        <w:spacing w:after="0"/>
        <w:ind w:left="357"/>
        <w:jc w:val="both"/>
        <w:rPr>
          <w:rFonts w:ascii="Arial" w:hAnsi="Arial" w:cs="Arial"/>
          <w:b/>
        </w:rPr>
      </w:pPr>
      <w:r w:rsidRPr="00616A33">
        <w:rPr>
          <w:rFonts w:ascii="Arial" w:hAnsi="Arial" w:cs="Arial"/>
          <w:b/>
        </w:rPr>
        <w:t>Other Data</w:t>
      </w:r>
    </w:p>
    <w:p w14:paraId="606EC3D9" w14:textId="77777777" w:rsidR="001950A7" w:rsidRPr="00CC1986" w:rsidRDefault="001950A7" w:rsidP="001950A7">
      <w:pPr>
        <w:pStyle w:val="Listenabsatz"/>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w:t>
      </w:r>
      <w:r w:rsidRPr="00CC1986">
        <w:rPr>
          <w:rFonts w:ascii="Arial" w:hAnsi="Arial" w:cs="Arial"/>
        </w:rPr>
        <w:lastRenderedPageBreak/>
        <w:t xml:space="preserve">bonuses and compensation, information on marital status, family members, social security (or other taxpayer identification) number, office location and other data. </w:t>
      </w:r>
    </w:p>
    <w:p w14:paraId="145C5179" w14:textId="77777777" w:rsidR="001950A7" w:rsidRPr="00CC1986" w:rsidRDefault="001950A7" w:rsidP="001950A7">
      <w:pPr>
        <w:spacing w:after="0"/>
        <w:rPr>
          <w:rFonts w:ascii="Arial" w:hAnsi="Arial" w:cs="Arial"/>
        </w:rPr>
      </w:pPr>
      <w:r w:rsidRPr="00CC1986">
        <w:rPr>
          <w:rFonts w:ascii="Arial" w:hAnsi="Arial" w:cs="Arial"/>
        </w:rPr>
        <w:t xml:space="preserve"> </w:t>
      </w:r>
    </w:p>
    <w:p w14:paraId="34AE492D" w14:textId="77777777" w:rsidR="001950A7" w:rsidRDefault="001950A7" w:rsidP="00681EE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Use of Data</w:t>
      </w:r>
    </w:p>
    <w:p w14:paraId="1D3A225C" w14:textId="77777777" w:rsidR="001950A7" w:rsidRPr="00B56BA4" w:rsidRDefault="001950A7" w:rsidP="001950A7">
      <w:pPr>
        <w:spacing w:after="0"/>
        <w:jc w:val="both"/>
        <w:rPr>
          <w:rFonts w:ascii="Arial" w:hAnsi="Arial" w:cs="Arial"/>
          <w:b/>
          <w:u w:val="single"/>
          <w:lang w:val="uk-UA"/>
        </w:rPr>
      </w:pPr>
      <w:r>
        <w:rPr>
          <w:rFonts w:ascii="Arial" w:hAnsi="Arial" w:cs="Arial"/>
          <w:b/>
          <w:u w:val="single"/>
          <w:lang w:val="uk-UA"/>
        </w:rPr>
        <w:t xml:space="preserve"> </w:t>
      </w:r>
    </w:p>
    <w:p w14:paraId="5A44E32F" w14:textId="77777777" w:rsidR="001950A7" w:rsidRDefault="001950A7" w:rsidP="001950A7">
      <w:pPr>
        <w:pStyle w:val="Listenabsatz"/>
        <w:spacing w:after="0"/>
        <w:ind w:left="357"/>
        <w:jc w:val="both"/>
        <w:rPr>
          <w:rFonts w:ascii="Arial" w:hAnsi="Arial" w:cs="Arial"/>
        </w:rPr>
      </w:pPr>
      <w:r w:rsidRPr="00CC1986">
        <w:rPr>
          <w:rFonts w:ascii="Arial" w:hAnsi="Arial" w:cs="Arial"/>
        </w:rPr>
        <w:t>Crazy Marvin uses the collected data for various purposes:</w:t>
      </w:r>
    </w:p>
    <w:p w14:paraId="1FCC7205" w14:textId="77777777" w:rsidR="001950A7" w:rsidRPr="00B56BA4" w:rsidRDefault="001950A7" w:rsidP="001950A7">
      <w:pPr>
        <w:spacing w:after="0"/>
        <w:jc w:val="both"/>
        <w:rPr>
          <w:rFonts w:ascii="Arial" w:hAnsi="Arial" w:cs="Arial"/>
          <w:lang w:val="uk-UA"/>
        </w:rPr>
      </w:pPr>
      <w:r>
        <w:rPr>
          <w:rFonts w:ascii="Arial" w:hAnsi="Arial" w:cs="Arial"/>
          <w:lang w:val="uk-UA"/>
        </w:rPr>
        <w:t xml:space="preserve"> </w:t>
      </w:r>
    </w:p>
    <w:p w14:paraId="013EEB88" w14:textId="77777777" w:rsidR="001950A7" w:rsidRDefault="001950A7" w:rsidP="00681EE7">
      <w:pPr>
        <w:pStyle w:val="Listenabsatz"/>
        <w:numPr>
          <w:ilvl w:val="1"/>
          <w:numId w:val="13"/>
        </w:numPr>
        <w:spacing w:after="0" w:line="240" w:lineRule="auto"/>
        <w:jc w:val="both"/>
        <w:rPr>
          <w:rFonts w:ascii="Arial" w:hAnsi="Arial" w:cs="Arial"/>
        </w:rPr>
      </w:pPr>
      <w:r>
        <w:rPr>
          <w:rFonts w:ascii="Arial" w:hAnsi="Arial" w:cs="Arial"/>
        </w:rPr>
        <w:t>to provide and maintain our Service;</w:t>
      </w:r>
    </w:p>
    <w:p w14:paraId="65DE7F58" w14:textId="77777777" w:rsidR="001950A7" w:rsidRPr="00B56BA4" w:rsidRDefault="001950A7" w:rsidP="001950A7">
      <w:pPr>
        <w:spacing w:after="0"/>
        <w:ind w:left="360"/>
        <w:jc w:val="both"/>
        <w:rPr>
          <w:rFonts w:ascii="Arial" w:hAnsi="Arial" w:cs="Arial"/>
          <w:lang w:val="uk-UA"/>
        </w:rPr>
      </w:pPr>
      <w:r>
        <w:rPr>
          <w:rFonts w:ascii="Arial" w:hAnsi="Arial" w:cs="Arial"/>
          <w:lang w:val="uk-UA"/>
        </w:rPr>
        <w:t xml:space="preserve"> </w:t>
      </w:r>
    </w:p>
    <w:p w14:paraId="23C842FD" w14:textId="77777777" w:rsidR="001950A7" w:rsidRDefault="001950A7" w:rsidP="00681EE7">
      <w:pPr>
        <w:pStyle w:val="Listenabsatz"/>
        <w:numPr>
          <w:ilvl w:val="1"/>
          <w:numId w:val="13"/>
        </w:numPr>
        <w:spacing w:after="0" w:line="240" w:lineRule="auto"/>
        <w:jc w:val="both"/>
        <w:rPr>
          <w:rFonts w:ascii="Arial" w:hAnsi="Arial" w:cs="Arial"/>
        </w:rPr>
      </w:pPr>
      <w:r>
        <w:rPr>
          <w:rFonts w:ascii="Arial" w:hAnsi="Arial" w:cs="Arial"/>
        </w:rPr>
        <w:t xml:space="preserve">to notify you about changes to our Service; </w:t>
      </w:r>
    </w:p>
    <w:p w14:paraId="54BEB80E" w14:textId="77777777" w:rsidR="001950A7" w:rsidRPr="00B56BA4" w:rsidRDefault="001950A7" w:rsidP="001950A7">
      <w:pPr>
        <w:spacing w:after="0"/>
        <w:ind w:left="360"/>
        <w:jc w:val="both"/>
        <w:rPr>
          <w:rFonts w:ascii="Arial" w:hAnsi="Arial" w:cs="Arial"/>
          <w:lang w:val="uk-UA"/>
        </w:rPr>
      </w:pPr>
      <w:r>
        <w:rPr>
          <w:rFonts w:ascii="Arial" w:hAnsi="Arial" w:cs="Arial"/>
          <w:lang w:val="uk-UA"/>
        </w:rPr>
        <w:t xml:space="preserve"> </w:t>
      </w:r>
    </w:p>
    <w:p w14:paraId="33A7CA40" w14:textId="77777777" w:rsidR="001950A7" w:rsidRDefault="001950A7" w:rsidP="00681EE7">
      <w:pPr>
        <w:pStyle w:val="Listenabsatz"/>
        <w:numPr>
          <w:ilvl w:val="1"/>
          <w:numId w:val="13"/>
        </w:numPr>
        <w:spacing w:after="0" w:line="240" w:lineRule="auto"/>
        <w:jc w:val="both"/>
        <w:rPr>
          <w:rFonts w:ascii="Arial" w:hAnsi="Arial" w:cs="Arial"/>
        </w:rPr>
      </w:pPr>
      <w:r>
        <w:rPr>
          <w:rFonts w:ascii="Arial" w:hAnsi="Arial" w:cs="Arial"/>
        </w:rPr>
        <w:t xml:space="preserve">to allow you to participate in interactive features of our Service when you choose to do so; </w:t>
      </w:r>
    </w:p>
    <w:p w14:paraId="4706D8EF" w14:textId="77777777" w:rsidR="001950A7" w:rsidRPr="00B56BA4" w:rsidRDefault="001950A7" w:rsidP="001950A7">
      <w:pPr>
        <w:spacing w:after="0"/>
        <w:ind w:left="360"/>
        <w:jc w:val="both"/>
        <w:rPr>
          <w:rFonts w:ascii="Arial" w:hAnsi="Arial" w:cs="Arial"/>
          <w:lang w:val="uk-UA"/>
        </w:rPr>
      </w:pPr>
      <w:r>
        <w:rPr>
          <w:rFonts w:ascii="Arial" w:hAnsi="Arial" w:cs="Arial"/>
          <w:lang w:val="uk-UA"/>
        </w:rPr>
        <w:t xml:space="preserve"> </w:t>
      </w:r>
    </w:p>
    <w:p w14:paraId="6CBD20F0" w14:textId="77777777" w:rsidR="001950A7" w:rsidRDefault="001950A7" w:rsidP="00681EE7">
      <w:pPr>
        <w:pStyle w:val="Listenabsatz"/>
        <w:numPr>
          <w:ilvl w:val="1"/>
          <w:numId w:val="13"/>
        </w:numPr>
        <w:spacing w:after="0" w:line="240" w:lineRule="auto"/>
        <w:jc w:val="both"/>
        <w:rPr>
          <w:rFonts w:ascii="Arial" w:hAnsi="Arial" w:cs="Arial"/>
        </w:rPr>
      </w:pPr>
      <w:r>
        <w:rPr>
          <w:rFonts w:ascii="Arial" w:hAnsi="Arial" w:cs="Arial"/>
        </w:rPr>
        <w:t xml:space="preserve">to provide customer support; </w:t>
      </w:r>
    </w:p>
    <w:p w14:paraId="2EA58868" w14:textId="77777777" w:rsidR="001950A7" w:rsidRPr="00B56BA4" w:rsidRDefault="001950A7" w:rsidP="001950A7">
      <w:pPr>
        <w:spacing w:after="0"/>
        <w:ind w:left="360"/>
        <w:jc w:val="both"/>
        <w:rPr>
          <w:rFonts w:ascii="Arial" w:hAnsi="Arial" w:cs="Arial"/>
          <w:lang w:val="uk-UA"/>
        </w:rPr>
      </w:pPr>
      <w:r>
        <w:rPr>
          <w:rFonts w:ascii="Arial" w:hAnsi="Arial" w:cs="Arial"/>
          <w:lang w:val="uk-UA"/>
        </w:rPr>
        <w:t xml:space="preserve"> </w:t>
      </w:r>
    </w:p>
    <w:p w14:paraId="1F6EC2F1" w14:textId="77777777" w:rsidR="001950A7" w:rsidRDefault="001950A7" w:rsidP="00681EE7">
      <w:pPr>
        <w:pStyle w:val="Listenabsatz"/>
        <w:numPr>
          <w:ilvl w:val="1"/>
          <w:numId w:val="13"/>
        </w:numPr>
        <w:spacing w:after="0" w:line="240" w:lineRule="auto"/>
        <w:jc w:val="both"/>
        <w:rPr>
          <w:rFonts w:ascii="Arial" w:hAnsi="Arial" w:cs="Arial"/>
        </w:rPr>
      </w:pPr>
      <w:r>
        <w:rPr>
          <w:rFonts w:ascii="Arial" w:hAnsi="Arial" w:cs="Arial"/>
        </w:rPr>
        <w:t xml:space="preserve">to gather analysis or valuable information so that we can improve our Service; </w:t>
      </w:r>
    </w:p>
    <w:p w14:paraId="77396420" w14:textId="77777777" w:rsidR="001950A7" w:rsidRPr="00B56BA4" w:rsidRDefault="001950A7" w:rsidP="001950A7">
      <w:pPr>
        <w:spacing w:after="0"/>
        <w:ind w:left="360"/>
        <w:jc w:val="both"/>
        <w:rPr>
          <w:rFonts w:ascii="Arial" w:hAnsi="Arial" w:cs="Arial"/>
          <w:lang w:val="uk-UA"/>
        </w:rPr>
      </w:pPr>
      <w:r>
        <w:rPr>
          <w:rFonts w:ascii="Arial" w:hAnsi="Arial" w:cs="Arial"/>
          <w:lang w:val="uk-UA"/>
        </w:rPr>
        <w:t xml:space="preserve"> </w:t>
      </w:r>
    </w:p>
    <w:p w14:paraId="6FC311E3" w14:textId="77777777" w:rsidR="001950A7" w:rsidRDefault="001950A7" w:rsidP="00681EE7">
      <w:pPr>
        <w:pStyle w:val="Listenabsatz"/>
        <w:numPr>
          <w:ilvl w:val="1"/>
          <w:numId w:val="13"/>
        </w:numPr>
        <w:spacing w:after="0" w:line="240" w:lineRule="auto"/>
        <w:jc w:val="both"/>
        <w:rPr>
          <w:rFonts w:ascii="Arial" w:hAnsi="Arial" w:cs="Arial"/>
        </w:rPr>
      </w:pPr>
      <w:r>
        <w:rPr>
          <w:rFonts w:ascii="Arial" w:hAnsi="Arial" w:cs="Arial"/>
        </w:rPr>
        <w:t>to monitor the usage of our Service;</w:t>
      </w:r>
    </w:p>
    <w:p w14:paraId="299231D2" w14:textId="77777777" w:rsidR="001950A7" w:rsidRPr="00B56BA4" w:rsidRDefault="001950A7" w:rsidP="001950A7">
      <w:pPr>
        <w:spacing w:after="0"/>
        <w:jc w:val="both"/>
        <w:rPr>
          <w:rFonts w:ascii="Arial" w:hAnsi="Arial" w:cs="Arial"/>
          <w:lang w:val="uk-UA"/>
        </w:rPr>
      </w:pPr>
      <w:r>
        <w:rPr>
          <w:rFonts w:ascii="Arial" w:hAnsi="Arial" w:cs="Arial"/>
          <w:lang w:val="uk-UA"/>
        </w:rPr>
        <w:t xml:space="preserve"> </w:t>
      </w:r>
    </w:p>
    <w:p w14:paraId="688DFE9B" w14:textId="77777777" w:rsidR="001950A7" w:rsidRDefault="001950A7" w:rsidP="00681EE7">
      <w:pPr>
        <w:pStyle w:val="Listenabsatz"/>
        <w:numPr>
          <w:ilvl w:val="1"/>
          <w:numId w:val="13"/>
        </w:numPr>
        <w:spacing w:after="0" w:line="240" w:lineRule="auto"/>
        <w:jc w:val="both"/>
        <w:rPr>
          <w:rFonts w:ascii="Arial" w:hAnsi="Arial" w:cs="Arial"/>
        </w:rPr>
      </w:pPr>
      <w:r>
        <w:rPr>
          <w:rFonts w:ascii="Arial" w:hAnsi="Arial" w:cs="Arial"/>
        </w:rPr>
        <w:t>to detect, prevent and address technical issues;</w:t>
      </w:r>
    </w:p>
    <w:p w14:paraId="2A6D7ECA" w14:textId="77777777" w:rsidR="001950A7" w:rsidRPr="00B56BA4" w:rsidRDefault="001950A7" w:rsidP="001950A7">
      <w:pPr>
        <w:spacing w:after="0"/>
        <w:ind w:left="360"/>
        <w:jc w:val="both"/>
        <w:rPr>
          <w:rFonts w:ascii="Arial" w:hAnsi="Arial" w:cs="Arial"/>
          <w:lang w:val="uk-UA"/>
        </w:rPr>
      </w:pPr>
      <w:r>
        <w:rPr>
          <w:rFonts w:ascii="Arial" w:hAnsi="Arial" w:cs="Arial"/>
          <w:lang w:val="uk-UA"/>
        </w:rPr>
        <w:t xml:space="preserve"> </w:t>
      </w:r>
    </w:p>
    <w:p w14:paraId="45A5D63C" w14:textId="77777777" w:rsidR="001950A7" w:rsidRDefault="001950A7" w:rsidP="00681EE7">
      <w:pPr>
        <w:pStyle w:val="Listenabsatz"/>
        <w:numPr>
          <w:ilvl w:val="1"/>
          <w:numId w:val="13"/>
        </w:numPr>
        <w:spacing w:after="0" w:line="240" w:lineRule="auto"/>
        <w:jc w:val="both"/>
        <w:rPr>
          <w:rFonts w:ascii="Arial" w:hAnsi="Arial" w:cs="Arial"/>
        </w:rPr>
      </w:pPr>
      <w:r>
        <w:rPr>
          <w:rFonts w:ascii="Arial" w:hAnsi="Arial" w:cs="Arial"/>
        </w:rPr>
        <w:t>to fulfill any other purpose for which you provide it;</w:t>
      </w:r>
    </w:p>
    <w:p w14:paraId="0618A73F" w14:textId="77777777" w:rsidR="001950A7" w:rsidRPr="00B56BA4" w:rsidRDefault="001950A7" w:rsidP="001950A7">
      <w:pPr>
        <w:spacing w:after="0"/>
        <w:jc w:val="both"/>
        <w:rPr>
          <w:rFonts w:ascii="Arial" w:hAnsi="Arial" w:cs="Arial"/>
          <w:lang w:val="uk-UA"/>
        </w:rPr>
      </w:pPr>
      <w:r>
        <w:rPr>
          <w:rFonts w:ascii="Arial" w:hAnsi="Arial" w:cs="Arial"/>
          <w:lang w:val="uk-UA"/>
        </w:rPr>
        <w:t xml:space="preserve"> </w:t>
      </w:r>
    </w:p>
    <w:p w14:paraId="7AD4E17E" w14:textId="77777777" w:rsidR="001950A7" w:rsidRDefault="001950A7" w:rsidP="00681EE7">
      <w:pPr>
        <w:pStyle w:val="Listenabsatz"/>
        <w:numPr>
          <w:ilvl w:val="1"/>
          <w:numId w:val="13"/>
        </w:numPr>
        <w:spacing w:after="0" w:line="240" w:lineRule="auto"/>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14:paraId="53DB9529" w14:textId="77777777" w:rsidR="001950A7" w:rsidRPr="00B56BA4" w:rsidRDefault="001950A7" w:rsidP="001950A7">
      <w:pPr>
        <w:spacing w:after="0"/>
        <w:jc w:val="both"/>
        <w:rPr>
          <w:rFonts w:ascii="Arial" w:hAnsi="Arial" w:cs="Arial"/>
          <w:lang w:val="uk-UA"/>
        </w:rPr>
      </w:pPr>
      <w:r>
        <w:rPr>
          <w:rFonts w:ascii="Arial" w:hAnsi="Arial" w:cs="Arial"/>
          <w:lang w:val="uk-UA"/>
        </w:rPr>
        <w:t xml:space="preserve"> </w:t>
      </w:r>
    </w:p>
    <w:p w14:paraId="29F61F6F" w14:textId="77777777" w:rsidR="001950A7" w:rsidRDefault="001950A7" w:rsidP="00681EE7">
      <w:pPr>
        <w:pStyle w:val="Listenabsatz"/>
        <w:numPr>
          <w:ilvl w:val="1"/>
          <w:numId w:val="13"/>
        </w:numPr>
        <w:spacing w:after="0" w:line="240" w:lineRule="auto"/>
        <w:jc w:val="both"/>
        <w:rPr>
          <w:rFonts w:ascii="Arial" w:hAnsi="Arial" w:cs="Arial"/>
        </w:rPr>
      </w:pPr>
      <w:r>
        <w:rPr>
          <w:rFonts w:ascii="Arial" w:hAnsi="Arial" w:cs="Arial"/>
        </w:rPr>
        <w:t>to provide you with notices about your account and/or subscription, including expiration and renewal notices, email-instructions, etc.;</w:t>
      </w:r>
    </w:p>
    <w:p w14:paraId="6220C17C" w14:textId="77777777" w:rsidR="001950A7" w:rsidRPr="00B56BA4" w:rsidRDefault="001950A7" w:rsidP="001950A7">
      <w:pPr>
        <w:spacing w:after="0"/>
        <w:jc w:val="both"/>
        <w:rPr>
          <w:rFonts w:ascii="Arial" w:hAnsi="Arial" w:cs="Arial"/>
          <w:lang w:val="uk-UA"/>
        </w:rPr>
      </w:pPr>
      <w:r>
        <w:rPr>
          <w:rFonts w:ascii="Arial" w:hAnsi="Arial" w:cs="Arial"/>
          <w:lang w:val="uk-UA"/>
        </w:rPr>
        <w:t xml:space="preserve"> </w:t>
      </w:r>
    </w:p>
    <w:p w14:paraId="1DAB9BEC" w14:textId="77777777" w:rsidR="001950A7" w:rsidRDefault="001950A7" w:rsidP="00681EE7">
      <w:pPr>
        <w:pStyle w:val="Listenabsatz"/>
        <w:numPr>
          <w:ilvl w:val="1"/>
          <w:numId w:val="13"/>
        </w:numPr>
        <w:spacing w:after="0" w:line="240" w:lineRule="auto"/>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5B897976" w14:textId="77777777" w:rsidR="001950A7" w:rsidRPr="00B56BA4" w:rsidRDefault="001950A7" w:rsidP="001950A7">
      <w:pPr>
        <w:spacing w:after="0"/>
        <w:jc w:val="both"/>
        <w:rPr>
          <w:rFonts w:ascii="Arial" w:hAnsi="Arial" w:cs="Arial"/>
          <w:lang w:val="uk-UA"/>
        </w:rPr>
      </w:pPr>
      <w:r>
        <w:rPr>
          <w:rFonts w:ascii="Arial" w:hAnsi="Arial" w:cs="Arial"/>
          <w:lang w:val="uk-UA"/>
        </w:rPr>
        <w:t xml:space="preserve"> </w:t>
      </w:r>
    </w:p>
    <w:p w14:paraId="44057DB5" w14:textId="77777777" w:rsidR="001950A7" w:rsidRDefault="001950A7" w:rsidP="00681EE7">
      <w:pPr>
        <w:pStyle w:val="Listenabsatz"/>
        <w:numPr>
          <w:ilvl w:val="1"/>
          <w:numId w:val="13"/>
        </w:numPr>
        <w:spacing w:after="0" w:line="240" w:lineRule="auto"/>
        <w:jc w:val="both"/>
        <w:rPr>
          <w:rFonts w:ascii="Arial" w:hAnsi="Arial" w:cs="Arial"/>
        </w:rPr>
      </w:pPr>
      <w:r>
        <w:rPr>
          <w:rFonts w:ascii="Arial" w:hAnsi="Arial" w:cs="Arial"/>
        </w:rPr>
        <w:t>in any other way we may describe when you provide the information;</w:t>
      </w:r>
    </w:p>
    <w:p w14:paraId="21B45A6E" w14:textId="77777777" w:rsidR="001950A7" w:rsidRPr="00B56BA4" w:rsidRDefault="001950A7" w:rsidP="001950A7">
      <w:pPr>
        <w:spacing w:after="0"/>
        <w:jc w:val="both"/>
        <w:rPr>
          <w:rFonts w:ascii="Arial" w:hAnsi="Arial" w:cs="Arial"/>
          <w:lang w:val="uk-UA"/>
        </w:rPr>
      </w:pPr>
      <w:r>
        <w:rPr>
          <w:rFonts w:ascii="Arial" w:hAnsi="Arial" w:cs="Arial"/>
          <w:lang w:val="uk-UA"/>
        </w:rPr>
        <w:t xml:space="preserve"> </w:t>
      </w:r>
    </w:p>
    <w:p w14:paraId="1EFDE0FD" w14:textId="77777777" w:rsidR="001950A7" w:rsidRPr="00CC1986" w:rsidRDefault="001950A7" w:rsidP="00681EE7">
      <w:pPr>
        <w:pStyle w:val="Listenabsatz"/>
        <w:numPr>
          <w:ilvl w:val="1"/>
          <w:numId w:val="13"/>
        </w:numPr>
        <w:spacing w:after="0" w:line="240" w:lineRule="auto"/>
        <w:jc w:val="both"/>
        <w:rPr>
          <w:rFonts w:ascii="Arial" w:hAnsi="Arial" w:cs="Arial"/>
        </w:rPr>
      </w:pPr>
      <w:r>
        <w:rPr>
          <w:rFonts w:ascii="Arial" w:hAnsi="Arial" w:cs="Arial"/>
        </w:rPr>
        <w:t xml:space="preserve"> for any other purpose with your consent. </w:t>
      </w:r>
    </w:p>
    <w:p w14:paraId="0CAD1824" w14:textId="77777777" w:rsidR="001950A7" w:rsidRPr="00CC1986" w:rsidRDefault="001950A7" w:rsidP="001950A7">
      <w:pPr>
        <w:spacing w:after="0"/>
        <w:jc w:val="both"/>
        <w:rPr>
          <w:rFonts w:ascii="Arial" w:hAnsi="Arial" w:cs="Arial"/>
        </w:rPr>
      </w:pPr>
      <w:r w:rsidRPr="00CC1986">
        <w:rPr>
          <w:rFonts w:ascii="Arial" w:hAnsi="Arial" w:cs="Arial"/>
        </w:rPr>
        <w:t xml:space="preserve"> </w:t>
      </w:r>
    </w:p>
    <w:p w14:paraId="6783C277" w14:textId="77777777" w:rsidR="001950A7" w:rsidRDefault="001950A7" w:rsidP="00681EE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Retention of Data</w:t>
      </w:r>
    </w:p>
    <w:p w14:paraId="44C84192" w14:textId="77777777" w:rsidR="001950A7" w:rsidRPr="00B56BA4" w:rsidRDefault="001950A7" w:rsidP="001950A7">
      <w:pPr>
        <w:spacing w:after="0"/>
        <w:jc w:val="both"/>
        <w:rPr>
          <w:rFonts w:ascii="Arial" w:hAnsi="Arial" w:cs="Arial"/>
          <w:b/>
          <w:u w:val="single"/>
          <w:lang w:val="uk-UA"/>
        </w:rPr>
      </w:pPr>
      <w:r>
        <w:rPr>
          <w:rFonts w:ascii="Arial" w:hAnsi="Arial" w:cs="Arial"/>
          <w:b/>
          <w:u w:val="single"/>
          <w:lang w:val="uk-UA"/>
        </w:rPr>
        <w:t xml:space="preserve"> </w:t>
      </w:r>
    </w:p>
    <w:p w14:paraId="51885EEC" w14:textId="77777777" w:rsidR="001950A7" w:rsidRDefault="001950A7" w:rsidP="001950A7">
      <w:pPr>
        <w:pStyle w:val="Listenabsatz"/>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77AE5840" w14:textId="77777777" w:rsidR="001950A7" w:rsidRPr="00B56BA4" w:rsidRDefault="001950A7" w:rsidP="001950A7">
      <w:pPr>
        <w:spacing w:after="0"/>
        <w:jc w:val="both"/>
        <w:rPr>
          <w:rFonts w:ascii="Arial" w:hAnsi="Arial" w:cs="Arial"/>
          <w:lang w:val="uk-UA"/>
        </w:rPr>
      </w:pPr>
      <w:r>
        <w:rPr>
          <w:rFonts w:ascii="Arial" w:hAnsi="Arial" w:cs="Arial"/>
          <w:lang w:val="uk-UA"/>
        </w:rPr>
        <w:t xml:space="preserve"> </w:t>
      </w:r>
    </w:p>
    <w:p w14:paraId="767C8B41" w14:textId="77777777" w:rsidR="001950A7" w:rsidRPr="00CC1986" w:rsidRDefault="001950A7" w:rsidP="001950A7">
      <w:pPr>
        <w:pStyle w:val="Listenabsatz"/>
        <w:spacing w:after="0"/>
        <w:ind w:left="357"/>
        <w:jc w:val="both"/>
        <w:rPr>
          <w:rFonts w:ascii="Arial" w:hAnsi="Arial" w:cs="Arial"/>
        </w:rPr>
      </w:pPr>
      <w:r w:rsidRPr="00CC1986">
        <w:rPr>
          <w:rFonts w:ascii="Arial" w:hAnsi="Arial" w:cs="Arial"/>
        </w:rPr>
        <w:t xml:space="preserve">We will also retain Usage Data for internal analysis purposes. Usage Data is generally retained for a shorter period, except when this data is used to strengthen the security or to </w:t>
      </w:r>
      <w:r w:rsidRPr="00CC1986">
        <w:rPr>
          <w:rFonts w:ascii="Arial" w:hAnsi="Arial" w:cs="Arial"/>
        </w:rPr>
        <w:lastRenderedPageBreak/>
        <w:t>improve the functionality of our Service, or we are legally obligated to retain this data for longer time periods.</w:t>
      </w:r>
    </w:p>
    <w:p w14:paraId="22F72E22" w14:textId="77777777" w:rsidR="001950A7" w:rsidRPr="00CC1986" w:rsidRDefault="001950A7" w:rsidP="001950A7">
      <w:pPr>
        <w:spacing w:after="0"/>
        <w:rPr>
          <w:rFonts w:ascii="Arial" w:hAnsi="Arial" w:cs="Arial"/>
        </w:rPr>
      </w:pPr>
      <w:r w:rsidRPr="00CC1986">
        <w:rPr>
          <w:rFonts w:ascii="Arial" w:hAnsi="Arial" w:cs="Arial"/>
        </w:rPr>
        <w:t xml:space="preserve"> </w:t>
      </w:r>
    </w:p>
    <w:p w14:paraId="7FB18904" w14:textId="77777777" w:rsidR="001950A7" w:rsidRDefault="001950A7" w:rsidP="00681EE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Transfer of Data</w:t>
      </w:r>
    </w:p>
    <w:p w14:paraId="58E26745" w14:textId="77777777" w:rsidR="001950A7" w:rsidRPr="00B56BA4" w:rsidRDefault="001950A7" w:rsidP="001950A7">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00A0B5FC" w14:textId="77777777" w:rsidR="001950A7" w:rsidRDefault="001950A7" w:rsidP="001950A7">
      <w:pPr>
        <w:pStyle w:val="Listenabsatz"/>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307237F3" w14:textId="77777777" w:rsidR="001950A7" w:rsidRPr="00B56BA4" w:rsidRDefault="001950A7" w:rsidP="001950A7">
      <w:pPr>
        <w:spacing w:after="0"/>
        <w:jc w:val="both"/>
        <w:rPr>
          <w:rFonts w:ascii="Arial" w:hAnsi="Arial" w:cs="Arial"/>
          <w:lang w:val="uk-UA"/>
        </w:rPr>
      </w:pPr>
      <w:r>
        <w:rPr>
          <w:rFonts w:ascii="Arial" w:hAnsi="Arial" w:cs="Arial"/>
          <w:lang w:val="uk-UA"/>
        </w:rPr>
        <w:t xml:space="preserve"> </w:t>
      </w:r>
    </w:p>
    <w:p w14:paraId="28D92FFC" w14:textId="77777777" w:rsidR="001950A7" w:rsidRDefault="001950A7" w:rsidP="001950A7">
      <w:pPr>
        <w:pStyle w:val="Listenabsatz"/>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2F129932" w14:textId="77777777" w:rsidR="001950A7" w:rsidRPr="00B56BA4" w:rsidRDefault="001950A7" w:rsidP="001950A7">
      <w:pPr>
        <w:pStyle w:val="Listenabsatz"/>
        <w:spacing w:after="0"/>
        <w:ind w:left="357"/>
        <w:jc w:val="both"/>
        <w:rPr>
          <w:rFonts w:ascii="Arial" w:hAnsi="Arial" w:cs="Arial"/>
          <w:lang w:val="uk-UA"/>
        </w:rPr>
      </w:pPr>
      <w:r>
        <w:rPr>
          <w:rFonts w:ascii="Arial" w:hAnsi="Arial" w:cs="Arial"/>
          <w:lang w:val="uk-UA"/>
        </w:rPr>
        <w:t xml:space="preserve"> </w:t>
      </w:r>
    </w:p>
    <w:p w14:paraId="778BEFA9" w14:textId="77777777" w:rsidR="001950A7" w:rsidRDefault="001950A7" w:rsidP="001950A7">
      <w:pPr>
        <w:pStyle w:val="Listenabsatz"/>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4E761C72" w14:textId="77777777" w:rsidR="001950A7" w:rsidRPr="00B56BA4" w:rsidRDefault="001950A7" w:rsidP="001950A7">
      <w:pPr>
        <w:pStyle w:val="Listenabsatz"/>
        <w:spacing w:after="0"/>
        <w:ind w:left="357"/>
        <w:jc w:val="both"/>
        <w:rPr>
          <w:rFonts w:ascii="Arial" w:hAnsi="Arial" w:cs="Arial"/>
          <w:lang w:val="uk-UA"/>
        </w:rPr>
      </w:pPr>
      <w:r>
        <w:rPr>
          <w:rFonts w:ascii="Arial" w:hAnsi="Arial" w:cs="Arial"/>
          <w:lang w:val="uk-UA"/>
        </w:rPr>
        <w:t xml:space="preserve"> </w:t>
      </w:r>
    </w:p>
    <w:p w14:paraId="242E0ED1" w14:textId="77777777" w:rsidR="001950A7" w:rsidRPr="00CC1986" w:rsidRDefault="001950A7" w:rsidP="001950A7">
      <w:pPr>
        <w:pStyle w:val="Listenabsatz"/>
        <w:spacing w:after="0"/>
        <w:ind w:left="357" w:right="4"/>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14:paraId="15FB33C2" w14:textId="77777777" w:rsidR="001950A7" w:rsidRPr="00CC1986" w:rsidRDefault="001950A7" w:rsidP="001950A7">
      <w:pPr>
        <w:spacing w:after="0"/>
        <w:rPr>
          <w:rFonts w:ascii="Arial" w:hAnsi="Arial" w:cs="Arial"/>
        </w:rPr>
      </w:pPr>
      <w:r w:rsidRPr="00CC1986">
        <w:rPr>
          <w:rFonts w:ascii="Arial" w:hAnsi="Arial" w:cs="Arial"/>
        </w:rPr>
        <w:t xml:space="preserve"> </w:t>
      </w:r>
    </w:p>
    <w:p w14:paraId="60FD460F" w14:textId="77777777" w:rsidR="001950A7" w:rsidRDefault="001950A7" w:rsidP="00681EE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Disclosure of Data</w:t>
      </w:r>
    </w:p>
    <w:p w14:paraId="6F758A35" w14:textId="77777777" w:rsidR="001950A7" w:rsidRPr="00AA02D0" w:rsidRDefault="001950A7" w:rsidP="001950A7">
      <w:pPr>
        <w:pStyle w:val="Listenabsatz"/>
        <w:spacing w:after="0"/>
        <w:ind w:left="357"/>
        <w:jc w:val="both"/>
        <w:rPr>
          <w:rFonts w:ascii="Arial" w:hAnsi="Arial" w:cs="Arial"/>
          <w:b/>
          <w:u w:val="single"/>
        </w:rPr>
      </w:pPr>
      <w:r>
        <w:rPr>
          <w:rFonts w:ascii="Arial" w:hAnsi="Arial" w:cs="Arial"/>
          <w:b/>
          <w:u w:val="single"/>
          <w:lang w:val="uk-UA"/>
        </w:rPr>
        <w:t xml:space="preserve"> </w:t>
      </w:r>
    </w:p>
    <w:p w14:paraId="0B440E84" w14:textId="77777777" w:rsidR="001950A7" w:rsidRPr="00CC1986" w:rsidRDefault="001950A7" w:rsidP="001950A7">
      <w:pPr>
        <w:pStyle w:val="Listenabsatz"/>
        <w:spacing w:after="0"/>
        <w:ind w:left="357"/>
        <w:jc w:val="both"/>
        <w:rPr>
          <w:rFonts w:ascii="Arial" w:hAnsi="Arial" w:cs="Arial"/>
        </w:rPr>
      </w:pPr>
      <w:r w:rsidRPr="00CC1986">
        <w:rPr>
          <w:rFonts w:ascii="Arial" w:hAnsi="Arial" w:cs="Arial"/>
        </w:rPr>
        <w:t>We may disclose personal information that we collect, or you provide:</w:t>
      </w:r>
    </w:p>
    <w:p w14:paraId="4CED89C9" w14:textId="77777777" w:rsidR="001950A7" w:rsidRPr="00CC1986" w:rsidRDefault="001950A7" w:rsidP="001950A7">
      <w:pPr>
        <w:spacing w:after="0"/>
        <w:rPr>
          <w:rFonts w:ascii="Arial" w:hAnsi="Arial" w:cs="Arial"/>
        </w:rPr>
      </w:pPr>
      <w:r w:rsidRPr="00CC1986">
        <w:rPr>
          <w:rFonts w:ascii="Arial" w:hAnsi="Arial" w:cs="Arial"/>
        </w:rPr>
        <w:t xml:space="preserve"> </w:t>
      </w:r>
    </w:p>
    <w:p w14:paraId="4FCBC7D3" w14:textId="77777777" w:rsidR="001950A7" w:rsidRDefault="001950A7" w:rsidP="00681EE7">
      <w:pPr>
        <w:pStyle w:val="Listenabsatz"/>
        <w:keepNext/>
        <w:numPr>
          <w:ilvl w:val="1"/>
          <w:numId w:val="14"/>
        </w:numPr>
        <w:spacing w:after="0" w:line="240" w:lineRule="auto"/>
        <w:jc w:val="both"/>
        <w:rPr>
          <w:rFonts w:ascii="Arial" w:hAnsi="Arial" w:cs="Arial"/>
          <w:b/>
        </w:rPr>
      </w:pPr>
      <w:r w:rsidRPr="00AA02D0">
        <w:rPr>
          <w:rFonts w:ascii="Arial" w:hAnsi="Arial" w:cs="Arial"/>
          <w:b/>
        </w:rPr>
        <w:t>Disclosure for Law Enforcement.</w:t>
      </w:r>
    </w:p>
    <w:p w14:paraId="57BDC164" w14:textId="77777777" w:rsidR="001950A7" w:rsidRPr="00AA02D0" w:rsidRDefault="001950A7" w:rsidP="001950A7">
      <w:pPr>
        <w:pStyle w:val="Listenabsatz"/>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25B10E11" w14:textId="77777777" w:rsidR="001950A7" w:rsidRPr="00CC1986" w:rsidRDefault="001950A7" w:rsidP="001950A7">
      <w:pPr>
        <w:spacing w:after="0"/>
        <w:ind w:left="426"/>
        <w:rPr>
          <w:rFonts w:ascii="Arial" w:hAnsi="Arial" w:cs="Arial"/>
        </w:rPr>
      </w:pPr>
      <w:r w:rsidRPr="00CC1986">
        <w:rPr>
          <w:rFonts w:ascii="Arial" w:hAnsi="Arial" w:cs="Arial"/>
        </w:rPr>
        <w:t xml:space="preserve"> </w:t>
      </w:r>
    </w:p>
    <w:p w14:paraId="14757BDE" w14:textId="77777777" w:rsidR="001950A7" w:rsidRDefault="001950A7" w:rsidP="00681EE7">
      <w:pPr>
        <w:pStyle w:val="Listenabsatz"/>
        <w:keepNext/>
        <w:numPr>
          <w:ilvl w:val="1"/>
          <w:numId w:val="14"/>
        </w:numPr>
        <w:spacing w:after="0" w:line="240" w:lineRule="auto"/>
        <w:jc w:val="both"/>
        <w:rPr>
          <w:rFonts w:ascii="Arial" w:hAnsi="Arial" w:cs="Arial"/>
          <w:b/>
        </w:rPr>
      </w:pPr>
      <w:r w:rsidRPr="00CC1986">
        <w:rPr>
          <w:rFonts w:ascii="Arial" w:hAnsi="Arial" w:cs="Arial"/>
          <w:b/>
        </w:rPr>
        <w:t>Business Transaction.</w:t>
      </w:r>
    </w:p>
    <w:p w14:paraId="7A1DB761" w14:textId="77777777" w:rsidR="001950A7" w:rsidRPr="00AA02D0" w:rsidRDefault="001950A7" w:rsidP="001950A7">
      <w:pPr>
        <w:pStyle w:val="Listenabsatz"/>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61110C3B" w14:textId="77777777" w:rsidR="001950A7" w:rsidRPr="00CC1986" w:rsidRDefault="001950A7" w:rsidP="001950A7">
      <w:pPr>
        <w:spacing w:after="0"/>
        <w:ind w:left="425"/>
        <w:rPr>
          <w:rFonts w:ascii="Arial" w:hAnsi="Arial" w:cs="Arial"/>
        </w:rPr>
      </w:pPr>
      <w:r w:rsidRPr="00CC1986">
        <w:rPr>
          <w:rFonts w:ascii="Arial" w:hAnsi="Arial" w:cs="Arial"/>
        </w:rPr>
        <w:t xml:space="preserve"> </w:t>
      </w:r>
    </w:p>
    <w:p w14:paraId="660F2758" w14:textId="77777777" w:rsidR="001950A7" w:rsidRDefault="001950A7" w:rsidP="00681EE7">
      <w:pPr>
        <w:pStyle w:val="Listenabsatz"/>
        <w:keepNext/>
        <w:numPr>
          <w:ilvl w:val="1"/>
          <w:numId w:val="14"/>
        </w:numPr>
        <w:spacing w:after="0" w:line="240" w:lineRule="auto"/>
        <w:ind w:left="709" w:hanging="352"/>
        <w:jc w:val="both"/>
        <w:rPr>
          <w:rFonts w:ascii="Arial" w:hAnsi="Arial" w:cs="Arial"/>
          <w:b/>
        </w:rPr>
      </w:pPr>
      <w:r w:rsidRPr="00CC1986">
        <w:rPr>
          <w:rFonts w:ascii="Arial" w:hAnsi="Arial" w:cs="Arial"/>
          <w:b/>
        </w:rPr>
        <w:t>Other cases. We may disclose your information also:</w:t>
      </w:r>
    </w:p>
    <w:p w14:paraId="6E655B18" w14:textId="77777777" w:rsidR="001950A7" w:rsidRPr="00B56BA4" w:rsidRDefault="001950A7" w:rsidP="001950A7">
      <w:pPr>
        <w:pStyle w:val="Listenabsatz"/>
        <w:spacing w:after="0"/>
        <w:ind w:left="709"/>
        <w:jc w:val="both"/>
        <w:rPr>
          <w:rFonts w:ascii="Arial" w:hAnsi="Arial" w:cs="Arial"/>
          <w:b/>
          <w:lang w:val="uk-UA"/>
        </w:rPr>
      </w:pPr>
      <w:r>
        <w:rPr>
          <w:rFonts w:ascii="Arial" w:hAnsi="Arial" w:cs="Arial"/>
          <w:b/>
          <w:lang w:val="uk-UA"/>
        </w:rPr>
        <w:t xml:space="preserve"> </w:t>
      </w:r>
    </w:p>
    <w:p w14:paraId="416498C9" w14:textId="77777777" w:rsidR="001950A7" w:rsidRDefault="001950A7" w:rsidP="00681EE7">
      <w:pPr>
        <w:pStyle w:val="Listenabsatz"/>
        <w:numPr>
          <w:ilvl w:val="2"/>
          <w:numId w:val="14"/>
        </w:numPr>
        <w:spacing w:after="0" w:line="240" w:lineRule="auto"/>
        <w:jc w:val="both"/>
        <w:rPr>
          <w:rFonts w:ascii="Arial" w:hAnsi="Arial" w:cs="Arial"/>
        </w:rPr>
      </w:pPr>
      <w:r w:rsidRPr="00CC1986">
        <w:rPr>
          <w:rFonts w:ascii="Arial" w:hAnsi="Arial" w:cs="Arial"/>
        </w:rPr>
        <w:t>to our subsidiaries and affiliates;</w:t>
      </w:r>
    </w:p>
    <w:p w14:paraId="4B46349B" w14:textId="77777777" w:rsidR="001950A7" w:rsidRPr="00CC1986" w:rsidRDefault="001950A7" w:rsidP="001950A7">
      <w:pPr>
        <w:pStyle w:val="Listenabsatz"/>
        <w:spacing w:after="0"/>
        <w:ind w:left="1080"/>
        <w:jc w:val="both"/>
        <w:rPr>
          <w:rFonts w:ascii="Arial" w:hAnsi="Arial" w:cs="Arial"/>
        </w:rPr>
      </w:pPr>
      <w:r w:rsidRPr="00CC1986">
        <w:rPr>
          <w:rFonts w:ascii="Arial" w:hAnsi="Arial" w:cs="Arial"/>
        </w:rPr>
        <w:t xml:space="preserve"> </w:t>
      </w:r>
    </w:p>
    <w:p w14:paraId="5F5CF320" w14:textId="77777777" w:rsidR="001950A7" w:rsidRDefault="001950A7" w:rsidP="00681EE7">
      <w:pPr>
        <w:pStyle w:val="Listenabsatz"/>
        <w:numPr>
          <w:ilvl w:val="2"/>
          <w:numId w:val="14"/>
        </w:numPr>
        <w:spacing w:after="0" w:line="240" w:lineRule="auto"/>
        <w:jc w:val="both"/>
        <w:rPr>
          <w:rFonts w:ascii="Arial" w:hAnsi="Arial" w:cs="Arial"/>
        </w:rPr>
      </w:pPr>
      <w:r w:rsidRPr="00CC1986">
        <w:rPr>
          <w:rFonts w:ascii="Arial" w:hAnsi="Arial" w:cs="Arial"/>
        </w:rPr>
        <w:t>to contractors, service providers, and other third parties we use to support our business;</w:t>
      </w:r>
    </w:p>
    <w:p w14:paraId="0BE80425" w14:textId="77777777" w:rsidR="001950A7" w:rsidRPr="00CC1986" w:rsidRDefault="001950A7" w:rsidP="001950A7">
      <w:pPr>
        <w:pStyle w:val="Listenabsatz"/>
        <w:spacing w:after="0"/>
        <w:ind w:left="1080"/>
        <w:jc w:val="both"/>
        <w:rPr>
          <w:rFonts w:ascii="Arial" w:hAnsi="Arial" w:cs="Arial"/>
        </w:rPr>
      </w:pPr>
      <w:r w:rsidRPr="00CC1986">
        <w:rPr>
          <w:rFonts w:ascii="Arial" w:hAnsi="Arial" w:cs="Arial"/>
        </w:rPr>
        <w:t xml:space="preserve"> </w:t>
      </w:r>
    </w:p>
    <w:p w14:paraId="5EF3BA09" w14:textId="77777777" w:rsidR="001950A7" w:rsidRDefault="001950A7" w:rsidP="00681EE7">
      <w:pPr>
        <w:pStyle w:val="Listenabsatz"/>
        <w:numPr>
          <w:ilvl w:val="2"/>
          <w:numId w:val="14"/>
        </w:numPr>
        <w:spacing w:after="0" w:line="240" w:lineRule="auto"/>
        <w:jc w:val="both"/>
        <w:rPr>
          <w:rFonts w:ascii="Arial" w:hAnsi="Arial" w:cs="Arial"/>
        </w:rPr>
      </w:pPr>
      <w:r w:rsidRPr="00CC1986">
        <w:rPr>
          <w:rFonts w:ascii="Arial" w:hAnsi="Arial" w:cs="Arial"/>
        </w:rPr>
        <w:t>to fulfill the purpose for which you provide it;</w:t>
      </w:r>
    </w:p>
    <w:p w14:paraId="4734C6C2" w14:textId="77777777" w:rsidR="001950A7" w:rsidRPr="00CC1986" w:rsidRDefault="001950A7" w:rsidP="001950A7">
      <w:pPr>
        <w:pStyle w:val="Listenabsatz"/>
        <w:spacing w:after="0"/>
        <w:ind w:left="1080"/>
        <w:jc w:val="both"/>
        <w:rPr>
          <w:rFonts w:ascii="Arial" w:hAnsi="Arial" w:cs="Arial"/>
        </w:rPr>
      </w:pPr>
      <w:r w:rsidRPr="00CC1986">
        <w:rPr>
          <w:rFonts w:ascii="Arial" w:hAnsi="Arial" w:cs="Arial"/>
        </w:rPr>
        <w:t xml:space="preserve"> </w:t>
      </w:r>
    </w:p>
    <w:p w14:paraId="4EB9D1FF" w14:textId="77777777" w:rsidR="001950A7" w:rsidRDefault="001950A7" w:rsidP="00681EE7">
      <w:pPr>
        <w:pStyle w:val="Listenabsatz"/>
        <w:numPr>
          <w:ilvl w:val="2"/>
          <w:numId w:val="14"/>
        </w:numPr>
        <w:spacing w:after="0" w:line="240" w:lineRule="auto"/>
        <w:jc w:val="both"/>
        <w:rPr>
          <w:rFonts w:ascii="Arial" w:hAnsi="Arial" w:cs="Arial"/>
        </w:rPr>
      </w:pPr>
      <w:r w:rsidRPr="00CC1986">
        <w:rPr>
          <w:rFonts w:ascii="Arial" w:hAnsi="Arial" w:cs="Arial"/>
        </w:rPr>
        <w:t>for the purpose of including your company’s logo on our website;</w:t>
      </w:r>
    </w:p>
    <w:p w14:paraId="49BA1574" w14:textId="77777777" w:rsidR="001950A7" w:rsidRPr="00CC1986" w:rsidRDefault="001950A7" w:rsidP="001950A7">
      <w:pPr>
        <w:pStyle w:val="Listenabsatz"/>
        <w:spacing w:after="0"/>
        <w:ind w:left="1080"/>
        <w:jc w:val="both"/>
        <w:rPr>
          <w:rFonts w:ascii="Arial" w:hAnsi="Arial" w:cs="Arial"/>
        </w:rPr>
      </w:pPr>
      <w:r w:rsidRPr="00CC1986">
        <w:rPr>
          <w:rFonts w:ascii="Arial" w:hAnsi="Arial" w:cs="Arial"/>
        </w:rPr>
        <w:t xml:space="preserve"> </w:t>
      </w:r>
    </w:p>
    <w:p w14:paraId="02D5D99D" w14:textId="77777777" w:rsidR="001950A7" w:rsidRDefault="001950A7" w:rsidP="00681EE7">
      <w:pPr>
        <w:pStyle w:val="Listenabsatz"/>
        <w:numPr>
          <w:ilvl w:val="2"/>
          <w:numId w:val="14"/>
        </w:numPr>
        <w:spacing w:after="0" w:line="240" w:lineRule="auto"/>
        <w:jc w:val="both"/>
        <w:rPr>
          <w:rFonts w:ascii="Arial" w:hAnsi="Arial" w:cs="Arial"/>
        </w:rPr>
      </w:pPr>
      <w:r w:rsidRPr="00CC1986">
        <w:rPr>
          <w:rFonts w:ascii="Arial" w:hAnsi="Arial" w:cs="Arial"/>
        </w:rPr>
        <w:t>for any other purpose disclosed by us when you provide the information;</w:t>
      </w:r>
    </w:p>
    <w:p w14:paraId="610A00AC" w14:textId="77777777" w:rsidR="001950A7" w:rsidRPr="00CC1986" w:rsidRDefault="001950A7" w:rsidP="001950A7">
      <w:pPr>
        <w:pStyle w:val="Listenabsatz"/>
        <w:spacing w:after="0"/>
        <w:ind w:left="1080"/>
        <w:jc w:val="both"/>
        <w:rPr>
          <w:rFonts w:ascii="Arial" w:hAnsi="Arial" w:cs="Arial"/>
        </w:rPr>
      </w:pPr>
      <w:r w:rsidRPr="00CC1986">
        <w:rPr>
          <w:rFonts w:ascii="Arial" w:hAnsi="Arial" w:cs="Arial"/>
        </w:rPr>
        <w:t xml:space="preserve"> </w:t>
      </w:r>
    </w:p>
    <w:p w14:paraId="57C8BFDF" w14:textId="77777777" w:rsidR="001950A7" w:rsidRDefault="001950A7" w:rsidP="00681EE7">
      <w:pPr>
        <w:pStyle w:val="Listenabsatz"/>
        <w:numPr>
          <w:ilvl w:val="2"/>
          <w:numId w:val="14"/>
        </w:numPr>
        <w:spacing w:after="0" w:line="240" w:lineRule="auto"/>
        <w:jc w:val="both"/>
        <w:rPr>
          <w:rFonts w:ascii="Arial" w:hAnsi="Arial" w:cs="Arial"/>
        </w:rPr>
      </w:pPr>
      <w:r w:rsidRPr="00CC1986">
        <w:rPr>
          <w:rFonts w:ascii="Arial" w:hAnsi="Arial" w:cs="Arial"/>
        </w:rPr>
        <w:t>with your consent in any other cases;</w:t>
      </w:r>
    </w:p>
    <w:p w14:paraId="4B75A261" w14:textId="77777777" w:rsidR="001950A7" w:rsidRPr="009868FD" w:rsidRDefault="001950A7" w:rsidP="001950A7">
      <w:pPr>
        <w:pStyle w:val="Listenabsatz"/>
        <w:spacing w:after="0"/>
        <w:ind w:left="1080"/>
        <w:jc w:val="both"/>
        <w:rPr>
          <w:rFonts w:ascii="Arial" w:hAnsi="Arial" w:cs="Arial"/>
        </w:rPr>
      </w:pPr>
      <w:r w:rsidRPr="00CC1986">
        <w:rPr>
          <w:rFonts w:ascii="Arial" w:hAnsi="Arial" w:cs="Arial"/>
        </w:rPr>
        <w:lastRenderedPageBreak/>
        <w:t xml:space="preserve"> </w:t>
      </w:r>
    </w:p>
    <w:p w14:paraId="7AE3514E" w14:textId="77777777" w:rsidR="001950A7" w:rsidRDefault="001950A7" w:rsidP="00681EE7">
      <w:pPr>
        <w:pStyle w:val="Listenabsatz"/>
        <w:numPr>
          <w:ilvl w:val="2"/>
          <w:numId w:val="14"/>
        </w:numPr>
        <w:spacing w:after="0" w:line="240" w:lineRule="auto"/>
        <w:jc w:val="both"/>
        <w:rPr>
          <w:rFonts w:ascii="Arial" w:hAnsi="Arial" w:cs="Arial"/>
        </w:rPr>
      </w:pPr>
      <w:r>
        <w:rPr>
          <w:rFonts w:ascii="Arial" w:hAnsi="Arial" w:cs="Arial"/>
        </w:rPr>
        <w:t xml:space="preserve"> </w:t>
      </w:r>
      <w:r w:rsidRPr="00CC1986">
        <w:rPr>
          <w:rFonts w:ascii="Arial" w:hAnsi="Arial" w:cs="Arial"/>
        </w:rPr>
        <w:t>if we believe disclosure is necessary or appropriate to protect the rights, property, or safety of the Company, our customers, or others.</w:t>
      </w:r>
    </w:p>
    <w:p w14:paraId="7DB31704" w14:textId="77777777" w:rsidR="001950A7" w:rsidRPr="00CC1986" w:rsidRDefault="001950A7" w:rsidP="001950A7">
      <w:pPr>
        <w:pStyle w:val="Listenabsatz"/>
        <w:spacing w:after="0"/>
        <w:ind w:left="1080"/>
        <w:jc w:val="both"/>
        <w:rPr>
          <w:rFonts w:ascii="Arial" w:hAnsi="Arial" w:cs="Arial"/>
        </w:rPr>
      </w:pPr>
      <w:r w:rsidRPr="00CC1986">
        <w:rPr>
          <w:rFonts w:ascii="Arial" w:hAnsi="Arial" w:cs="Arial"/>
        </w:rPr>
        <w:t xml:space="preserve"> </w:t>
      </w:r>
    </w:p>
    <w:p w14:paraId="5A86F40E" w14:textId="77777777" w:rsidR="001950A7" w:rsidRDefault="001950A7" w:rsidP="00681EE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Security of Data</w:t>
      </w:r>
    </w:p>
    <w:p w14:paraId="064DA3D1" w14:textId="77777777" w:rsidR="001950A7" w:rsidRPr="00B56BA4" w:rsidRDefault="001950A7" w:rsidP="001950A7">
      <w:pPr>
        <w:spacing w:after="0"/>
        <w:jc w:val="both"/>
        <w:rPr>
          <w:rFonts w:ascii="Arial" w:hAnsi="Arial" w:cs="Arial"/>
          <w:b/>
          <w:u w:val="single"/>
          <w:lang w:val="uk-UA"/>
        </w:rPr>
      </w:pPr>
      <w:r>
        <w:rPr>
          <w:rFonts w:ascii="Arial" w:hAnsi="Arial" w:cs="Arial"/>
          <w:b/>
          <w:u w:val="single"/>
          <w:lang w:val="uk-UA"/>
        </w:rPr>
        <w:t xml:space="preserve"> </w:t>
      </w:r>
    </w:p>
    <w:p w14:paraId="6B923D86" w14:textId="77777777" w:rsidR="001950A7" w:rsidRPr="00CC1986" w:rsidRDefault="001950A7" w:rsidP="001950A7">
      <w:pPr>
        <w:pStyle w:val="Listenabsatz"/>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644F2B26" w14:textId="77777777" w:rsidR="001950A7" w:rsidRPr="00CC1986" w:rsidRDefault="001950A7" w:rsidP="001950A7">
      <w:pPr>
        <w:spacing w:after="0"/>
        <w:rPr>
          <w:rFonts w:ascii="Arial" w:hAnsi="Arial" w:cs="Arial"/>
        </w:rPr>
      </w:pPr>
      <w:r w:rsidRPr="00CC1986">
        <w:rPr>
          <w:rFonts w:ascii="Arial" w:hAnsi="Arial" w:cs="Arial"/>
        </w:rPr>
        <w:t xml:space="preserve"> </w:t>
      </w:r>
    </w:p>
    <w:p w14:paraId="4C37392E" w14:textId="77777777" w:rsidR="001950A7" w:rsidRDefault="001950A7" w:rsidP="00681EE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Your Data Protection Rights Under General Data Protection Regulation (GDPR)</w:t>
      </w:r>
    </w:p>
    <w:p w14:paraId="7D997485" w14:textId="77777777" w:rsidR="001950A7" w:rsidRPr="00B56BA4" w:rsidRDefault="001950A7" w:rsidP="001950A7">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03181838" w14:textId="77777777" w:rsidR="001950A7" w:rsidRDefault="001950A7" w:rsidP="001950A7">
      <w:pPr>
        <w:pStyle w:val="Listenabsatz"/>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60" w:history="1">
        <w:r w:rsidRPr="00144121">
          <w:rPr>
            <w:rStyle w:val="Hyperlink"/>
            <w:rFonts w:ascii="Arial" w:hAnsi="Arial" w:cs="Arial"/>
          </w:rPr>
          <w:t>https://eur-lex.europa.eu/eli/reg/2016/679/oj</w:t>
        </w:r>
      </w:hyperlink>
      <w:r>
        <w:rPr>
          <w:rFonts w:ascii="Arial" w:hAnsi="Arial" w:cs="Arial"/>
        </w:rPr>
        <w:t xml:space="preserve"> </w:t>
      </w:r>
      <w:r w:rsidRPr="00CC1986">
        <w:rPr>
          <w:rFonts w:ascii="Arial" w:hAnsi="Arial" w:cs="Arial"/>
        </w:rPr>
        <w:t xml:space="preserve"> </w:t>
      </w:r>
      <w:hyperlink r:id="rId61" w:history="1"/>
    </w:p>
    <w:p w14:paraId="4E65C03C" w14:textId="77777777" w:rsidR="001950A7" w:rsidRPr="00B56BA4" w:rsidRDefault="001950A7" w:rsidP="001950A7">
      <w:pPr>
        <w:spacing w:after="0"/>
        <w:jc w:val="both"/>
        <w:rPr>
          <w:rFonts w:ascii="Arial" w:hAnsi="Arial" w:cs="Arial"/>
          <w:lang w:val="uk-UA"/>
        </w:rPr>
      </w:pPr>
      <w:r>
        <w:rPr>
          <w:rFonts w:ascii="Arial" w:hAnsi="Arial" w:cs="Arial"/>
          <w:lang w:val="uk-UA"/>
        </w:rPr>
        <w:t xml:space="preserve"> </w:t>
      </w:r>
    </w:p>
    <w:p w14:paraId="308C97DD" w14:textId="77777777" w:rsidR="001950A7" w:rsidRDefault="001950A7" w:rsidP="001950A7">
      <w:pPr>
        <w:pStyle w:val="Listenabsatz"/>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1CAAD081" w14:textId="77777777" w:rsidR="001950A7" w:rsidRPr="00B56BA4" w:rsidRDefault="001950A7" w:rsidP="001950A7">
      <w:pPr>
        <w:pStyle w:val="Listenabsatz"/>
        <w:spacing w:after="0"/>
        <w:ind w:left="357"/>
        <w:jc w:val="both"/>
        <w:rPr>
          <w:rFonts w:ascii="Arial" w:hAnsi="Arial" w:cs="Arial"/>
          <w:lang w:val="uk-UA"/>
        </w:rPr>
      </w:pPr>
      <w:r>
        <w:rPr>
          <w:rFonts w:ascii="Arial" w:hAnsi="Arial" w:cs="Arial"/>
          <w:lang w:val="uk-UA"/>
        </w:rPr>
        <w:t xml:space="preserve"> </w:t>
      </w:r>
    </w:p>
    <w:p w14:paraId="600DA8D2" w14:textId="77777777" w:rsidR="001950A7" w:rsidRDefault="001950A7" w:rsidP="001950A7">
      <w:pPr>
        <w:pStyle w:val="Listenabsatz"/>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62" w:history="1">
        <w:r w:rsidRPr="00144121">
          <w:rPr>
            <w:rStyle w:val="Hyperlink"/>
            <w:rFonts w:ascii="Arial" w:hAnsi="Arial" w:cs="Arial"/>
          </w:rPr>
          <w:t>marvin@poopjournal.rocks</w:t>
        </w:r>
      </w:hyperlink>
      <w:r w:rsidRPr="00CC1986">
        <w:rPr>
          <w:rFonts w:ascii="Arial" w:hAnsi="Arial" w:cs="Arial"/>
        </w:rPr>
        <w:t xml:space="preserve">. </w:t>
      </w:r>
    </w:p>
    <w:p w14:paraId="071276D4" w14:textId="77777777" w:rsidR="001950A7" w:rsidRPr="00CC1986" w:rsidRDefault="001950A7" w:rsidP="001950A7">
      <w:pPr>
        <w:pStyle w:val="Listenabsatz"/>
        <w:spacing w:after="0"/>
        <w:ind w:left="357"/>
        <w:jc w:val="both"/>
        <w:rPr>
          <w:rFonts w:ascii="Arial" w:hAnsi="Arial" w:cs="Arial"/>
        </w:rPr>
      </w:pPr>
      <w:r>
        <w:rPr>
          <w:rFonts w:ascii="Arial" w:hAnsi="Arial" w:cs="Arial"/>
        </w:rPr>
        <w:t xml:space="preserve"> </w:t>
      </w:r>
    </w:p>
    <w:p w14:paraId="6A656420" w14:textId="77777777" w:rsidR="001950A7" w:rsidRDefault="001950A7" w:rsidP="001950A7">
      <w:pPr>
        <w:pStyle w:val="Listenabsatz"/>
        <w:spacing w:after="0"/>
        <w:ind w:left="357"/>
        <w:jc w:val="both"/>
        <w:rPr>
          <w:rFonts w:ascii="Arial" w:hAnsi="Arial" w:cs="Arial"/>
        </w:rPr>
      </w:pPr>
      <w:r w:rsidRPr="00CC1986">
        <w:rPr>
          <w:rFonts w:ascii="Arial" w:hAnsi="Arial" w:cs="Arial"/>
        </w:rPr>
        <w:t>In certain circumstances, you have the following data protection rights:</w:t>
      </w:r>
    </w:p>
    <w:p w14:paraId="4EBF19E8" w14:textId="77777777" w:rsidR="001950A7" w:rsidRPr="00E655A7" w:rsidRDefault="001950A7" w:rsidP="001950A7">
      <w:pPr>
        <w:pStyle w:val="Listenabsatz"/>
        <w:spacing w:after="0"/>
        <w:ind w:left="357"/>
        <w:jc w:val="both"/>
        <w:rPr>
          <w:rFonts w:ascii="Arial" w:hAnsi="Arial" w:cs="Arial"/>
          <w:lang w:val="uk-UA"/>
        </w:rPr>
      </w:pPr>
      <w:r>
        <w:rPr>
          <w:rFonts w:ascii="Arial" w:hAnsi="Arial" w:cs="Arial"/>
          <w:lang w:val="uk-UA"/>
        </w:rPr>
        <w:t xml:space="preserve"> </w:t>
      </w:r>
    </w:p>
    <w:p w14:paraId="1451C3E8" w14:textId="77777777" w:rsidR="001950A7" w:rsidRDefault="001950A7" w:rsidP="00681EE7">
      <w:pPr>
        <w:pStyle w:val="Listenabsatz"/>
        <w:numPr>
          <w:ilvl w:val="1"/>
          <w:numId w:val="15"/>
        </w:numPr>
        <w:spacing w:after="0" w:line="240" w:lineRule="auto"/>
        <w:jc w:val="both"/>
        <w:rPr>
          <w:rFonts w:ascii="Arial" w:hAnsi="Arial" w:cs="Arial"/>
        </w:rPr>
      </w:pPr>
      <w:r>
        <w:rPr>
          <w:rFonts w:ascii="Arial" w:hAnsi="Arial" w:cs="Arial"/>
        </w:rPr>
        <w:t>the right to access, update or to delete the information we have on you;</w:t>
      </w:r>
    </w:p>
    <w:p w14:paraId="1FD560F8" w14:textId="77777777" w:rsidR="001950A7" w:rsidRPr="00E655A7" w:rsidRDefault="001950A7" w:rsidP="001950A7">
      <w:pPr>
        <w:pStyle w:val="Listenabsatz"/>
        <w:spacing w:after="0"/>
        <w:ind w:left="714"/>
        <w:jc w:val="both"/>
        <w:rPr>
          <w:rFonts w:ascii="Arial" w:hAnsi="Arial" w:cs="Arial"/>
          <w:lang w:val="uk-UA"/>
        </w:rPr>
      </w:pPr>
      <w:r>
        <w:rPr>
          <w:rFonts w:ascii="Arial" w:hAnsi="Arial" w:cs="Arial"/>
          <w:lang w:val="uk-UA"/>
        </w:rPr>
        <w:t xml:space="preserve"> </w:t>
      </w:r>
    </w:p>
    <w:p w14:paraId="57F5BAB9" w14:textId="77777777" w:rsidR="001950A7" w:rsidRDefault="001950A7" w:rsidP="00681EE7">
      <w:pPr>
        <w:pStyle w:val="Listenabsatz"/>
        <w:numPr>
          <w:ilvl w:val="1"/>
          <w:numId w:val="15"/>
        </w:numPr>
        <w:spacing w:after="0" w:line="240" w:lineRule="auto"/>
        <w:jc w:val="both"/>
        <w:rPr>
          <w:rFonts w:ascii="Arial" w:hAnsi="Arial" w:cs="Arial"/>
        </w:rPr>
      </w:pPr>
      <w:r>
        <w:rPr>
          <w:rFonts w:ascii="Arial" w:hAnsi="Arial" w:cs="Arial"/>
        </w:rPr>
        <w:t>the right of rectification. You have the right to have your information rectified if that information is inaccurate or incomplete;</w:t>
      </w:r>
    </w:p>
    <w:p w14:paraId="090920A1" w14:textId="77777777" w:rsidR="001950A7" w:rsidRPr="0055243B" w:rsidRDefault="001950A7" w:rsidP="001950A7">
      <w:pPr>
        <w:spacing w:after="0"/>
        <w:jc w:val="both"/>
        <w:rPr>
          <w:rFonts w:ascii="Arial" w:hAnsi="Arial" w:cs="Arial"/>
        </w:rPr>
      </w:pPr>
      <w:r>
        <w:rPr>
          <w:rFonts w:ascii="Arial" w:hAnsi="Arial" w:cs="Arial"/>
        </w:rPr>
        <w:t xml:space="preserve"> </w:t>
      </w:r>
    </w:p>
    <w:p w14:paraId="3E3576A9" w14:textId="77777777" w:rsidR="001950A7" w:rsidRDefault="001950A7" w:rsidP="00681EE7">
      <w:pPr>
        <w:pStyle w:val="Listenabsatz"/>
        <w:numPr>
          <w:ilvl w:val="1"/>
          <w:numId w:val="15"/>
        </w:numPr>
        <w:spacing w:after="0" w:line="240" w:lineRule="auto"/>
        <w:jc w:val="both"/>
        <w:rPr>
          <w:rFonts w:ascii="Arial" w:hAnsi="Arial" w:cs="Arial"/>
        </w:rPr>
      </w:pPr>
      <w:r>
        <w:rPr>
          <w:rFonts w:ascii="Arial" w:hAnsi="Arial" w:cs="Arial"/>
        </w:rPr>
        <w:t>the right to object. You have the right to object to our processing of your Personal Data;</w:t>
      </w:r>
    </w:p>
    <w:p w14:paraId="241617C0" w14:textId="77777777" w:rsidR="001950A7" w:rsidRPr="00E655A7" w:rsidRDefault="001950A7" w:rsidP="001950A7">
      <w:pPr>
        <w:pStyle w:val="Listenabsatz"/>
        <w:spacing w:after="0"/>
        <w:ind w:left="714"/>
        <w:jc w:val="both"/>
        <w:rPr>
          <w:rFonts w:ascii="Arial" w:hAnsi="Arial" w:cs="Arial"/>
          <w:lang w:val="uk-UA"/>
        </w:rPr>
      </w:pPr>
      <w:r>
        <w:rPr>
          <w:rFonts w:ascii="Arial" w:hAnsi="Arial" w:cs="Arial"/>
          <w:lang w:val="uk-UA"/>
        </w:rPr>
        <w:t xml:space="preserve"> </w:t>
      </w:r>
    </w:p>
    <w:p w14:paraId="7E99D8DE" w14:textId="77777777" w:rsidR="001950A7" w:rsidRPr="00E655A7" w:rsidRDefault="001950A7" w:rsidP="00681EE7">
      <w:pPr>
        <w:pStyle w:val="Listenabsatz"/>
        <w:numPr>
          <w:ilvl w:val="1"/>
          <w:numId w:val="15"/>
        </w:numPr>
        <w:spacing w:after="0" w:line="240" w:lineRule="auto"/>
        <w:jc w:val="both"/>
        <w:rPr>
          <w:rFonts w:ascii="Arial" w:hAnsi="Arial" w:cs="Arial"/>
        </w:rPr>
      </w:pPr>
      <w:r>
        <w:rPr>
          <w:rFonts w:ascii="Arial" w:hAnsi="Arial" w:cs="Arial"/>
        </w:rPr>
        <w:t>the right of restriction. You have the right to request that we restrict the processing of your personal information;</w:t>
      </w:r>
    </w:p>
    <w:p w14:paraId="6F21BEB9" w14:textId="77777777" w:rsidR="001950A7" w:rsidRPr="00E655A7" w:rsidRDefault="001950A7" w:rsidP="001950A7">
      <w:pPr>
        <w:pStyle w:val="Listenabsatz"/>
        <w:spacing w:after="0"/>
        <w:ind w:left="714"/>
        <w:jc w:val="both"/>
        <w:rPr>
          <w:rFonts w:ascii="Arial" w:hAnsi="Arial" w:cs="Arial"/>
          <w:lang w:val="uk-UA"/>
        </w:rPr>
      </w:pPr>
      <w:r>
        <w:rPr>
          <w:rFonts w:ascii="Arial" w:hAnsi="Arial" w:cs="Arial"/>
          <w:lang w:val="uk-UA"/>
        </w:rPr>
        <w:t xml:space="preserve"> </w:t>
      </w:r>
    </w:p>
    <w:p w14:paraId="7C9EA5A1" w14:textId="77777777" w:rsidR="001950A7" w:rsidRDefault="001950A7" w:rsidP="00681EE7">
      <w:pPr>
        <w:pStyle w:val="Listenabsatz"/>
        <w:numPr>
          <w:ilvl w:val="1"/>
          <w:numId w:val="15"/>
        </w:numPr>
        <w:spacing w:after="0" w:line="240" w:lineRule="auto"/>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14:paraId="6D451D61" w14:textId="77777777" w:rsidR="001950A7" w:rsidRPr="00E655A7" w:rsidRDefault="001950A7" w:rsidP="001950A7">
      <w:pPr>
        <w:spacing w:after="0"/>
        <w:jc w:val="both"/>
        <w:rPr>
          <w:rFonts w:ascii="Arial" w:hAnsi="Arial" w:cs="Arial"/>
          <w:lang w:val="uk-UA"/>
        </w:rPr>
      </w:pPr>
      <w:r>
        <w:rPr>
          <w:rFonts w:ascii="Arial" w:hAnsi="Arial" w:cs="Arial"/>
          <w:lang w:val="uk-UA"/>
        </w:rPr>
        <w:t xml:space="preserve"> </w:t>
      </w:r>
    </w:p>
    <w:p w14:paraId="0F84F0E0" w14:textId="77777777" w:rsidR="001950A7" w:rsidRDefault="001950A7" w:rsidP="00681EE7">
      <w:pPr>
        <w:pStyle w:val="Listenabsatz"/>
        <w:numPr>
          <w:ilvl w:val="1"/>
          <w:numId w:val="15"/>
        </w:numPr>
        <w:spacing w:after="0" w:line="240" w:lineRule="auto"/>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14:paraId="7A1984BB" w14:textId="77777777" w:rsidR="001950A7" w:rsidRPr="00E655A7" w:rsidRDefault="001950A7" w:rsidP="001950A7">
      <w:pPr>
        <w:spacing w:after="0"/>
        <w:jc w:val="both"/>
        <w:rPr>
          <w:rFonts w:ascii="Arial" w:hAnsi="Arial" w:cs="Arial"/>
          <w:lang w:val="uk-UA"/>
        </w:rPr>
      </w:pPr>
      <w:r>
        <w:rPr>
          <w:rFonts w:ascii="Arial" w:hAnsi="Arial" w:cs="Arial"/>
          <w:lang w:val="uk-UA"/>
        </w:rPr>
        <w:t xml:space="preserve"> </w:t>
      </w:r>
    </w:p>
    <w:p w14:paraId="40060573" w14:textId="77777777" w:rsidR="001950A7" w:rsidRDefault="001950A7" w:rsidP="001950A7">
      <w:pPr>
        <w:pStyle w:val="Listenabsatz"/>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14:paraId="420BEF02" w14:textId="77777777" w:rsidR="001950A7" w:rsidRPr="00E655A7" w:rsidRDefault="001950A7" w:rsidP="001950A7">
      <w:pPr>
        <w:spacing w:after="0"/>
        <w:jc w:val="both"/>
        <w:rPr>
          <w:rFonts w:ascii="Arial" w:hAnsi="Arial" w:cs="Arial"/>
          <w:lang w:val="uk-UA"/>
        </w:rPr>
      </w:pPr>
      <w:r>
        <w:rPr>
          <w:rFonts w:ascii="Arial" w:hAnsi="Arial" w:cs="Arial"/>
          <w:lang w:val="uk-UA"/>
        </w:rPr>
        <w:t xml:space="preserve"> </w:t>
      </w:r>
    </w:p>
    <w:p w14:paraId="5EDCFE96" w14:textId="77777777" w:rsidR="001950A7" w:rsidRPr="00CC1986" w:rsidRDefault="001950A7" w:rsidP="001950A7">
      <w:pPr>
        <w:pStyle w:val="Listenabsatz"/>
        <w:spacing w:after="0"/>
        <w:ind w:left="357"/>
        <w:jc w:val="both"/>
        <w:rPr>
          <w:rFonts w:ascii="Arial" w:hAnsi="Arial" w:cs="Arial"/>
        </w:rPr>
      </w:pPr>
      <w:r w:rsidRPr="00CC1986">
        <w:rPr>
          <w:rFonts w:ascii="Arial" w:hAnsi="Arial" w:cs="Arial"/>
        </w:rPr>
        <w:lastRenderedPageBreak/>
        <w:t>You have the right to complain to a Data Protection Authority about our collection and use of your Personal Data. For more information, please contact your local data protection authority in the European Economic Area (EEA).</w:t>
      </w:r>
    </w:p>
    <w:p w14:paraId="5F1F98AE" w14:textId="77777777" w:rsidR="001950A7" w:rsidRPr="00CC1986" w:rsidRDefault="001950A7" w:rsidP="001950A7">
      <w:pPr>
        <w:spacing w:after="0"/>
        <w:rPr>
          <w:rFonts w:ascii="Arial" w:hAnsi="Arial" w:cs="Arial"/>
        </w:rPr>
      </w:pPr>
      <w:r w:rsidRPr="00CC1986">
        <w:rPr>
          <w:rFonts w:ascii="Arial" w:hAnsi="Arial" w:cs="Arial"/>
        </w:rPr>
        <w:t xml:space="preserve"> </w:t>
      </w:r>
    </w:p>
    <w:p w14:paraId="5A314365" w14:textId="77777777" w:rsidR="001950A7" w:rsidRDefault="001950A7" w:rsidP="00681EE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Your Data Protection Rights under the California Privacy Protection Act (CalOPPA)</w:t>
      </w:r>
    </w:p>
    <w:p w14:paraId="2EF36105" w14:textId="77777777" w:rsidR="001950A7" w:rsidRPr="00E655A7" w:rsidRDefault="001950A7" w:rsidP="001950A7">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9DDC2CD" w14:textId="77777777" w:rsidR="001950A7" w:rsidRDefault="001950A7" w:rsidP="001950A7">
      <w:pPr>
        <w:pStyle w:val="Listenabsatz"/>
        <w:spacing w:after="0"/>
        <w:ind w:left="357"/>
        <w:jc w:val="both"/>
        <w:rPr>
          <w:rFonts w:ascii="Arial" w:hAnsi="Arial" w:cs="Arial"/>
        </w:rPr>
      </w:pPr>
      <w:r w:rsidRPr="00CC1986">
        <w:rPr>
          <w:rFonts w:ascii="Arial" w:hAnsi="Arial" w:cs="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63" w:history="1">
        <w:r w:rsidRPr="00144121">
          <w:rPr>
            <w:rStyle w:val="Hyperlink"/>
            <w:rFonts w:ascii="Arial" w:hAnsi="Arial" w:cs="Arial"/>
          </w:rPr>
          <w:t>https://consumercal.org/about-cfc/cfc-education-foundation/california-online-privacy-protection-act-caloppa-3/</w:t>
        </w:r>
      </w:hyperlink>
      <w:r>
        <w:rPr>
          <w:rFonts w:ascii="Arial" w:hAnsi="Arial" w:cs="Arial"/>
        </w:rPr>
        <w:t xml:space="preserve"> </w:t>
      </w:r>
      <w:r w:rsidRPr="00CC1986">
        <w:rPr>
          <w:rFonts w:ascii="Arial" w:hAnsi="Arial" w:cs="Arial"/>
        </w:rPr>
        <w:t xml:space="preserve"> </w:t>
      </w:r>
      <w:hyperlink r:id="rId64" w:history="1"/>
    </w:p>
    <w:p w14:paraId="5B86FEF9" w14:textId="77777777" w:rsidR="001950A7" w:rsidRPr="00CC1986" w:rsidRDefault="001950A7" w:rsidP="001950A7">
      <w:pPr>
        <w:pStyle w:val="Listenabsatz"/>
        <w:spacing w:after="0"/>
        <w:ind w:left="357"/>
        <w:jc w:val="both"/>
        <w:rPr>
          <w:rFonts w:ascii="Arial" w:hAnsi="Arial" w:cs="Arial"/>
        </w:rPr>
      </w:pPr>
      <w:r>
        <w:rPr>
          <w:rFonts w:ascii="Arial" w:hAnsi="Arial" w:cs="Arial"/>
        </w:rPr>
        <w:t xml:space="preserve"> </w:t>
      </w:r>
    </w:p>
    <w:p w14:paraId="64F081C1" w14:textId="77777777" w:rsidR="001950A7" w:rsidRDefault="001950A7" w:rsidP="001950A7">
      <w:pPr>
        <w:pStyle w:val="Listenabsatz"/>
        <w:spacing w:after="0"/>
        <w:ind w:left="357"/>
        <w:jc w:val="both"/>
        <w:rPr>
          <w:rFonts w:ascii="Arial" w:hAnsi="Arial" w:cs="Arial"/>
        </w:rPr>
      </w:pPr>
      <w:r w:rsidRPr="00CC1986">
        <w:rPr>
          <w:rFonts w:ascii="Arial" w:hAnsi="Arial" w:cs="Arial"/>
        </w:rPr>
        <w:t>According to CalOPPA we agree to the following:</w:t>
      </w:r>
    </w:p>
    <w:p w14:paraId="79AEA725" w14:textId="77777777" w:rsidR="001950A7" w:rsidRPr="00E655A7" w:rsidRDefault="001950A7" w:rsidP="001950A7">
      <w:pPr>
        <w:spacing w:after="0"/>
        <w:jc w:val="both"/>
        <w:rPr>
          <w:rFonts w:ascii="Arial" w:hAnsi="Arial" w:cs="Arial"/>
          <w:lang w:val="uk-UA"/>
        </w:rPr>
      </w:pPr>
      <w:r>
        <w:rPr>
          <w:rFonts w:ascii="Arial" w:hAnsi="Arial" w:cs="Arial"/>
          <w:lang w:val="uk-UA"/>
        </w:rPr>
        <w:t xml:space="preserve"> </w:t>
      </w:r>
    </w:p>
    <w:p w14:paraId="3C4F3512" w14:textId="77777777" w:rsidR="001950A7" w:rsidRDefault="001950A7" w:rsidP="00681EE7">
      <w:pPr>
        <w:pStyle w:val="Listenabsatz"/>
        <w:numPr>
          <w:ilvl w:val="1"/>
          <w:numId w:val="16"/>
        </w:numPr>
        <w:spacing w:after="0" w:line="240" w:lineRule="auto"/>
        <w:jc w:val="both"/>
        <w:rPr>
          <w:rFonts w:ascii="Arial" w:hAnsi="Arial" w:cs="Arial"/>
        </w:rPr>
      </w:pPr>
      <w:r>
        <w:rPr>
          <w:rFonts w:ascii="Arial" w:hAnsi="Arial" w:cs="Arial"/>
        </w:rPr>
        <w:t>users can visit our site anonymously;</w:t>
      </w:r>
    </w:p>
    <w:p w14:paraId="45B3CC7B" w14:textId="77777777" w:rsidR="001950A7" w:rsidRPr="00E655A7" w:rsidRDefault="001950A7" w:rsidP="001950A7">
      <w:pPr>
        <w:pStyle w:val="Listenabsatz"/>
        <w:spacing w:after="0"/>
        <w:ind w:left="714"/>
        <w:jc w:val="both"/>
        <w:rPr>
          <w:rFonts w:ascii="Arial" w:hAnsi="Arial" w:cs="Arial"/>
          <w:lang w:val="uk-UA"/>
        </w:rPr>
      </w:pPr>
      <w:r>
        <w:rPr>
          <w:rFonts w:ascii="Arial" w:hAnsi="Arial" w:cs="Arial"/>
          <w:lang w:val="uk-UA"/>
        </w:rPr>
        <w:t xml:space="preserve"> </w:t>
      </w:r>
    </w:p>
    <w:p w14:paraId="1DB85577" w14:textId="77777777" w:rsidR="001950A7" w:rsidRDefault="001950A7" w:rsidP="00681EE7">
      <w:pPr>
        <w:pStyle w:val="Listenabsatz"/>
        <w:numPr>
          <w:ilvl w:val="1"/>
          <w:numId w:val="16"/>
        </w:numPr>
        <w:spacing w:after="0" w:line="240" w:lineRule="auto"/>
        <w:jc w:val="both"/>
        <w:rPr>
          <w:rFonts w:ascii="Arial" w:hAnsi="Arial" w:cs="Arial"/>
        </w:rPr>
      </w:pPr>
      <w:r>
        <w:rPr>
          <w:rFonts w:ascii="Arial" w:hAnsi="Arial" w:cs="Arial"/>
        </w:rPr>
        <w:t>our Privacy Policy link includes the word “Privacy”, and can easily be found on the page specified above on the home page of our website;</w:t>
      </w:r>
    </w:p>
    <w:p w14:paraId="43B37459" w14:textId="77777777" w:rsidR="001950A7" w:rsidRPr="00E655A7" w:rsidRDefault="001950A7" w:rsidP="001950A7">
      <w:pPr>
        <w:spacing w:after="0"/>
        <w:jc w:val="both"/>
        <w:rPr>
          <w:rFonts w:ascii="Arial" w:hAnsi="Arial" w:cs="Arial"/>
          <w:lang w:val="uk-UA"/>
        </w:rPr>
      </w:pPr>
      <w:r>
        <w:rPr>
          <w:rFonts w:ascii="Arial" w:hAnsi="Arial" w:cs="Arial"/>
          <w:lang w:val="uk-UA"/>
        </w:rPr>
        <w:t xml:space="preserve"> </w:t>
      </w:r>
    </w:p>
    <w:p w14:paraId="5683440F" w14:textId="77777777" w:rsidR="001950A7" w:rsidRDefault="001950A7" w:rsidP="00681EE7">
      <w:pPr>
        <w:pStyle w:val="Listenabsatz"/>
        <w:numPr>
          <w:ilvl w:val="1"/>
          <w:numId w:val="16"/>
        </w:numPr>
        <w:spacing w:after="0" w:line="240" w:lineRule="auto"/>
        <w:jc w:val="both"/>
        <w:rPr>
          <w:rFonts w:ascii="Arial" w:hAnsi="Arial" w:cs="Arial"/>
        </w:rPr>
      </w:pPr>
      <w:r>
        <w:rPr>
          <w:rFonts w:ascii="Arial" w:hAnsi="Arial" w:cs="Arial"/>
        </w:rPr>
        <w:t>users will be notified of any privacy policy changes on our Privacy Policy Page;</w:t>
      </w:r>
    </w:p>
    <w:p w14:paraId="04D6E977" w14:textId="77777777" w:rsidR="001950A7" w:rsidRPr="00E655A7" w:rsidRDefault="001950A7" w:rsidP="001950A7">
      <w:pPr>
        <w:spacing w:after="0"/>
        <w:jc w:val="both"/>
        <w:rPr>
          <w:rFonts w:ascii="Arial" w:hAnsi="Arial" w:cs="Arial"/>
          <w:lang w:val="uk-UA"/>
        </w:rPr>
      </w:pPr>
      <w:r>
        <w:rPr>
          <w:rFonts w:ascii="Arial" w:hAnsi="Arial" w:cs="Arial"/>
          <w:lang w:val="uk-UA"/>
        </w:rPr>
        <w:t xml:space="preserve"> </w:t>
      </w:r>
    </w:p>
    <w:p w14:paraId="43C730EE" w14:textId="77777777" w:rsidR="001950A7" w:rsidRPr="00CC1986" w:rsidRDefault="001950A7" w:rsidP="00681EE7">
      <w:pPr>
        <w:pStyle w:val="Listenabsatz"/>
        <w:numPr>
          <w:ilvl w:val="1"/>
          <w:numId w:val="16"/>
        </w:numPr>
        <w:spacing w:after="0" w:line="240" w:lineRule="auto"/>
        <w:jc w:val="both"/>
        <w:rPr>
          <w:rFonts w:ascii="Arial" w:hAnsi="Arial" w:cs="Arial"/>
        </w:rPr>
      </w:pPr>
      <w:r>
        <w:rPr>
          <w:rFonts w:ascii="Arial" w:hAnsi="Arial" w:cs="Arial"/>
        </w:rPr>
        <w:t xml:space="preserve">users are able to change their personal information by emailing us at </w:t>
      </w:r>
      <w:hyperlink r:id="rId65" w:history="1">
        <w:r w:rsidRPr="00144121">
          <w:rPr>
            <w:rStyle w:val="Hyperlink"/>
            <w:rFonts w:ascii="Arial" w:hAnsi="Arial" w:cs="Arial"/>
          </w:rPr>
          <w:t>marvin@poopjournal.rocks</w:t>
        </w:r>
      </w:hyperlink>
      <w:r>
        <w:rPr>
          <w:rFonts w:ascii="Arial" w:hAnsi="Arial" w:cs="Arial"/>
        </w:rPr>
        <w:t xml:space="preserve">. </w:t>
      </w:r>
    </w:p>
    <w:p w14:paraId="4BACE4DD" w14:textId="77777777" w:rsidR="001950A7" w:rsidRPr="00CC1986" w:rsidRDefault="001950A7" w:rsidP="001950A7">
      <w:pPr>
        <w:spacing w:after="0"/>
        <w:ind w:left="360"/>
        <w:jc w:val="both"/>
        <w:rPr>
          <w:rFonts w:ascii="Arial" w:hAnsi="Arial" w:cs="Arial"/>
        </w:rPr>
      </w:pPr>
      <w:r w:rsidRPr="00CC1986">
        <w:rPr>
          <w:rFonts w:ascii="Arial" w:hAnsi="Arial" w:cs="Arial"/>
        </w:rPr>
        <w:t xml:space="preserve"> </w:t>
      </w:r>
    </w:p>
    <w:p w14:paraId="42D4DA49" w14:textId="77777777" w:rsidR="001950A7" w:rsidRDefault="001950A7" w:rsidP="001950A7">
      <w:pPr>
        <w:pStyle w:val="Listenabsatz"/>
        <w:spacing w:after="0"/>
        <w:ind w:left="357"/>
        <w:jc w:val="both"/>
        <w:rPr>
          <w:rFonts w:ascii="Arial" w:hAnsi="Arial" w:cs="Arial"/>
        </w:rPr>
      </w:pPr>
      <w:r w:rsidRPr="00CC1986">
        <w:rPr>
          <w:rFonts w:ascii="Arial" w:hAnsi="Arial" w:cs="Arial"/>
        </w:rPr>
        <w:t>Our Policy on “Do Not Track” Signals:</w:t>
      </w:r>
    </w:p>
    <w:p w14:paraId="7AC700DA" w14:textId="77777777" w:rsidR="001950A7" w:rsidRPr="00E655A7" w:rsidRDefault="001950A7" w:rsidP="001950A7">
      <w:pPr>
        <w:spacing w:after="0"/>
        <w:jc w:val="both"/>
        <w:rPr>
          <w:rFonts w:ascii="Arial" w:hAnsi="Arial" w:cs="Arial"/>
          <w:lang w:val="uk-UA"/>
        </w:rPr>
      </w:pPr>
      <w:r>
        <w:rPr>
          <w:rFonts w:ascii="Arial" w:hAnsi="Arial" w:cs="Arial"/>
          <w:lang w:val="uk-UA"/>
        </w:rPr>
        <w:t xml:space="preserve"> </w:t>
      </w:r>
    </w:p>
    <w:p w14:paraId="3F789F56" w14:textId="77777777" w:rsidR="001950A7" w:rsidRDefault="001950A7" w:rsidP="001950A7">
      <w:pPr>
        <w:pStyle w:val="Listenabsatz"/>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11856EB3" w14:textId="77777777" w:rsidR="001950A7" w:rsidRPr="00E655A7" w:rsidRDefault="001950A7" w:rsidP="001950A7">
      <w:pPr>
        <w:spacing w:after="0"/>
        <w:jc w:val="both"/>
        <w:rPr>
          <w:rFonts w:ascii="Arial" w:hAnsi="Arial" w:cs="Arial"/>
          <w:lang w:val="uk-UA"/>
        </w:rPr>
      </w:pPr>
      <w:r>
        <w:rPr>
          <w:rFonts w:ascii="Arial" w:hAnsi="Arial" w:cs="Arial"/>
          <w:lang w:val="uk-UA"/>
        </w:rPr>
        <w:t xml:space="preserve"> </w:t>
      </w:r>
    </w:p>
    <w:p w14:paraId="46F4954E" w14:textId="77777777" w:rsidR="001950A7" w:rsidRPr="00CC1986" w:rsidRDefault="001950A7" w:rsidP="001950A7">
      <w:pPr>
        <w:pStyle w:val="Listenabsatz"/>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3010A7BB" w14:textId="77777777" w:rsidR="001950A7" w:rsidRPr="00CC1986" w:rsidRDefault="001950A7" w:rsidP="001950A7">
      <w:pPr>
        <w:spacing w:after="0"/>
        <w:rPr>
          <w:rFonts w:ascii="Arial" w:hAnsi="Arial" w:cs="Arial"/>
        </w:rPr>
      </w:pPr>
      <w:r w:rsidRPr="00CC1986">
        <w:rPr>
          <w:rFonts w:ascii="Arial" w:hAnsi="Arial" w:cs="Arial"/>
        </w:rPr>
        <w:t xml:space="preserve"> </w:t>
      </w:r>
    </w:p>
    <w:p w14:paraId="09FF74F9" w14:textId="77777777" w:rsidR="001950A7" w:rsidRPr="00F836CF" w:rsidRDefault="001950A7" w:rsidP="00681EE7">
      <w:pPr>
        <w:pStyle w:val="Listenabsatz"/>
        <w:keepNext/>
        <w:numPr>
          <w:ilvl w:val="0"/>
          <w:numId w:val="10"/>
        </w:numPr>
        <w:snapToGrid w:val="0"/>
        <w:spacing w:after="0" w:line="240" w:lineRule="auto"/>
        <w:contextualSpacing w:val="0"/>
        <w:jc w:val="both"/>
        <w:rPr>
          <w:rFonts w:ascii="Arial" w:hAnsi="Arial" w:cs="Arial"/>
          <w:b/>
          <w:u w:val="single"/>
        </w:rPr>
      </w:pPr>
      <w:r w:rsidRPr="00F836CF">
        <w:rPr>
          <w:rFonts w:ascii="Arial" w:hAnsi="Arial" w:cs="Arial"/>
          <w:b/>
          <w:u w:val="single"/>
        </w:rPr>
        <w:t>Your Data Protection Rights under the California Consumer Privacy Act (CCPA)</w:t>
      </w:r>
    </w:p>
    <w:p w14:paraId="2837253D" w14:textId="77777777" w:rsidR="001950A7" w:rsidRPr="00F836CF" w:rsidRDefault="001950A7" w:rsidP="001950A7">
      <w:pPr>
        <w:pStyle w:val="Listenabsatz"/>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669C5226" w14:textId="77777777" w:rsidR="001950A7" w:rsidRPr="00F836CF" w:rsidRDefault="001950A7" w:rsidP="001950A7">
      <w:pPr>
        <w:pStyle w:val="Listenabsatz"/>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16087677" w14:textId="77777777" w:rsidR="001950A7" w:rsidRPr="00F836CF" w:rsidRDefault="001950A7" w:rsidP="001950A7">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5DB573F8" w14:textId="77777777" w:rsidR="001950A7" w:rsidRPr="00F836CF" w:rsidRDefault="001950A7" w:rsidP="00681EE7">
      <w:pPr>
        <w:pStyle w:val="Listenabsatz"/>
        <w:numPr>
          <w:ilvl w:val="1"/>
          <w:numId w:val="17"/>
        </w:numPr>
        <w:snapToGrid w:val="0"/>
        <w:spacing w:after="0" w:line="240" w:lineRule="auto"/>
        <w:contextualSpacing w:val="0"/>
        <w:jc w:val="both"/>
        <w:rPr>
          <w:rFonts w:ascii="Arial" w:hAnsi="Arial" w:cs="Arial"/>
        </w:rPr>
      </w:pPr>
      <w:r w:rsidRPr="00F836CF">
        <w:rPr>
          <w:rFonts w:ascii="Arial" w:hAnsi="Arial" w:cs="Arial"/>
          <w:b/>
          <w:bCs/>
        </w:rPr>
        <w:t>What personal information we have about you</w:t>
      </w:r>
      <w:r w:rsidRPr="00F836CF">
        <w:rPr>
          <w:rFonts w:ascii="Arial" w:hAnsi="Arial" w:cs="Arial"/>
        </w:rPr>
        <w:t>. If you make this request, we will return to you:</w:t>
      </w:r>
    </w:p>
    <w:p w14:paraId="152EC88A" w14:textId="77777777" w:rsidR="001950A7" w:rsidRPr="00F836CF" w:rsidRDefault="001950A7" w:rsidP="001950A7">
      <w:pPr>
        <w:pStyle w:val="Listenabsatz"/>
        <w:snapToGrid w:val="0"/>
        <w:spacing w:after="0"/>
        <w:ind w:left="714"/>
        <w:contextualSpacing w:val="0"/>
        <w:jc w:val="both"/>
        <w:rPr>
          <w:rFonts w:ascii="Arial" w:hAnsi="Arial" w:cs="Arial"/>
        </w:rPr>
      </w:pPr>
      <w:r w:rsidRPr="00F836CF">
        <w:rPr>
          <w:rFonts w:ascii="Arial" w:hAnsi="Arial" w:cs="Arial"/>
        </w:rPr>
        <w:t xml:space="preserve"> </w:t>
      </w:r>
    </w:p>
    <w:p w14:paraId="3ED008A3" w14:textId="77777777" w:rsidR="001950A7" w:rsidRPr="00F836CF" w:rsidRDefault="001950A7" w:rsidP="00681EE7">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lastRenderedPageBreak/>
        <w:t>The categories of personal information we have collected about you.</w:t>
      </w:r>
    </w:p>
    <w:p w14:paraId="4DE81906" w14:textId="77777777" w:rsidR="001950A7" w:rsidRPr="00F836CF" w:rsidRDefault="001950A7" w:rsidP="001950A7">
      <w:pPr>
        <w:pStyle w:val="Listenabsatz"/>
        <w:snapToGrid w:val="0"/>
        <w:spacing w:after="0"/>
        <w:ind w:left="1080"/>
        <w:contextualSpacing w:val="0"/>
        <w:jc w:val="both"/>
        <w:rPr>
          <w:rFonts w:ascii="Arial" w:hAnsi="Arial" w:cs="Arial"/>
        </w:rPr>
      </w:pPr>
      <w:r w:rsidRPr="00F836CF">
        <w:rPr>
          <w:rFonts w:ascii="Arial" w:hAnsi="Arial" w:cs="Arial"/>
        </w:rPr>
        <w:t xml:space="preserve"> </w:t>
      </w:r>
    </w:p>
    <w:p w14:paraId="5C14E3C7" w14:textId="77777777" w:rsidR="001950A7" w:rsidRPr="00F836CF" w:rsidRDefault="001950A7" w:rsidP="00681EE7">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sources from which we collect your personal information.</w:t>
      </w:r>
    </w:p>
    <w:p w14:paraId="28733903" w14:textId="77777777" w:rsidR="001950A7" w:rsidRPr="00F836CF" w:rsidRDefault="001950A7" w:rsidP="001950A7">
      <w:pPr>
        <w:snapToGrid w:val="0"/>
        <w:spacing w:after="0"/>
        <w:jc w:val="both"/>
        <w:rPr>
          <w:rFonts w:ascii="Arial" w:hAnsi="Arial" w:cs="Arial"/>
        </w:rPr>
      </w:pPr>
      <w:r w:rsidRPr="00F836CF">
        <w:rPr>
          <w:rFonts w:ascii="Arial" w:hAnsi="Arial" w:cs="Arial"/>
        </w:rPr>
        <w:t xml:space="preserve"> </w:t>
      </w:r>
    </w:p>
    <w:p w14:paraId="675EFB42" w14:textId="77777777" w:rsidR="001950A7" w:rsidRPr="00F836CF" w:rsidRDefault="001950A7" w:rsidP="00681EE7">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business or commercial purpose for collecting or selling your personal information.</w:t>
      </w:r>
    </w:p>
    <w:p w14:paraId="41DA04A5" w14:textId="77777777" w:rsidR="001950A7" w:rsidRPr="00F836CF" w:rsidRDefault="001950A7" w:rsidP="001950A7">
      <w:pPr>
        <w:snapToGrid w:val="0"/>
        <w:spacing w:after="0"/>
        <w:jc w:val="both"/>
        <w:rPr>
          <w:rFonts w:ascii="Arial" w:hAnsi="Arial" w:cs="Arial"/>
        </w:rPr>
      </w:pPr>
      <w:r w:rsidRPr="00F836CF">
        <w:rPr>
          <w:rFonts w:ascii="Arial" w:hAnsi="Arial" w:cs="Arial"/>
        </w:rPr>
        <w:t xml:space="preserve"> </w:t>
      </w:r>
    </w:p>
    <w:p w14:paraId="63F0F678" w14:textId="77777777" w:rsidR="001950A7" w:rsidRPr="00F836CF" w:rsidRDefault="001950A7" w:rsidP="00681EE7">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third parties with whom we share personal information.</w:t>
      </w:r>
    </w:p>
    <w:p w14:paraId="2E2C5334" w14:textId="77777777" w:rsidR="001950A7" w:rsidRPr="00F836CF" w:rsidRDefault="001950A7" w:rsidP="001950A7">
      <w:pPr>
        <w:snapToGrid w:val="0"/>
        <w:spacing w:after="0"/>
        <w:jc w:val="both"/>
        <w:rPr>
          <w:rFonts w:ascii="Arial" w:hAnsi="Arial" w:cs="Arial"/>
        </w:rPr>
      </w:pPr>
      <w:r w:rsidRPr="00F836CF">
        <w:rPr>
          <w:rFonts w:ascii="Arial" w:hAnsi="Arial" w:cs="Arial"/>
        </w:rPr>
        <w:t xml:space="preserve"> </w:t>
      </w:r>
    </w:p>
    <w:p w14:paraId="7580C429" w14:textId="77777777" w:rsidR="001950A7" w:rsidRPr="00F836CF" w:rsidRDefault="001950A7" w:rsidP="00681EE7">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specific pieces of personal information we have collected about you.</w:t>
      </w:r>
    </w:p>
    <w:p w14:paraId="67F243AA" w14:textId="77777777" w:rsidR="001950A7" w:rsidRPr="00F836CF" w:rsidRDefault="001950A7" w:rsidP="001950A7">
      <w:pPr>
        <w:snapToGrid w:val="0"/>
        <w:spacing w:after="0"/>
        <w:jc w:val="both"/>
        <w:rPr>
          <w:rFonts w:ascii="Arial" w:hAnsi="Arial" w:cs="Arial"/>
        </w:rPr>
      </w:pPr>
      <w:r w:rsidRPr="00F836CF">
        <w:rPr>
          <w:rFonts w:ascii="Arial" w:hAnsi="Arial" w:cs="Arial"/>
        </w:rPr>
        <w:t xml:space="preserve"> </w:t>
      </w:r>
    </w:p>
    <w:p w14:paraId="541ACAD1" w14:textId="77777777" w:rsidR="001950A7" w:rsidRPr="00F836CF" w:rsidRDefault="001950A7" w:rsidP="00681EE7">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22E389A5" w14:textId="77777777" w:rsidR="001950A7" w:rsidRPr="00F836CF" w:rsidRDefault="001950A7" w:rsidP="001950A7">
      <w:pPr>
        <w:snapToGrid w:val="0"/>
        <w:spacing w:after="0"/>
        <w:jc w:val="both"/>
        <w:rPr>
          <w:rFonts w:ascii="Arial" w:hAnsi="Arial" w:cs="Arial"/>
        </w:rPr>
      </w:pPr>
      <w:r w:rsidRPr="00F836CF">
        <w:rPr>
          <w:rFonts w:ascii="Arial" w:hAnsi="Arial" w:cs="Arial"/>
        </w:rPr>
        <w:t xml:space="preserve"> </w:t>
      </w:r>
    </w:p>
    <w:p w14:paraId="0E2450FE" w14:textId="77777777" w:rsidR="001950A7" w:rsidRPr="00F836CF" w:rsidRDefault="001950A7" w:rsidP="00681EE7">
      <w:pPr>
        <w:pStyle w:val="Listenabsatz"/>
        <w:numPr>
          <w:ilvl w:val="2"/>
          <w:numId w:val="18"/>
        </w:numPr>
        <w:snapToGrid w:val="0"/>
        <w:spacing w:after="0" w:line="240" w:lineRule="auto"/>
        <w:contextualSpacing w:val="0"/>
        <w:jc w:val="both"/>
        <w:rPr>
          <w:rFonts w:ascii="Arial" w:hAnsi="Arial" w:cs="Arial"/>
        </w:rPr>
      </w:pPr>
      <w:r>
        <w:rPr>
          <w:rFonts w:ascii="Arial" w:hAnsi="Arial" w:cs="Arial"/>
        </w:rPr>
        <w:t xml:space="preserve"> </w:t>
      </w:r>
      <w:r w:rsidRPr="00F836CF">
        <w:rPr>
          <w:rFonts w:ascii="Arial" w:hAnsi="Arial" w:cs="Arial"/>
        </w:rPr>
        <w:t>A list of categories of personal information that we have disclosed for a business purpose, along with the category of any other company we shared it with.</w:t>
      </w:r>
    </w:p>
    <w:p w14:paraId="2243CFC8" w14:textId="77777777" w:rsidR="001950A7" w:rsidRPr="00F836CF" w:rsidRDefault="001950A7" w:rsidP="001950A7">
      <w:pPr>
        <w:snapToGrid w:val="0"/>
        <w:spacing w:after="0"/>
        <w:jc w:val="both"/>
        <w:rPr>
          <w:rFonts w:ascii="Arial" w:hAnsi="Arial" w:cs="Arial"/>
        </w:rPr>
      </w:pPr>
      <w:r w:rsidRPr="00F836CF">
        <w:rPr>
          <w:rFonts w:ascii="Arial" w:hAnsi="Arial" w:cs="Arial"/>
        </w:rPr>
        <w:t xml:space="preserve"> </w:t>
      </w:r>
    </w:p>
    <w:p w14:paraId="1E86E547" w14:textId="77777777" w:rsidR="001950A7" w:rsidRPr="00F836CF" w:rsidRDefault="001950A7" w:rsidP="001950A7">
      <w:pPr>
        <w:pStyle w:val="Listenabsatz"/>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3816A26B" w14:textId="77777777" w:rsidR="001950A7" w:rsidRPr="00F836CF" w:rsidRDefault="001950A7" w:rsidP="001950A7">
      <w:pPr>
        <w:snapToGrid w:val="0"/>
        <w:spacing w:after="0"/>
        <w:jc w:val="both"/>
        <w:rPr>
          <w:rFonts w:ascii="Arial" w:hAnsi="Arial" w:cs="Arial"/>
        </w:rPr>
      </w:pPr>
      <w:r w:rsidRPr="00F836CF">
        <w:rPr>
          <w:rFonts w:ascii="Arial" w:hAnsi="Arial" w:cs="Arial"/>
        </w:rPr>
        <w:t xml:space="preserve"> </w:t>
      </w:r>
    </w:p>
    <w:p w14:paraId="5761C39A" w14:textId="77777777" w:rsidR="001950A7" w:rsidRDefault="001950A7" w:rsidP="00681EE7">
      <w:pPr>
        <w:pStyle w:val="Listenabsatz"/>
        <w:numPr>
          <w:ilvl w:val="1"/>
          <w:numId w:val="17"/>
        </w:numPr>
        <w:snapToGrid w:val="0"/>
        <w:spacing w:after="0" w:line="240" w:lineRule="auto"/>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5C99D7E4" w14:textId="77777777" w:rsidR="001950A7" w:rsidRPr="00A80BFF" w:rsidRDefault="001950A7" w:rsidP="001950A7">
      <w:pPr>
        <w:pStyle w:val="Listenabsatz"/>
        <w:snapToGrid w:val="0"/>
        <w:spacing w:after="0"/>
        <w:ind w:left="714"/>
        <w:contextualSpacing w:val="0"/>
        <w:jc w:val="both"/>
        <w:rPr>
          <w:rFonts w:ascii="Arial" w:hAnsi="Arial" w:cs="Arial"/>
          <w:b/>
          <w:bCs/>
        </w:rPr>
      </w:pPr>
      <w:r>
        <w:rPr>
          <w:rFonts w:ascii="Arial" w:hAnsi="Arial" w:cs="Arial"/>
          <w:b/>
          <w:bCs/>
        </w:rPr>
        <w:t xml:space="preserve"> </w:t>
      </w:r>
    </w:p>
    <w:p w14:paraId="14FC23B7" w14:textId="77777777" w:rsidR="001950A7" w:rsidRPr="00A80BFF" w:rsidRDefault="001950A7" w:rsidP="00681EE7">
      <w:pPr>
        <w:pStyle w:val="Listenabsatz"/>
        <w:numPr>
          <w:ilvl w:val="1"/>
          <w:numId w:val="17"/>
        </w:numPr>
        <w:snapToGrid w:val="0"/>
        <w:spacing w:after="0" w:line="240" w:lineRule="auto"/>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If you submit a request to stop selling your personal information, we will stop selling it. If you are a California resident, to opt-out of the sale of your personal information, click “Do Not Sell My Personal Information” at the bottom of our home page</w:t>
      </w:r>
      <w:r>
        <w:rPr>
          <w:rFonts w:ascii="Arial" w:hAnsi="Arial" w:cs="Arial"/>
        </w:rPr>
        <w:t xml:space="preserve"> or send an email to </w:t>
      </w:r>
      <w:hyperlink r:id="rId66" w:history="1">
        <w:r w:rsidRPr="00144121">
          <w:rPr>
            <w:rStyle w:val="Hyperlink"/>
            <w:rFonts w:ascii="Arial" w:hAnsi="Arial" w:cs="Arial"/>
          </w:rPr>
          <w:t>marvin@poopjournal.rocks</w:t>
        </w:r>
      </w:hyperlink>
      <w:r>
        <w:rPr>
          <w:rFonts w:ascii="Arial" w:hAnsi="Arial" w:cs="Arial"/>
        </w:rPr>
        <w:t xml:space="preserve"> </w:t>
      </w:r>
      <w:r w:rsidRPr="00A80BFF">
        <w:rPr>
          <w:rFonts w:ascii="Arial" w:hAnsi="Arial" w:cs="Arial"/>
        </w:rPr>
        <w:t>to submit your request.</w:t>
      </w:r>
    </w:p>
    <w:p w14:paraId="27F2EDD0" w14:textId="77777777" w:rsidR="001950A7" w:rsidRPr="00F836CF" w:rsidRDefault="001950A7" w:rsidP="001950A7">
      <w:pPr>
        <w:pStyle w:val="Listenabsatz"/>
        <w:spacing w:after="0"/>
        <w:ind w:left="709"/>
        <w:jc w:val="both"/>
        <w:rPr>
          <w:rFonts w:ascii="Arial" w:hAnsi="Arial" w:cs="Arial"/>
        </w:rPr>
      </w:pPr>
      <w:r w:rsidRPr="00F836CF">
        <w:rPr>
          <w:rFonts w:ascii="Arial" w:hAnsi="Arial" w:cs="Arial"/>
        </w:rPr>
        <w:t xml:space="preserve"> </w:t>
      </w:r>
    </w:p>
    <w:p w14:paraId="2D99FF3C" w14:textId="77777777" w:rsidR="001950A7" w:rsidRPr="00F836CF" w:rsidRDefault="001950A7" w:rsidP="001950A7">
      <w:pPr>
        <w:pStyle w:val="Listenabsatz"/>
        <w:spacing w:after="0"/>
        <w:ind w:left="709"/>
        <w:jc w:val="both"/>
        <w:rPr>
          <w:rFonts w:ascii="Arial" w:hAnsi="Arial" w:cs="Arial"/>
        </w:rPr>
      </w:pPr>
      <w:r w:rsidRPr="00F836CF">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07E15CE5" w14:textId="77777777" w:rsidR="001950A7" w:rsidRPr="00F836CF" w:rsidRDefault="001950A7" w:rsidP="001950A7">
      <w:pPr>
        <w:pStyle w:val="Listenabsatz"/>
        <w:spacing w:after="0"/>
        <w:ind w:left="709"/>
        <w:jc w:val="both"/>
        <w:rPr>
          <w:rFonts w:ascii="Arial" w:hAnsi="Arial" w:cs="Arial"/>
        </w:rPr>
      </w:pPr>
      <w:r w:rsidRPr="00F836CF">
        <w:rPr>
          <w:rFonts w:ascii="Arial" w:hAnsi="Arial" w:cs="Arial"/>
        </w:rPr>
        <w:t xml:space="preserve"> </w:t>
      </w:r>
    </w:p>
    <w:p w14:paraId="6BB5643A" w14:textId="77777777" w:rsidR="001950A7" w:rsidRPr="00F836CF" w:rsidRDefault="001950A7" w:rsidP="001950A7">
      <w:pPr>
        <w:pStyle w:val="Listenabsatz"/>
        <w:spacing w:after="0"/>
        <w:ind w:left="709"/>
        <w:jc w:val="both"/>
        <w:rPr>
          <w:rFonts w:ascii="Arial" w:hAnsi="Arial" w:cs="Arial"/>
        </w:rPr>
      </w:pPr>
      <w:r w:rsidRPr="00F836CF">
        <w:rPr>
          <w:rFonts w:ascii="Arial" w:hAnsi="Arial" w:cs="Arial"/>
        </w:rPr>
        <w:t>To exercise your California data protection rights described above, please send your request(s) by one of the following means:</w:t>
      </w:r>
    </w:p>
    <w:p w14:paraId="28D2F743" w14:textId="77777777" w:rsidR="001950A7" w:rsidRPr="00F836CF" w:rsidRDefault="001950A7" w:rsidP="001950A7">
      <w:pPr>
        <w:pStyle w:val="Listenabsatz"/>
        <w:spacing w:after="0"/>
        <w:ind w:left="709"/>
        <w:jc w:val="both"/>
        <w:rPr>
          <w:rFonts w:ascii="Arial" w:hAnsi="Arial" w:cs="Arial"/>
        </w:rPr>
      </w:pPr>
      <w:r w:rsidRPr="00F836CF">
        <w:rPr>
          <w:rFonts w:ascii="Arial" w:hAnsi="Arial" w:cs="Arial"/>
        </w:rPr>
        <w:t xml:space="preserve"> </w:t>
      </w:r>
    </w:p>
    <w:p w14:paraId="40649849" w14:textId="77777777" w:rsidR="001950A7" w:rsidRPr="00F836CF" w:rsidRDefault="001950A7" w:rsidP="001950A7">
      <w:pPr>
        <w:snapToGrid w:val="0"/>
        <w:spacing w:after="0"/>
        <w:ind w:left="717"/>
        <w:jc w:val="both"/>
        <w:rPr>
          <w:rFonts w:ascii="Arial" w:hAnsi="Arial" w:cs="Arial"/>
        </w:rPr>
      </w:pPr>
      <w:r w:rsidRPr="00F836CF">
        <w:rPr>
          <w:rFonts w:ascii="Arial" w:hAnsi="Arial" w:cs="Arial"/>
        </w:rPr>
        <w:t xml:space="preserve">By email: </w:t>
      </w:r>
      <w:hyperlink r:id="rId67" w:history="1">
        <w:r w:rsidRPr="00144121">
          <w:rPr>
            <w:rStyle w:val="Hyperlink"/>
            <w:rFonts w:ascii="Arial" w:hAnsi="Arial" w:cs="Arial"/>
          </w:rPr>
          <w:t>marvin@poopjournal.rocks</w:t>
        </w:r>
      </w:hyperlink>
      <w:r>
        <w:rPr>
          <w:rFonts w:ascii="Arial" w:hAnsi="Arial" w:cs="Arial"/>
        </w:rPr>
        <w:t xml:space="preserve"> </w:t>
      </w:r>
    </w:p>
    <w:p w14:paraId="6E330547" w14:textId="77777777" w:rsidR="001950A7" w:rsidRDefault="001950A7" w:rsidP="001950A7">
      <w:pPr>
        <w:snapToGrid w:val="0"/>
        <w:spacing w:after="0"/>
        <w:ind w:left="717"/>
        <w:jc w:val="both"/>
        <w:rPr>
          <w:rFonts w:ascii="Arial" w:hAnsi="Arial" w:cs="Arial"/>
        </w:rPr>
      </w:pPr>
      <w:r w:rsidRPr="00F836CF">
        <w:rPr>
          <w:rFonts w:ascii="Arial" w:hAnsi="Arial" w:cs="Arial"/>
        </w:rPr>
        <w:t xml:space="preserve"> </w:t>
      </w:r>
    </w:p>
    <w:p w14:paraId="365E700D" w14:textId="77777777" w:rsidR="001950A7" w:rsidRPr="00F836CF" w:rsidRDefault="001950A7" w:rsidP="001950A7">
      <w:pPr>
        <w:snapToGrid w:val="0"/>
        <w:spacing w:after="0"/>
        <w:ind w:left="717"/>
        <w:jc w:val="both"/>
        <w:rPr>
          <w:rFonts w:ascii="Arial" w:hAnsi="Arial" w:cs="Arial"/>
        </w:rPr>
      </w:pPr>
      <w:r w:rsidRPr="00F836CF">
        <w:rPr>
          <w:rFonts w:ascii="Arial" w:hAnsi="Arial" w:cs="Arial"/>
        </w:rPr>
        <w:t xml:space="preserve">By visiting this page on our website: </w:t>
      </w:r>
      <w:hyperlink r:id="rId68" w:history="1">
        <w:r w:rsidRPr="00144121">
          <w:rPr>
            <w:rStyle w:val="Hyperlink"/>
            <w:rFonts w:ascii="Arial" w:hAnsi="Arial" w:cs="Arial"/>
          </w:rPr>
          <w:t>https://poopjournal.rocks/blog/contact/</w:t>
        </w:r>
      </w:hyperlink>
      <w:r>
        <w:rPr>
          <w:rFonts w:ascii="Arial" w:hAnsi="Arial" w:cs="Arial"/>
        </w:rPr>
        <w:t xml:space="preserve"> </w:t>
      </w:r>
    </w:p>
    <w:p w14:paraId="5FFD74EB" w14:textId="77777777" w:rsidR="001950A7" w:rsidRDefault="001950A7" w:rsidP="001950A7">
      <w:pPr>
        <w:snapToGrid w:val="0"/>
        <w:spacing w:after="0"/>
        <w:ind w:left="717"/>
        <w:jc w:val="both"/>
        <w:rPr>
          <w:rFonts w:ascii="Arial" w:hAnsi="Arial" w:cs="Arial"/>
        </w:rPr>
      </w:pPr>
      <w:r w:rsidRPr="00F836CF">
        <w:rPr>
          <w:rFonts w:ascii="Arial" w:hAnsi="Arial" w:cs="Arial"/>
        </w:rPr>
        <w:lastRenderedPageBreak/>
        <w:t xml:space="preserve"> </w:t>
      </w:r>
    </w:p>
    <w:p w14:paraId="197B3F2E" w14:textId="77777777" w:rsidR="001950A7" w:rsidRPr="00F836CF" w:rsidRDefault="001950A7" w:rsidP="001950A7">
      <w:pPr>
        <w:pStyle w:val="Listenabsatz"/>
        <w:snapToGrid w:val="0"/>
        <w:spacing w:after="0"/>
        <w:ind w:left="357"/>
        <w:contextualSpacing w:val="0"/>
        <w:jc w:val="both"/>
        <w:rPr>
          <w:rFonts w:ascii="Arial" w:hAnsi="Arial" w:cs="Arial"/>
        </w:rPr>
      </w:pPr>
      <w:r w:rsidRPr="00F836CF">
        <w:rPr>
          <w:rFonts w:ascii="Arial" w:hAnsi="Arial" w:cs="Arial"/>
        </w:rPr>
        <w:t xml:space="preserve">Your data protection rights, described above, are covered by the CCPA, short for the California Consumer Privacy Act. To find out more, visit the official California Legislative Information website. The CCPA took effect on 01/01/2020. </w:t>
      </w:r>
      <w:hyperlink r:id="rId69" w:history="1"/>
    </w:p>
    <w:p w14:paraId="28337917" w14:textId="77777777" w:rsidR="001950A7" w:rsidRPr="00F836CF" w:rsidRDefault="001950A7" w:rsidP="001950A7">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59B935BB" w14:textId="77777777" w:rsidR="001950A7" w:rsidRDefault="001950A7" w:rsidP="00681EE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Service Providers</w:t>
      </w:r>
    </w:p>
    <w:p w14:paraId="314F20A0" w14:textId="77777777" w:rsidR="001950A7" w:rsidRPr="00E655A7" w:rsidRDefault="001950A7" w:rsidP="001950A7">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3A35DDC" w14:textId="77777777" w:rsidR="001950A7" w:rsidRDefault="001950A7" w:rsidP="001950A7">
      <w:pPr>
        <w:pStyle w:val="Listenabsatz"/>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Pr>
          <w:rFonts w:ascii="Arial" w:hAnsi="Arial" w:cs="Arial"/>
        </w:rPr>
        <w:t>”), provide Service on our behalf, perform Service-related services or assist us in analysing how our Service is used.</w:t>
      </w:r>
    </w:p>
    <w:p w14:paraId="6D54A28D" w14:textId="77777777" w:rsidR="001950A7" w:rsidRPr="00E655A7" w:rsidRDefault="001950A7" w:rsidP="001950A7">
      <w:pPr>
        <w:spacing w:after="0"/>
        <w:jc w:val="both"/>
        <w:rPr>
          <w:rFonts w:ascii="Arial" w:hAnsi="Arial" w:cs="Arial"/>
          <w:lang w:val="uk-UA"/>
        </w:rPr>
      </w:pPr>
      <w:r>
        <w:rPr>
          <w:rFonts w:ascii="Arial" w:hAnsi="Arial" w:cs="Arial"/>
          <w:lang w:val="uk-UA"/>
        </w:rPr>
        <w:t xml:space="preserve"> </w:t>
      </w:r>
    </w:p>
    <w:p w14:paraId="62ECEF0F" w14:textId="77777777" w:rsidR="001950A7" w:rsidRPr="00CC1986" w:rsidRDefault="001950A7" w:rsidP="001950A7">
      <w:pPr>
        <w:pStyle w:val="Listenabsatz"/>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369C0BC2" w14:textId="77777777" w:rsidR="001950A7" w:rsidRPr="00CC1986" w:rsidRDefault="001950A7" w:rsidP="001950A7">
      <w:pPr>
        <w:spacing w:after="0"/>
        <w:rPr>
          <w:rFonts w:ascii="Arial" w:hAnsi="Arial" w:cs="Arial"/>
        </w:rPr>
      </w:pPr>
      <w:r w:rsidRPr="00CC1986">
        <w:rPr>
          <w:rFonts w:ascii="Arial" w:hAnsi="Arial" w:cs="Arial"/>
        </w:rPr>
        <w:t xml:space="preserve"> </w:t>
      </w:r>
    </w:p>
    <w:p w14:paraId="1B7BEE3E" w14:textId="77777777" w:rsidR="001950A7" w:rsidRDefault="001950A7" w:rsidP="00681EE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Analytics</w:t>
      </w:r>
    </w:p>
    <w:p w14:paraId="7C6F6F0D" w14:textId="77777777" w:rsidR="001950A7" w:rsidRPr="00E655A7" w:rsidRDefault="001950A7" w:rsidP="001950A7">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5A043E35" w14:textId="77777777" w:rsidR="001950A7" w:rsidRDefault="001950A7" w:rsidP="001950A7">
      <w:pPr>
        <w:pStyle w:val="Listenabsatz"/>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6FD35416" w14:textId="77777777" w:rsidR="001950A7" w:rsidRPr="00E655A7" w:rsidRDefault="001950A7" w:rsidP="001950A7">
      <w:pPr>
        <w:spacing w:after="0"/>
        <w:jc w:val="both"/>
        <w:rPr>
          <w:rFonts w:ascii="Arial" w:hAnsi="Arial" w:cs="Arial"/>
          <w:lang w:val="uk-UA"/>
        </w:rPr>
      </w:pPr>
      <w:r>
        <w:rPr>
          <w:rFonts w:ascii="Arial" w:hAnsi="Arial" w:cs="Arial"/>
          <w:lang w:val="uk-UA"/>
        </w:rPr>
        <w:t xml:space="preserve"> </w:t>
      </w:r>
    </w:p>
    <w:p w14:paraId="194DD238" w14:textId="77777777" w:rsidR="001950A7" w:rsidRPr="00CC1986" w:rsidRDefault="001950A7" w:rsidP="001950A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14:paraId="59867C7E" w14:textId="77777777" w:rsidR="001950A7" w:rsidRDefault="001950A7" w:rsidP="001950A7">
      <w:pPr>
        <w:pStyle w:val="Listenabsatz"/>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1762D8EC" w14:textId="77777777" w:rsidR="001950A7" w:rsidRPr="00656EA9" w:rsidRDefault="001950A7" w:rsidP="001950A7">
      <w:pPr>
        <w:pStyle w:val="Listenabsatz"/>
        <w:spacing w:after="0"/>
        <w:ind w:left="357"/>
        <w:jc w:val="both"/>
        <w:rPr>
          <w:rFonts w:ascii="Arial" w:hAnsi="Arial" w:cs="Arial"/>
        </w:rPr>
      </w:pPr>
      <w:r w:rsidRPr="00656EA9">
        <w:rPr>
          <w:rFonts w:ascii="Arial" w:hAnsi="Arial" w:cs="Arial"/>
        </w:rPr>
        <w:t xml:space="preserve"> </w:t>
      </w:r>
    </w:p>
    <w:p w14:paraId="4628A5D5" w14:textId="77777777" w:rsidR="001950A7" w:rsidRDefault="001950A7" w:rsidP="001950A7">
      <w:pPr>
        <w:pStyle w:val="Listenabsatz"/>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70" w:history="1">
        <w:r w:rsidRPr="00144121">
          <w:rPr>
            <w:rStyle w:val="Hyperlink"/>
            <w:rFonts w:ascii="Arial" w:hAnsi="Arial" w:cs="Arial"/>
          </w:rPr>
          <w:t>https://policies.google.com/privacy?hl=en</w:t>
        </w:r>
      </w:hyperlink>
      <w:r>
        <w:rPr>
          <w:rFonts w:ascii="Arial" w:hAnsi="Arial" w:cs="Arial"/>
        </w:rPr>
        <w:t xml:space="preserve"> </w:t>
      </w:r>
      <w:hyperlink r:id="rId71"/>
    </w:p>
    <w:p w14:paraId="206EBCE4" w14:textId="77777777" w:rsidR="001950A7" w:rsidRPr="00656EA9" w:rsidRDefault="001950A7" w:rsidP="001950A7">
      <w:pPr>
        <w:pStyle w:val="Listenabsatz"/>
        <w:spacing w:after="0"/>
        <w:ind w:left="357"/>
        <w:jc w:val="both"/>
        <w:rPr>
          <w:rFonts w:ascii="Arial" w:hAnsi="Arial" w:cs="Arial"/>
        </w:rPr>
      </w:pPr>
      <w:r w:rsidRPr="00656EA9">
        <w:rPr>
          <w:rStyle w:val="Hyperlink"/>
          <w:rFonts w:ascii="Arial" w:hAnsi="Arial" w:cs="Arial"/>
        </w:rPr>
        <w:t xml:space="preserve"> </w:t>
      </w:r>
    </w:p>
    <w:p w14:paraId="53512881" w14:textId="77777777" w:rsidR="001950A7" w:rsidRPr="00CC1986" w:rsidRDefault="001950A7" w:rsidP="001950A7">
      <w:pPr>
        <w:pStyle w:val="Listenabsatz"/>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72" w:history="1">
        <w:r w:rsidRPr="00144121">
          <w:rPr>
            <w:rStyle w:val="Hyperlink"/>
            <w:rFonts w:ascii="Arial" w:hAnsi="Arial" w:cs="Arial"/>
          </w:rPr>
          <w:t>https://support.google.com/analytics/answer/6004245</w:t>
        </w:r>
      </w:hyperlink>
      <w:r w:rsidRPr="00CC1986">
        <w:rPr>
          <w:rFonts w:ascii="Arial" w:hAnsi="Arial" w:cs="Arial"/>
        </w:rPr>
        <w:t>.</w:t>
      </w:r>
      <w:hyperlink r:id="rId73"/>
    </w:p>
    <w:p w14:paraId="6B8BC71C" w14:textId="77777777" w:rsidR="001950A7" w:rsidRPr="00CC1986" w:rsidRDefault="001950A7" w:rsidP="001950A7">
      <w:pPr>
        <w:spacing w:after="0"/>
        <w:ind w:left="357"/>
        <w:jc w:val="both"/>
        <w:rPr>
          <w:rFonts w:ascii="Arial" w:hAnsi="Arial" w:cs="Arial"/>
        </w:rPr>
      </w:pPr>
      <w:r w:rsidRPr="00CC1986">
        <w:rPr>
          <w:rFonts w:ascii="Arial" w:hAnsi="Arial" w:cs="Arial"/>
        </w:rPr>
        <w:t xml:space="preserve"> </w:t>
      </w:r>
    </w:p>
    <w:p w14:paraId="6C626CBD" w14:textId="77777777" w:rsidR="001950A7" w:rsidRPr="00616A33" w:rsidRDefault="001950A7" w:rsidP="001950A7">
      <w:pPr>
        <w:pStyle w:val="Listenabsatz"/>
        <w:spacing w:after="0"/>
        <w:ind w:left="357"/>
        <w:jc w:val="both"/>
        <w:rPr>
          <w:rFonts w:ascii="Arial" w:hAnsi="Arial" w:cs="Arial"/>
          <w:b/>
          <w:iCs/>
        </w:rPr>
      </w:pPr>
      <w:r w:rsidRPr="00616A33">
        <w:rPr>
          <w:rFonts w:ascii="Arial" w:hAnsi="Arial" w:cs="Arial"/>
          <w:b/>
          <w:iCs/>
        </w:rPr>
        <w:t>Firebase</w:t>
      </w:r>
    </w:p>
    <w:p w14:paraId="16F27A56" w14:textId="77777777" w:rsidR="001950A7" w:rsidRDefault="001950A7" w:rsidP="001950A7">
      <w:pPr>
        <w:pStyle w:val="Listenabsatz"/>
        <w:spacing w:after="0"/>
        <w:ind w:left="357"/>
        <w:jc w:val="both"/>
        <w:rPr>
          <w:rFonts w:ascii="Arial" w:hAnsi="Arial" w:cs="Arial"/>
        </w:rPr>
      </w:pPr>
      <w:r w:rsidRPr="00CC1986">
        <w:rPr>
          <w:rFonts w:ascii="Arial" w:hAnsi="Arial" w:cs="Arial"/>
        </w:rPr>
        <w:t>Firebase is analytics service provided by Google Inc.</w:t>
      </w:r>
    </w:p>
    <w:p w14:paraId="6F4BE977" w14:textId="77777777" w:rsidR="001950A7" w:rsidRPr="00656EA9" w:rsidRDefault="001950A7" w:rsidP="001950A7">
      <w:pPr>
        <w:pStyle w:val="Listenabsatz"/>
        <w:spacing w:after="0"/>
        <w:ind w:left="357"/>
        <w:jc w:val="both"/>
        <w:rPr>
          <w:rFonts w:ascii="Arial" w:hAnsi="Arial" w:cs="Arial"/>
        </w:rPr>
      </w:pPr>
      <w:r w:rsidRPr="00656EA9">
        <w:rPr>
          <w:rFonts w:ascii="Arial" w:hAnsi="Arial" w:cs="Arial"/>
        </w:rPr>
        <w:t xml:space="preserve"> </w:t>
      </w:r>
    </w:p>
    <w:p w14:paraId="4E486B39" w14:textId="77777777" w:rsidR="001950A7" w:rsidRDefault="001950A7" w:rsidP="001950A7">
      <w:pPr>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74" w:history="1">
        <w:r w:rsidRPr="00144121">
          <w:rPr>
            <w:rStyle w:val="Hyperlink"/>
            <w:rFonts w:ascii="Arial" w:hAnsi="Arial" w:cs="Arial"/>
          </w:rPr>
          <w:t>https://policies.google.com/privacy?hl=en</w:t>
        </w:r>
      </w:hyperlink>
      <w:r>
        <w:rPr>
          <w:rFonts w:ascii="Arial" w:hAnsi="Arial" w:cs="Arial"/>
        </w:rPr>
        <w:t xml:space="preserve"> </w:t>
      </w:r>
      <w:hyperlink r:id="rId75"/>
    </w:p>
    <w:p w14:paraId="4B464040" w14:textId="77777777" w:rsidR="001950A7" w:rsidRPr="00656EA9" w:rsidRDefault="001950A7" w:rsidP="001950A7">
      <w:pPr>
        <w:spacing w:after="0"/>
        <w:ind w:left="357"/>
        <w:jc w:val="both"/>
        <w:rPr>
          <w:rFonts w:ascii="Arial" w:hAnsi="Arial" w:cs="Arial"/>
        </w:rPr>
      </w:pPr>
      <w:r w:rsidRPr="00656EA9">
        <w:rPr>
          <w:rStyle w:val="Hyperlink"/>
          <w:rFonts w:ascii="Arial" w:hAnsi="Arial" w:cs="Arial"/>
        </w:rPr>
        <w:t xml:space="preserve"> </w:t>
      </w:r>
    </w:p>
    <w:p w14:paraId="611BA938" w14:textId="77777777" w:rsidR="001950A7" w:rsidRPr="00CC1986" w:rsidRDefault="001950A7" w:rsidP="001950A7">
      <w:pPr>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76" w:history="1">
        <w:r w:rsidRPr="00144121">
          <w:rPr>
            <w:rStyle w:val="Hyperlink"/>
            <w:rFonts w:ascii="Arial" w:hAnsi="Arial" w:cs="Arial"/>
          </w:rPr>
          <w:t>https://policies.google.com/privacy?hl=en</w:t>
        </w:r>
      </w:hyperlink>
      <w:r>
        <w:rPr>
          <w:rFonts w:ascii="Arial" w:hAnsi="Arial" w:cs="Arial"/>
        </w:rPr>
        <w:t xml:space="preserve"> </w:t>
      </w:r>
      <w:hyperlink r:id="rId77"/>
    </w:p>
    <w:p w14:paraId="7D37BE9A" w14:textId="77777777" w:rsidR="001950A7" w:rsidRPr="00CC1986" w:rsidRDefault="001950A7" w:rsidP="001950A7">
      <w:pPr>
        <w:spacing w:after="0"/>
        <w:ind w:left="357"/>
        <w:jc w:val="both"/>
        <w:rPr>
          <w:rFonts w:ascii="Arial" w:hAnsi="Arial" w:cs="Arial"/>
        </w:rPr>
      </w:pPr>
      <w:r w:rsidRPr="00CC1986">
        <w:rPr>
          <w:rStyle w:val="Hyperlink"/>
          <w:rFonts w:ascii="Arial" w:hAnsi="Arial" w:cs="Arial"/>
        </w:rPr>
        <w:t xml:space="preserve"> </w:t>
      </w:r>
    </w:p>
    <w:p w14:paraId="5E982469" w14:textId="77777777" w:rsidR="001950A7" w:rsidRPr="00616A33" w:rsidRDefault="001950A7" w:rsidP="001950A7">
      <w:pPr>
        <w:pStyle w:val="Listenabsatz"/>
        <w:spacing w:after="0"/>
        <w:ind w:left="357"/>
        <w:jc w:val="both"/>
        <w:rPr>
          <w:rFonts w:ascii="Arial" w:hAnsi="Arial" w:cs="Arial"/>
          <w:b/>
          <w:iCs/>
        </w:rPr>
      </w:pPr>
      <w:r w:rsidRPr="00656EA9">
        <w:rPr>
          <w:rFonts w:ascii="Arial" w:hAnsi="Arial" w:cs="Arial"/>
          <w:b/>
          <w:iCs/>
        </w:rPr>
        <w:t>Fathom Analytics</w:t>
      </w:r>
    </w:p>
    <w:p w14:paraId="0DB9C3C3" w14:textId="77777777" w:rsidR="001950A7" w:rsidRDefault="001950A7" w:rsidP="001950A7">
      <w:pPr>
        <w:pStyle w:val="Listenabsatz"/>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78" w:history="1">
        <w:r w:rsidRPr="00144121">
          <w:rPr>
            <w:rStyle w:val="Hyperlink"/>
            <w:rFonts w:ascii="Arial" w:hAnsi="Arial" w:cs="Arial"/>
          </w:rPr>
          <w:t>https://usefathom.com/privacy/</w:t>
        </w:r>
      </w:hyperlink>
      <w:r>
        <w:rPr>
          <w:rFonts w:ascii="Arial" w:hAnsi="Arial" w:cs="Arial"/>
        </w:rPr>
        <w:t xml:space="preserve"> </w:t>
      </w:r>
      <w:hyperlink r:id="rId79" w:history="1"/>
    </w:p>
    <w:p w14:paraId="2A97CDBB" w14:textId="77777777" w:rsidR="001950A7" w:rsidRPr="00CC1986" w:rsidRDefault="001950A7" w:rsidP="001950A7">
      <w:pPr>
        <w:pStyle w:val="Listenabsatz"/>
        <w:spacing w:after="0"/>
        <w:ind w:left="357"/>
        <w:jc w:val="both"/>
        <w:rPr>
          <w:rFonts w:ascii="Arial" w:hAnsi="Arial" w:cs="Arial"/>
        </w:rPr>
      </w:pPr>
      <w:r w:rsidRPr="00656EA9">
        <w:rPr>
          <w:rFonts w:ascii="Arial" w:hAnsi="Arial" w:cs="Arial"/>
        </w:rPr>
        <w:t xml:space="preserve"> </w:t>
      </w:r>
    </w:p>
    <w:p w14:paraId="1CBC5A20" w14:textId="77777777" w:rsidR="001950A7" w:rsidRPr="00616A33" w:rsidRDefault="001950A7" w:rsidP="001950A7">
      <w:pPr>
        <w:pStyle w:val="Listenabsatz"/>
        <w:spacing w:after="0"/>
        <w:ind w:left="357"/>
        <w:jc w:val="both"/>
        <w:rPr>
          <w:rFonts w:ascii="Arial" w:hAnsi="Arial" w:cs="Arial"/>
          <w:b/>
          <w:iCs/>
        </w:rPr>
      </w:pPr>
      <w:r w:rsidRPr="00616A33">
        <w:rPr>
          <w:rFonts w:ascii="Arial" w:hAnsi="Arial" w:cs="Arial"/>
          <w:b/>
          <w:iCs/>
        </w:rPr>
        <w:lastRenderedPageBreak/>
        <w:t>Piwik / Matomo</w:t>
      </w:r>
    </w:p>
    <w:p w14:paraId="00DA3347" w14:textId="77777777" w:rsidR="001950A7" w:rsidRPr="00CC1986" w:rsidRDefault="001950A7" w:rsidP="001950A7">
      <w:pPr>
        <w:spacing w:after="0"/>
        <w:ind w:left="357"/>
        <w:jc w:val="both"/>
        <w:rPr>
          <w:rFonts w:ascii="Arial" w:hAnsi="Arial" w:cs="Arial"/>
        </w:rPr>
      </w:pPr>
      <w:r w:rsidRPr="00CC1986">
        <w:rPr>
          <w:rFonts w:ascii="Arial" w:hAnsi="Arial" w:cs="Arial"/>
        </w:rPr>
        <w:t xml:space="preserve">Piwik or Matomo is a web analytics service. You can visit their Privacy Policy page here: </w:t>
      </w:r>
      <w:hyperlink r:id="rId80" w:history="1">
        <w:r w:rsidRPr="00144121">
          <w:rPr>
            <w:rStyle w:val="Hyperlink"/>
            <w:rFonts w:ascii="Arial" w:hAnsi="Arial" w:cs="Arial"/>
          </w:rPr>
          <w:t>https://matomo.org/privacy-policy</w:t>
        </w:r>
      </w:hyperlink>
      <w:r>
        <w:rPr>
          <w:rFonts w:ascii="Arial" w:hAnsi="Arial" w:cs="Arial"/>
        </w:rPr>
        <w:t xml:space="preserve"> </w:t>
      </w:r>
      <w:hyperlink r:id="rId81"/>
    </w:p>
    <w:p w14:paraId="4DEDE05E" w14:textId="77777777" w:rsidR="001950A7" w:rsidRPr="00CC1986" w:rsidRDefault="001950A7" w:rsidP="001950A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9C54B1E" w14:textId="77777777" w:rsidR="001950A7" w:rsidRPr="00616A33" w:rsidRDefault="001950A7" w:rsidP="001950A7">
      <w:pPr>
        <w:pStyle w:val="Listenabsatz"/>
        <w:spacing w:after="0"/>
        <w:ind w:left="357"/>
        <w:jc w:val="both"/>
        <w:rPr>
          <w:rFonts w:ascii="Arial" w:hAnsi="Arial" w:cs="Arial"/>
          <w:b/>
          <w:iCs/>
        </w:rPr>
      </w:pPr>
      <w:r w:rsidRPr="00616A33">
        <w:rPr>
          <w:rFonts w:ascii="Arial" w:hAnsi="Arial" w:cs="Arial"/>
          <w:b/>
          <w:iCs/>
        </w:rPr>
        <w:t>Clicky</w:t>
      </w:r>
    </w:p>
    <w:p w14:paraId="60DFA273" w14:textId="77777777" w:rsidR="001950A7" w:rsidRPr="00CC1986" w:rsidRDefault="001950A7" w:rsidP="001950A7">
      <w:pPr>
        <w:spacing w:after="0"/>
        <w:ind w:left="357"/>
        <w:jc w:val="both"/>
        <w:rPr>
          <w:rStyle w:val="Hyperlink"/>
          <w:rFonts w:ascii="Arial" w:hAnsi="Arial" w:cs="Arial"/>
        </w:rPr>
      </w:pPr>
      <w:r w:rsidRPr="00CC1986">
        <w:rPr>
          <w:rFonts w:ascii="Arial" w:hAnsi="Arial" w:cs="Arial"/>
        </w:rPr>
        <w:t xml:space="preserve">Clicky is a web analytics service. Read the Privacy Policy for Clicky here: </w:t>
      </w:r>
      <w:hyperlink r:id="rId82" w:history="1">
        <w:r w:rsidRPr="00144121">
          <w:rPr>
            <w:rStyle w:val="Hyperlink"/>
            <w:rFonts w:ascii="Arial" w:hAnsi="Arial" w:cs="Arial"/>
          </w:rPr>
          <w:t>https://clicky.com/terms</w:t>
        </w:r>
      </w:hyperlink>
      <w:r>
        <w:rPr>
          <w:rFonts w:ascii="Arial" w:hAnsi="Arial" w:cs="Arial"/>
        </w:rPr>
        <w:t xml:space="preserve"> </w:t>
      </w:r>
      <w:hyperlink r:id="rId83"/>
    </w:p>
    <w:p w14:paraId="7E680CD6" w14:textId="77777777" w:rsidR="001950A7" w:rsidRPr="00CC1986" w:rsidRDefault="001950A7" w:rsidP="001950A7">
      <w:pPr>
        <w:spacing w:after="0"/>
        <w:ind w:left="357"/>
        <w:jc w:val="both"/>
        <w:rPr>
          <w:rFonts w:ascii="Arial" w:hAnsi="Arial" w:cs="Arial"/>
        </w:rPr>
      </w:pPr>
      <w:r w:rsidRPr="00CC1986">
        <w:rPr>
          <w:rFonts w:ascii="Arial" w:hAnsi="Arial" w:cs="Arial"/>
        </w:rPr>
        <w:t xml:space="preserve"> </w:t>
      </w:r>
    </w:p>
    <w:p w14:paraId="78C15FA1" w14:textId="77777777" w:rsidR="001950A7" w:rsidRPr="00616A33" w:rsidRDefault="001950A7" w:rsidP="001950A7">
      <w:pPr>
        <w:pStyle w:val="Listenabsatz"/>
        <w:spacing w:after="0"/>
        <w:ind w:left="357"/>
        <w:jc w:val="both"/>
        <w:rPr>
          <w:rFonts w:ascii="Arial" w:hAnsi="Arial" w:cs="Arial"/>
          <w:b/>
          <w:iCs/>
        </w:rPr>
      </w:pPr>
      <w:r>
        <w:rPr>
          <w:rFonts w:ascii="Arial" w:hAnsi="Arial" w:cs="Arial"/>
          <w:b/>
        </w:rPr>
        <w:t>Cloudflare analytics</w:t>
      </w:r>
    </w:p>
    <w:p w14:paraId="2D7EA74A" w14:textId="77777777" w:rsidR="001950A7" w:rsidRPr="00CC1986" w:rsidRDefault="001950A7" w:rsidP="001950A7">
      <w:pPr>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84" w:history="1">
        <w:r w:rsidRPr="00144121">
          <w:rPr>
            <w:rStyle w:val="Hyperlink"/>
            <w:rFonts w:ascii="Arial" w:hAnsi="Arial" w:cs="Arial"/>
          </w:rPr>
          <w:t>https://www.cloudflare.com/privacypolicy/</w:t>
        </w:r>
      </w:hyperlink>
      <w:r>
        <w:rPr>
          <w:rFonts w:ascii="Arial" w:hAnsi="Arial" w:cs="Arial"/>
        </w:rPr>
        <w:t xml:space="preserve"> </w:t>
      </w:r>
      <w:r w:rsidRPr="00F34F77">
        <w:rPr>
          <w:rFonts w:ascii="Arial" w:hAnsi="Arial" w:cs="Arial"/>
        </w:rPr>
        <w:t xml:space="preserve"> </w:t>
      </w:r>
      <w:r>
        <w:rPr>
          <w:rFonts w:ascii="Arial" w:hAnsi="Arial" w:cs="Arial"/>
        </w:rPr>
        <w:t xml:space="preserve"> </w:t>
      </w:r>
      <w:hyperlink r:id="rId85" w:history="1"/>
    </w:p>
    <w:p w14:paraId="6EE488D6" w14:textId="77777777" w:rsidR="001950A7" w:rsidRPr="00FD0719" w:rsidRDefault="001950A7" w:rsidP="001950A7">
      <w:pPr>
        <w:spacing w:after="0"/>
        <w:ind w:left="357"/>
        <w:jc w:val="both"/>
        <w:rPr>
          <w:rFonts w:ascii="Arial" w:hAnsi="Arial" w:cs="Arial"/>
          <w:lang w:val="ru-RU"/>
        </w:rPr>
      </w:pPr>
      <w:r w:rsidRPr="00CC1986">
        <w:rPr>
          <w:rFonts w:ascii="Arial" w:hAnsi="Arial" w:cs="Arial"/>
        </w:rPr>
        <w:t xml:space="preserve"> </w:t>
      </w:r>
    </w:p>
    <w:p w14:paraId="50627A78" w14:textId="77777777" w:rsidR="001950A7" w:rsidRDefault="001950A7" w:rsidP="001950A7">
      <w:pPr>
        <w:spacing w:after="0"/>
        <w:ind w:left="357"/>
        <w:jc w:val="both"/>
        <w:rPr>
          <w:rFonts w:ascii="Arial" w:hAnsi="Arial" w:cs="Arial"/>
          <w:b/>
          <w:iCs/>
        </w:rPr>
      </w:pPr>
      <w:r w:rsidRPr="004A34D8">
        <w:rPr>
          <w:rFonts w:ascii="Arial" w:hAnsi="Arial" w:cs="Arial"/>
          <w:b/>
          <w:iCs/>
        </w:rPr>
        <w:t>Segment.io</w:t>
      </w:r>
    </w:p>
    <w:p w14:paraId="6D0129D4" w14:textId="77777777" w:rsidR="001950A7" w:rsidRPr="00FD0719" w:rsidRDefault="001950A7" w:rsidP="001950A7">
      <w:pPr>
        <w:spacing w:after="0"/>
        <w:ind w:left="357"/>
        <w:jc w:val="both"/>
        <w:rPr>
          <w:rFonts w:ascii="Arial" w:hAnsi="Arial" w:cs="Arial"/>
        </w:rPr>
      </w:pPr>
      <w:r w:rsidRPr="00FD0719">
        <w:rPr>
          <w:rFonts w:ascii="Arial" w:hAnsi="Arial" w:cs="Arial"/>
        </w:rPr>
        <w:t xml:space="preserve">Segment.io is a web traffic analysis tool. You can read the Privacy Policy for Segment.io here: </w:t>
      </w:r>
      <w:hyperlink r:id="rId86" w:history="1">
        <w:r w:rsidRPr="00144121">
          <w:rPr>
            <w:rStyle w:val="Hyperlink"/>
            <w:rFonts w:ascii="Arial" w:hAnsi="Arial" w:cs="Arial"/>
          </w:rPr>
          <w:t>https://segment.com/legal/privacy/</w:t>
        </w:r>
      </w:hyperlink>
      <w:r w:rsidRPr="00FD0719">
        <w:rPr>
          <w:rFonts w:ascii="Arial" w:hAnsi="Arial" w:cs="Arial"/>
        </w:rPr>
        <w:t>.</w:t>
      </w:r>
      <w:hyperlink r:id="rId87" w:history="1"/>
    </w:p>
    <w:p w14:paraId="60AE9ADB" w14:textId="77777777" w:rsidR="001950A7" w:rsidRPr="00CC1986" w:rsidRDefault="001950A7" w:rsidP="001950A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577B2AE" w14:textId="77777777" w:rsidR="001950A7" w:rsidRPr="00616A33" w:rsidRDefault="001950A7" w:rsidP="001950A7">
      <w:pPr>
        <w:pStyle w:val="Listenabsatz"/>
        <w:spacing w:after="0"/>
        <w:ind w:left="357"/>
        <w:jc w:val="both"/>
        <w:rPr>
          <w:rFonts w:ascii="Arial" w:hAnsi="Arial" w:cs="Arial"/>
          <w:b/>
          <w:iCs/>
        </w:rPr>
      </w:pPr>
      <w:r w:rsidRPr="00616A33">
        <w:rPr>
          <w:rFonts w:ascii="Arial" w:hAnsi="Arial" w:cs="Arial"/>
          <w:b/>
          <w:iCs/>
        </w:rPr>
        <w:t>Statcounter</w:t>
      </w:r>
    </w:p>
    <w:p w14:paraId="7C0E7EFF" w14:textId="77777777" w:rsidR="001950A7" w:rsidRPr="00CC1986" w:rsidRDefault="001950A7" w:rsidP="001950A7">
      <w:pPr>
        <w:spacing w:after="0"/>
        <w:ind w:left="357"/>
        <w:jc w:val="both"/>
        <w:rPr>
          <w:rFonts w:ascii="Arial" w:hAnsi="Arial" w:cs="Arial"/>
        </w:rPr>
      </w:pPr>
      <w:r w:rsidRPr="00CC1986">
        <w:rPr>
          <w:rFonts w:ascii="Arial" w:hAnsi="Arial" w:cs="Arial"/>
        </w:rPr>
        <w:t xml:space="preserve">Statcounter is a web traffic analysis tool. You can read the Privacy Policy for Statcounter here: </w:t>
      </w:r>
      <w:hyperlink r:id="rId88" w:history="1">
        <w:r w:rsidRPr="00144121">
          <w:rPr>
            <w:rStyle w:val="Hyperlink"/>
            <w:rFonts w:ascii="Arial" w:hAnsi="Arial" w:cs="Arial"/>
          </w:rPr>
          <w:t>https://statcounter.com/about/legal/</w:t>
        </w:r>
      </w:hyperlink>
      <w:r>
        <w:rPr>
          <w:rFonts w:ascii="Arial" w:hAnsi="Arial" w:cs="Arial"/>
        </w:rPr>
        <w:t xml:space="preserve"> </w:t>
      </w:r>
      <w:hyperlink r:id="rId89"/>
    </w:p>
    <w:p w14:paraId="532AE8E8" w14:textId="77777777" w:rsidR="001950A7" w:rsidRPr="00CC1986" w:rsidRDefault="001950A7" w:rsidP="001950A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035F841" w14:textId="77777777" w:rsidR="001950A7" w:rsidRPr="00CC1986" w:rsidRDefault="001950A7" w:rsidP="001950A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14:paraId="2181A5A4" w14:textId="77777777" w:rsidR="001950A7" w:rsidRDefault="001950A7" w:rsidP="001950A7">
      <w:pPr>
        <w:spacing w:after="0"/>
        <w:ind w:left="357"/>
        <w:jc w:val="both"/>
        <w:rPr>
          <w:rFonts w:ascii="Arial" w:hAnsi="Arial" w:cs="Arial"/>
        </w:rPr>
      </w:pPr>
      <w:r w:rsidRPr="00CC1986">
        <w:rPr>
          <w:rFonts w:ascii="Arial" w:hAnsi="Arial" w:cs="Arial"/>
        </w:rPr>
        <w:t>Flurry Analytics service is provided by Yahoo! Inc.</w:t>
      </w:r>
    </w:p>
    <w:p w14:paraId="05BC37C2" w14:textId="77777777" w:rsidR="001950A7" w:rsidRPr="00656EA9" w:rsidRDefault="001950A7" w:rsidP="001950A7">
      <w:pPr>
        <w:spacing w:after="0"/>
        <w:ind w:left="357"/>
        <w:jc w:val="both"/>
        <w:rPr>
          <w:rFonts w:ascii="Arial" w:hAnsi="Arial" w:cs="Arial"/>
        </w:rPr>
      </w:pPr>
      <w:r w:rsidRPr="00656EA9">
        <w:rPr>
          <w:rFonts w:ascii="Arial" w:hAnsi="Arial" w:cs="Arial"/>
        </w:rPr>
        <w:t xml:space="preserve"> </w:t>
      </w:r>
    </w:p>
    <w:p w14:paraId="20B3C347" w14:textId="77777777" w:rsidR="001950A7" w:rsidRDefault="001950A7" w:rsidP="001950A7">
      <w:pPr>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90" w:history="1">
        <w:r w:rsidRPr="00144121">
          <w:rPr>
            <w:rStyle w:val="Hyperlink"/>
            <w:rFonts w:ascii="Arial" w:hAnsi="Arial" w:cs="Arial"/>
          </w:rPr>
          <w:t>https://dev.flurry.com/secure/optOut.do</w:t>
        </w:r>
      </w:hyperlink>
      <w:r>
        <w:rPr>
          <w:rFonts w:ascii="Arial" w:hAnsi="Arial" w:cs="Arial"/>
        </w:rPr>
        <w:t xml:space="preserve"> </w:t>
      </w:r>
      <w:hyperlink r:id="rId91"/>
    </w:p>
    <w:p w14:paraId="2B573E4E" w14:textId="77777777" w:rsidR="001950A7" w:rsidRPr="00656EA9" w:rsidRDefault="001950A7" w:rsidP="001950A7">
      <w:pPr>
        <w:spacing w:after="0"/>
        <w:ind w:left="357"/>
        <w:jc w:val="both"/>
        <w:rPr>
          <w:rFonts w:ascii="Arial" w:hAnsi="Arial" w:cs="Arial"/>
        </w:rPr>
      </w:pPr>
      <w:r w:rsidRPr="00656EA9">
        <w:rPr>
          <w:rStyle w:val="Hyperlink"/>
          <w:rFonts w:ascii="Arial" w:hAnsi="Arial" w:cs="Arial"/>
        </w:rPr>
        <w:t xml:space="preserve"> </w:t>
      </w:r>
    </w:p>
    <w:p w14:paraId="4CFE0310" w14:textId="77777777" w:rsidR="001950A7" w:rsidRPr="00CC1986" w:rsidRDefault="001950A7" w:rsidP="001950A7">
      <w:pPr>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92" w:history="1">
        <w:r w:rsidRPr="00144121">
          <w:rPr>
            <w:rStyle w:val="Hyperlink"/>
            <w:rFonts w:ascii="Arial" w:hAnsi="Arial" w:cs="Arial"/>
          </w:rPr>
          <w:t>https://policies.yahoo.com/us/en/yahoo/privacy/policy/index.htm</w:t>
        </w:r>
      </w:hyperlink>
      <w:r>
        <w:rPr>
          <w:rFonts w:ascii="Arial" w:hAnsi="Arial" w:cs="Arial"/>
        </w:rPr>
        <w:t xml:space="preserve"> </w:t>
      </w:r>
      <w:hyperlink r:id="rId93"/>
    </w:p>
    <w:p w14:paraId="47C856A7" w14:textId="77777777" w:rsidR="001950A7" w:rsidRPr="00CC1986" w:rsidRDefault="001950A7" w:rsidP="001950A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BB11656" w14:textId="77777777" w:rsidR="001950A7" w:rsidRPr="00CC1986" w:rsidRDefault="001950A7" w:rsidP="001950A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Mixpanel</w:t>
      </w:r>
    </w:p>
    <w:p w14:paraId="03B2E100" w14:textId="77777777" w:rsidR="001950A7" w:rsidRDefault="001950A7" w:rsidP="001950A7">
      <w:pPr>
        <w:spacing w:after="0"/>
        <w:ind w:left="357"/>
        <w:jc w:val="both"/>
        <w:rPr>
          <w:rFonts w:ascii="Arial" w:hAnsi="Arial" w:cs="Arial"/>
        </w:rPr>
      </w:pPr>
      <w:r w:rsidRPr="00CC1986">
        <w:rPr>
          <w:rFonts w:ascii="Arial" w:hAnsi="Arial" w:cs="Arial"/>
        </w:rPr>
        <w:t>Mixpanel is provided by Mixpanel Inc.</w:t>
      </w:r>
    </w:p>
    <w:p w14:paraId="006E64F1" w14:textId="77777777" w:rsidR="001950A7" w:rsidRPr="00656EA9" w:rsidRDefault="001950A7" w:rsidP="001950A7">
      <w:pPr>
        <w:spacing w:after="0"/>
        <w:ind w:left="357"/>
        <w:jc w:val="both"/>
        <w:rPr>
          <w:rFonts w:ascii="Arial" w:hAnsi="Arial" w:cs="Arial"/>
        </w:rPr>
      </w:pPr>
      <w:r w:rsidRPr="00656EA9">
        <w:rPr>
          <w:rFonts w:ascii="Arial" w:hAnsi="Arial" w:cs="Arial"/>
        </w:rPr>
        <w:t xml:space="preserve"> </w:t>
      </w:r>
    </w:p>
    <w:p w14:paraId="26231DE9" w14:textId="77777777" w:rsidR="001950A7" w:rsidRDefault="001950A7" w:rsidP="001950A7">
      <w:pPr>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94" w:history="1">
        <w:r w:rsidRPr="00144121">
          <w:rPr>
            <w:rStyle w:val="Hyperlink"/>
            <w:rFonts w:ascii="Arial" w:hAnsi="Arial" w:cs="Arial"/>
          </w:rPr>
          <w:t>https://mixpanel.com/optout/</w:t>
        </w:r>
      </w:hyperlink>
      <w:r>
        <w:rPr>
          <w:rFonts w:ascii="Arial" w:hAnsi="Arial" w:cs="Arial"/>
        </w:rPr>
        <w:t xml:space="preserve"> </w:t>
      </w:r>
      <w:hyperlink r:id="rId95"/>
    </w:p>
    <w:p w14:paraId="2C3F3B81" w14:textId="77777777" w:rsidR="001950A7" w:rsidRPr="00656EA9" w:rsidRDefault="001950A7" w:rsidP="001950A7">
      <w:pPr>
        <w:spacing w:after="0"/>
        <w:ind w:left="357"/>
        <w:jc w:val="both"/>
        <w:rPr>
          <w:rFonts w:ascii="Arial" w:hAnsi="Arial" w:cs="Arial"/>
        </w:rPr>
      </w:pPr>
      <w:r w:rsidRPr="00656EA9">
        <w:rPr>
          <w:rStyle w:val="Hyperlink"/>
          <w:rFonts w:ascii="Arial" w:hAnsi="Arial" w:cs="Arial"/>
        </w:rPr>
        <w:t xml:space="preserve"> </w:t>
      </w:r>
    </w:p>
    <w:p w14:paraId="10DA8A43" w14:textId="77777777" w:rsidR="001950A7" w:rsidRDefault="001950A7" w:rsidP="001950A7">
      <w:pPr>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96" w:history="1">
        <w:r w:rsidRPr="00144121">
          <w:rPr>
            <w:rStyle w:val="Hyperlink"/>
            <w:rFonts w:ascii="Arial" w:hAnsi="Arial" w:cs="Arial"/>
          </w:rPr>
          <w:t>https://mixpanel.com/terms/</w:t>
        </w:r>
      </w:hyperlink>
      <w:r>
        <w:rPr>
          <w:rFonts w:ascii="Arial" w:hAnsi="Arial" w:cs="Arial"/>
        </w:rPr>
        <w:t xml:space="preserve"> </w:t>
      </w:r>
      <w:hyperlink r:id="rId97"/>
    </w:p>
    <w:p w14:paraId="2AF6E5A0" w14:textId="77777777" w:rsidR="001950A7" w:rsidRPr="00656EA9" w:rsidRDefault="001950A7" w:rsidP="001950A7">
      <w:pPr>
        <w:spacing w:after="0"/>
        <w:ind w:left="357"/>
        <w:jc w:val="both"/>
        <w:rPr>
          <w:rFonts w:ascii="Arial" w:hAnsi="Arial" w:cs="Arial"/>
        </w:rPr>
      </w:pPr>
      <w:r w:rsidRPr="00656EA9">
        <w:rPr>
          <w:rStyle w:val="Hyperlink"/>
          <w:rFonts w:ascii="Arial" w:hAnsi="Arial" w:cs="Arial"/>
        </w:rPr>
        <w:t xml:space="preserve"> </w:t>
      </w:r>
    </w:p>
    <w:p w14:paraId="5CD3EC93" w14:textId="77777777" w:rsidR="001950A7" w:rsidRPr="00CC1986" w:rsidRDefault="001950A7" w:rsidP="001950A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14:paraId="4927A37F" w14:textId="77777777" w:rsidR="001950A7" w:rsidRDefault="001950A7" w:rsidP="001950A7">
      <w:pPr>
        <w:spacing w:after="0"/>
        <w:ind w:left="357"/>
        <w:jc w:val="both"/>
        <w:rPr>
          <w:rFonts w:ascii="Arial" w:hAnsi="Arial" w:cs="Arial"/>
        </w:rPr>
      </w:pPr>
      <w:r w:rsidRPr="00CC1986">
        <w:rPr>
          <w:rFonts w:ascii="Arial" w:hAnsi="Arial" w:cs="Arial"/>
        </w:rPr>
        <w:t>Unity Analytics is provided by Unity Technologies.</w:t>
      </w:r>
    </w:p>
    <w:p w14:paraId="10B82A70" w14:textId="77777777" w:rsidR="001950A7" w:rsidRPr="00656EA9" w:rsidRDefault="001950A7" w:rsidP="001950A7">
      <w:pPr>
        <w:spacing w:after="0"/>
        <w:ind w:left="357"/>
        <w:jc w:val="both"/>
        <w:rPr>
          <w:rFonts w:ascii="Arial" w:hAnsi="Arial" w:cs="Arial"/>
        </w:rPr>
      </w:pPr>
      <w:r w:rsidRPr="00656EA9">
        <w:rPr>
          <w:rFonts w:ascii="Arial" w:hAnsi="Arial" w:cs="Arial"/>
        </w:rPr>
        <w:t xml:space="preserve"> </w:t>
      </w:r>
    </w:p>
    <w:p w14:paraId="0440C25D" w14:textId="77777777" w:rsidR="001950A7" w:rsidRPr="00CC1986" w:rsidRDefault="001950A7" w:rsidP="001950A7">
      <w:pPr>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98" w:history="1">
        <w:r w:rsidRPr="00144121">
          <w:rPr>
            <w:rStyle w:val="Hyperlink"/>
            <w:rFonts w:ascii="Arial" w:hAnsi="Arial" w:cs="Arial"/>
          </w:rPr>
          <w:t>https://unity3d.com/legal/privacy-policy</w:t>
        </w:r>
      </w:hyperlink>
      <w:r>
        <w:rPr>
          <w:rFonts w:ascii="Arial" w:hAnsi="Arial" w:cs="Arial"/>
        </w:rPr>
        <w:t xml:space="preserve"> </w:t>
      </w:r>
      <w:hyperlink r:id="rId99" w:history="1"/>
    </w:p>
    <w:p w14:paraId="436D1BB0" w14:textId="77777777" w:rsidR="001950A7" w:rsidRPr="00CC1986" w:rsidRDefault="001950A7" w:rsidP="001950A7">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lastRenderedPageBreak/>
        <w:t xml:space="preserve"> </w:t>
      </w:r>
    </w:p>
    <w:p w14:paraId="4BCC07BA" w14:textId="77777777" w:rsidR="001950A7" w:rsidRPr="00CC1986" w:rsidRDefault="001950A7" w:rsidP="001950A7">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Ackee</w:t>
      </w:r>
    </w:p>
    <w:p w14:paraId="6D514DC6" w14:textId="77777777" w:rsidR="001950A7" w:rsidRDefault="001950A7" w:rsidP="001950A7">
      <w:pPr>
        <w:spacing w:after="0"/>
        <w:ind w:left="357"/>
        <w:jc w:val="both"/>
        <w:rPr>
          <w:rFonts w:ascii="Arial" w:hAnsi="Arial" w:cs="Arial"/>
        </w:rPr>
      </w:pPr>
      <w:r>
        <w:rPr>
          <w:rFonts w:ascii="Arial" w:hAnsi="Arial" w:cs="Arial"/>
        </w:rPr>
        <w:t>Ackee is a web traffic analysis tool</w:t>
      </w:r>
    </w:p>
    <w:p w14:paraId="632191A6" w14:textId="77777777" w:rsidR="001950A7" w:rsidRPr="00656EA9" w:rsidRDefault="001950A7" w:rsidP="001950A7">
      <w:pPr>
        <w:spacing w:after="0"/>
        <w:ind w:left="357"/>
        <w:jc w:val="both"/>
        <w:rPr>
          <w:rFonts w:ascii="Arial" w:hAnsi="Arial" w:cs="Arial"/>
        </w:rPr>
      </w:pPr>
      <w:r w:rsidRPr="00656EA9">
        <w:rPr>
          <w:rFonts w:ascii="Arial" w:hAnsi="Arial" w:cs="Arial"/>
        </w:rPr>
        <w:t xml:space="preserve"> </w:t>
      </w:r>
    </w:p>
    <w:p w14:paraId="19DD7CBA" w14:textId="77777777" w:rsidR="001950A7" w:rsidRDefault="001950A7" w:rsidP="001950A7">
      <w:pPr>
        <w:spacing w:after="0"/>
        <w:ind w:left="357"/>
        <w:jc w:val="both"/>
      </w:pPr>
      <w:r w:rsidRPr="00CC1986">
        <w:rPr>
          <w:rFonts w:ascii="Arial" w:hAnsi="Arial" w:cs="Arial"/>
        </w:rPr>
        <w:t xml:space="preserve">For more information on what type of information Ackee collects, please visit their Terms of Service page: </w:t>
      </w:r>
      <w:hyperlink r:id="rId100" w:history="1">
        <w:r w:rsidRPr="00144121">
          <w:rPr>
            <w:rStyle w:val="Hyperlink"/>
            <w:rFonts w:ascii="Arial" w:hAnsi="Arial" w:cs="Arial"/>
          </w:rPr>
          <w:t>https://electerious.com/terms_of_service.html</w:t>
        </w:r>
      </w:hyperlink>
      <w:r>
        <w:rPr>
          <w:rFonts w:ascii="Arial" w:hAnsi="Arial" w:cs="Arial"/>
        </w:rPr>
        <w:t xml:space="preserve"> </w:t>
      </w:r>
      <w:hyperlink r:id="rId101" w:history="1"/>
    </w:p>
    <w:p w14:paraId="6106A2DE" w14:textId="77777777" w:rsidR="001950A7" w:rsidRPr="00CC1986" w:rsidRDefault="001950A7" w:rsidP="001950A7">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56A2FA6F" w14:textId="77777777" w:rsidR="001950A7" w:rsidRPr="001E6469" w:rsidRDefault="001950A7" w:rsidP="00681EE7">
      <w:pPr>
        <w:pStyle w:val="Listenabsatz"/>
        <w:keepNext/>
        <w:numPr>
          <w:ilvl w:val="0"/>
          <w:numId w:val="10"/>
        </w:numPr>
        <w:spacing w:after="0" w:line="240" w:lineRule="auto"/>
        <w:jc w:val="both"/>
        <w:rPr>
          <w:rFonts w:ascii="Arial" w:hAnsi="Arial" w:cs="Arial"/>
          <w:b/>
          <w:u w:val="single"/>
        </w:rPr>
      </w:pPr>
      <w:r w:rsidRPr="001E6469">
        <w:rPr>
          <w:rFonts w:ascii="Arial" w:hAnsi="Arial" w:cs="Arial"/>
          <w:b/>
          <w:u w:val="single"/>
        </w:rPr>
        <w:t>CI/CD tools</w:t>
      </w:r>
    </w:p>
    <w:p w14:paraId="456E61B8" w14:textId="77777777" w:rsidR="001950A7" w:rsidRPr="006D5981" w:rsidRDefault="001950A7" w:rsidP="001950A7">
      <w:pPr>
        <w:pStyle w:val="Listenabsatz"/>
        <w:spacing w:after="0"/>
        <w:ind w:left="357"/>
        <w:jc w:val="both"/>
        <w:rPr>
          <w:rFonts w:ascii="Arial" w:hAnsi="Arial" w:cs="Arial"/>
        </w:rPr>
      </w:pPr>
      <w:r w:rsidRPr="00E0573B">
        <w:rPr>
          <w:rFonts w:ascii="Arial" w:hAnsi="Arial" w:cs="Arial"/>
        </w:rPr>
        <w:t xml:space="preserve"> </w:t>
      </w:r>
    </w:p>
    <w:p w14:paraId="36A7B12D" w14:textId="77777777" w:rsidR="001950A7" w:rsidRPr="00A678E5" w:rsidRDefault="001950A7" w:rsidP="001950A7">
      <w:pPr>
        <w:pStyle w:val="Listenabsatz"/>
        <w:spacing w:after="0"/>
        <w:ind w:left="357"/>
        <w:jc w:val="both"/>
        <w:rPr>
          <w:rFonts w:ascii="Arial" w:hAnsi="Arial" w:cs="Arial"/>
        </w:rPr>
      </w:pPr>
      <w:r w:rsidRPr="00E0573B">
        <w:rPr>
          <w:rFonts w:ascii="Arial" w:hAnsi="Arial" w:cs="Arial"/>
        </w:rPr>
        <w:t xml:space="preserve">We may use third-party Service Providers to automate the development process of our Service. </w:t>
      </w:r>
    </w:p>
    <w:p w14:paraId="5A44E350" w14:textId="77777777" w:rsidR="001950A7" w:rsidRDefault="001950A7" w:rsidP="001950A7">
      <w:pPr>
        <w:pStyle w:val="Listenabsatz"/>
        <w:spacing w:after="0"/>
        <w:ind w:left="357"/>
        <w:jc w:val="both"/>
        <w:rPr>
          <w:rFonts w:ascii="Arial" w:hAnsi="Arial" w:cs="Arial"/>
          <w:b/>
          <w:bCs/>
        </w:rPr>
      </w:pPr>
      <w:r>
        <w:rPr>
          <w:rFonts w:ascii="Arial" w:hAnsi="Arial" w:cs="Arial"/>
          <w:b/>
          <w:bCs/>
        </w:rPr>
        <w:t xml:space="preserve"> </w:t>
      </w:r>
    </w:p>
    <w:p w14:paraId="1FD15758" w14:textId="77777777" w:rsidR="001950A7" w:rsidRPr="00E0573B" w:rsidRDefault="001950A7" w:rsidP="001950A7">
      <w:pPr>
        <w:pStyle w:val="Listenabsatz"/>
        <w:spacing w:after="0"/>
        <w:ind w:left="357"/>
        <w:jc w:val="both"/>
        <w:rPr>
          <w:rFonts w:ascii="Arial" w:hAnsi="Arial" w:cs="Arial"/>
        </w:rPr>
      </w:pPr>
      <w:r w:rsidRPr="00E0573B">
        <w:rPr>
          <w:rFonts w:ascii="Arial" w:hAnsi="Arial" w:cs="Arial"/>
          <w:b/>
          <w:bCs/>
        </w:rPr>
        <w:t>GitHub</w:t>
      </w:r>
    </w:p>
    <w:p w14:paraId="3D10984C" w14:textId="77777777" w:rsidR="001950A7" w:rsidRPr="00E0573B" w:rsidRDefault="001950A7" w:rsidP="001950A7">
      <w:pPr>
        <w:pStyle w:val="Listenabsatz"/>
        <w:spacing w:after="0"/>
        <w:ind w:left="357"/>
        <w:jc w:val="both"/>
        <w:rPr>
          <w:rFonts w:ascii="Arial" w:hAnsi="Arial" w:cs="Arial"/>
        </w:rPr>
      </w:pPr>
      <w:r w:rsidRPr="00E0573B">
        <w:rPr>
          <w:rFonts w:ascii="Arial" w:hAnsi="Arial" w:cs="Arial"/>
        </w:rPr>
        <w:t xml:space="preserve"> </w:t>
      </w:r>
    </w:p>
    <w:p w14:paraId="40AF6078" w14:textId="77777777" w:rsidR="001950A7" w:rsidRPr="00E0573B" w:rsidRDefault="001950A7" w:rsidP="001950A7">
      <w:pPr>
        <w:pStyle w:val="Listenabsatz"/>
        <w:spacing w:after="0"/>
        <w:ind w:left="357"/>
        <w:jc w:val="both"/>
        <w:rPr>
          <w:rFonts w:ascii="Arial" w:hAnsi="Arial" w:cs="Arial"/>
        </w:rPr>
      </w:pPr>
      <w:r w:rsidRPr="00E0573B">
        <w:rPr>
          <w:rFonts w:ascii="Arial" w:hAnsi="Arial" w:cs="Arial"/>
        </w:rPr>
        <w:t>GitHub is provided by GitHub, Inc.</w:t>
      </w:r>
    </w:p>
    <w:p w14:paraId="2314B2AA" w14:textId="77777777" w:rsidR="001950A7" w:rsidRPr="00E0573B" w:rsidRDefault="001950A7" w:rsidP="001950A7">
      <w:pPr>
        <w:pStyle w:val="Listenabsatz"/>
        <w:spacing w:after="0"/>
        <w:ind w:left="357"/>
        <w:jc w:val="both"/>
        <w:rPr>
          <w:rFonts w:ascii="Arial" w:hAnsi="Arial" w:cs="Arial"/>
        </w:rPr>
      </w:pPr>
      <w:r w:rsidRPr="00E0573B">
        <w:rPr>
          <w:rFonts w:ascii="Arial" w:hAnsi="Arial" w:cs="Arial"/>
        </w:rPr>
        <w:t xml:space="preserve"> </w:t>
      </w:r>
    </w:p>
    <w:p w14:paraId="6C16D9C7" w14:textId="77777777" w:rsidR="001950A7" w:rsidRPr="00E0573B" w:rsidRDefault="001950A7" w:rsidP="001950A7">
      <w:pPr>
        <w:pStyle w:val="Listenabsatz"/>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43ADA612" w14:textId="77777777" w:rsidR="001950A7" w:rsidRPr="00E0573B" w:rsidRDefault="001950A7" w:rsidP="001950A7">
      <w:pPr>
        <w:pStyle w:val="Listenabsatz"/>
        <w:spacing w:after="0"/>
        <w:ind w:left="357"/>
        <w:jc w:val="both"/>
        <w:rPr>
          <w:rFonts w:ascii="Arial" w:hAnsi="Arial" w:cs="Arial"/>
        </w:rPr>
      </w:pPr>
      <w:r w:rsidRPr="00E0573B">
        <w:rPr>
          <w:rFonts w:ascii="Arial" w:hAnsi="Arial" w:cs="Arial"/>
        </w:rPr>
        <w:t xml:space="preserve"> </w:t>
      </w:r>
    </w:p>
    <w:p w14:paraId="77C8E743" w14:textId="77777777" w:rsidR="001950A7" w:rsidRPr="00683981" w:rsidRDefault="001950A7" w:rsidP="001950A7">
      <w:pPr>
        <w:pStyle w:val="Listenabsatz"/>
        <w:spacing w:after="0"/>
        <w:ind w:left="357"/>
        <w:jc w:val="both"/>
        <w:rPr>
          <w:rFonts w:ascii="Arial" w:hAnsi="Arial" w:cs="Arial"/>
        </w:rPr>
      </w:pPr>
      <w:r w:rsidRPr="00E0573B">
        <w:rPr>
          <w:rFonts w:ascii="Arial" w:hAnsi="Arial" w:cs="Arial"/>
        </w:rPr>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102" w:history="1">
        <w:r w:rsidRPr="00F1523E">
          <w:rPr>
            <w:rStyle w:val="Hyperlink"/>
            <w:rFonts w:ascii="Arial" w:eastAsia="Times New Roman" w:hAnsi="Arial" w:cs="Arial"/>
          </w:rPr>
          <w:t>https://help.github.com/en/articles/github-privacy-statement.</w:t>
        </w:r>
      </w:hyperlink>
    </w:p>
    <w:p w14:paraId="715CF6AA" w14:textId="77777777" w:rsidR="001950A7" w:rsidRDefault="001950A7" w:rsidP="001950A7">
      <w:pPr>
        <w:pStyle w:val="Listenabsatz"/>
        <w:spacing w:after="0"/>
        <w:ind w:left="357"/>
        <w:jc w:val="both"/>
        <w:rPr>
          <w:rFonts w:ascii="Arial" w:hAnsi="Arial" w:cs="Arial"/>
          <w:b/>
          <w:bCs/>
        </w:rPr>
      </w:pPr>
      <w:r>
        <w:rPr>
          <w:rFonts w:ascii="Arial" w:hAnsi="Arial" w:cs="Arial"/>
          <w:b/>
          <w:bCs/>
        </w:rPr>
        <w:t xml:space="preserve"> </w:t>
      </w:r>
    </w:p>
    <w:p w14:paraId="166FC561" w14:textId="77777777" w:rsidR="001950A7" w:rsidRPr="00E0573B" w:rsidRDefault="001950A7" w:rsidP="001950A7">
      <w:pPr>
        <w:pStyle w:val="Listenabsatz"/>
        <w:spacing w:after="0"/>
        <w:ind w:left="357"/>
        <w:jc w:val="both"/>
        <w:rPr>
          <w:rFonts w:ascii="Arial" w:hAnsi="Arial" w:cs="Arial"/>
          <w:b/>
          <w:bCs/>
        </w:rPr>
      </w:pPr>
      <w:r w:rsidRPr="00E0573B">
        <w:rPr>
          <w:rFonts w:ascii="Arial" w:hAnsi="Arial" w:cs="Arial"/>
          <w:b/>
          <w:bCs/>
        </w:rPr>
        <w:t>GitLab CI/CD</w:t>
      </w:r>
    </w:p>
    <w:p w14:paraId="58F3EA30" w14:textId="77777777" w:rsidR="001950A7" w:rsidRPr="00E0573B" w:rsidRDefault="001950A7" w:rsidP="001950A7">
      <w:pPr>
        <w:pStyle w:val="Listenabsatz"/>
        <w:spacing w:after="0"/>
        <w:ind w:left="357"/>
        <w:jc w:val="both"/>
        <w:rPr>
          <w:rFonts w:ascii="Arial" w:hAnsi="Arial" w:cs="Arial"/>
        </w:rPr>
      </w:pPr>
      <w:r w:rsidRPr="00E0573B">
        <w:rPr>
          <w:rFonts w:ascii="Arial" w:hAnsi="Arial" w:cs="Arial"/>
          <w:b/>
          <w:bCs/>
        </w:rPr>
        <w:t xml:space="preserve"> </w:t>
      </w:r>
    </w:p>
    <w:p w14:paraId="206C0603" w14:textId="77777777" w:rsidR="001950A7" w:rsidRPr="00E0573B" w:rsidRDefault="001950A7" w:rsidP="001950A7">
      <w:pPr>
        <w:pStyle w:val="Listenabsatz"/>
        <w:spacing w:after="0"/>
        <w:ind w:left="357"/>
        <w:jc w:val="both"/>
        <w:rPr>
          <w:rFonts w:ascii="Arial" w:hAnsi="Arial" w:cs="Arial"/>
        </w:rPr>
      </w:pPr>
      <w:r w:rsidRPr="00E0573B">
        <w:rPr>
          <w:rFonts w:ascii="Arial" w:hAnsi="Arial" w:cs="Arial"/>
        </w:rPr>
        <w:t>GitLab CI/CD is provided by GitLab, Inc.</w:t>
      </w:r>
    </w:p>
    <w:p w14:paraId="6B2F5B02" w14:textId="77777777" w:rsidR="001950A7" w:rsidRPr="00E0573B" w:rsidRDefault="001950A7" w:rsidP="001950A7">
      <w:pPr>
        <w:pStyle w:val="Listenabsatz"/>
        <w:spacing w:after="0"/>
        <w:ind w:left="357"/>
        <w:jc w:val="both"/>
        <w:rPr>
          <w:rFonts w:ascii="Arial" w:hAnsi="Arial" w:cs="Arial"/>
        </w:rPr>
      </w:pPr>
      <w:r w:rsidRPr="00E0573B">
        <w:rPr>
          <w:rFonts w:ascii="Arial" w:hAnsi="Arial" w:cs="Arial"/>
          <w:b/>
          <w:bCs/>
        </w:rPr>
        <w:t xml:space="preserve"> </w:t>
      </w:r>
    </w:p>
    <w:p w14:paraId="12C3453B" w14:textId="77777777" w:rsidR="001950A7" w:rsidRPr="00E0573B" w:rsidRDefault="001950A7" w:rsidP="001950A7">
      <w:pPr>
        <w:pStyle w:val="Listenabsatz"/>
        <w:spacing w:after="0"/>
        <w:ind w:left="357"/>
        <w:jc w:val="both"/>
        <w:rPr>
          <w:rFonts w:ascii="Arial" w:hAnsi="Arial" w:cs="Arial"/>
        </w:rPr>
      </w:pPr>
      <w:r w:rsidRPr="00E0573B">
        <w:rPr>
          <w:rFonts w:ascii="Arial" w:hAnsi="Arial" w:cs="Arial"/>
        </w:rPr>
        <w:t xml:space="preserve">GitLab CI (Continuous Integration) service is a part of GitLab that build and test the software whenever developer pushes code to application. </w:t>
      </w:r>
    </w:p>
    <w:p w14:paraId="68439251" w14:textId="77777777" w:rsidR="001950A7" w:rsidRPr="00E0573B" w:rsidRDefault="001950A7" w:rsidP="001950A7">
      <w:pPr>
        <w:pStyle w:val="Listenabsatz"/>
        <w:spacing w:after="0"/>
        <w:ind w:left="357"/>
        <w:jc w:val="both"/>
        <w:rPr>
          <w:rFonts w:ascii="Arial" w:hAnsi="Arial" w:cs="Arial"/>
        </w:rPr>
      </w:pPr>
      <w:r w:rsidRPr="00E0573B">
        <w:rPr>
          <w:rFonts w:ascii="Arial" w:hAnsi="Arial" w:cs="Arial"/>
        </w:rPr>
        <w:t xml:space="preserve"> </w:t>
      </w:r>
    </w:p>
    <w:p w14:paraId="03511BE0" w14:textId="77777777" w:rsidR="001950A7" w:rsidRPr="00E0573B" w:rsidRDefault="001950A7" w:rsidP="001950A7">
      <w:pPr>
        <w:pStyle w:val="Listenabsatz"/>
        <w:spacing w:after="0"/>
        <w:ind w:left="357"/>
        <w:jc w:val="both"/>
        <w:rPr>
          <w:rFonts w:ascii="Arial" w:hAnsi="Arial" w:cs="Arial"/>
        </w:rPr>
      </w:pPr>
      <w:r w:rsidRPr="00E0573B">
        <w:rPr>
          <w:rFonts w:ascii="Arial" w:hAnsi="Arial" w:cs="Arial"/>
        </w:rPr>
        <w:t xml:space="preserve">GitLab CD (Continuous Deployment) is a software service that places the changes of every code in the production which results in every day deployment of production. </w:t>
      </w:r>
    </w:p>
    <w:p w14:paraId="59A709CF" w14:textId="77777777" w:rsidR="001950A7" w:rsidRPr="00E0573B" w:rsidRDefault="001950A7" w:rsidP="001950A7">
      <w:pPr>
        <w:pStyle w:val="Listenabsatz"/>
        <w:spacing w:after="0"/>
        <w:ind w:left="357"/>
        <w:jc w:val="both"/>
        <w:rPr>
          <w:rFonts w:ascii="Arial" w:hAnsi="Arial" w:cs="Arial"/>
        </w:rPr>
      </w:pPr>
      <w:r w:rsidRPr="00E0573B">
        <w:rPr>
          <w:rFonts w:ascii="Arial" w:hAnsi="Arial" w:cs="Arial"/>
        </w:rPr>
        <w:t xml:space="preserve"> </w:t>
      </w:r>
    </w:p>
    <w:p w14:paraId="78303532" w14:textId="77777777" w:rsidR="001950A7" w:rsidRPr="005679D7" w:rsidRDefault="001950A7" w:rsidP="001950A7">
      <w:pPr>
        <w:pStyle w:val="Listenabsatz"/>
        <w:spacing w:after="0"/>
        <w:ind w:left="357"/>
        <w:jc w:val="both"/>
        <w:rPr>
          <w:rFonts w:ascii="Arial" w:hAnsi="Arial" w:cs="Arial"/>
        </w:rPr>
      </w:pPr>
      <w:r w:rsidRPr="00E0573B">
        <w:rPr>
          <w:rFonts w:ascii="Arial" w:hAnsi="Arial" w:cs="Arial"/>
        </w:rPr>
        <w:t xml:space="preserve">For more information on what data GitLab CI/CD collects for what purpose and how the protection of the data is ensured, please visit GitLab CI/CD Privacy Policy page: </w:t>
      </w:r>
      <w:hyperlink r:id="rId103" w:history="1">
        <w:r w:rsidRPr="00144121">
          <w:rPr>
            <w:rStyle w:val="Hyperlink"/>
            <w:rFonts w:ascii="Arial" w:hAnsi="Arial" w:cs="Arial"/>
          </w:rPr>
          <w:t>https://about.gitlab.com/privacy/</w:t>
        </w:r>
      </w:hyperlink>
      <w:r w:rsidRPr="00E0573B">
        <w:rPr>
          <w:rFonts w:ascii="Arial" w:hAnsi="Arial" w:cs="Arial"/>
        </w:rPr>
        <w:t>.</w:t>
      </w:r>
      <w:hyperlink r:id="rId104" w:history="1"/>
    </w:p>
    <w:p w14:paraId="6C75BEB1" w14:textId="77777777" w:rsidR="001950A7" w:rsidRDefault="001950A7" w:rsidP="001950A7">
      <w:pPr>
        <w:pStyle w:val="Listenabsatz"/>
        <w:spacing w:after="0"/>
        <w:ind w:left="357"/>
        <w:jc w:val="both"/>
        <w:rPr>
          <w:rFonts w:ascii="Arial" w:hAnsi="Arial" w:cs="Arial"/>
          <w:b/>
          <w:bCs/>
        </w:rPr>
      </w:pPr>
      <w:r>
        <w:rPr>
          <w:rFonts w:ascii="Arial" w:hAnsi="Arial" w:cs="Arial"/>
          <w:b/>
          <w:bCs/>
        </w:rPr>
        <w:t xml:space="preserve"> </w:t>
      </w:r>
    </w:p>
    <w:p w14:paraId="7C216C21" w14:textId="77777777" w:rsidR="001950A7" w:rsidRPr="00E0573B" w:rsidRDefault="001950A7" w:rsidP="001950A7">
      <w:pPr>
        <w:pStyle w:val="Listenabsatz"/>
        <w:spacing w:after="0"/>
        <w:ind w:left="357"/>
        <w:jc w:val="both"/>
        <w:rPr>
          <w:rFonts w:ascii="Arial" w:hAnsi="Arial" w:cs="Arial"/>
          <w:b/>
          <w:bCs/>
        </w:rPr>
      </w:pPr>
      <w:r w:rsidRPr="00E0573B">
        <w:rPr>
          <w:rFonts w:ascii="Arial" w:hAnsi="Arial" w:cs="Arial"/>
          <w:b/>
          <w:bCs/>
        </w:rPr>
        <w:t>Travis CI</w:t>
      </w:r>
    </w:p>
    <w:p w14:paraId="293E3A7B" w14:textId="77777777" w:rsidR="001950A7" w:rsidRPr="00E0573B" w:rsidRDefault="001950A7" w:rsidP="001950A7">
      <w:pPr>
        <w:pStyle w:val="Listenabsatz"/>
        <w:spacing w:after="0"/>
        <w:ind w:left="357"/>
        <w:jc w:val="both"/>
        <w:rPr>
          <w:rFonts w:ascii="Arial" w:hAnsi="Arial" w:cs="Arial"/>
        </w:rPr>
      </w:pPr>
      <w:r w:rsidRPr="00E0573B">
        <w:rPr>
          <w:rFonts w:ascii="Arial" w:hAnsi="Arial" w:cs="Arial"/>
        </w:rPr>
        <w:t xml:space="preserve"> </w:t>
      </w:r>
    </w:p>
    <w:p w14:paraId="53564A56" w14:textId="77777777" w:rsidR="001950A7" w:rsidRPr="00E0573B" w:rsidRDefault="001950A7" w:rsidP="001950A7">
      <w:pPr>
        <w:pStyle w:val="Listenabsatz"/>
        <w:spacing w:after="0"/>
        <w:ind w:left="357"/>
        <w:jc w:val="both"/>
        <w:rPr>
          <w:rFonts w:ascii="Arial" w:hAnsi="Arial" w:cs="Arial"/>
        </w:rPr>
      </w:pPr>
      <w:r w:rsidRPr="00E0573B">
        <w:rPr>
          <w:rFonts w:ascii="Arial" w:hAnsi="Arial" w:cs="Arial"/>
        </w:rPr>
        <w:t>Travis CI is a distributed continuous integration service to build and test projects hosted at GitHub.</w:t>
      </w:r>
    </w:p>
    <w:p w14:paraId="306EB44A" w14:textId="77777777" w:rsidR="001950A7" w:rsidRPr="00E0573B" w:rsidRDefault="001950A7" w:rsidP="001950A7">
      <w:pPr>
        <w:pStyle w:val="Listenabsatz"/>
        <w:spacing w:after="0"/>
        <w:ind w:left="357"/>
        <w:jc w:val="both"/>
        <w:rPr>
          <w:rFonts w:ascii="Arial" w:hAnsi="Arial" w:cs="Arial"/>
        </w:rPr>
      </w:pPr>
      <w:r w:rsidRPr="00E0573B">
        <w:rPr>
          <w:rFonts w:ascii="Arial" w:hAnsi="Arial" w:cs="Arial"/>
        </w:rPr>
        <w:t xml:space="preserve"> </w:t>
      </w:r>
    </w:p>
    <w:p w14:paraId="220735B4" w14:textId="77777777" w:rsidR="001950A7" w:rsidRPr="00712F6B" w:rsidRDefault="001950A7" w:rsidP="001950A7">
      <w:pPr>
        <w:pStyle w:val="Listenabsatz"/>
        <w:spacing w:after="0"/>
        <w:ind w:left="357"/>
        <w:jc w:val="both"/>
        <w:rPr>
          <w:rFonts w:ascii="Arial" w:hAnsi="Arial" w:cs="Arial"/>
        </w:rPr>
      </w:pPr>
      <w:r w:rsidRPr="00E0573B">
        <w:rPr>
          <w:rFonts w:ascii="Arial" w:hAnsi="Arial" w:cs="Arial"/>
        </w:rPr>
        <w:lastRenderedPageBreak/>
        <w:t xml:space="preserve">For more information on what data Travis CI collects for what purpose and how the protection of the data is ensured, please visit Travis CI Privacy Policy page: </w:t>
      </w:r>
      <w:hyperlink r:id="rId105" w:history="1">
        <w:r w:rsidRPr="00144121">
          <w:rPr>
            <w:rStyle w:val="Hyperlink"/>
            <w:rFonts w:ascii="Arial" w:hAnsi="Arial" w:cs="Arial"/>
          </w:rPr>
          <w:t>https://docs.travis-ci.com/legal/privacy-policy</w:t>
        </w:r>
      </w:hyperlink>
      <w:r w:rsidRPr="00E0573B">
        <w:rPr>
          <w:rFonts w:ascii="Arial" w:hAnsi="Arial" w:cs="Arial"/>
        </w:rPr>
        <w:t>.</w:t>
      </w:r>
      <w:hyperlink r:id="rId106" w:history="1"/>
    </w:p>
    <w:p w14:paraId="09A4046C" w14:textId="77777777" w:rsidR="001950A7" w:rsidRDefault="001950A7" w:rsidP="001950A7">
      <w:pPr>
        <w:pStyle w:val="Listenabsatz"/>
        <w:spacing w:after="0"/>
        <w:ind w:left="357"/>
        <w:jc w:val="both"/>
        <w:rPr>
          <w:rFonts w:ascii="Arial" w:hAnsi="Arial" w:cs="Arial"/>
          <w:b/>
          <w:bCs/>
        </w:rPr>
      </w:pPr>
      <w:r>
        <w:rPr>
          <w:rFonts w:ascii="Arial" w:hAnsi="Arial" w:cs="Arial"/>
          <w:b/>
          <w:bCs/>
        </w:rPr>
        <w:t xml:space="preserve"> </w:t>
      </w:r>
    </w:p>
    <w:p w14:paraId="744A6864" w14:textId="77777777" w:rsidR="001950A7" w:rsidRPr="00E0573B" w:rsidRDefault="001950A7" w:rsidP="001950A7">
      <w:pPr>
        <w:pStyle w:val="Listenabsatz"/>
        <w:spacing w:after="0"/>
        <w:ind w:left="357"/>
        <w:jc w:val="both"/>
        <w:rPr>
          <w:rFonts w:ascii="Arial" w:hAnsi="Arial" w:cs="Arial"/>
          <w:b/>
          <w:bCs/>
        </w:rPr>
      </w:pPr>
      <w:r w:rsidRPr="00E0573B">
        <w:rPr>
          <w:rFonts w:ascii="Arial" w:hAnsi="Arial" w:cs="Arial"/>
          <w:b/>
          <w:bCs/>
        </w:rPr>
        <w:t>Bitrise</w:t>
      </w:r>
    </w:p>
    <w:p w14:paraId="6593B744" w14:textId="77777777" w:rsidR="001950A7" w:rsidRPr="00E0573B" w:rsidRDefault="001950A7" w:rsidP="001950A7">
      <w:pPr>
        <w:pStyle w:val="Listenabsatz"/>
        <w:spacing w:after="0"/>
        <w:ind w:left="357"/>
        <w:jc w:val="both"/>
        <w:rPr>
          <w:rFonts w:ascii="Arial" w:hAnsi="Arial" w:cs="Arial"/>
          <w:b/>
          <w:bCs/>
        </w:rPr>
      </w:pPr>
      <w:r w:rsidRPr="00E0573B">
        <w:rPr>
          <w:rFonts w:ascii="Arial" w:hAnsi="Arial" w:cs="Arial"/>
          <w:b/>
          <w:bCs/>
        </w:rPr>
        <w:t xml:space="preserve"> </w:t>
      </w:r>
    </w:p>
    <w:p w14:paraId="6EEA9E1E" w14:textId="77777777" w:rsidR="001950A7" w:rsidRPr="00E0573B" w:rsidRDefault="001950A7" w:rsidP="001950A7">
      <w:pPr>
        <w:pStyle w:val="Listenabsatz"/>
        <w:spacing w:after="0"/>
        <w:ind w:left="357"/>
        <w:jc w:val="both"/>
        <w:rPr>
          <w:rFonts w:ascii="Arial" w:hAnsi="Arial" w:cs="Arial"/>
        </w:rPr>
      </w:pPr>
      <w:r w:rsidRPr="00E0573B">
        <w:rPr>
          <w:rFonts w:ascii="Arial" w:hAnsi="Arial" w:cs="Arial"/>
        </w:rPr>
        <w:t xml:space="preserve">Bitrise is provided by Bitrise Limited. </w:t>
      </w:r>
    </w:p>
    <w:p w14:paraId="39C0CCC0" w14:textId="77777777" w:rsidR="001950A7" w:rsidRPr="00E0573B" w:rsidRDefault="001950A7" w:rsidP="001950A7">
      <w:pPr>
        <w:pStyle w:val="Listenabsatz"/>
        <w:spacing w:after="0"/>
        <w:ind w:left="357"/>
        <w:jc w:val="both"/>
        <w:rPr>
          <w:rFonts w:ascii="Arial" w:hAnsi="Arial" w:cs="Arial"/>
        </w:rPr>
      </w:pPr>
      <w:r w:rsidRPr="00E0573B">
        <w:rPr>
          <w:rFonts w:ascii="Arial" w:hAnsi="Arial" w:cs="Arial"/>
        </w:rPr>
        <w:t xml:space="preserve"> </w:t>
      </w:r>
    </w:p>
    <w:p w14:paraId="347BB24D" w14:textId="77777777" w:rsidR="001950A7" w:rsidRPr="00E0573B" w:rsidRDefault="001950A7" w:rsidP="001950A7">
      <w:pPr>
        <w:pStyle w:val="Listenabsatz"/>
        <w:spacing w:after="0"/>
        <w:ind w:left="357"/>
        <w:jc w:val="both"/>
        <w:rPr>
          <w:rFonts w:ascii="Arial" w:hAnsi="Arial" w:cs="Arial"/>
        </w:rPr>
      </w:pPr>
      <w:r w:rsidRPr="00E0573B">
        <w:rPr>
          <w:rFonts w:ascii="Arial" w:hAnsi="Arial" w:cs="Arial"/>
        </w:rPr>
        <w:t xml:space="preserve">Bitrise is a Continuous Integration and Delivery (CI/CD) Platform as a Service with a main focus on mobile app development (iOS, Android, React Native, Flutter, and so on). </w:t>
      </w:r>
    </w:p>
    <w:p w14:paraId="0873F191" w14:textId="77777777" w:rsidR="001950A7" w:rsidRPr="00E0573B" w:rsidRDefault="001950A7" w:rsidP="001950A7">
      <w:pPr>
        <w:pStyle w:val="Listenabsatz"/>
        <w:spacing w:after="0"/>
        <w:ind w:left="357"/>
        <w:jc w:val="both"/>
        <w:rPr>
          <w:rFonts w:ascii="Arial" w:hAnsi="Arial" w:cs="Arial"/>
        </w:rPr>
      </w:pPr>
      <w:r w:rsidRPr="00E0573B">
        <w:rPr>
          <w:rFonts w:ascii="Arial" w:hAnsi="Arial" w:cs="Arial"/>
        </w:rPr>
        <w:t xml:space="preserve"> </w:t>
      </w:r>
    </w:p>
    <w:p w14:paraId="630706FD" w14:textId="77777777" w:rsidR="001950A7" w:rsidRPr="00712F6B" w:rsidRDefault="001950A7" w:rsidP="001950A7">
      <w:pPr>
        <w:pStyle w:val="Listenabsatz"/>
        <w:spacing w:after="0"/>
        <w:ind w:left="357"/>
        <w:jc w:val="both"/>
        <w:rPr>
          <w:rFonts w:ascii="Arial" w:hAnsi="Arial" w:cs="Arial"/>
        </w:rPr>
      </w:pPr>
      <w:r w:rsidRPr="00E0573B">
        <w:rPr>
          <w:rFonts w:ascii="Arial" w:hAnsi="Arial" w:cs="Arial"/>
        </w:rPr>
        <w:t xml:space="preserve">For more information on what data Bitrise collects for what purpose and how the protection of the data is ensured, please visit Bitrise Privacy Notice page: </w:t>
      </w:r>
      <w:hyperlink r:id="rId107" w:history="1">
        <w:r w:rsidRPr="00E0573B">
          <w:rPr>
            <w:rFonts w:ascii="Arial" w:eastAsia="Times New Roman" w:hAnsi="Arial" w:cs="Arial"/>
            <w:color w:val="0000FF"/>
            <w:u w:val="single"/>
          </w:rPr>
          <w:t>https://www.bitrise.io/privacy</w:t>
        </w:r>
      </w:hyperlink>
      <w:r w:rsidRPr="00E0573B">
        <w:rPr>
          <w:rFonts w:ascii="Arial" w:hAnsi="Arial" w:cs="Arial"/>
        </w:rPr>
        <w:t xml:space="preserve">. </w:t>
      </w:r>
    </w:p>
    <w:p w14:paraId="1FA40469" w14:textId="77777777" w:rsidR="001950A7" w:rsidRPr="00E0573B" w:rsidRDefault="001950A7" w:rsidP="001950A7">
      <w:pPr>
        <w:pStyle w:val="Listenabsatz"/>
        <w:spacing w:after="0"/>
        <w:ind w:left="357"/>
        <w:jc w:val="both"/>
        <w:rPr>
          <w:rFonts w:ascii="Arial" w:hAnsi="Arial" w:cs="Arial"/>
        </w:rPr>
      </w:pPr>
      <w:r>
        <w:rPr>
          <w:rFonts w:ascii="Arial" w:hAnsi="Arial" w:cs="Arial"/>
        </w:rPr>
        <w:t xml:space="preserve"> </w:t>
      </w:r>
    </w:p>
    <w:p w14:paraId="7249E438" w14:textId="77777777" w:rsidR="001950A7" w:rsidRPr="00E0573B" w:rsidRDefault="001950A7" w:rsidP="001950A7">
      <w:pPr>
        <w:pStyle w:val="Listenabsatz"/>
        <w:spacing w:after="0"/>
        <w:ind w:left="357"/>
        <w:jc w:val="both"/>
        <w:rPr>
          <w:rFonts w:ascii="Arial" w:hAnsi="Arial" w:cs="Arial"/>
          <w:b/>
          <w:bCs/>
        </w:rPr>
      </w:pPr>
      <w:r w:rsidRPr="00E0573B">
        <w:rPr>
          <w:rFonts w:ascii="Arial" w:hAnsi="Arial" w:cs="Arial"/>
          <w:b/>
          <w:bCs/>
        </w:rPr>
        <w:t>Fastlane</w:t>
      </w:r>
    </w:p>
    <w:p w14:paraId="17C51B67" w14:textId="77777777" w:rsidR="001950A7" w:rsidRPr="00E0573B" w:rsidRDefault="001950A7" w:rsidP="001950A7">
      <w:pPr>
        <w:pStyle w:val="Listenabsatz"/>
        <w:spacing w:after="0"/>
        <w:ind w:left="357"/>
        <w:jc w:val="both"/>
        <w:rPr>
          <w:rFonts w:ascii="Arial" w:hAnsi="Arial" w:cs="Arial"/>
          <w:b/>
          <w:bCs/>
        </w:rPr>
      </w:pPr>
      <w:r w:rsidRPr="00E0573B">
        <w:rPr>
          <w:rFonts w:ascii="Arial" w:hAnsi="Arial" w:cs="Arial"/>
          <w:b/>
          <w:bCs/>
        </w:rPr>
        <w:t xml:space="preserve"> </w:t>
      </w:r>
    </w:p>
    <w:p w14:paraId="7FB8F6FC" w14:textId="77777777" w:rsidR="001950A7" w:rsidRPr="00E0573B" w:rsidRDefault="001950A7" w:rsidP="001950A7">
      <w:pPr>
        <w:pStyle w:val="Listenabsatz"/>
        <w:spacing w:after="0"/>
        <w:ind w:left="357"/>
        <w:jc w:val="both"/>
        <w:rPr>
          <w:rFonts w:ascii="Arial" w:hAnsi="Arial" w:cs="Arial"/>
        </w:rPr>
      </w:pPr>
      <w:r w:rsidRPr="00E0573B">
        <w:rPr>
          <w:rFonts w:ascii="Arial" w:hAnsi="Arial" w:cs="Arial"/>
        </w:rPr>
        <w:t xml:space="preserve">Fastlane is provided by Google, Inc. </w:t>
      </w:r>
    </w:p>
    <w:p w14:paraId="75E82711" w14:textId="77777777" w:rsidR="001950A7" w:rsidRPr="00E0573B" w:rsidRDefault="001950A7" w:rsidP="001950A7">
      <w:pPr>
        <w:pStyle w:val="Listenabsatz"/>
        <w:spacing w:after="0"/>
        <w:ind w:left="357"/>
        <w:jc w:val="both"/>
        <w:rPr>
          <w:rFonts w:ascii="Arial" w:hAnsi="Arial" w:cs="Arial"/>
        </w:rPr>
      </w:pPr>
      <w:r w:rsidRPr="00E0573B">
        <w:rPr>
          <w:rFonts w:ascii="Arial" w:hAnsi="Arial" w:cs="Arial"/>
        </w:rPr>
        <w:t xml:space="preserve"> </w:t>
      </w:r>
    </w:p>
    <w:p w14:paraId="662FAB63" w14:textId="77777777" w:rsidR="001950A7" w:rsidRPr="00E0573B" w:rsidRDefault="001950A7" w:rsidP="001950A7">
      <w:pPr>
        <w:pStyle w:val="Listenabsatz"/>
        <w:spacing w:after="0"/>
        <w:ind w:left="357"/>
        <w:jc w:val="both"/>
        <w:rPr>
          <w:rFonts w:ascii="Arial" w:hAnsi="Arial" w:cs="Arial"/>
        </w:rPr>
      </w:pPr>
      <w:r w:rsidRPr="00E0573B">
        <w:rPr>
          <w:rFonts w:ascii="Arial" w:hAnsi="Arial" w:cs="Arial"/>
        </w:rPr>
        <w:t xml:space="preserve">Fastlane is a continuous delivery tool for iOS and Android apps. </w:t>
      </w:r>
    </w:p>
    <w:p w14:paraId="4DCEEAAD" w14:textId="77777777" w:rsidR="001950A7" w:rsidRPr="00E0573B" w:rsidRDefault="001950A7" w:rsidP="001950A7">
      <w:pPr>
        <w:pStyle w:val="Listenabsatz"/>
        <w:spacing w:after="0"/>
        <w:ind w:left="357"/>
        <w:jc w:val="both"/>
        <w:rPr>
          <w:rFonts w:ascii="Arial" w:hAnsi="Arial" w:cs="Arial"/>
        </w:rPr>
      </w:pPr>
      <w:r w:rsidRPr="00E0573B">
        <w:rPr>
          <w:rFonts w:ascii="Arial" w:hAnsi="Arial" w:cs="Arial"/>
        </w:rPr>
        <w:t xml:space="preserve"> </w:t>
      </w:r>
    </w:p>
    <w:p w14:paraId="160DD667" w14:textId="77777777" w:rsidR="001950A7" w:rsidRDefault="001950A7" w:rsidP="001950A7">
      <w:pPr>
        <w:pStyle w:val="Listenabsatz"/>
        <w:spacing w:after="0"/>
        <w:ind w:left="357"/>
        <w:jc w:val="both"/>
        <w:rPr>
          <w:rFonts w:ascii="Arial" w:hAnsi="Arial" w:cs="Arial"/>
        </w:rPr>
      </w:pPr>
      <w:r w:rsidRPr="00E0573B">
        <w:rPr>
          <w:rFonts w:ascii="Arial" w:hAnsi="Arial" w:cs="Arial"/>
        </w:rPr>
        <w:t xml:space="preserve">For more information on what data Fastlane collects for what purpose and how the protection of the data is ensured, please visit the Google Privacy Policy page: </w:t>
      </w:r>
      <w:hyperlink r:id="rId108" w:history="1">
        <w:r w:rsidRPr="00144121">
          <w:rPr>
            <w:rStyle w:val="Hyperlink"/>
            <w:rFonts w:ascii="Arial" w:hAnsi="Arial" w:cs="Arial"/>
          </w:rPr>
          <w:t>https://policies.google.com/privacy</w:t>
        </w:r>
      </w:hyperlink>
      <w:r w:rsidRPr="00E0573B">
        <w:rPr>
          <w:rFonts w:ascii="Arial" w:hAnsi="Arial" w:cs="Arial"/>
        </w:rPr>
        <w:t xml:space="preserve">. </w:t>
      </w:r>
      <w:hyperlink r:id="rId109" w:history="1"/>
    </w:p>
    <w:p w14:paraId="2BE6E1F2" w14:textId="77777777" w:rsidR="001950A7" w:rsidRPr="00E0573B" w:rsidRDefault="001950A7" w:rsidP="001950A7">
      <w:pPr>
        <w:pStyle w:val="Listenabsatz"/>
        <w:spacing w:after="0"/>
        <w:ind w:left="357"/>
        <w:jc w:val="both"/>
        <w:rPr>
          <w:rFonts w:ascii="Arial" w:hAnsi="Arial" w:cs="Arial"/>
        </w:rPr>
      </w:pPr>
      <w:r>
        <w:rPr>
          <w:rFonts w:ascii="Arial" w:hAnsi="Arial" w:cs="Arial"/>
        </w:rPr>
        <w:t xml:space="preserve"> </w:t>
      </w:r>
    </w:p>
    <w:p w14:paraId="5376C10D" w14:textId="77777777" w:rsidR="001950A7" w:rsidRPr="00E0573B" w:rsidRDefault="001950A7" w:rsidP="001950A7">
      <w:pPr>
        <w:pStyle w:val="Listenabsatz"/>
        <w:spacing w:after="0"/>
        <w:ind w:left="357"/>
        <w:jc w:val="both"/>
        <w:rPr>
          <w:rFonts w:ascii="Arial" w:hAnsi="Arial" w:cs="Arial"/>
          <w:b/>
          <w:bCs/>
        </w:rPr>
      </w:pPr>
      <w:r w:rsidRPr="00E0573B">
        <w:rPr>
          <w:rFonts w:ascii="Arial" w:hAnsi="Arial" w:cs="Arial"/>
          <w:b/>
          <w:bCs/>
        </w:rPr>
        <w:t>Codacy</w:t>
      </w:r>
    </w:p>
    <w:p w14:paraId="0DD8FC26" w14:textId="77777777" w:rsidR="001950A7" w:rsidRPr="00E0573B" w:rsidRDefault="001950A7" w:rsidP="001950A7">
      <w:pPr>
        <w:pStyle w:val="Listenabsatz"/>
        <w:spacing w:after="0"/>
        <w:ind w:left="357"/>
        <w:jc w:val="both"/>
        <w:rPr>
          <w:rFonts w:ascii="Arial" w:hAnsi="Arial" w:cs="Arial"/>
        </w:rPr>
      </w:pPr>
      <w:r w:rsidRPr="00E0573B">
        <w:rPr>
          <w:rFonts w:ascii="Arial" w:hAnsi="Arial" w:cs="Arial"/>
        </w:rPr>
        <w:t xml:space="preserve"> </w:t>
      </w:r>
    </w:p>
    <w:p w14:paraId="584DEAE9" w14:textId="77777777" w:rsidR="001950A7" w:rsidRPr="00E0573B" w:rsidRDefault="001950A7" w:rsidP="001950A7">
      <w:pPr>
        <w:pStyle w:val="Listenabsatz"/>
        <w:spacing w:after="0"/>
        <w:ind w:left="357"/>
        <w:jc w:val="both"/>
        <w:rPr>
          <w:rFonts w:ascii="Arial" w:hAnsi="Arial" w:cs="Arial"/>
        </w:rPr>
      </w:pPr>
      <w:r w:rsidRPr="00E0573B">
        <w:rPr>
          <w:rFonts w:ascii="Arial" w:hAnsi="Arial" w:cs="Arial"/>
        </w:rPr>
        <w:t xml:space="preserve">Codacy is an automated code analysis/quality tool that helps developers ship better software, faster. </w:t>
      </w:r>
    </w:p>
    <w:p w14:paraId="4039D3D2" w14:textId="77777777" w:rsidR="001950A7" w:rsidRPr="00E0573B" w:rsidRDefault="001950A7" w:rsidP="001950A7">
      <w:pPr>
        <w:pStyle w:val="Listenabsatz"/>
        <w:spacing w:after="0"/>
        <w:ind w:left="357"/>
        <w:jc w:val="both"/>
        <w:rPr>
          <w:rFonts w:ascii="Arial" w:hAnsi="Arial" w:cs="Arial"/>
        </w:rPr>
      </w:pPr>
      <w:r w:rsidRPr="00E0573B">
        <w:rPr>
          <w:rFonts w:ascii="Arial" w:hAnsi="Arial" w:cs="Arial"/>
        </w:rPr>
        <w:t xml:space="preserve"> </w:t>
      </w:r>
    </w:p>
    <w:p w14:paraId="057FFDB4" w14:textId="77777777" w:rsidR="001950A7" w:rsidRDefault="001950A7" w:rsidP="001950A7">
      <w:pPr>
        <w:pStyle w:val="Listenabsatz"/>
        <w:spacing w:after="0"/>
        <w:ind w:left="357"/>
        <w:jc w:val="both"/>
        <w:rPr>
          <w:rFonts w:ascii="Arial" w:hAnsi="Arial" w:cs="Arial"/>
        </w:rPr>
      </w:pPr>
      <w:r w:rsidRPr="00E0573B">
        <w:rPr>
          <w:rFonts w:ascii="Arial" w:hAnsi="Arial" w:cs="Arial"/>
        </w:rPr>
        <w:t xml:space="preserve">For more information on what data Codacy collect for what purpose and how the protection of the data is ensured, please visit Codacy Privacy Policy page: </w:t>
      </w:r>
      <w:hyperlink r:id="rId110" w:history="1">
        <w:r w:rsidRPr="00144121">
          <w:rPr>
            <w:rStyle w:val="Hyperlink"/>
            <w:rFonts w:ascii="Arial" w:hAnsi="Arial" w:cs="Arial"/>
          </w:rPr>
          <w:t>https://www.codacy.com/privacy</w:t>
        </w:r>
      </w:hyperlink>
      <w:r w:rsidRPr="00E0573B">
        <w:rPr>
          <w:rFonts w:ascii="Arial" w:hAnsi="Arial" w:cs="Arial"/>
        </w:rPr>
        <w:t xml:space="preserve">. </w:t>
      </w:r>
      <w:hyperlink r:id="rId111" w:history="1"/>
    </w:p>
    <w:p w14:paraId="1A3490C6" w14:textId="77777777" w:rsidR="001950A7" w:rsidRPr="00E0573B" w:rsidRDefault="001950A7" w:rsidP="001950A7">
      <w:pPr>
        <w:pStyle w:val="Listenabsatz"/>
        <w:spacing w:after="0"/>
        <w:ind w:left="357"/>
        <w:jc w:val="both"/>
        <w:rPr>
          <w:rFonts w:ascii="Arial" w:hAnsi="Arial" w:cs="Arial"/>
        </w:rPr>
      </w:pPr>
      <w:r>
        <w:rPr>
          <w:rFonts w:ascii="Arial" w:hAnsi="Arial" w:cs="Arial"/>
        </w:rPr>
        <w:t xml:space="preserve"> </w:t>
      </w:r>
    </w:p>
    <w:p w14:paraId="6DA2C01D" w14:textId="77777777" w:rsidR="001950A7" w:rsidRPr="00E0573B" w:rsidRDefault="001950A7" w:rsidP="001950A7">
      <w:pPr>
        <w:pStyle w:val="Listenabsatz"/>
        <w:spacing w:after="0"/>
        <w:ind w:left="357"/>
        <w:jc w:val="both"/>
        <w:rPr>
          <w:rFonts w:ascii="Arial" w:hAnsi="Arial" w:cs="Arial"/>
          <w:b/>
          <w:bCs/>
        </w:rPr>
      </w:pPr>
      <w:r w:rsidRPr="00E0573B">
        <w:rPr>
          <w:rFonts w:ascii="Arial" w:hAnsi="Arial" w:cs="Arial"/>
          <w:b/>
          <w:bCs/>
        </w:rPr>
        <w:t>Codecov</w:t>
      </w:r>
    </w:p>
    <w:p w14:paraId="17B0FD9E" w14:textId="77777777" w:rsidR="001950A7" w:rsidRPr="00E0573B" w:rsidRDefault="001950A7" w:rsidP="001950A7">
      <w:pPr>
        <w:pStyle w:val="Listenabsatz"/>
        <w:spacing w:after="0"/>
        <w:ind w:left="357"/>
        <w:jc w:val="both"/>
        <w:rPr>
          <w:rFonts w:ascii="Arial" w:hAnsi="Arial" w:cs="Arial"/>
        </w:rPr>
      </w:pPr>
      <w:r w:rsidRPr="00E0573B">
        <w:rPr>
          <w:rFonts w:ascii="Arial" w:hAnsi="Arial" w:cs="Arial"/>
        </w:rPr>
        <w:t xml:space="preserve"> </w:t>
      </w:r>
    </w:p>
    <w:p w14:paraId="7BFE4B38" w14:textId="77777777" w:rsidR="001950A7" w:rsidRPr="00E0573B" w:rsidRDefault="001950A7" w:rsidP="001950A7">
      <w:pPr>
        <w:pStyle w:val="Listenabsatz"/>
        <w:spacing w:after="0"/>
        <w:ind w:left="357"/>
        <w:jc w:val="both"/>
        <w:rPr>
          <w:rFonts w:ascii="Arial" w:hAnsi="Arial" w:cs="Arial"/>
        </w:rPr>
      </w:pPr>
      <w:r w:rsidRPr="00E0573B">
        <w:rPr>
          <w:rFonts w:ascii="Arial" w:hAnsi="Arial" w:cs="Arial"/>
        </w:rPr>
        <w:t xml:space="preserve">Codecov provides highly integrated tools to group, merge, archive and compare coverage reports. </w:t>
      </w:r>
    </w:p>
    <w:p w14:paraId="6598A5B8" w14:textId="77777777" w:rsidR="001950A7" w:rsidRPr="00E0573B" w:rsidRDefault="001950A7" w:rsidP="001950A7">
      <w:pPr>
        <w:pStyle w:val="Listenabsatz"/>
        <w:spacing w:after="0"/>
        <w:ind w:left="357"/>
        <w:jc w:val="both"/>
        <w:rPr>
          <w:rFonts w:ascii="Arial" w:hAnsi="Arial" w:cs="Arial"/>
        </w:rPr>
      </w:pPr>
      <w:r w:rsidRPr="00E0573B">
        <w:rPr>
          <w:rFonts w:ascii="Arial" w:hAnsi="Arial" w:cs="Arial"/>
        </w:rPr>
        <w:t xml:space="preserve"> </w:t>
      </w:r>
    </w:p>
    <w:p w14:paraId="2C1A5FC8" w14:textId="77777777" w:rsidR="001950A7" w:rsidRPr="00E0573B" w:rsidRDefault="001950A7" w:rsidP="001950A7">
      <w:pPr>
        <w:pStyle w:val="Listenabsatz"/>
        <w:spacing w:after="0"/>
        <w:ind w:left="357"/>
        <w:jc w:val="both"/>
        <w:rPr>
          <w:rFonts w:ascii="Arial" w:hAnsi="Arial" w:cs="Arial"/>
        </w:rPr>
      </w:pPr>
      <w:r w:rsidRPr="00E0573B">
        <w:rPr>
          <w:rFonts w:ascii="Arial" w:hAnsi="Arial" w:cs="Arial"/>
        </w:rPr>
        <w:t xml:space="preserve">For more information on what data Codecov collects for what purpose and how the protection of the data is ensured, please visit their Privacy Policy page: </w:t>
      </w:r>
      <w:hyperlink r:id="rId112" w:history="1">
        <w:r w:rsidRPr="00144121">
          <w:rPr>
            <w:rStyle w:val="Hyperlink"/>
            <w:rFonts w:ascii="Arial" w:hAnsi="Arial" w:cs="Arial"/>
          </w:rPr>
          <w:t>https://codecov.io/privacy</w:t>
        </w:r>
      </w:hyperlink>
      <w:r w:rsidRPr="00E0573B">
        <w:rPr>
          <w:rFonts w:ascii="Arial" w:hAnsi="Arial" w:cs="Arial"/>
        </w:rPr>
        <w:t xml:space="preserve">. </w:t>
      </w:r>
      <w:hyperlink r:id="rId113" w:history="1"/>
    </w:p>
    <w:p w14:paraId="0AD950A1" w14:textId="77777777" w:rsidR="001950A7" w:rsidRDefault="001950A7" w:rsidP="001950A7">
      <w:pPr>
        <w:pStyle w:val="Listenabsatz"/>
        <w:spacing w:after="0"/>
        <w:ind w:left="357"/>
        <w:jc w:val="both"/>
        <w:rPr>
          <w:rFonts w:ascii="Arial" w:hAnsi="Arial" w:cs="Arial"/>
          <w:b/>
          <w:bCs/>
        </w:rPr>
      </w:pPr>
      <w:r>
        <w:rPr>
          <w:rFonts w:ascii="Arial" w:hAnsi="Arial" w:cs="Arial"/>
          <w:b/>
          <w:bCs/>
        </w:rPr>
        <w:t xml:space="preserve"> </w:t>
      </w:r>
    </w:p>
    <w:p w14:paraId="4DF6E337" w14:textId="77777777" w:rsidR="001950A7" w:rsidRDefault="001950A7" w:rsidP="001950A7">
      <w:pPr>
        <w:pStyle w:val="Listenabsatz"/>
        <w:spacing w:after="0"/>
        <w:ind w:left="357"/>
        <w:jc w:val="both"/>
        <w:rPr>
          <w:rFonts w:ascii="Arial" w:hAnsi="Arial" w:cs="Arial"/>
          <w:b/>
          <w:bCs/>
        </w:rPr>
      </w:pPr>
      <w:r w:rsidRPr="007A00D8">
        <w:rPr>
          <w:rFonts w:ascii="Arial" w:hAnsi="Arial" w:cs="Arial"/>
          <w:b/>
          <w:bCs/>
        </w:rPr>
        <w:t>Codemagic</w:t>
      </w:r>
    </w:p>
    <w:p w14:paraId="13778DB3" w14:textId="77777777" w:rsidR="001950A7" w:rsidRPr="007A00D8" w:rsidRDefault="001950A7" w:rsidP="001950A7">
      <w:pPr>
        <w:pStyle w:val="Listenabsatz"/>
        <w:spacing w:after="0"/>
        <w:ind w:left="357"/>
        <w:jc w:val="both"/>
        <w:rPr>
          <w:rFonts w:ascii="Arial" w:hAnsi="Arial" w:cs="Arial"/>
          <w:b/>
          <w:bCs/>
        </w:rPr>
      </w:pPr>
      <w:r w:rsidRPr="007A00D8">
        <w:rPr>
          <w:rFonts w:ascii="Arial" w:hAnsi="Arial" w:cs="Arial"/>
        </w:rPr>
        <w:t xml:space="preserve"> </w:t>
      </w:r>
    </w:p>
    <w:p w14:paraId="6C83C1E6" w14:textId="77777777" w:rsidR="001950A7" w:rsidRPr="00E0573B" w:rsidRDefault="001950A7" w:rsidP="001950A7">
      <w:pPr>
        <w:pStyle w:val="Listenabsatz"/>
        <w:spacing w:after="0"/>
        <w:ind w:left="357"/>
        <w:jc w:val="both"/>
        <w:rPr>
          <w:rFonts w:ascii="Arial" w:hAnsi="Arial" w:cs="Arial"/>
        </w:rPr>
      </w:pPr>
      <w:r w:rsidRPr="007A00D8">
        <w:rPr>
          <w:rFonts w:ascii="Arial" w:hAnsi="Arial" w:cs="Arial"/>
        </w:rPr>
        <w:t>Codemagic is provided by Nevercode LTD.</w:t>
      </w:r>
    </w:p>
    <w:p w14:paraId="15B28566" w14:textId="77777777" w:rsidR="001950A7" w:rsidRPr="00E0573B" w:rsidRDefault="001950A7" w:rsidP="001950A7">
      <w:pPr>
        <w:pStyle w:val="Listenabsatz"/>
        <w:spacing w:after="0"/>
        <w:ind w:left="357"/>
        <w:jc w:val="both"/>
        <w:rPr>
          <w:rFonts w:ascii="Arial" w:hAnsi="Arial" w:cs="Arial"/>
        </w:rPr>
      </w:pPr>
      <w:r w:rsidRPr="00E0573B">
        <w:rPr>
          <w:rFonts w:ascii="Arial" w:hAnsi="Arial" w:cs="Arial"/>
        </w:rPr>
        <w:lastRenderedPageBreak/>
        <w:t xml:space="preserve"> </w:t>
      </w:r>
    </w:p>
    <w:p w14:paraId="7CB462CF" w14:textId="77777777" w:rsidR="001950A7" w:rsidRPr="00E0573B" w:rsidRDefault="001950A7" w:rsidP="001950A7">
      <w:pPr>
        <w:pStyle w:val="Listenabsatz"/>
        <w:spacing w:after="0"/>
        <w:ind w:left="357"/>
        <w:jc w:val="both"/>
        <w:rPr>
          <w:rFonts w:ascii="Arial" w:hAnsi="Arial" w:cs="Arial"/>
        </w:rPr>
      </w:pPr>
      <w:r w:rsidRPr="007A00D8">
        <w:rPr>
          <w:rFonts w:ascii="Arial" w:hAnsi="Arial" w:cs="Arial"/>
        </w:rPr>
        <w:t>Codemagic is the official CI/CD solution dedicated just for Flutter apps.</w:t>
      </w:r>
    </w:p>
    <w:p w14:paraId="2F3F875A" w14:textId="77777777" w:rsidR="001950A7" w:rsidRPr="00E0573B" w:rsidRDefault="001950A7" w:rsidP="001950A7">
      <w:pPr>
        <w:pStyle w:val="Listenabsatz"/>
        <w:spacing w:after="0"/>
        <w:ind w:left="357"/>
        <w:jc w:val="both"/>
        <w:rPr>
          <w:rFonts w:ascii="Arial" w:hAnsi="Arial" w:cs="Arial"/>
        </w:rPr>
      </w:pPr>
      <w:r w:rsidRPr="00E0573B">
        <w:rPr>
          <w:rFonts w:ascii="Arial" w:hAnsi="Arial" w:cs="Arial"/>
        </w:rPr>
        <w:t xml:space="preserve"> </w:t>
      </w:r>
    </w:p>
    <w:p w14:paraId="33384DC1" w14:textId="77777777" w:rsidR="001950A7" w:rsidRPr="007A00D8" w:rsidRDefault="001950A7" w:rsidP="001950A7">
      <w:pPr>
        <w:pStyle w:val="Listenabsatz"/>
        <w:spacing w:after="0"/>
        <w:ind w:left="357"/>
        <w:jc w:val="both"/>
      </w:pPr>
      <w:r w:rsidRPr="00E0573B">
        <w:rPr>
          <w:rFonts w:ascii="Arial" w:hAnsi="Arial" w:cs="Arial"/>
        </w:rPr>
        <w:t>For more information on what data Codemagic collects for what purpose and how the protection of the data is ensured, please visit their Terms and conditions page:</w:t>
      </w:r>
      <w:r w:rsidRPr="007A00D8">
        <w:rPr>
          <w:rFonts w:ascii="Arial" w:hAnsi="Arial" w:cs="Arial"/>
          <w:color w:val="0000FF"/>
          <w:u w:val="single"/>
        </w:rPr>
        <w:t xml:space="preserve"> </w:t>
      </w:r>
      <w:hyperlink r:id="rId114" w:history="1">
        <w:r w:rsidRPr="007A00D8">
          <w:rPr>
            <w:rStyle w:val="Hyperlink"/>
            <w:rFonts w:ascii="Arial" w:hAnsi="Arial" w:cs="Arial"/>
          </w:rPr>
          <w:t>https://codemagic.io/terms/.</w:t>
        </w:r>
      </w:hyperlink>
    </w:p>
    <w:p w14:paraId="120BB896" w14:textId="77777777" w:rsidR="001950A7" w:rsidRDefault="001950A7" w:rsidP="001950A7">
      <w:pPr>
        <w:pStyle w:val="Listenabsatz"/>
        <w:spacing w:after="0"/>
        <w:ind w:left="357"/>
        <w:jc w:val="both"/>
        <w:rPr>
          <w:rFonts w:ascii="Arial" w:hAnsi="Arial" w:cs="Arial"/>
          <w:b/>
          <w:bCs/>
        </w:rPr>
      </w:pPr>
      <w:r>
        <w:rPr>
          <w:rFonts w:ascii="Arial" w:hAnsi="Arial" w:cs="Arial"/>
          <w:b/>
          <w:bCs/>
        </w:rPr>
        <w:t xml:space="preserve"> </w:t>
      </w:r>
    </w:p>
    <w:p w14:paraId="66B5134E" w14:textId="77777777" w:rsidR="001950A7" w:rsidRPr="00E0573B" w:rsidRDefault="001950A7" w:rsidP="001950A7">
      <w:pPr>
        <w:pStyle w:val="Listenabsatz"/>
        <w:spacing w:after="0"/>
        <w:ind w:left="357"/>
        <w:jc w:val="both"/>
        <w:rPr>
          <w:rFonts w:ascii="Arial" w:hAnsi="Arial" w:cs="Arial"/>
          <w:b/>
          <w:bCs/>
        </w:rPr>
      </w:pPr>
      <w:r w:rsidRPr="00E0573B">
        <w:rPr>
          <w:rFonts w:ascii="Arial" w:hAnsi="Arial" w:cs="Arial"/>
          <w:b/>
          <w:bCs/>
        </w:rPr>
        <w:t>Crowdin</w:t>
      </w:r>
    </w:p>
    <w:p w14:paraId="4BB275BF" w14:textId="77777777" w:rsidR="001950A7" w:rsidRPr="00E0573B" w:rsidRDefault="001950A7" w:rsidP="001950A7">
      <w:pPr>
        <w:pStyle w:val="Listenabsatz"/>
        <w:spacing w:after="0"/>
        <w:ind w:left="357"/>
        <w:jc w:val="both"/>
        <w:rPr>
          <w:rFonts w:ascii="Arial" w:hAnsi="Arial" w:cs="Arial"/>
        </w:rPr>
      </w:pPr>
      <w:r w:rsidRPr="00E0573B">
        <w:rPr>
          <w:rFonts w:ascii="Arial" w:hAnsi="Arial" w:cs="Arial"/>
        </w:rPr>
        <w:t xml:space="preserve"> </w:t>
      </w:r>
    </w:p>
    <w:p w14:paraId="185BF522" w14:textId="77777777" w:rsidR="001950A7" w:rsidRPr="00E0573B" w:rsidRDefault="001950A7" w:rsidP="001950A7">
      <w:pPr>
        <w:pStyle w:val="Listenabsatz"/>
        <w:spacing w:after="0"/>
        <w:ind w:left="357"/>
        <w:jc w:val="both"/>
        <w:rPr>
          <w:rFonts w:ascii="Arial" w:hAnsi="Arial" w:cs="Arial"/>
        </w:rPr>
      </w:pPr>
      <w:r w:rsidRPr="00E0573B">
        <w:rPr>
          <w:rFonts w:ascii="Arial" w:hAnsi="Arial" w:cs="Arial"/>
        </w:rPr>
        <w:t xml:space="preserve">Crowdin is a cloud-based solution that streamlines localization management to effectively manage all of your multilingual content. </w:t>
      </w:r>
    </w:p>
    <w:p w14:paraId="1AD7DD8A" w14:textId="77777777" w:rsidR="001950A7" w:rsidRPr="00E0573B" w:rsidRDefault="001950A7" w:rsidP="001950A7">
      <w:pPr>
        <w:pStyle w:val="Listenabsatz"/>
        <w:spacing w:after="0"/>
        <w:ind w:left="357"/>
        <w:jc w:val="both"/>
        <w:rPr>
          <w:rFonts w:ascii="Arial" w:hAnsi="Arial" w:cs="Arial"/>
        </w:rPr>
      </w:pPr>
      <w:r w:rsidRPr="00E0573B">
        <w:rPr>
          <w:rFonts w:ascii="Arial" w:hAnsi="Arial" w:cs="Arial"/>
        </w:rPr>
        <w:t xml:space="preserve"> </w:t>
      </w:r>
    </w:p>
    <w:p w14:paraId="665AB5D9" w14:textId="77777777" w:rsidR="001950A7" w:rsidRPr="00E0573B" w:rsidRDefault="001950A7" w:rsidP="001950A7">
      <w:pPr>
        <w:pStyle w:val="Listenabsatz"/>
        <w:spacing w:after="0"/>
        <w:ind w:left="357"/>
        <w:jc w:val="both"/>
        <w:rPr>
          <w:rFonts w:ascii="Arial" w:hAnsi="Arial" w:cs="Arial"/>
        </w:rPr>
      </w:pPr>
      <w:r w:rsidRPr="00E0573B">
        <w:rPr>
          <w:rFonts w:ascii="Arial" w:hAnsi="Arial" w:cs="Arial"/>
        </w:rPr>
        <w:t xml:space="preserve">For more information on what data Crowdin collects for what purpose and how the protection of the data is ensured, please visit Crowdin Privacy Policy page: </w:t>
      </w:r>
      <w:hyperlink r:id="rId115" w:history="1">
        <w:r w:rsidRPr="00144121">
          <w:rPr>
            <w:rStyle w:val="Hyperlink"/>
            <w:rFonts w:ascii="Arial" w:hAnsi="Arial" w:cs="Arial"/>
          </w:rPr>
          <w:t>https://crowdin.com/privacy-policy/#16-how-to-contact-us</w:t>
        </w:r>
      </w:hyperlink>
      <w:r w:rsidRPr="00E0573B">
        <w:rPr>
          <w:rFonts w:ascii="Arial" w:hAnsi="Arial" w:cs="Arial"/>
        </w:rPr>
        <w:t xml:space="preserve">. </w:t>
      </w:r>
      <w:hyperlink r:id="rId116" w:anchor="16-how-to-contact-us" w:history="1"/>
    </w:p>
    <w:p w14:paraId="40FF20F2" w14:textId="77777777" w:rsidR="001950A7" w:rsidRPr="00E0573B" w:rsidRDefault="001950A7" w:rsidP="001950A7">
      <w:pPr>
        <w:pStyle w:val="Listenabsatz"/>
        <w:spacing w:after="0"/>
        <w:ind w:left="357"/>
        <w:jc w:val="both"/>
        <w:rPr>
          <w:rFonts w:ascii="Arial" w:hAnsi="Arial" w:cs="Arial"/>
        </w:rPr>
      </w:pPr>
      <w:r>
        <w:rPr>
          <w:rFonts w:ascii="Arial" w:hAnsi="Arial" w:cs="Arial"/>
        </w:rPr>
        <w:t xml:space="preserve"> </w:t>
      </w:r>
    </w:p>
    <w:p w14:paraId="169FB8F6" w14:textId="77777777" w:rsidR="001950A7" w:rsidRDefault="001950A7" w:rsidP="001950A7">
      <w:pPr>
        <w:pStyle w:val="Listenabsatz"/>
        <w:spacing w:after="0"/>
        <w:ind w:left="357"/>
        <w:jc w:val="both"/>
        <w:rPr>
          <w:rFonts w:ascii="Arial" w:hAnsi="Arial" w:cs="Arial"/>
          <w:b/>
          <w:bCs/>
        </w:rPr>
      </w:pPr>
      <w:r w:rsidRPr="00E0573B">
        <w:rPr>
          <w:rFonts w:ascii="Arial" w:hAnsi="Arial" w:cs="Arial"/>
          <w:b/>
          <w:bCs/>
        </w:rPr>
        <w:t>CircleCI</w:t>
      </w:r>
    </w:p>
    <w:p w14:paraId="08876F11" w14:textId="77777777" w:rsidR="001950A7" w:rsidRPr="00E0573B" w:rsidRDefault="001950A7" w:rsidP="001950A7">
      <w:pPr>
        <w:pStyle w:val="Listenabsatz"/>
        <w:spacing w:after="0"/>
        <w:ind w:left="357"/>
        <w:jc w:val="both"/>
        <w:rPr>
          <w:rFonts w:ascii="Arial" w:hAnsi="Arial" w:cs="Arial"/>
          <w:b/>
          <w:bCs/>
        </w:rPr>
      </w:pPr>
      <w:r>
        <w:rPr>
          <w:rFonts w:ascii="Arial" w:hAnsi="Arial" w:cs="Arial"/>
          <w:b/>
          <w:bCs/>
        </w:rPr>
        <w:t xml:space="preserve"> </w:t>
      </w:r>
    </w:p>
    <w:p w14:paraId="4EBC8D68" w14:textId="77777777" w:rsidR="001950A7" w:rsidRPr="00E0573B" w:rsidRDefault="001950A7" w:rsidP="001950A7">
      <w:pPr>
        <w:pStyle w:val="Listenabsatz"/>
        <w:spacing w:after="0"/>
        <w:ind w:left="357"/>
        <w:jc w:val="both"/>
        <w:rPr>
          <w:rFonts w:ascii="Arial" w:hAnsi="Arial" w:cs="Arial"/>
        </w:rPr>
      </w:pPr>
      <w:r w:rsidRPr="00E0573B">
        <w:rPr>
          <w:rFonts w:ascii="Arial" w:hAnsi="Arial" w:cs="Arial"/>
        </w:rPr>
        <w:t xml:space="preserve">CircleCI is provided by Circle Internet Services, Inc. </w:t>
      </w:r>
    </w:p>
    <w:p w14:paraId="3289AB65" w14:textId="77777777" w:rsidR="001950A7" w:rsidRPr="00E0573B" w:rsidRDefault="001950A7" w:rsidP="001950A7">
      <w:pPr>
        <w:pStyle w:val="Listenabsatz"/>
        <w:spacing w:after="0"/>
        <w:ind w:left="357"/>
        <w:jc w:val="both"/>
        <w:rPr>
          <w:rFonts w:ascii="Arial" w:hAnsi="Arial" w:cs="Arial"/>
          <w:b/>
          <w:bCs/>
        </w:rPr>
      </w:pPr>
      <w:r w:rsidRPr="00E0573B">
        <w:rPr>
          <w:rFonts w:ascii="Arial" w:hAnsi="Arial" w:cs="Arial"/>
          <w:b/>
          <w:bCs/>
        </w:rPr>
        <w:t xml:space="preserve"> </w:t>
      </w:r>
    </w:p>
    <w:p w14:paraId="668108A5" w14:textId="77777777" w:rsidR="001950A7" w:rsidRPr="00E0573B" w:rsidRDefault="001950A7" w:rsidP="001950A7">
      <w:pPr>
        <w:pStyle w:val="Listenabsatz"/>
        <w:spacing w:after="0"/>
        <w:ind w:left="357"/>
        <w:jc w:val="both"/>
        <w:rPr>
          <w:rFonts w:ascii="Arial" w:hAnsi="Arial" w:cs="Arial"/>
        </w:rPr>
      </w:pPr>
      <w:r w:rsidRPr="00E0573B">
        <w:rPr>
          <w:rFonts w:ascii="Arial" w:hAnsi="Arial" w:cs="Arial"/>
        </w:rPr>
        <w:t xml:space="preserve">CircleCI is Continuous Integration, a development practice which is being used by software teams allowing them to build, test and deploy applications easier and quicker on multiple platforms. </w:t>
      </w:r>
    </w:p>
    <w:p w14:paraId="7F35A2AA" w14:textId="77777777" w:rsidR="001950A7" w:rsidRPr="00E0573B" w:rsidRDefault="001950A7" w:rsidP="001950A7">
      <w:pPr>
        <w:pStyle w:val="Listenabsatz"/>
        <w:spacing w:after="0"/>
        <w:ind w:left="357"/>
        <w:jc w:val="both"/>
        <w:rPr>
          <w:rFonts w:ascii="Arial" w:hAnsi="Arial" w:cs="Arial"/>
        </w:rPr>
      </w:pPr>
      <w:r w:rsidRPr="00E0573B">
        <w:rPr>
          <w:rFonts w:ascii="Arial" w:hAnsi="Arial" w:cs="Arial"/>
        </w:rPr>
        <w:t xml:space="preserve"> </w:t>
      </w:r>
    </w:p>
    <w:p w14:paraId="47AE5635" w14:textId="77777777" w:rsidR="001950A7" w:rsidRPr="00E0573B" w:rsidRDefault="001950A7" w:rsidP="001950A7">
      <w:pPr>
        <w:pStyle w:val="Listenabsatz"/>
        <w:spacing w:after="0"/>
        <w:ind w:left="357"/>
        <w:jc w:val="both"/>
        <w:rPr>
          <w:rFonts w:ascii="Arial" w:hAnsi="Arial" w:cs="Arial"/>
        </w:rPr>
      </w:pPr>
      <w:r w:rsidRPr="00E0573B">
        <w:rPr>
          <w:rFonts w:ascii="Arial" w:hAnsi="Arial" w:cs="Arial"/>
        </w:rPr>
        <w:t xml:space="preserve">For more information on what data Circle CI collects for what purpose and how the protection of the data is ensured, please visit Circle CI Privacy Policy page: </w:t>
      </w:r>
      <w:hyperlink r:id="rId117" w:history="1">
        <w:r w:rsidRPr="00144121">
          <w:rPr>
            <w:rStyle w:val="Hyperlink"/>
            <w:rFonts w:ascii="Arial" w:hAnsi="Arial" w:cs="Arial"/>
          </w:rPr>
          <w:t>https://circleci.com/privacy/</w:t>
        </w:r>
      </w:hyperlink>
      <w:r w:rsidRPr="00E0573B">
        <w:rPr>
          <w:rFonts w:ascii="Arial" w:hAnsi="Arial" w:cs="Arial"/>
        </w:rPr>
        <w:t xml:space="preserve">. </w:t>
      </w:r>
      <w:hyperlink r:id="rId118" w:history="1"/>
    </w:p>
    <w:p w14:paraId="062E123D" w14:textId="77777777" w:rsidR="001950A7" w:rsidRDefault="001950A7" w:rsidP="001950A7">
      <w:pPr>
        <w:spacing w:after="0"/>
        <w:rPr>
          <w:rFonts w:ascii="Arial" w:hAnsi="Arial" w:cs="Arial"/>
          <w:b/>
          <w:highlight w:val="green"/>
        </w:rPr>
      </w:pPr>
      <w:r>
        <w:rPr>
          <w:rFonts w:ascii="Arial" w:hAnsi="Arial" w:cs="Arial"/>
          <w:b/>
          <w:highlight w:val="green"/>
        </w:rPr>
        <w:t xml:space="preserve"> </w:t>
      </w:r>
    </w:p>
    <w:p w14:paraId="307E5F9D" w14:textId="77777777" w:rsidR="001950A7" w:rsidRDefault="001950A7" w:rsidP="00681EE7">
      <w:pPr>
        <w:pStyle w:val="Listenabsatz"/>
        <w:keepNext/>
        <w:numPr>
          <w:ilvl w:val="0"/>
          <w:numId w:val="10"/>
        </w:numPr>
        <w:spacing w:after="0" w:line="240" w:lineRule="auto"/>
        <w:jc w:val="both"/>
        <w:rPr>
          <w:rFonts w:ascii="Arial" w:hAnsi="Arial" w:cs="Arial"/>
          <w:b/>
          <w:u w:val="single"/>
        </w:rPr>
      </w:pPr>
      <w:r w:rsidRPr="00FA2261">
        <w:rPr>
          <w:rFonts w:ascii="Arial" w:hAnsi="Arial" w:cs="Arial"/>
          <w:b/>
          <w:u w:val="single"/>
        </w:rPr>
        <w:t>Advertising</w:t>
      </w:r>
    </w:p>
    <w:p w14:paraId="7B26DF60" w14:textId="77777777" w:rsidR="001950A7" w:rsidRPr="00E655A7" w:rsidRDefault="001950A7" w:rsidP="001950A7">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1D5461CF" w14:textId="77777777" w:rsidR="001950A7" w:rsidRDefault="001950A7" w:rsidP="001950A7">
      <w:pPr>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49390675" w14:textId="77777777" w:rsidR="001950A7" w:rsidRPr="00FA2261" w:rsidRDefault="001950A7" w:rsidP="001950A7">
      <w:pPr>
        <w:spacing w:after="0"/>
        <w:jc w:val="both"/>
        <w:rPr>
          <w:rFonts w:ascii="Arial" w:hAnsi="Arial" w:cs="Arial"/>
          <w:lang w:val="uk-UA"/>
        </w:rPr>
      </w:pPr>
      <w:r>
        <w:rPr>
          <w:rFonts w:ascii="Arial" w:hAnsi="Arial" w:cs="Arial"/>
          <w:lang w:val="uk-UA"/>
        </w:rPr>
        <w:t xml:space="preserve"> </w:t>
      </w:r>
    </w:p>
    <w:p w14:paraId="2BB9A28D" w14:textId="77777777" w:rsidR="001950A7" w:rsidRPr="00CC1986" w:rsidRDefault="001950A7" w:rsidP="001950A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0B9DD238" w14:textId="77777777" w:rsidR="001950A7" w:rsidRDefault="001950A7" w:rsidP="001950A7">
      <w:pPr>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14:paraId="40965D66" w14:textId="77777777" w:rsidR="001950A7" w:rsidRPr="00656EA9" w:rsidRDefault="001950A7" w:rsidP="001950A7">
      <w:pPr>
        <w:spacing w:after="0"/>
        <w:ind w:left="357"/>
        <w:jc w:val="both"/>
        <w:rPr>
          <w:rFonts w:ascii="Arial" w:hAnsi="Arial" w:cs="Arial"/>
        </w:rPr>
      </w:pPr>
      <w:r w:rsidRPr="00656EA9">
        <w:rPr>
          <w:rFonts w:ascii="Arial" w:hAnsi="Arial" w:cs="Arial"/>
        </w:rPr>
        <w:t xml:space="preserve"> </w:t>
      </w:r>
    </w:p>
    <w:p w14:paraId="6389EE97" w14:textId="77777777" w:rsidR="001950A7" w:rsidRPr="00CC1986" w:rsidRDefault="001950A7" w:rsidP="001950A7">
      <w:pPr>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119" w:history="1">
        <w:r w:rsidRPr="00144121">
          <w:rPr>
            <w:rStyle w:val="Hyperlink"/>
            <w:rFonts w:ascii="Arial" w:hAnsi="Arial" w:cs="Arial"/>
          </w:rPr>
          <w:t>http://www.google.com/ads/preferences/</w:t>
        </w:r>
      </w:hyperlink>
      <w:r>
        <w:rPr>
          <w:rFonts w:ascii="Arial" w:hAnsi="Arial" w:cs="Arial"/>
        </w:rPr>
        <w:t xml:space="preserve"> </w:t>
      </w:r>
      <w:hyperlink r:id="rId120"/>
    </w:p>
    <w:p w14:paraId="3D92FD35" w14:textId="77777777" w:rsidR="001950A7" w:rsidRPr="00CC1986" w:rsidRDefault="001950A7" w:rsidP="001950A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B08B8BD" w14:textId="77777777" w:rsidR="001950A7" w:rsidRPr="00CC1986" w:rsidRDefault="001950A7" w:rsidP="001950A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28A40660" w14:textId="77777777" w:rsidR="001950A7" w:rsidRDefault="001950A7" w:rsidP="001950A7">
      <w:pPr>
        <w:spacing w:after="0"/>
        <w:ind w:left="357"/>
        <w:jc w:val="both"/>
        <w:rPr>
          <w:rFonts w:ascii="Arial" w:hAnsi="Arial" w:cs="Arial"/>
        </w:rPr>
      </w:pPr>
      <w:r w:rsidRPr="00CC1986">
        <w:rPr>
          <w:rFonts w:ascii="Arial" w:hAnsi="Arial" w:cs="Arial"/>
        </w:rPr>
        <w:t>Bing Ads is an advertising service provided by Microsoft Inc.</w:t>
      </w:r>
    </w:p>
    <w:p w14:paraId="379550F1" w14:textId="77777777" w:rsidR="001950A7" w:rsidRPr="00656EA9" w:rsidRDefault="001950A7" w:rsidP="001950A7">
      <w:pPr>
        <w:spacing w:after="0"/>
        <w:ind w:left="357"/>
        <w:jc w:val="both"/>
        <w:rPr>
          <w:rFonts w:ascii="Arial" w:hAnsi="Arial" w:cs="Arial"/>
        </w:rPr>
      </w:pPr>
      <w:r w:rsidRPr="00656EA9">
        <w:rPr>
          <w:rFonts w:ascii="Arial" w:hAnsi="Arial" w:cs="Arial"/>
        </w:rPr>
        <w:t xml:space="preserve"> </w:t>
      </w:r>
    </w:p>
    <w:p w14:paraId="764EECA3" w14:textId="77777777" w:rsidR="001950A7" w:rsidRDefault="001950A7" w:rsidP="001950A7">
      <w:pPr>
        <w:spacing w:after="0"/>
        <w:ind w:left="357"/>
        <w:jc w:val="both"/>
        <w:rPr>
          <w:rStyle w:val="Hyperlink"/>
          <w:rFonts w:ascii="Arial" w:hAnsi="Arial" w:cs="Arial"/>
        </w:rPr>
      </w:pPr>
      <w:r w:rsidRPr="00CC1986">
        <w:rPr>
          <w:rFonts w:ascii="Arial" w:hAnsi="Arial" w:cs="Arial"/>
        </w:rPr>
        <w:lastRenderedPageBreak/>
        <w:t xml:space="preserve">You can opt-out from Bing Ads by following the instructions on Bing Ads Opt-out page: </w:t>
      </w:r>
      <w:hyperlink r:id="rId121" w:history="1">
        <w:r w:rsidRPr="00144121">
          <w:rPr>
            <w:rStyle w:val="Hyperlink"/>
            <w:rFonts w:ascii="Arial" w:hAnsi="Arial" w:cs="Arial"/>
          </w:rPr>
          <w:t>https://advertise.bingads.microsoft.com/en-us/resources/policies/personalized-ads</w:t>
        </w:r>
      </w:hyperlink>
      <w:r>
        <w:rPr>
          <w:rFonts w:ascii="Arial" w:hAnsi="Arial" w:cs="Arial"/>
        </w:rPr>
        <w:t xml:space="preserve"> </w:t>
      </w:r>
      <w:hyperlink r:id="rId122"/>
    </w:p>
    <w:p w14:paraId="4CD9272B" w14:textId="77777777" w:rsidR="001950A7" w:rsidRPr="00656EA9" w:rsidRDefault="001950A7" w:rsidP="001950A7">
      <w:pPr>
        <w:spacing w:after="0"/>
        <w:ind w:left="357"/>
        <w:jc w:val="both"/>
        <w:rPr>
          <w:rFonts w:ascii="Arial" w:hAnsi="Arial" w:cs="Arial"/>
        </w:rPr>
      </w:pPr>
      <w:r w:rsidRPr="00656EA9">
        <w:rPr>
          <w:rStyle w:val="Hyperlink"/>
          <w:rFonts w:ascii="Arial" w:hAnsi="Arial" w:cs="Arial"/>
        </w:rPr>
        <w:t xml:space="preserve"> </w:t>
      </w:r>
    </w:p>
    <w:p w14:paraId="41C0837F" w14:textId="77777777" w:rsidR="001950A7" w:rsidRPr="00CC1986" w:rsidRDefault="001950A7" w:rsidP="001950A7">
      <w:pPr>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123" w:history="1">
        <w:r w:rsidRPr="00144121">
          <w:rPr>
            <w:rStyle w:val="Hyperlink"/>
            <w:rFonts w:ascii="Arial" w:hAnsi="Arial" w:cs="Arial"/>
          </w:rPr>
          <w:t>https://privacy.microsoft.com/en-us/PrivacyStatement</w:t>
        </w:r>
      </w:hyperlink>
      <w:r>
        <w:rPr>
          <w:rFonts w:ascii="Arial" w:hAnsi="Arial" w:cs="Arial"/>
        </w:rPr>
        <w:t xml:space="preserve"> </w:t>
      </w:r>
      <w:hyperlink r:id="rId124"/>
    </w:p>
    <w:p w14:paraId="1181880A" w14:textId="77777777" w:rsidR="001950A7" w:rsidRPr="00CC1986" w:rsidRDefault="001950A7" w:rsidP="001950A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14CA680" w14:textId="77777777" w:rsidR="001950A7" w:rsidRPr="00CC1986" w:rsidRDefault="001950A7" w:rsidP="001950A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AdMob by Google</w:t>
      </w:r>
    </w:p>
    <w:p w14:paraId="649C3F2F" w14:textId="77777777" w:rsidR="001950A7" w:rsidRDefault="001950A7" w:rsidP="001950A7">
      <w:pPr>
        <w:spacing w:after="0"/>
        <w:ind w:left="357"/>
        <w:jc w:val="both"/>
        <w:rPr>
          <w:rFonts w:ascii="Arial" w:hAnsi="Arial" w:cs="Arial"/>
        </w:rPr>
      </w:pPr>
      <w:r w:rsidRPr="00CC1986">
        <w:rPr>
          <w:rFonts w:ascii="Arial" w:hAnsi="Arial" w:cs="Arial"/>
        </w:rPr>
        <w:t>AdMob by Google is provided by Google Inc.</w:t>
      </w:r>
    </w:p>
    <w:p w14:paraId="5930E13D" w14:textId="77777777" w:rsidR="001950A7" w:rsidRPr="00656EA9" w:rsidRDefault="001950A7" w:rsidP="001950A7">
      <w:pPr>
        <w:spacing w:after="0"/>
        <w:ind w:left="357"/>
        <w:jc w:val="both"/>
        <w:rPr>
          <w:rFonts w:ascii="Arial" w:hAnsi="Arial" w:cs="Arial"/>
        </w:rPr>
      </w:pPr>
      <w:r w:rsidRPr="00656EA9">
        <w:rPr>
          <w:rFonts w:ascii="Arial" w:hAnsi="Arial" w:cs="Arial"/>
        </w:rPr>
        <w:t xml:space="preserve"> </w:t>
      </w:r>
    </w:p>
    <w:p w14:paraId="433DC1F8" w14:textId="77777777" w:rsidR="001950A7" w:rsidRDefault="001950A7" w:rsidP="001950A7">
      <w:pPr>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125" w:history="1">
        <w:r w:rsidRPr="00144121">
          <w:rPr>
            <w:rStyle w:val="Hyperlink"/>
            <w:rFonts w:ascii="Arial" w:hAnsi="Arial" w:cs="Arial"/>
          </w:rPr>
          <w:t>https://support.google.com/ads/answer/2662922?hl=en</w:t>
        </w:r>
      </w:hyperlink>
      <w:r>
        <w:rPr>
          <w:rFonts w:ascii="Arial" w:hAnsi="Arial" w:cs="Arial"/>
        </w:rPr>
        <w:t xml:space="preserve"> </w:t>
      </w:r>
      <w:hyperlink r:id="rId126"/>
    </w:p>
    <w:p w14:paraId="334714A5" w14:textId="77777777" w:rsidR="001950A7" w:rsidRPr="00656EA9" w:rsidRDefault="001950A7" w:rsidP="001950A7">
      <w:pPr>
        <w:spacing w:after="0"/>
        <w:ind w:left="357"/>
        <w:jc w:val="both"/>
        <w:rPr>
          <w:rFonts w:ascii="Arial" w:hAnsi="Arial" w:cs="Arial"/>
        </w:rPr>
      </w:pPr>
      <w:r w:rsidRPr="00656EA9">
        <w:rPr>
          <w:rStyle w:val="Hyperlink"/>
          <w:rFonts w:ascii="Arial" w:hAnsi="Arial" w:cs="Arial"/>
        </w:rPr>
        <w:t xml:space="preserve"> </w:t>
      </w:r>
    </w:p>
    <w:p w14:paraId="48EFD7B5" w14:textId="77777777" w:rsidR="001950A7" w:rsidRPr="00CC1986" w:rsidRDefault="001950A7" w:rsidP="001950A7">
      <w:pPr>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127" w:history="1">
        <w:r w:rsidRPr="00144121">
          <w:rPr>
            <w:rStyle w:val="Hyperlink"/>
            <w:rFonts w:ascii="Arial" w:hAnsi="Arial" w:cs="Arial"/>
          </w:rPr>
          <w:t>http://www.google.com/policies/privacy/partners/</w:t>
        </w:r>
      </w:hyperlink>
      <w:r>
        <w:rPr>
          <w:rFonts w:ascii="Arial" w:hAnsi="Arial" w:cs="Arial"/>
        </w:rPr>
        <w:t xml:space="preserve"> </w:t>
      </w:r>
      <w:r w:rsidRPr="00CC1986">
        <w:rPr>
          <w:rFonts w:ascii="Arial" w:hAnsi="Arial" w:cs="Arial"/>
        </w:rPr>
        <w:t xml:space="preserve">or visit the Privacy Policy of Google: </w:t>
      </w:r>
      <w:hyperlink r:id="rId128" w:history="1">
        <w:r w:rsidRPr="00144121">
          <w:rPr>
            <w:rStyle w:val="Hyperlink"/>
            <w:rFonts w:ascii="Arial" w:hAnsi="Arial" w:cs="Arial"/>
          </w:rPr>
          <w:t>http://www.google.com/policies/privacy/</w:t>
        </w:r>
      </w:hyperlink>
      <w:r>
        <w:rPr>
          <w:rFonts w:ascii="Arial" w:hAnsi="Arial" w:cs="Arial"/>
        </w:rPr>
        <w:t xml:space="preserve"> </w:t>
      </w:r>
      <w:hyperlink r:id="rId129"/>
      <w:hyperlink r:id="rId130"/>
    </w:p>
    <w:p w14:paraId="34330575" w14:textId="77777777" w:rsidR="001950A7" w:rsidRPr="00CC1986" w:rsidRDefault="001950A7" w:rsidP="001950A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4653704" w14:textId="77777777" w:rsidR="001950A7" w:rsidRPr="00CC1986" w:rsidRDefault="001950A7" w:rsidP="001950A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AdButler</w:t>
      </w:r>
    </w:p>
    <w:p w14:paraId="59FC624D" w14:textId="77777777" w:rsidR="001950A7" w:rsidRPr="00CC1986" w:rsidRDefault="001950A7" w:rsidP="001950A7">
      <w:pPr>
        <w:spacing w:after="0"/>
        <w:ind w:left="357"/>
        <w:jc w:val="both"/>
        <w:rPr>
          <w:rFonts w:ascii="Arial" w:hAnsi="Arial" w:cs="Arial"/>
        </w:rPr>
      </w:pPr>
      <w:r w:rsidRPr="00CC1986">
        <w:rPr>
          <w:rFonts w:ascii="Arial" w:hAnsi="Arial" w:cs="Arial"/>
        </w:rPr>
        <w:t>AdButler is an advertising service provided by Sparklit Networks Inc.</w:t>
      </w:r>
    </w:p>
    <w:p w14:paraId="4254199C" w14:textId="77777777" w:rsidR="001950A7" w:rsidRPr="00CC1986" w:rsidRDefault="001950A7" w:rsidP="001950A7">
      <w:pPr>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131" w:history="1">
        <w:r w:rsidRPr="00144121">
          <w:rPr>
            <w:rStyle w:val="Hyperlink"/>
            <w:rFonts w:ascii="Arial" w:hAnsi="Arial" w:cs="Arial"/>
          </w:rPr>
          <w:t>https://www.sparklit.com/agreements.spark?agreement=privacy</w:t>
        </w:r>
      </w:hyperlink>
      <w:r>
        <w:rPr>
          <w:rFonts w:ascii="Arial" w:hAnsi="Arial" w:cs="Arial"/>
        </w:rPr>
        <w:t xml:space="preserve"> </w:t>
      </w:r>
      <w:hyperlink r:id="rId132"/>
    </w:p>
    <w:p w14:paraId="2F675641" w14:textId="77777777" w:rsidR="001950A7" w:rsidRPr="00CC1986" w:rsidRDefault="001950A7" w:rsidP="001950A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A64DAA0" w14:textId="77777777" w:rsidR="001950A7" w:rsidRPr="00CC1986" w:rsidRDefault="001950A7" w:rsidP="001950A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7A23EBE3" w14:textId="77777777" w:rsidR="001950A7" w:rsidRDefault="001950A7" w:rsidP="001950A7">
      <w:pPr>
        <w:spacing w:after="0"/>
        <w:ind w:left="357"/>
        <w:jc w:val="both"/>
        <w:rPr>
          <w:rFonts w:ascii="Arial" w:hAnsi="Arial" w:cs="Arial"/>
        </w:rPr>
      </w:pPr>
      <w:r w:rsidRPr="00CC1986">
        <w:rPr>
          <w:rFonts w:ascii="Arial" w:hAnsi="Arial" w:cs="Arial"/>
        </w:rPr>
        <w:t>Unity Ads is provided by Unity Technologies.</w:t>
      </w:r>
    </w:p>
    <w:p w14:paraId="4F1D5368" w14:textId="77777777" w:rsidR="001950A7" w:rsidRPr="00656EA9" w:rsidRDefault="001950A7" w:rsidP="001950A7">
      <w:pPr>
        <w:spacing w:after="0"/>
        <w:ind w:left="357"/>
        <w:jc w:val="both"/>
        <w:rPr>
          <w:rFonts w:ascii="Arial" w:hAnsi="Arial" w:cs="Arial"/>
        </w:rPr>
      </w:pPr>
      <w:r w:rsidRPr="00656EA9">
        <w:rPr>
          <w:rFonts w:ascii="Arial" w:hAnsi="Arial" w:cs="Arial"/>
        </w:rPr>
        <w:t xml:space="preserve"> </w:t>
      </w:r>
    </w:p>
    <w:p w14:paraId="3315A502" w14:textId="77777777" w:rsidR="001950A7" w:rsidRDefault="001950A7" w:rsidP="001950A7">
      <w:pPr>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133" w:history="1">
        <w:r w:rsidRPr="00144121">
          <w:rPr>
            <w:rStyle w:val="Hyperlink"/>
            <w:rFonts w:ascii="Arial" w:hAnsi="Arial" w:cs="Arial"/>
          </w:rPr>
          <w:t>https://unity3d.com/legal/privacy-policy</w:t>
        </w:r>
      </w:hyperlink>
      <w:r>
        <w:rPr>
          <w:rFonts w:ascii="Arial" w:hAnsi="Arial" w:cs="Arial"/>
        </w:rPr>
        <w:t xml:space="preserve"> </w:t>
      </w:r>
      <w:hyperlink r:id="rId134"/>
    </w:p>
    <w:p w14:paraId="60680A9A" w14:textId="77777777" w:rsidR="001950A7" w:rsidRPr="00656EA9" w:rsidRDefault="001950A7" w:rsidP="001950A7">
      <w:pPr>
        <w:spacing w:after="0"/>
        <w:ind w:left="357"/>
        <w:jc w:val="both"/>
        <w:rPr>
          <w:rFonts w:ascii="Arial" w:hAnsi="Arial" w:cs="Arial"/>
        </w:rPr>
      </w:pPr>
      <w:r w:rsidRPr="00656EA9">
        <w:rPr>
          <w:rStyle w:val="Hyperlink"/>
          <w:rFonts w:ascii="Arial" w:hAnsi="Arial" w:cs="Arial"/>
        </w:rPr>
        <w:t xml:space="preserve"> </w:t>
      </w:r>
    </w:p>
    <w:p w14:paraId="126B9DB9" w14:textId="77777777" w:rsidR="001950A7" w:rsidRPr="00CC1986" w:rsidRDefault="001950A7" w:rsidP="001950A7">
      <w:pPr>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135" w:history="1">
        <w:r w:rsidRPr="00144121">
          <w:rPr>
            <w:rStyle w:val="Hyperlink"/>
            <w:rFonts w:ascii="Arial" w:hAnsi="Arial" w:cs="Arial"/>
          </w:rPr>
          <w:t>https://unity3d.com/legal/privacy-policy</w:t>
        </w:r>
      </w:hyperlink>
      <w:r>
        <w:rPr>
          <w:rFonts w:ascii="Arial" w:hAnsi="Arial" w:cs="Arial"/>
        </w:rPr>
        <w:t xml:space="preserve"> </w:t>
      </w:r>
      <w:hyperlink r:id="rId136"/>
    </w:p>
    <w:p w14:paraId="458E8BA3" w14:textId="77777777" w:rsidR="001950A7" w:rsidRPr="00CC1986" w:rsidRDefault="001950A7" w:rsidP="001950A7">
      <w:pPr>
        <w:pStyle w:val="berschrift2"/>
        <w:keepNext w:val="0"/>
        <w:keepLines w:val="0"/>
        <w:spacing w:before="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088FC65B" w14:textId="77777777" w:rsidR="001950A7" w:rsidRDefault="001950A7" w:rsidP="00681EE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Behavioral Remarketing</w:t>
      </w:r>
    </w:p>
    <w:p w14:paraId="0EB9583E" w14:textId="77777777" w:rsidR="001950A7" w:rsidRPr="00E655A7" w:rsidRDefault="001950A7" w:rsidP="001950A7">
      <w:pPr>
        <w:spacing w:after="0"/>
        <w:jc w:val="both"/>
        <w:rPr>
          <w:rFonts w:ascii="Arial" w:hAnsi="Arial" w:cs="Arial"/>
          <w:b/>
          <w:u w:val="single"/>
          <w:lang w:val="uk-UA"/>
        </w:rPr>
      </w:pPr>
      <w:r>
        <w:rPr>
          <w:rFonts w:ascii="Arial" w:hAnsi="Arial" w:cs="Arial"/>
          <w:b/>
          <w:u w:val="single"/>
          <w:lang w:val="uk-UA"/>
        </w:rPr>
        <w:t xml:space="preserve"> </w:t>
      </w:r>
    </w:p>
    <w:p w14:paraId="777B0B6D" w14:textId="77777777" w:rsidR="001950A7" w:rsidRDefault="001950A7" w:rsidP="001950A7">
      <w:pPr>
        <w:pStyle w:val="Listenabsatz"/>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14:paraId="46724AAF" w14:textId="77777777" w:rsidR="001950A7" w:rsidRPr="00FA2261" w:rsidRDefault="001950A7" w:rsidP="001950A7">
      <w:pPr>
        <w:pStyle w:val="Listenabsatz"/>
        <w:spacing w:after="0"/>
        <w:ind w:left="357"/>
        <w:jc w:val="both"/>
        <w:rPr>
          <w:rFonts w:ascii="Arial" w:hAnsi="Arial" w:cs="Arial"/>
          <w:b/>
          <w:u w:val="single"/>
          <w:lang w:val="uk-UA"/>
        </w:rPr>
      </w:pPr>
      <w:r>
        <w:rPr>
          <w:rFonts w:ascii="Arial" w:hAnsi="Arial" w:cs="Arial"/>
          <w:lang w:val="uk-UA"/>
        </w:rPr>
        <w:t xml:space="preserve"> </w:t>
      </w:r>
    </w:p>
    <w:p w14:paraId="29A7FF9B" w14:textId="77777777" w:rsidR="001950A7" w:rsidRPr="00CC1986" w:rsidRDefault="001950A7" w:rsidP="001950A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2D05A398" w14:textId="77777777" w:rsidR="001950A7" w:rsidRDefault="001950A7" w:rsidP="001950A7">
      <w:pPr>
        <w:spacing w:after="0"/>
        <w:ind w:left="357"/>
        <w:jc w:val="both"/>
        <w:rPr>
          <w:rFonts w:ascii="Arial" w:hAnsi="Arial" w:cs="Arial"/>
        </w:rPr>
      </w:pPr>
      <w:r w:rsidRPr="00CC1986">
        <w:rPr>
          <w:rFonts w:ascii="Arial" w:hAnsi="Arial" w:cs="Arial"/>
        </w:rPr>
        <w:t>Google Ads (AdWords) remarketing service is provided by Google Inc.</w:t>
      </w:r>
    </w:p>
    <w:p w14:paraId="4C61C03B" w14:textId="77777777" w:rsidR="001950A7" w:rsidRPr="00E655A7" w:rsidRDefault="001950A7" w:rsidP="001950A7">
      <w:pPr>
        <w:spacing w:after="0"/>
        <w:ind w:left="357"/>
        <w:jc w:val="both"/>
        <w:rPr>
          <w:rFonts w:ascii="Arial" w:hAnsi="Arial" w:cs="Arial"/>
          <w:lang w:val="uk-UA"/>
        </w:rPr>
      </w:pPr>
      <w:r>
        <w:rPr>
          <w:rFonts w:ascii="Arial" w:hAnsi="Arial" w:cs="Arial"/>
          <w:lang w:val="uk-UA"/>
        </w:rPr>
        <w:t xml:space="preserve"> </w:t>
      </w:r>
    </w:p>
    <w:p w14:paraId="5D18723F" w14:textId="77777777" w:rsidR="001950A7" w:rsidRDefault="001950A7" w:rsidP="001950A7">
      <w:pPr>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customize the Google Display Network ads by visiting the Google Ads Settings page: </w:t>
      </w:r>
      <w:hyperlink r:id="rId137" w:history="1">
        <w:r w:rsidRPr="00144121">
          <w:rPr>
            <w:rStyle w:val="Hyperlink"/>
            <w:rFonts w:ascii="Arial" w:hAnsi="Arial" w:cs="Arial"/>
          </w:rPr>
          <w:t>http://www.google.com/settings/ads</w:t>
        </w:r>
      </w:hyperlink>
      <w:r>
        <w:rPr>
          <w:rFonts w:ascii="Arial" w:hAnsi="Arial" w:cs="Arial"/>
        </w:rPr>
        <w:t xml:space="preserve"> </w:t>
      </w:r>
      <w:hyperlink r:id="rId138"/>
    </w:p>
    <w:p w14:paraId="0DE3BA6C" w14:textId="77777777" w:rsidR="001950A7" w:rsidRPr="00E655A7" w:rsidRDefault="001950A7" w:rsidP="001950A7">
      <w:pPr>
        <w:spacing w:after="0"/>
        <w:ind w:left="357"/>
        <w:jc w:val="both"/>
        <w:rPr>
          <w:rFonts w:ascii="Arial" w:hAnsi="Arial" w:cs="Arial"/>
          <w:lang w:val="uk-UA"/>
        </w:rPr>
      </w:pPr>
      <w:r>
        <w:rPr>
          <w:rStyle w:val="Hyperlink"/>
          <w:rFonts w:ascii="Arial" w:hAnsi="Arial" w:cs="Arial"/>
          <w:lang w:val="uk-UA"/>
        </w:rPr>
        <w:t xml:space="preserve"> </w:t>
      </w:r>
    </w:p>
    <w:p w14:paraId="74738B69" w14:textId="77777777" w:rsidR="001950A7" w:rsidRDefault="001950A7" w:rsidP="001950A7">
      <w:pPr>
        <w:spacing w:after="0"/>
        <w:ind w:left="357"/>
        <w:jc w:val="both"/>
        <w:rPr>
          <w:rFonts w:ascii="Arial" w:hAnsi="Arial" w:cs="Arial"/>
        </w:rPr>
      </w:pPr>
      <w:r w:rsidRPr="00CC1986">
        <w:rPr>
          <w:rFonts w:ascii="Arial" w:hAnsi="Arial" w:cs="Arial"/>
        </w:rPr>
        <w:lastRenderedPageBreak/>
        <w:t xml:space="preserve">Google also recommends installing the Google Analytics Opt-out Browser Add-on – </w:t>
      </w:r>
      <w:hyperlink r:id="rId139" w:history="1">
        <w:r w:rsidRPr="00144121">
          <w:rPr>
            <w:rStyle w:val="Hyperlink"/>
            <w:rFonts w:ascii="Arial" w:hAnsi="Arial" w:cs="Arial"/>
          </w:rPr>
          <w:t>https://tools.google.com/dlpage/gaoptout</w:t>
        </w:r>
      </w:hyperlink>
      <w:r>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140"/>
    </w:p>
    <w:p w14:paraId="0FB8349B" w14:textId="77777777" w:rsidR="001950A7" w:rsidRPr="00E655A7" w:rsidRDefault="001950A7" w:rsidP="001950A7">
      <w:pPr>
        <w:spacing w:after="0"/>
        <w:ind w:left="357"/>
        <w:jc w:val="both"/>
        <w:rPr>
          <w:rFonts w:ascii="Arial" w:hAnsi="Arial" w:cs="Arial"/>
          <w:lang w:val="uk-UA"/>
        </w:rPr>
      </w:pPr>
      <w:r>
        <w:rPr>
          <w:rFonts w:ascii="Arial" w:hAnsi="Arial" w:cs="Arial"/>
          <w:lang w:val="uk-UA"/>
        </w:rPr>
        <w:t xml:space="preserve"> </w:t>
      </w:r>
    </w:p>
    <w:p w14:paraId="28C6E2B8" w14:textId="77777777" w:rsidR="001950A7" w:rsidRPr="00CC1986" w:rsidRDefault="001950A7" w:rsidP="001950A7">
      <w:pPr>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141" w:history="1">
        <w:r w:rsidRPr="00144121">
          <w:rPr>
            <w:rStyle w:val="Hyperlink"/>
            <w:rFonts w:ascii="Arial" w:hAnsi="Arial" w:cs="Arial"/>
          </w:rPr>
          <w:t>https://policies.google.com/privacy?hl=en</w:t>
        </w:r>
      </w:hyperlink>
      <w:r>
        <w:rPr>
          <w:rFonts w:ascii="Arial" w:hAnsi="Arial" w:cs="Arial"/>
        </w:rPr>
        <w:t xml:space="preserve"> </w:t>
      </w:r>
      <w:hyperlink r:id="rId142"/>
    </w:p>
    <w:p w14:paraId="70F48076" w14:textId="77777777" w:rsidR="001950A7" w:rsidRPr="00CC1986" w:rsidRDefault="001950A7" w:rsidP="001950A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EF123FA" w14:textId="77777777" w:rsidR="001950A7" w:rsidRPr="00CC1986" w:rsidRDefault="001950A7" w:rsidP="001950A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14:paraId="33FE2A6D" w14:textId="77777777" w:rsidR="001950A7" w:rsidRDefault="001950A7" w:rsidP="001950A7">
      <w:pPr>
        <w:spacing w:after="0"/>
        <w:ind w:left="357"/>
        <w:jc w:val="both"/>
        <w:rPr>
          <w:rFonts w:ascii="Arial" w:hAnsi="Arial" w:cs="Arial"/>
        </w:rPr>
      </w:pPr>
      <w:r w:rsidRPr="00CC1986">
        <w:rPr>
          <w:rFonts w:ascii="Arial" w:hAnsi="Arial" w:cs="Arial"/>
        </w:rPr>
        <w:t>Bing Ads remarketing service is provided by Microsoft Inc.</w:t>
      </w:r>
    </w:p>
    <w:p w14:paraId="38AE7423" w14:textId="77777777" w:rsidR="001950A7" w:rsidRPr="00E655A7" w:rsidRDefault="001950A7" w:rsidP="001950A7">
      <w:pPr>
        <w:spacing w:after="0"/>
        <w:ind w:left="357"/>
        <w:jc w:val="both"/>
        <w:rPr>
          <w:rFonts w:ascii="Arial" w:hAnsi="Arial" w:cs="Arial"/>
          <w:lang w:val="uk-UA"/>
        </w:rPr>
      </w:pPr>
      <w:r>
        <w:rPr>
          <w:rFonts w:ascii="Arial" w:hAnsi="Arial" w:cs="Arial"/>
          <w:lang w:val="uk-UA"/>
        </w:rPr>
        <w:t xml:space="preserve"> </w:t>
      </w:r>
    </w:p>
    <w:p w14:paraId="17AA22B5" w14:textId="77777777" w:rsidR="001950A7" w:rsidRDefault="001950A7" w:rsidP="001950A7">
      <w:pPr>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143" w:history="1">
        <w:r w:rsidRPr="00144121">
          <w:rPr>
            <w:rStyle w:val="Hyperlink"/>
            <w:rFonts w:ascii="Arial" w:hAnsi="Arial" w:cs="Arial"/>
          </w:rPr>
          <w:t>https://advertise.bingads.microsoft.com/en-us/resources/policies/personalized-ads</w:t>
        </w:r>
      </w:hyperlink>
      <w:r>
        <w:rPr>
          <w:rFonts w:ascii="Arial" w:hAnsi="Arial" w:cs="Arial"/>
        </w:rPr>
        <w:t xml:space="preserve"> </w:t>
      </w:r>
      <w:hyperlink r:id="rId144"/>
    </w:p>
    <w:p w14:paraId="750231DF" w14:textId="77777777" w:rsidR="001950A7" w:rsidRPr="00E655A7" w:rsidRDefault="001950A7" w:rsidP="001950A7">
      <w:pPr>
        <w:spacing w:after="0"/>
        <w:ind w:left="357"/>
        <w:jc w:val="both"/>
        <w:rPr>
          <w:rFonts w:ascii="Arial" w:hAnsi="Arial" w:cs="Arial"/>
          <w:lang w:val="uk-UA"/>
        </w:rPr>
      </w:pPr>
      <w:r>
        <w:rPr>
          <w:rStyle w:val="Hyperlink"/>
          <w:rFonts w:ascii="Arial" w:hAnsi="Arial" w:cs="Arial"/>
          <w:lang w:val="uk-UA"/>
        </w:rPr>
        <w:t xml:space="preserve"> </w:t>
      </w:r>
    </w:p>
    <w:p w14:paraId="70403A16" w14:textId="77777777" w:rsidR="001950A7" w:rsidRPr="00CC1986" w:rsidRDefault="001950A7" w:rsidP="001950A7">
      <w:pPr>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45" w:history="1">
        <w:r w:rsidRPr="00144121">
          <w:rPr>
            <w:rStyle w:val="Hyperlink"/>
            <w:rFonts w:ascii="Arial" w:hAnsi="Arial" w:cs="Arial"/>
          </w:rPr>
          <w:t>https://privacy.microsoft.com/en-us/PrivacyStatement</w:t>
        </w:r>
      </w:hyperlink>
      <w:r>
        <w:rPr>
          <w:rFonts w:ascii="Arial" w:hAnsi="Arial" w:cs="Arial"/>
        </w:rPr>
        <w:t xml:space="preserve"> </w:t>
      </w:r>
      <w:hyperlink r:id="rId146"/>
    </w:p>
    <w:p w14:paraId="6B01446B" w14:textId="77777777" w:rsidR="001950A7" w:rsidRPr="00CC1986" w:rsidRDefault="001950A7" w:rsidP="001950A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AAAA267" w14:textId="77777777" w:rsidR="001950A7" w:rsidRPr="00CC1986" w:rsidRDefault="001950A7" w:rsidP="001950A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14:paraId="6F2501B0" w14:textId="77777777" w:rsidR="001950A7" w:rsidRDefault="001950A7" w:rsidP="001950A7">
      <w:pPr>
        <w:spacing w:after="0"/>
        <w:ind w:left="357"/>
        <w:jc w:val="both"/>
        <w:rPr>
          <w:rFonts w:ascii="Arial" w:hAnsi="Arial" w:cs="Arial"/>
        </w:rPr>
      </w:pPr>
      <w:r w:rsidRPr="00CC1986">
        <w:rPr>
          <w:rFonts w:ascii="Arial" w:hAnsi="Arial" w:cs="Arial"/>
        </w:rPr>
        <w:t>Twitter remarketing service is provided by Twitter Inc.</w:t>
      </w:r>
    </w:p>
    <w:p w14:paraId="79BEA695" w14:textId="77777777" w:rsidR="001950A7" w:rsidRPr="00E655A7" w:rsidRDefault="001950A7" w:rsidP="001950A7">
      <w:pPr>
        <w:spacing w:after="0"/>
        <w:ind w:left="357"/>
        <w:jc w:val="both"/>
        <w:rPr>
          <w:rFonts w:ascii="Arial" w:hAnsi="Arial" w:cs="Arial"/>
          <w:lang w:val="uk-UA"/>
        </w:rPr>
      </w:pPr>
      <w:r>
        <w:rPr>
          <w:rFonts w:ascii="Arial" w:hAnsi="Arial" w:cs="Arial"/>
          <w:lang w:val="uk-UA"/>
        </w:rPr>
        <w:t xml:space="preserve"> </w:t>
      </w:r>
    </w:p>
    <w:p w14:paraId="2209A6D4" w14:textId="77777777" w:rsidR="001950A7" w:rsidRDefault="001950A7" w:rsidP="001950A7">
      <w:pPr>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47" w:history="1">
        <w:r w:rsidRPr="00144121">
          <w:rPr>
            <w:rStyle w:val="Hyperlink"/>
            <w:rFonts w:ascii="Arial" w:hAnsi="Arial" w:cs="Arial"/>
          </w:rPr>
          <w:t>https://support.twitter.com/articles/20170405</w:t>
        </w:r>
      </w:hyperlink>
      <w:r>
        <w:rPr>
          <w:rFonts w:ascii="Arial" w:hAnsi="Arial" w:cs="Arial"/>
        </w:rPr>
        <w:t xml:space="preserve"> </w:t>
      </w:r>
      <w:hyperlink r:id="rId148"/>
    </w:p>
    <w:p w14:paraId="6751E0DD" w14:textId="77777777" w:rsidR="001950A7" w:rsidRPr="00E655A7" w:rsidRDefault="001950A7" w:rsidP="001950A7">
      <w:pPr>
        <w:spacing w:after="0"/>
        <w:ind w:left="357"/>
        <w:jc w:val="both"/>
        <w:rPr>
          <w:rFonts w:ascii="Arial" w:hAnsi="Arial" w:cs="Arial"/>
          <w:lang w:val="uk-UA"/>
        </w:rPr>
      </w:pPr>
      <w:r>
        <w:rPr>
          <w:rStyle w:val="Hyperlink"/>
          <w:rFonts w:ascii="Arial" w:hAnsi="Arial" w:cs="Arial"/>
          <w:lang w:val="uk-UA"/>
        </w:rPr>
        <w:t xml:space="preserve"> </w:t>
      </w:r>
    </w:p>
    <w:p w14:paraId="4B2C73EC" w14:textId="77777777" w:rsidR="001950A7" w:rsidRPr="00CC1986" w:rsidRDefault="001950A7" w:rsidP="001950A7">
      <w:pPr>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49" w:history="1">
        <w:r w:rsidRPr="00144121">
          <w:rPr>
            <w:rStyle w:val="Hyperlink"/>
            <w:rFonts w:ascii="Arial" w:hAnsi="Arial" w:cs="Arial"/>
          </w:rPr>
          <w:t>https://twitter.com/privacy</w:t>
        </w:r>
      </w:hyperlink>
      <w:r>
        <w:rPr>
          <w:rFonts w:ascii="Arial" w:hAnsi="Arial" w:cs="Arial"/>
        </w:rPr>
        <w:t xml:space="preserve"> </w:t>
      </w:r>
      <w:hyperlink r:id="rId150"/>
    </w:p>
    <w:p w14:paraId="03680552" w14:textId="77777777" w:rsidR="001950A7" w:rsidRPr="00CC1986" w:rsidRDefault="001950A7" w:rsidP="001950A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8A0D36F" w14:textId="77777777" w:rsidR="001950A7" w:rsidRPr="00CC1986" w:rsidRDefault="001950A7" w:rsidP="001950A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5CDC2F73" w14:textId="77777777" w:rsidR="001950A7" w:rsidRDefault="001950A7" w:rsidP="001950A7">
      <w:pPr>
        <w:spacing w:after="0"/>
        <w:ind w:left="357"/>
        <w:jc w:val="both"/>
        <w:rPr>
          <w:rFonts w:ascii="Arial" w:hAnsi="Arial" w:cs="Arial"/>
        </w:rPr>
      </w:pPr>
      <w:r w:rsidRPr="00CC1986">
        <w:rPr>
          <w:rFonts w:ascii="Arial" w:hAnsi="Arial" w:cs="Arial"/>
        </w:rPr>
        <w:t>Facebook remarketing service is provided by Facebook Inc.</w:t>
      </w:r>
    </w:p>
    <w:p w14:paraId="06153EB9" w14:textId="77777777" w:rsidR="001950A7" w:rsidRPr="00E655A7" w:rsidRDefault="001950A7" w:rsidP="001950A7">
      <w:pPr>
        <w:spacing w:after="0"/>
        <w:ind w:left="357"/>
        <w:jc w:val="both"/>
        <w:rPr>
          <w:rFonts w:ascii="Arial" w:hAnsi="Arial" w:cs="Arial"/>
          <w:lang w:val="uk-UA"/>
        </w:rPr>
      </w:pPr>
      <w:r>
        <w:rPr>
          <w:rFonts w:ascii="Arial" w:hAnsi="Arial" w:cs="Arial"/>
          <w:lang w:val="uk-UA"/>
        </w:rPr>
        <w:t xml:space="preserve"> </w:t>
      </w:r>
    </w:p>
    <w:p w14:paraId="781400EB" w14:textId="77777777" w:rsidR="001950A7" w:rsidRDefault="001950A7" w:rsidP="001950A7">
      <w:pPr>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51" w:history="1">
        <w:r w:rsidRPr="00144121">
          <w:rPr>
            <w:rStyle w:val="Hyperlink"/>
            <w:rFonts w:ascii="Arial" w:hAnsi="Arial" w:cs="Arial"/>
          </w:rPr>
          <w:t>https://www.facebook.com/help/164968693837950</w:t>
        </w:r>
      </w:hyperlink>
      <w:r>
        <w:rPr>
          <w:rFonts w:ascii="Arial" w:hAnsi="Arial" w:cs="Arial"/>
        </w:rPr>
        <w:t xml:space="preserve"> </w:t>
      </w:r>
      <w:hyperlink r:id="rId152"/>
    </w:p>
    <w:p w14:paraId="32741CAD" w14:textId="77777777" w:rsidR="001950A7" w:rsidRPr="00E655A7" w:rsidRDefault="001950A7" w:rsidP="001950A7">
      <w:pPr>
        <w:spacing w:after="0"/>
        <w:ind w:left="357"/>
        <w:jc w:val="both"/>
        <w:rPr>
          <w:rFonts w:ascii="Arial" w:hAnsi="Arial" w:cs="Arial"/>
          <w:lang w:val="uk-UA"/>
        </w:rPr>
      </w:pPr>
      <w:r>
        <w:rPr>
          <w:rStyle w:val="Hyperlink"/>
          <w:rFonts w:ascii="Arial" w:hAnsi="Arial" w:cs="Arial"/>
          <w:lang w:val="uk-UA"/>
        </w:rPr>
        <w:t xml:space="preserve"> </w:t>
      </w:r>
    </w:p>
    <w:p w14:paraId="2B7CE281" w14:textId="77777777" w:rsidR="001950A7" w:rsidRDefault="001950A7" w:rsidP="001950A7">
      <w:pPr>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53" w:history="1">
        <w:r w:rsidRPr="00144121">
          <w:rPr>
            <w:rStyle w:val="Hyperlink"/>
            <w:rFonts w:ascii="Arial" w:hAnsi="Arial" w:cs="Arial"/>
          </w:rPr>
          <w:t>https://www.facebook.com/help/568137493302217</w:t>
        </w:r>
      </w:hyperlink>
      <w:r>
        <w:rPr>
          <w:rFonts w:ascii="Arial" w:hAnsi="Arial" w:cs="Arial"/>
        </w:rPr>
        <w:t xml:space="preserve"> </w:t>
      </w:r>
      <w:hyperlink r:id="rId154"/>
    </w:p>
    <w:p w14:paraId="710A378B" w14:textId="77777777" w:rsidR="001950A7" w:rsidRPr="00E655A7" w:rsidRDefault="001950A7" w:rsidP="001950A7">
      <w:pPr>
        <w:spacing w:after="0"/>
        <w:ind w:left="357"/>
        <w:jc w:val="both"/>
        <w:rPr>
          <w:rFonts w:ascii="Arial" w:hAnsi="Arial" w:cs="Arial"/>
          <w:lang w:val="uk-UA"/>
        </w:rPr>
      </w:pPr>
      <w:r>
        <w:rPr>
          <w:rStyle w:val="Hyperlink"/>
          <w:rFonts w:ascii="Arial" w:hAnsi="Arial" w:cs="Arial"/>
          <w:lang w:val="uk-UA"/>
        </w:rPr>
        <w:t xml:space="preserve"> </w:t>
      </w:r>
    </w:p>
    <w:p w14:paraId="3001B0AE" w14:textId="77777777" w:rsidR="001950A7" w:rsidRDefault="001950A7" w:rsidP="001950A7">
      <w:pPr>
        <w:spacing w:after="0"/>
        <w:ind w:left="357"/>
        <w:jc w:val="both"/>
        <w:rPr>
          <w:rFonts w:ascii="Arial" w:hAnsi="Arial" w:cs="Arial"/>
        </w:rPr>
      </w:pPr>
      <w:r w:rsidRPr="00CC1986">
        <w:rPr>
          <w:rFonts w:ascii="Arial" w:hAnsi="Arial" w:cs="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55" w:history="1">
        <w:r w:rsidRPr="00144121">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56" w:history="1">
        <w:r w:rsidRPr="00144121">
          <w:rPr>
            <w:rStyle w:val="Hyperlink"/>
            <w:rFonts w:ascii="Arial" w:hAnsi="Arial" w:cs="Arial"/>
          </w:rPr>
          <w:t>http://youradchoices.ca/</w:t>
        </w:r>
      </w:hyperlink>
      <w:r>
        <w:rPr>
          <w:rFonts w:ascii="Arial" w:hAnsi="Arial" w:cs="Arial"/>
        </w:rPr>
        <w:t xml:space="preserve"> </w:t>
      </w:r>
      <w:r w:rsidRPr="00CC1986">
        <w:rPr>
          <w:rFonts w:ascii="Arial" w:hAnsi="Arial" w:cs="Arial"/>
        </w:rPr>
        <w:t xml:space="preserve">or the European Interactive Digital Advertising Alliance in Europe </w:t>
      </w:r>
      <w:hyperlink r:id="rId157" w:history="1">
        <w:r w:rsidRPr="00144121">
          <w:rPr>
            <w:rStyle w:val="Hyperlink"/>
            <w:rFonts w:ascii="Arial" w:hAnsi="Arial" w:cs="Arial"/>
          </w:rPr>
          <w:t>http://www.youronlinechoices.eu/</w:t>
        </w:r>
      </w:hyperlink>
      <w:r w:rsidRPr="00CC1986">
        <w:rPr>
          <w:rFonts w:ascii="Arial" w:hAnsi="Arial" w:cs="Arial"/>
        </w:rPr>
        <w:t>, or opt-out using your mobile device settings.</w:t>
      </w:r>
      <w:hyperlink r:id="rId158"/>
      <w:hyperlink r:id="rId159"/>
      <w:hyperlink r:id="rId160"/>
    </w:p>
    <w:p w14:paraId="4BE3CD51" w14:textId="77777777" w:rsidR="001950A7" w:rsidRPr="00E655A7" w:rsidRDefault="001950A7" w:rsidP="001950A7">
      <w:pPr>
        <w:spacing w:after="0"/>
        <w:ind w:left="357"/>
        <w:jc w:val="both"/>
        <w:rPr>
          <w:rFonts w:ascii="Arial" w:hAnsi="Arial" w:cs="Arial"/>
          <w:lang w:val="uk-UA"/>
        </w:rPr>
      </w:pPr>
      <w:r>
        <w:rPr>
          <w:rFonts w:ascii="Arial" w:hAnsi="Arial" w:cs="Arial"/>
          <w:lang w:val="uk-UA"/>
        </w:rPr>
        <w:t xml:space="preserve"> </w:t>
      </w:r>
    </w:p>
    <w:p w14:paraId="7D48688D" w14:textId="77777777" w:rsidR="001950A7" w:rsidRPr="00E655A7" w:rsidRDefault="001950A7" w:rsidP="001950A7">
      <w:pPr>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61" w:history="1">
        <w:r w:rsidRPr="00144121">
          <w:rPr>
            <w:rStyle w:val="Hyperlink"/>
            <w:rFonts w:ascii="Arial" w:hAnsi="Arial" w:cs="Arial"/>
          </w:rPr>
          <w:t>https://www.facebook.com/privacy/explanation</w:t>
        </w:r>
      </w:hyperlink>
      <w:r>
        <w:rPr>
          <w:rFonts w:ascii="Arial" w:hAnsi="Arial" w:cs="Arial"/>
        </w:rPr>
        <w:t xml:space="preserve"> </w:t>
      </w:r>
      <w:hyperlink r:id="rId162"/>
    </w:p>
    <w:p w14:paraId="5DDFD80A" w14:textId="77777777" w:rsidR="001950A7" w:rsidRPr="00CC1986" w:rsidRDefault="001950A7" w:rsidP="001950A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 xml:space="preserve"> </w:t>
      </w:r>
    </w:p>
    <w:p w14:paraId="6F6FEA58" w14:textId="77777777" w:rsidR="001950A7" w:rsidRPr="00CC1986" w:rsidRDefault="001950A7" w:rsidP="001950A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14:paraId="337E35B2" w14:textId="77777777" w:rsidR="001950A7" w:rsidRDefault="001950A7" w:rsidP="001950A7">
      <w:pPr>
        <w:spacing w:after="0"/>
        <w:ind w:left="357"/>
        <w:jc w:val="both"/>
        <w:rPr>
          <w:rFonts w:ascii="Arial" w:hAnsi="Arial" w:cs="Arial"/>
        </w:rPr>
      </w:pPr>
      <w:r w:rsidRPr="00CC1986">
        <w:rPr>
          <w:rFonts w:ascii="Arial" w:hAnsi="Arial" w:cs="Arial"/>
        </w:rPr>
        <w:t>Pinterest remarketing service is provided by Pinterest Inc.</w:t>
      </w:r>
    </w:p>
    <w:p w14:paraId="0BDEADBB" w14:textId="77777777" w:rsidR="001950A7" w:rsidRPr="00E655A7" w:rsidRDefault="001950A7" w:rsidP="001950A7">
      <w:pPr>
        <w:spacing w:after="0"/>
        <w:ind w:left="357"/>
        <w:jc w:val="both"/>
        <w:rPr>
          <w:rFonts w:ascii="Arial" w:hAnsi="Arial" w:cs="Arial"/>
          <w:lang w:val="uk-UA"/>
        </w:rPr>
      </w:pPr>
      <w:r>
        <w:rPr>
          <w:rFonts w:ascii="Arial" w:hAnsi="Arial" w:cs="Arial"/>
          <w:lang w:val="uk-UA"/>
        </w:rPr>
        <w:t xml:space="preserve"> </w:t>
      </w:r>
    </w:p>
    <w:p w14:paraId="78BB9E05" w14:textId="77777777" w:rsidR="001950A7" w:rsidRDefault="001950A7" w:rsidP="001950A7">
      <w:pPr>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163" w:history="1">
        <w:r w:rsidRPr="00144121">
          <w:rPr>
            <w:rStyle w:val="Hyperlink"/>
            <w:rFonts w:ascii="Arial" w:hAnsi="Arial" w:cs="Arial"/>
          </w:rPr>
          <w:t>http://help.pinterest.com/en/articles/personalization-and-data</w:t>
        </w:r>
      </w:hyperlink>
      <w:r>
        <w:rPr>
          <w:rFonts w:ascii="Arial" w:hAnsi="Arial" w:cs="Arial"/>
        </w:rPr>
        <w:t xml:space="preserve"> </w:t>
      </w:r>
      <w:hyperlink r:id="rId164"/>
    </w:p>
    <w:p w14:paraId="50AA23C5" w14:textId="77777777" w:rsidR="001950A7" w:rsidRPr="00E655A7" w:rsidRDefault="001950A7" w:rsidP="001950A7">
      <w:pPr>
        <w:spacing w:after="0"/>
        <w:ind w:left="357"/>
        <w:jc w:val="both"/>
        <w:rPr>
          <w:rFonts w:ascii="Arial" w:hAnsi="Arial" w:cs="Arial"/>
          <w:lang w:val="uk-UA"/>
        </w:rPr>
      </w:pPr>
      <w:r>
        <w:rPr>
          <w:rStyle w:val="Hyperlink"/>
          <w:rFonts w:ascii="Arial" w:hAnsi="Arial" w:cs="Arial"/>
          <w:lang w:val="uk-UA"/>
        </w:rPr>
        <w:t xml:space="preserve"> </w:t>
      </w:r>
    </w:p>
    <w:p w14:paraId="2A2B2372" w14:textId="77777777" w:rsidR="001950A7" w:rsidRPr="00CC1986" w:rsidRDefault="001950A7" w:rsidP="001950A7">
      <w:pPr>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65" w:history="1">
        <w:r w:rsidRPr="00144121">
          <w:rPr>
            <w:rStyle w:val="Hyperlink"/>
            <w:rFonts w:ascii="Arial" w:hAnsi="Arial" w:cs="Arial"/>
          </w:rPr>
          <w:t>https://about.pinterest.com/en/privacy-policy</w:t>
        </w:r>
      </w:hyperlink>
      <w:r>
        <w:rPr>
          <w:rFonts w:ascii="Arial" w:hAnsi="Arial" w:cs="Arial"/>
        </w:rPr>
        <w:t xml:space="preserve"> </w:t>
      </w:r>
      <w:hyperlink r:id="rId166"/>
    </w:p>
    <w:p w14:paraId="53FB8EF3" w14:textId="77777777" w:rsidR="001950A7" w:rsidRPr="00CC1986" w:rsidRDefault="001950A7" w:rsidP="001950A7">
      <w:pPr>
        <w:spacing w:after="0"/>
        <w:ind w:left="357"/>
        <w:rPr>
          <w:rFonts w:ascii="Arial" w:hAnsi="Arial" w:cs="Arial"/>
          <w:highlight w:val="green"/>
        </w:rPr>
      </w:pPr>
      <w:r w:rsidRPr="00CC1986">
        <w:rPr>
          <w:rFonts w:ascii="Arial" w:hAnsi="Arial" w:cs="Arial"/>
          <w:highlight w:val="green"/>
        </w:rPr>
        <w:t xml:space="preserve"> </w:t>
      </w:r>
    </w:p>
    <w:p w14:paraId="74A7E581" w14:textId="77777777" w:rsidR="001950A7" w:rsidRDefault="001950A7" w:rsidP="00681EE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Payments</w:t>
      </w:r>
    </w:p>
    <w:p w14:paraId="681C6EE9" w14:textId="77777777" w:rsidR="001950A7" w:rsidRDefault="001950A7" w:rsidP="001950A7">
      <w:pPr>
        <w:pStyle w:val="Listenabsatz"/>
        <w:spacing w:after="0"/>
        <w:ind w:left="357"/>
        <w:jc w:val="both"/>
        <w:rPr>
          <w:rFonts w:ascii="Arial" w:hAnsi="Arial" w:cs="Arial"/>
          <w:b/>
          <w:u w:val="single"/>
        </w:rPr>
      </w:pPr>
      <w:r>
        <w:rPr>
          <w:rFonts w:ascii="Arial" w:hAnsi="Arial" w:cs="Arial"/>
          <w:b/>
          <w:u w:val="single"/>
          <w:lang w:val="uk-UA"/>
        </w:rPr>
        <w:t xml:space="preserve"> </w:t>
      </w:r>
    </w:p>
    <w:p w14:paraId="25D7D3F6" w14:textId="77777777" w:rsidR="001950A7" w:rsidRDefault="001950A7" w:rsidP="001950A7">
      <w:pPr>
        <w:pStyle w:val="Listenabsatz"/>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14:paraId="63EB4CBF" w14:textId="77777777" w:rsidR="001950A7" w:rsidRPr="00E655A7" w:rsidRDefault="001950A7" w:rsidP="001950A7">
      <w:pPr>
        <w:pStyle w:val="Listenabsatz"/>
        <w:spacing w:after="0"/>
        <w:ind w:left="357"/>
        <w:jc w:val="both"/>
        <w:rPr>
          <w:rFonts w:ascii="Arial" w:hAnsi="Arial" w:cs="Arial"/>
          <w:b/>
          <w:u w:val="single"/>
          <w:lang w:val="uk-UA"/>
        </w:rPr>
      </w:pPr>
      <w:r>
        <w:rPr>
          <w:rFonts w:ascii="Arial" w:hAnsi="Arial" w:cs="Arial"/>
          <w:lang w:val="uk-UA"/>
        </w:rPr>
        <w:t xml:space="preserve"> </w:t>
      </w:r>
    </w:p>
    <w:p w14:paraId="54EC270F" w14:textId="77777777" w:rsidR="001950A7" w:rsidRDefault="001950A7" w:rsidP="001950A7">
      <w:pPr>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02A344F7" w14:textId="77777777" w:rsidR="001950A7" w:rsidRPr="00E655A7" w:rsidRDefault="001950A7" w:rsidP="001950A7">
      <w:pPr>
        <w:spacing w:after="0"/>
        <w:ind w:left="357"/>
        <w:jc w:val="both"/>
        <w:rPr>
          <w:rFonts w:ascii="Arial" w:hAnsi="Arial" w:cs="Arial"/>
          <w:lang w:val="uk-UA"/>
        </w:rPr>
      </w:pPr>
      <w:r>
        <w:rPr>
          <w:rFonts w:ascii="Arial" w:hAnsi="Arial" w:cs="Arial"/>
          <w:lang w:val="uk-UA"/>
        </w:rPr>
        <w:t xml:space="preserve"> </w:t>
      </w:r>
    </w:p>
    <w:p w14:paraId="4C997B64" w14:textId="77777777" w:rsidR="001950A7" w:rsidRPr="00CC1986" w:rsidRDefault="001950A7" w:rsidP="001950A7">
      <w:pPr>
        <w:spacing w:after="0"/>
        <w:ind w:left="357"/>
        <w:jc w:val="both"/>
        <w:rPr>
          <w:rFonts w:ascii="Arial" w:hAnsi="Arial" w:cs="Arial"/>
        </w:rPr>
      </w:pPr>
      <w:r w:rsidRPr="00CC1986">
        <w:rPr>
          <w:rFonts w:ascii="Arial" w:hAnsi="Arial" w:cs="Arial"/>
        </w:rPr>
        <w:t>The payment processors we work with are:</w:t>
      </w:r>
    </w:p>
    <w:p w14:paraId="371F85FF" w14:textId="77777777" w:rsidR="001950A7" w:rsidRPr="00CC1986" w:rsidRDefault="001950A7" w:rsidP="001950A7">
      <w:pPr>
        <w:spacing w:after="0"/>
        <w:ind w:left="357"/>
        <w:rPr>
          <w:rFonts w:ascii="Arial" w:hAnsi="Arial" w:cs="Arial"/>
        </w:rPr>
      </w:pPr>
      <w:r>
        <w:rPr>
          <w:rFonts w:ascii="Arial" w:hAnsi="Arial" w:cs="Arial"/>
        </w:rPr>
        <w:t xml:space="preserve"> </w:t>
      </w:r>
    </w:p>
    <w:p w14:paraId="4F6449DF" w14:textId="77777777" w:rsidR="001950A7" w:rsidRPr="00CC1986" w:rsidRDefault="001950A7" w:rsidP="001950A7">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14:paraId="5572DFBB" w14:textId="77777777" w:rsidR="001950A7" w:rsidRPr="00CC1986" w:rsidRDefault="001950A7" w:rsidP="001950A7">
      <w:pPr>
        <w:spacing w:after="0"/>
        <w:ind w:left="357"/>
        <w:rPr>
          <w:rFonts w:ascii="Arial" w:hAnsi="Arial" w:cs="Arial"/>
        </w:rPr>
      </w:pPr>
      <w:r w:rsidRPr="00CC1986">
        <w:rPr>
          <w:rFonts w:ascii="Arial" w:hAnsi="Arial" w:cs="Arial"/>
        </w:rPr>
        <w:t>Their Privacy Policy can be viewed at </w:t>
      </w:r>
      <w:hyperlink r:id="rId167" w:history="1">
        <w:r w:rsidRPr="00144121">
          <w:rPr>
            <w:rStyle w:val="Hyperlink"/>
            <w:rFonts w:ascii="Arial" w:hAnsi="Arial" w:cs="Arial"/>
          </w:rPr>
          <w:t>https://www.paypal.com/webapps/mpp/ua/privacy-full</w:t>
        </w:r>
      </w:hyperlink>
      <w:r>
        <w:rPr>
          <w:rFonts w:ascii="Arial" w:hAnsi="Arial" w:cs="Arial"/>
        </w:rPr>
        <w:t xml:space="preserve"> </w:t>
      </w:r>
      <w:hyperlink r:id="rId168" w:history="1"/>
    </w:p>
    <w:p w14:paraId="32FDDC1B" w14:textId="77777777" w:rsidR="001950A7" w:rsidRPr="00CC1986" w:rsidRDefault="001950A7" w:rsidP="001950A7">
      <w:pPr>
        <w:spacing w:after="0"/>
        <w:ind w:left="357"/>
        <w:rPr>
          <w:rFonts w:ascii="Arial" w:hAnsi="Arial" w:cs="Arial"/>
        </w:rPr>
      </w:pPr>
      <w:r>
        <w:rPr>
          <w:rFonts w:ascii="Arial" w:hAnsi="Arial" w:cs="Arial"/>
        </w:rPr>
        <w:t xml:space="preserve"> </w:t>
      </w:r>
    </w:p>
    <w:p w14:paraId="4FF1C31C" w14:textId="77777777" w:rsidR="001950A7" w:rsidRPr="00CC1986" w:rsidRDefault="001950A7" w:rsidP="001950A7">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14:paraId="08D6F812" w14:textId="77777777" w:rsidR="001950A7" w:rsidRPr="00CC1986" w:rsidRDefault="001950A7" w:rsidP="001950A7">
      <w:pPr>
        <w:spacing w:after="0"/>
        <w:ind w:left="357"/>
        <w:rPr>
          <w:rFonts w:ascii="Arial" w:hAnsi="Arial" w:cs="Arial"/>
        </w:rPr>
      </w:pPr>
      <w:r w:rsidRPr="00CC1986">
        <w:rPr>
          <w:rFonts w:ascii="Arial" w:hAnsi="Arial" w:cs="Arial"/>
        </w:rPr>
        <w:t>Their Privacy Policy can be viewed at </w:t>
      </w:r>
      <w:hyperlink r:id="rId169" w:history="1">
        <w:r w:rsidRPr="00144121">
          <w:rPr>
            <w:rStyle w:val="Hyperlink"/>
            <w:rFonts w:ascii="Arial" w:hAnsi="Arial" w:cs="Arial"/>
          </w:rPr>
          <w:t>http://fastspring.com/privacy/</w:t>
        </w:r>
      </w:hyperlink>
      <w:r>
        <w:rPr>
          <w:rFonts w:ascii="Arial" w:hAnsi="Arial" w:cs="Arial"/>
        </w:rPr>
        <w:t xml:space="preserve"> </w:t>
      </w:r>
      <w:hyperlink r:id="rId170" w:history="1"/>
    </w:p>
    <w:p w14:paraId="39F7776C" w14:textId="77777777" w:rsidR="001950A7" w:rsidRPr="00CC1986" w:rsidRDefault="001950A7" w:rsidP="001950A7">
      <w:pPr>
        <w:spacing w:after="0"/>
        <w:ind w:left="357"/>
        <w:rPr>
          <w:rFonts w:ascii="Arial" w:hAnsi="Arial" w:cs="Arial"/>
        </w:rPr>
      </w:pPr>
      <w:r>
        <w:rPr>
          <w:rFonts w:ascii="Arial" w:hAnsi="Arial" w:cs="Arial"/>
        </w:rPr>
        <w:t xml:space="preserve"> </w:t>
      </w:r>
    </w:p>
    <w:p w14:paraId="65AD3C81" w14:textId="77777777" w:rsidR="001950A7" w:rsidRPr="00CC1986" w:rsidRDefault="001950A7" w:rsidP="001950A7">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14:paraId="41F70BA3" w14:textId="77777777" w:rsidR="001950A7" w:rsidRPr="00CC1986" w:rsidRDefault="001950A7" w:rsidP="001950A7">
      <w:pPr>
        <w:spacing w:after="0"/>
        <w:ind w:left="357"/>
        <w:rPr>
          <w:rFonts w:ascii="Arial" w:hAnsi="Arial" w:cs="Arial"/>
        </w:rPr>
      </w:pPr>
      <w:r w:rsidRPr="00CC1986">
        <w:rPr>
          <w:rFonts w:ascii="Arial" w:hAnsi="Arial" w:cs="Arial"/>
        </w:rPr>
        <w:t xml:space="preserve">Their Privacy Policy can be viewed at: </w:t>
      </w:r>
      <w:hyperlink r:id="rId171" w:history="1">
        <w:r w:rsidRPr="00144121">
          <w:rPr>
            <w:rStyle w:val="Hyperlink"/>
            <w:rFonts w:ascii="Arial" w:hAnsi="Arial" w:cs="Arial"/>
          </w:rPr>
          <w:t>https://www.apple.com/legal/privacy/en-ww/</w:t>
        </w:r>
      </w:hyperlink>
      <w:r>
        <w:rPr>
          <w:rFonts w:ascii="Arial" w:hAnsi="Arial" w:cs="Arial"/>
        </w:rPr>
        <w:t xml:space="preserve"> </w:t>
      </w:r>
      <w:r w:rsidRPr="00CC1986">
        <w:rPr>
          <w:rFonts w:ascii="Arial" w:hAnsi="Arial" w:cs="Arial"/>
        </w:rPr>
        <w:t xml:space="preserve">/ </w:t>
      </w:r>
      <w:hyperlink r:id="rId172" w:history="1">
        <w:r w:rsidRPr="00144121">
          <w:rPr>
            <w:rStyle w:val="Hyperlink"/>
            <w:rFonts w:ascii="Arial" w:hAnsi="Arial" w:cs="Arial"/>
          </w:rPr>
          <w:t>https://support.apple.com/en-us/HT203027</w:t>
        </w:r>
      </w:hyperlink>
      <w:r>
        <w:rPr>
          <w:rFonts w:ascii="Arial" w:hAnsi="Arial" w:cs="Arial"/>
        </w:rPr>
        <w:t xml:space="preserve"> </w:t>
      </w:r>
      <w:r w:rsidRPr="00CC1986">
        <w:rPr>
          <w:rFonts w:ascii="Arial" w:hAnsi="Arial" w:cs="Arial"/>
        </w:rPr>
        <w:t xml:space="preserve"> </w:t>
      </w:r>
      <w:hyperlink r:id="rId173" w:history="1"/>
      <w:hyperlink r:id="rId174" w:history="1"/>
    </w:p>
    <w:p w14:paraId="3D863FD6" w14:textId="77777777" w:rsidR="001950A7" w:rsidRPr="00CC1986" w:rsidRDefault="001950A7" w:rsidP="001950A7">
      <w:pPr>
        <w:spacing w:after="0"/>
        <w:ind w:left="357"/>
        <w:rPr>
          <w:rFonts w:ascii="Arial" w:hAnsi="Arial" w:cs="Arial"/>
        </w:rPr>
      </w:pPr>
      <w:r>
        <w:rPr>
          <w:rFonts w:ascii="Arial" w:hAnsi="Arial" w:cs="Arial"/>
        </w:rPr>
        <w:t xml:space="preserve"> </w:t>
      </w:r>
    </w:p>
    <w:p w14:paraId="624BC37D" w14:textId="77777777" w:rsidR="001950A7" w:rsidRPr="00CC1986" w:rsidRDefault="001950A7" w:rsidP="001950A7">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14:paraId="0F978EF2" w14:textId="77777777" w:rsidR="001950A7" w:rsidRPr="00CC1986" w:rsidRDefault="001950A7" w:rsidP="001950A7">
      <w:pPr>
        <w:spacing w:after="0"/>
        <w:ind w:left="357"/>
        <w:rPr>
          <w:rFonts w:ascii="Arial" w:hAnsi="Arial" w:cs="Arial"/>
        </w:rPr>
      </w:pPr>
      <w:r w:rsidRPr="00CC1986">
        <w:rPr>
          <w:rFonts w:ascii="Arial" w:hAnsi="Arial" w:cs="Arial"/>
        </w:rPr>
        <w:t xml:space="preserve">Their Privacy Policy can be viewed at: </w:t>
      </w:r>
      <w:hyperlink r:id="rId175" w:history="1">
        <w:r w:rsidRPr="00144121">
          <w:rPr>
            <w:rStyle w:val="Hyperlink"/>
            <w:rFonts w:ascii="Arial" w:hAnsi="Arial" w:cs="Arial"/>
          </w:rPr>
          <w:t>https://policies.google.com/privacy?hl=en&amp;gl=us</w:t>
        </w:r>
      </w:hyperlink>
      <w:r>
        <w:rPr>
          <w:rFonts w:ascii="Arial" w:hAnsi="Arial" w:cs="Arial"/>
        </w:rPr>
        <w:t xml:space="preserve"> </w:t>
      </w:r>
      <w:r w:rsidRPr="00CC1986">
        <w:rPr>
          <w:rFonts w:ascii="Arial" w:hAnsi="Arial" w:cs="Arial"/>
        </w:rPr>
        <w:t xml:space="preserve">/ </w:t>
      </w:r>
      <w:hyperlink r:id="rId176" w:history="1">
        <w:r w:rsidRPr="00144121">
          <w:rPr>
            <w:rStyle w:val="Hyperlink"/>
            <w:rFonts w:ascii="Arial" w:hAnsi="Arial" w:cs="Arial"/>
          </w:rPr>
          <w:t>https://payments.google.com/payments/apis-secure/u/0/get_legal_document?ldo=0&amp;ldt=privacynotice&amp;ldl=en</w:t>
        </w:r>
      </w:hyperlink>
      <w:r>
        <w:rPr>
          <w:rFonts w:ascii="Arial" w:hAnsi="Arial" w:cs="Arial"/>
        </w:rPr>
        <w:t xml:space="preserve"> </w:t>
      </w:r>
      <w:r w:rsidRPr="00CC1986">
        <w:rPr>
          <w:rFonts w:ascii="Arial" w:hAnsi="Arial" w:cs="Arial"/>
        </w:rPr>
        <w:t xml:space="preserve"> </w:t>
      </w:r>
      <w:hyperlink r:id="rId177" w:history="1"/>
      <w:hyperlink r:id="rId178" w:history="1"/>
    </w:p>
    <w:p w14:paraId="4453890B" w14:textId="77777777" w:rsidR="001950A7" w:rsidRPr="00CC1986" w:rsidRDefault="001950A7" w:rsidP="001950A7">
      <w:pPr>
        <w:spacing w:after="0"/>
        <w:ind w:left="357"/>
        <w:rPr>
          <w:rFonts w:ascii="Arial" w:hAnsi="Arial" w:cs="Arial"/>
        </w:rPr>
      </w:pPr>
      <w:r>
        <w:rPr>
          <w:rFonts w:ascii="Arial" w:hAnsi="Arial" w:cs="Arial"/>
        </w:rPr>
        <w:t xml:space="preserve"> </w:t>
      </w:r>
    </w:p>
    <w:p w14:paraId="53BD4E80" w14:textId="77777777" w:rsidR="001950A7" w:rsidRPr="00CC1986" w:rsidRDefault="001950A7" w:rsidP="001950A7">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14:paraId="207966BC" w14:textId="77777777" w:rsidR="001950A7" w:rsidRPr="00CC1986" w:rsidRDefault="001950A7" w:rsidP="001950A7">
      <w:pPr>
        <w:spacing w:after="0"/>
        <w:ind w:left="357"/>
        <w:rPr>
          <w:rFonts w:ascii="Arial" w:hAnsi="Arial" w:cs="Arial"/>
        </w:rPr>
      </w:pPr>
      <w:r w:rsidRPr="00CC1986">
        <w:rPr>
          <w:rFonts w:ascii="Arial" w:hAnsi="Arial" w:cs="Arial"/>
        </w:rPr>
        <w:t xml:space="preserve">Their Privacy Policy can be viewed at: </w:t>
      </w:r>
      <w:hyperlink r:id="rId179" w:history="1">
        <w:r w:rsidRPr="00144121">
          <w:rPr>
            <w:rStyle w:val="Hyperlink"/>
            <w:rFonts w:ascii="Arial" w:hAnsi="Arial" w:cs="Arial"/>
          </w:rPr>
          <w:t>https://stripe.com/us/privacy</w:t>
        </w:r>
      </w:hyperlink>
      <w:r>
        <w:rPr>
          <w:rFonts w:ascii="Arial" w:hAnsi="Arial" w:cs="Arial"/>
        </w:rPr>
        <w:t xml:space="preserve"> </w:t>
      </w:r>
      <w:hyperlink r:id="rId180" w:history="1"/>
    </w:p>
    <w:p w14:paraId="6C66F2CA" w14:textId="77777777" w:rsidR="001950A7" w:rsidRPr="00CC1986" w:rsidRDefault="001950A7" w:rsidP="001950A7">
      <w:pPr>
        <w:spacing w:after="0"/>
        <w:ind w:left="357"/>
        <w:rPr>
          <w:rFonts w:ascii="Arial" w:hAnsi="Arial" w:cs="Arial"/>
        </w:rPr>
      </w:pPr>
      <w:r>
        <w:rPr>
          <w:rFonts w:ascii="Arial" w:hAnsi="Arial" w:cs="Arial"/>
        </w:rPr>
        <w:t xml:space="preserve"> </w:t>
      </w:r>
    </w:p>
    <w:p w14:paraId="447D2DF0" w14:textId="77777777" w:rsidR="001950A7" w:rsidRPr="00CC1986" w:rsidRDefault="001950A7" w:rsidP="001950A7">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14:paraId="11582216" w14:textId="77777777" w:rsidR="001950A7" w:rsidRPr="00CC1986" w:rsidRDefault="001950A7" w:rsidP="001950A7">
      <w:pPr>
        <w:spacing w:after="0"/>
        <w:ind w:left="357"/>
        <w:rPr>
          <w:rFonts w:ascii="Arial" w:hAnsi="Arial" w:cs="Arial"/>
        </w:rPr>
      </w:pPr>
      <w:r w:rsidRPr="00CC1986">
        <w:rPr>
          <w:rFonts w:ascii="Arial" w:hAnsi="Arial" w:cs="Arial"/>
        </w:rPr>
        <w:lastRenderedPageBreak/>
        <w:t xml:space="preserve">Their Privacy Policy can be viewed at: </w:t>
      </w:r>
      <w:hyperlink r:id="rId181" w:history="1">
        <w:r w:rsidRPr="00144121">
          <w:rPr>
            <w:rStyle w:val="Hyperlink"/>
            <w:rFonts w:ascii="Arial" w:hAnsi="Arial" w:cs="Arial"/>
          </w:rPr>
          <w:t>https://www.2checkout.com/legal/privacy/</w:t>
        </w:r>
      </w:hyperlink>
      <w:r>
        <w:rPr>
          <w:rFonts w:ascii="Arial" w:hAnsi="Arial" w:cs="Arial"/>
        </w:rPr>
        <w:t xml:space="preserve"> </w:t>
      </w:r>
      <w:r w:rsidRPr="00CC1986">
        <w:rPr>
          <w:rFonts w:ascii="Arial" w:hAnsi="Arial" w:cs="Arial"/>
        </w:rPr>
        <w:t xml:space="preserve"> </w:t>
      </w:r>
      <w:hyperlink r:id="rId182" w:history="1"/>
    </w:p>
    <w:p w14:paraId="7D206DEC" w14:textId="77777777" w:rsidR="001950A7" w:rsidRDefault="001950A7" w:rsidP="001950A7">
      <w:pPr>
        <w:spacing w:after="0"/>
        <w:ind w:left="357"/>
        <w:rPr>
          <w:rFonts w:ascii="Arial" w:hAnsi="Arial" w:cs="Arial"/>
        </w:rPr>
      </w:pPr>
      <w:r>
        <w:rPr>
          <w:rFonts w:ascii="Arial" w:hAnsi="Arial" w:cs="Arial"/>
        </w:rPr>
        <w:t xml:space="preserve"> </w:t>
      </w:r>
    </w:p>
    <w:p w14:paraId="6025DEF5" w14:textId="77777777" w:rsidR="001950A7" w:rsidRPr="00CF05B7" w:rsidRDefault="001950A7" w:rsidP="001950A7">
      <w:pPr>
        <w:spacing w:after="0"/>
        <w:ind w:left="360"/>
        <w:rPr>
          <w:rFonts w:ascii="Arial" w:hAnsi="Arial" w:cs="Arial"/>
          <w:b/>
          <w:bCs/>
        </w:rPr>
      </w:pPr>
      <w:r w:rsidRPr="004A34D8">
        <w:rPr>
          <w:rFonts w:ascii="Arial" w:hAnsi="Arial" w:cs="Arial"/>
          <w:b/>
          <w:bCs/>
        </w:rPr>
        <w:t>Adyen:</w:t>
      </w:r>
    </w:p>
    <w:p w14:paraId="27E75052" w14:textId="77777777" w:rsidR="001950A7" w:rsidRPr="004A34D8" w:rsidRDefault="001950A7" w:rsidP="001950A7">
      <w:pPr>
        <w:spacing w:after="0"/>
        <w:ind w:left="360"/>
        <w:jc w:val="both"/>
        <w:rPr>
          <w:rFonts w:ascii="Arial" w:hAnsi="Arial" w:cs="Arial"/>
        </w:rPr>
      </w:pPr>
      <w:r w:rsidRPr="00F25021">
        <w:rPr>
          <w:rFonts w:ascii="Arial" w:hAnsi="Arial" w:cs="Arial"/>
        </w:rPr>
        <w:t xml:space="preserve">Their Terms and conditions can be viewed at </w:t>
      </w:r>
      <w:hyperlink r:id="rId183" w:history="1">
        <w:r w:rsidRPr="00144121">
          <w:rPr>
            <w:rStyle w:val="Hyperlink"/>
            <w:rFonts w:ascii="Arial" w:hAnsi="Arial" w:cs="Arial"/>
          </w:rPr>
          <w:t>https://www.adyen.com/legal/terms-and-conditions</w:t>
        </w:r>
      </w:hyperlink>
      <w:r w:rsidRPr="00F25021">
        <w:rPr>
          <w:rFonts w:ascii="Arial" w:hAnsi="Arial" w:cs="Arial"/>
        </w:rPr>
        <w:t>.</w:t>
      </w:r>
      <w:hyperlink r:id="rId184" w:history="1"/>
    </w:p>
    <w:p w14:paraId="7001222B" w14:textId="77777777" w:rsidR="001950A7" w:rsidRPr="00CC1986" w:rsidRDefault="001950A7" w:rsidP="001950A7">
      <w:pPr>
        <w:spacing w:after="0"/>
        <w:ind w:left="357"/>
        <w:rPr>
          <w:rFonts w:ascii="Arial" w:hAnsi="Arial" w:cs="Arial"/>
        </w:rPr>
      </w:pPr>
      <w:r>
        <w:rPr>
          <w:rFonts w:ascii="Arial" w:hAnsi="Arial" w:cs="Arial"/>
        </w:rPr>
        <w:t xml:space="preserve"> </w:t>
      </w:r>
    </w:p>
    <w:p w14:paraId="7688B74A" w14:textId="77777777" w:rsidR="001950A7" w:rsidRPr="00CC1986" w:rsidRDefault="001950A7" w:rsidP="001950A7">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14:paraId="75EC92D5" w14:textId="77777777" w:rsidR="001950A7" w:rsidRPr="00CC1986" w:rsidRDefault="001950A7" w:rsidP="001950A7">
      <w:pPr>
        <w:spacing w:after="0"/>
        <w:ind w:left="357"/>
        <w:rPr>
          <w:rFonts w:ascii="Arial" w:hAnsi="Arial" w:cs="Arial"/>
        </w:rPr>
      </w:pPr>
      <w:r w:rsidRPr="00CC1986">
        <w:rPr>
          <w:rFonts w:ascii="Arial" w:hAnsi="Arial" w:cs="Arial"/>
        </w:rPr>
        <w:t xml:space="preserve">Their Privacy Policy can be viewed at: </w:t>
      </w:r>
      <w:hyperlink r:id="rId185" w:history="1">
        <w:r w:rsidRPr="00144121">
          <w:rPr>
            <w:rStyle w:val="Hyperlink"/>
            <w:rFonts w:ascii="Arial" w:hAnsi="Arial" w:cs="Arial"/>
          </w:rPr>
          <w:t>https://render.alipay.com/p/f/agreementpages/alipayglobalprivacypolicy.html</w:t>
        </w:r>
      </w:hyperlink>
      <w:r>
        <w:rPr>
          <w:rFonts w:ascii="Arial" w:hAnsi="Arial" w:cs="Arial"/>
        </w:rPr>
        <w:t xml:space="preserve"> </w:t>
      </w:r>
      <w:r w:rsidRPr="00CC1986">
        <w:rPr>
          <w:rFonts w:ascii="Arial" w:hAnsi="Arial" w:cs="Arial"/>
        </w:rPr>
        <w:t xml:space="preserve"> </w:t>
      </w:r>
      <w:hyperlink r:id="rId186" w:history="1"/>
    </w:p>
    <w:p w14:paraId="0FC9E673" w14:textId="77777777" w:rsidR="001950A7" w:rsidRPr="00CC1986" w:rsidRDefault="001950A7" w:rsidP="001950A7">
      <w:pPr>
        <w:spacing w:after="0"/>
        <w:ind w:left="357"/>
        <w:rPr>
          <w:rFonts w:ascii="Arial" w:hAnsi="Arial" w:cs="Arial"/>
        </w:rPr>
      </w:pPr>
      <w:r>
        <w:rPr>
          <w:rFonts w:ascii="Arial" w:hAnsi="Arial" w:cs="Arial"/>
        </w:rPr>
        <w:t xml:space="preserve"> </w:t>
      </w:r>
    </w:p>
    <w:p w14:paraId="4F9A8100" w14:textId="77777777" w:rsidR="001950A7" w:rsidRPr="00CC1986" w:rsidRDefault="001950A7" w:rsidP="001950A7">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14:paraId="7553B1D1" w14:textId="77777777" w:rsidR="001950A7" w:rsidRPr="00CC1986" w:rsidRDefault="001950A7" w:rsidP="001950A7">
      <w:pPr>
        <w:spacing w:after="0"/>
        <w:ind w:left="357"/>
        <w:rPr>
          <w:rFonts w:ascii="Arial" w:hAnsi="Arial" w:cs="Arial"/>
        </w:rPr>
      </w:pPr>
      <w:r w:rsidRPr="00CC1986">
        <w:rPr>
          <w:rFonts w:ascii="Arial" w:hAnsi="Arial" w:cs="Arial"/>
        </w:rPr>
        <w:t xml:space="preserve">Their Privacy Policy can be viewed at: </w:t>
      </w:r>
      <w:hyperlink r:id="rId187" w:history="1">
        <w:r w:rsidRPr="00144121">
          <w:rPr>
            <w:rStyle w:val="Hyperlink"/>
            <w:rFonts w:ascii="Arial" w:hAnsi="Arial" w:cs="Arial"/>
          </w:rPr>
          <w:t>https://www.authorize.net/about-us/privacy/</w:t>
        </w:r>
      </w:hyperlink>
      <w:r>
        <w:rPr>
          <w:rFonts w:ascii="Arial" w:hAnsi="Arial" w:cs="Arial"/>
        </w:rPr>
        <w:t xml:space="preserve"> </w:t>
      </w:r>
      <w:r w:rsidRPr="00CC1986">
        <w:rPr>
          <w:rFonts w:ascii="Arial" w:hAnsi="Arial" w:cs="Arial"/>
        </w:rPr>
        <w:t xml:space="preserve"> </w:t>
      </w:r>
      <w:hyperlink r:id="rId188" w:history="1"/>
    </w:p>
    <w:p w14:paraId="26D99072" w14:textId="77777777" w:rsidR="001950A7" w:rsidRPr="00CC1986" w:rsidRDefault="001950A7" w:rsidP="001950A7">
      <w:pPr>
        <w:spacing w:after="0"/>
        <w:ind w:left="357"/>
        <w:rPr>
          <w:rFonts w:ascii="Arial" w:hAnsi="Arial" w:cs="Arial"/>
        </w:rPr>
      </w:pPr>
      <w:r>
        <w:rPr>
          <w:rFonts w:ascii="Arial" w:hAnsi="Arial" w:cs="Arial"/>
        </w:rPr>
        <w:t xml:space="preserve"> </w:t>
      </w:r>
    </w:p>
    <w:p w14:paraId="03872016" w14:textId="77777777" w:rsidR="001950A7" w:rsidRPr="00CC1986" w:rsidRDefault="001950A7" w:rsidP="001950A7">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14:paraId="71E6A815" w14:textId="77777777" w:rsidR="001950A7" w:rsidRPr="00CC1986" w:rsidRDefault="001950A7" w:rsidP="001950A7">
      <w:pPr>
        <w:spacing w:after="0"/>
        <w:ind w:left="357"/>
        <w:rPr>
          <w:rFonts w:ascii="Arial" w:hAnsi="Arial" w:cs="Arial"/>
        </w:rPr>
      </w:pPr>
      <w:r w:rsidRPr="00CC1986">
        <w:rPr>
          <w:rFonts w:ascii="Arial" w:hAnsi="Arial" w:cs="Arial"/>
        </w:rPr>
        <w:t xml:space="preserve">Their Privacy Policy can be viewed at: </w:t>
      </w:r>
      <w:hyperlink r:id="rId189" w:history="1">
        <w:r w:rsidRPr="00144121">
          <w:rPr>
            <w:rStyle w:val="Hyperlink"/>
            <w:rFonts w:ascii="Arial" w:hAnsi="Arial" w:cs="Arial"/>
          </w:rPr>
          <w:t>https://www.elavon.com/privacy-pledge.html</w:t>
        </w:r>
      </w:hyperlink>
      <w:r>
        <w:rPr>
          <w:rFonts w:ascii="Arial" w:hAnsi="Arial" w:cs="Arial"/>
        </w:rPr>
        <w:t xml:space="preserve"> </w:t>
      </w:r>
      <w:r w:rsidRPr="00CC1986">
        <w:rPr>
          <w:rFonts w:ascii="Arial" w:hAnsi="Arial" w:cs="Arial"/>
        </w:rPr>
        <w:t xml:space="preserve"> </w:t>
      </w:r>
      <w:hyperlink r:id="rId190" w:history="1"/>
    </w:p>
    <w:p w14:paraId="38CB2165" w14:textId="77777777" w:rsidR="001950A7" w:rsidRPr="00CC1986" w:rsidRDefault="001950A7" w:rsidP="001950A7">
      <w:pPr>
        <w:spacing w:after="0"/>
        <w:ind w:left="357"/>
        <w:rPr>
          <w:rFonts w:ascii="Arial" w:hAnsi="Arial" w:cs="Arial"/>
        </w:rPr>
      </w:pPr>
      <w:r>
        <w:rPr>
          <w:rFonts w:ascii="Arial" w:hAnsi="Arial" w:cs="Arial"/>
        </w:rPr>
        <w:t xml:space="preserve"> </w:t>
      </w:r>
    </w:p>
    <w:p w14:paraId="63CCEB98" w14:textId="77777777" w:rsidR="001950A7" w:rsidRPr="00CC1986" w:rsidRDefault="001950A7" w:rsidP="001950A7">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14:paraId="47770022" w14:textId="77777777" w:rsidR="001950A7" w:rsidRPr="00CC1986" w:rsidRDefault="001950A7" w:rsidP="001950A7">
      <w:pPr>
        <w:spacing w:after="0"/>
        <w:ind w:left="357"/>
        <w:rPr>
          <w:rFonts w:ascii="Arial" w:hAnsi="Arial" w:cs="Arial"/>
        </w:rPr>
      </w:pPr>
      <w:r w:rsidRPr="00CC1986">
        <w:rPr>
          <w:rFonts w:ascii="Arial" w:hAnsi="Arial" w:cs="Arial"/>
        </w:rPr>
        <w:t>Their Privacy Policy can be viewed at: </w:t>
      </w:r>
      <w:hyperlink r:id="rId191" w:history="1">
        <w:r w:rsidRPr="00144121">
          <w:rPr>
            <w:rStyle w:val="Hyperlink"/>
            <w:rFonts w:ascii="Arial" w:hAnsi="Arial" w:cs="Arial"/>
          </w:rPr>
          <w:t>https://www.firstdata.com/en_us/privacy.html</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92" w:history="1"/>
    </w:p>
    <w:p w14:paraId="3B4CF0FE" w14:textId="77777777" w:rsidR="001950A7" w:rsidRPr="00CC1986" w:rsidRDefault="001950A7" w:rsidP="001950A7">
      <w:pPr>
        <w:spacing w:after="0"/>
        <w:ind w:left="357"/>
        <w:rPr>
          <w:rFonts w:ascii="Arial" w:hAnsi="Arial" w:cs="Arial"/>
        </w:rPr>
      </w:pPr>
      <w:r>
        <w:rPr>
          <w:rFonts w:ascii="Arial" w:hAnsi="Arial" w:cs="Arial"/>
        </w:rPr>
        <w:t xml:space="preserve"> </w:t>
      </w:r>
    </w:p>
    <w:p w14:paraId="11C6158C" w14:textId="77777777" w:rsidR="001950A7" w:rsidRPr="00CC1986" w:rsidRDefault="001950A7" w:rsidP="001950A7">
      <w:pPr>
        <w:pStyle w:val="Untertitel"/>
        <w:spacing w:after="0"/>
        <w:ind w:left="357"/>
        <w:rPr>
          <w:rFonts w:ascii="Arial" w:eastAsiaTheme="minorEastAsia" w:hAnsi="Arial" w:cs="Arial"/>
          <w:spacing w:val="0"/>
        </w:rPr>
      </w:pPr>
      <w:r w:rsidRPr="00CC1986">
        <w:rPr>
          <w:rFonts w:ascii="Arial" w:eastAsiaTheme="minorEastAsia" w:hAnsi="Arial" w:cs="Arial"/>
          <w:spacing w:val="0"/>
        </w:rPr>
        <w:t>Go Cardless:</w:t>
      </w:r>
    </w:p>
    <w:p w14:paraId="77354418" w14:textId="77777777" w:rsidR="001950A7" w:rsidRPr="00CC1986" w:rsidRDefault="001950A7" w:rsidP="001950A7">
      <w:pPr>
        <w:spacing w:after="0"/>
        <w:ind w:left="357"/>
        <w:rPr>
          <w:rFonts w:ascii="Arial" w:hAnsi="Arial" w:cs="Arial"/>
        </w:rPr>
      </w:pPr>
      <w:r w:rsidRPr="00CC1986">
        <w:rPr>
          <w:rFonts w:ascii="Arial" w:hAnsi="Arial" w:cs="Arial"/>
        </w:rPr>
        <w:t xml:space="preserve">Their Privacy Policy can be viewed at: </w:t>
      </w:r>
      <w:hyperlink r:id="rId193" w:history="1">
        <w:r w:rsidRPr="00144121">
          <w:rPr>
            <w:rStyle w:val="Hyperlink"/>
            <w:rFonts w:ascii="Arial" w:hAnsi="Arial" w:cs="Arial"/>
          </w:rPr>
          <w:t>https://gocardless.com/legal/privacy</w:t>
        </w:r>
      </w:hyperlink>
      <w:r>
        <w:rPr>
          <w:rFonts w:ascii="Arial" w:hAnsi="Arial" w:cs="Arial"/>
        </w:rPr>
        <w:t xml:space="preserve"> </w:t>
      </w:r>
      <w:r w:rsidRPr="00CC1986">
        <w:rPr>
          <w:rFonts w:ascii="Arial" w:hAnsi="Arial" w:cs="Arial"/>
        </w:rPr>
        <w:t xml:space="preserve"> </w:t>
      </w:r>
      <w:hyperlink r:id="rId194" w:history="1"/>
    </w:p>
    <w:p w14:paraId="51823B50" w14:textId="77777777" w:rsidR="001950A7" w:rsidRDefault="001950A7" w:rsidP="001950A7">
      <w:pPr>
        <w:spacing w:after="0"/>
        <w:ind w:left="357"/>
        <w:rPr>
          <w:rFonts w:ascii="Arial" w:hAnsi="Arial" w:cs="Arial"/>
        </w:rPr>
      </w:pPr>
      <w:r>
        <w:rPr>
          <w:rFonts w:ascii="Arial" w:hAnsi="Arial" w:cs="Arial"/>
        </w:rPr>
        <w:t xml:space="preserve"> </w:t>
      </w:r>
    </w:p>
    <w:p w14:paraId="0C2A49CD" w14:textId="77777777" w:rsidR="001950A7" w:rsidRPr="00CF05B7" w:rsidRDefault="001950A7" w:rsidP="001950A7">
      <w:pPr>
        <w:spacing w:after="0"/>
        <w:ind w:left="360"/>
        <w:rPr>
          <w:rFonts w:ascii="Arial" w:hAnsi="Arial" w:cs="Arial"/>
          <w:b/>
          <w:bCs/>
        </w:rPr>
      </w:pPr>
      <w:r>
        <w:rPr>
          <w:rFonts w:ascii="Arial" w:hAnsi="Arial" w:cs="Arial"/>
          <w:b/>
          <w:bCs/>
        </w:rPr>
        <w:t>Klarna:</w:t>
      </w:r>
    </w:p>
    <w:p w14:paraId="4D5DF9DD" w14:textId="77777777" w:rsidR="001950A7" w:rsidRPr="00F25021" w:rsidRDefault="001950A7" w:rsidP="001950A7">
      <w:pPr>
        <w:spacing w:after="0"/>
        <w:ind w:left="360"/>
        <w:jc w:val="both"/>
        <w:rPr>
          <w:rFonts w:ascii="Arial" w:hAnsi="Arial" w:cs="Arial"/>
        </w:rPr>
      </w:pPr>
      <w:r w:rsidRPr="00F25021">
        <w:rPr>
          <w:rFonts w:ascii="Arial" w:hAnsi="Arial" w:cs="Arial"/>
        </w:rPr>
        <w:t xml:space="preserve">Their Services Terms, Privacy Policy and Buyer Protection Policy can be viewed at </w:t>
      </w:r>
      <w:hyperlink r:id="rId195" w:history="1">
        <w:r w:rsidRPr="00144121">
          <w:rPr>
            <w:rStyle w:val="Hyperlink"/>
            <w:rFonts w:ascii="Arial" w:hAnsi="Arial" w:cs="Arial"/>
          </w:rPr>
          <w:t>https://www.klarna.com/us/legal/</w:t>
        </w:r>
      </w:hyperlink>
      <w:r w:rsidRPr="00F25021">
        <w:rPr>
          <w:rFonts w:ascii="Arial" w:hAnsi="Arial" w:cs="Arial"/>
        </w:rPr>
        <w:t>.</w:t>
      </w:r>
      <w:hyperlink r:id="rId196" w:history="1"/>
    </w:p>
    <w:p w14:paraId="29477C90" w14:textId="77777777" w:rsidR="001950A7" w:rsidRPr="00CC1986" w:rsidRDefault="001950A7" w:rsidP="001950A7">
      <w:pPr>
        <w:spacing w:after="0"/>
        <w:ind w:left="357"/>
        <w:rPr>
          <w:rFonts w:ascii="Arial" w:hAnsi="Arial" w:cs="Arial"/>
        </w:rPr>
      </w:pPr>
      <w:r>
        <w:rPr>
          <w:rFonts w:ascii="Arial" w:hAnsi="Arial" w:cs="Arial"/>
        </w:rPr>
        <w:t xml:space="preserve"> </w:t>
      </w:r>
    </w:p>
    <w:p w14:paraId="36825BA8" w14:textId="77777777" w:rsidR="001950A7" w:rsidRPr="00CC1986" w:rsidRDefault="001950A7" w:rsidP="001950A7">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14:paraId="4203107A" w14:textId="77777777" w:rsidR="001950A7" w:rsidRPr="00CC1986" w:rsidRDefault="001950A7" w:rsidP="001950A7">
      <w:pPr>
        <w:spacing w:after="0"/>
        <w:ind w:left="357"/>
        <w:rPr>
          <w:rFonts w:ascii="Arial" w:hAnsi="Arial" w:cs="Arial"/>
        </w:rPr>
      </w:pPr>
      <w:r w:rsidRPr="00CC1986">
        <w:rPr>
          <w:rFonts w:ascii="Arial" w:hAnsi="Arial" w:cs="Arial"/>
        </w:rPr>
        <w:t xml:space="preserve">Their Privacy Policy can be viewed at: </w:t>
      </w:r>
      <w:hyperlink r:id="rId197" w:history="1">
        <w:r w:rsidRPr="00144121">
          <w:rPr>
            <w:rStyle w:val="Hyperlink"/>
            <w:rFonts w:ascii="Arial" w:hAnsi="Arial" w:cs="Arial"/>
          </w:rPr>
          <w:t>https://www.moneris.com/legal/privacy-policy</w:t>
        </w:r>
      </w:hyperlink>
      <w:r>
        <w:rPr>
          <w:rFonts w:ascii="Arial" w:hAnsi="Arial" w:cs="Arial"/>
        </w:rPr>
        <w:t xml:space="preserve"> </w:t>
      </w:r>
      <w:r w:rsidRPr="00CC1986">
        <w:rPr>
          <w:rFonts w:ascii="Arial" w:hAnsi="Arial" w:cs="Arial"/>
        </w:rPr>
        <w:t xml:space="preserve"> </w:t>
      </w:r>
      <w:hyperlink r:id="rId198" w:history="1"/>
    </w:p>
    <w:p w14:paraId="0A9BE700" w14:textId="77777777" w:rsidR="001950A7" w:rsidRDefault="001950A7" w:rsidP="001950A7">
      <w:pPr>
        <w:spacing w:after="0"/>
        <w:ind w:left="360"/>
        <w:rPr>
          <w:rFonts w:ascii="Arial" w:hAnsi="Arial" w:cs="Arial"/>
          <w:b/>
          <w:bCs/>
        </w:rPr>
      </w:pPr>
      <w:r>
        <w:rPr>
          <w:rFonts w:ascii="Arial" w:hAnsi="Arial" w:cs="Arial"/>
          <w:b/>
          <w:bCs/>
        </w:rPr>
        <w:t xml:space="preserve"> </w:t>
      </w:r>
    </w:p>
    <w:p w14:paraId="19F993D7" w14:textId="77777777" w:rsidR="001950A7" w:rsidRPr="00CF05B7" w:rsidRDefault="001950A7" w:rsidP="001950A7">
      <w:pPr>
        <w:spacing w:after="0"/>
        <w:ind w:left="360"/>
        <w:rPr>
          <w:rFonts w:ascii="Arial" w:hAnsi="Arial" w:cs="Arial"/>
          <w:b/>
          <w:bCs/>
        </w:rPr>
      </w:pPr>
      <w:r w:rsidRPr="00CF05B7">
        <w:rPr>
          <w:rFonts w:ascii="Arial" w:hAnsi="Arial" w:cs="Arial"/>
          <w:b/>
          <w:bCs/>
        </w:rPr>
        <w:t>Plaid:</w:t>
      </w:r>
    </w:p>
    <w:p w14:paraId="16A9525C" w14:textId="77777777" w:rsidR="001950A7" w:rsidRDefault="001950A7" w:rsidP="001950A7">
      <w:pPr>
        <w:spacing w:after="0"/>
        <w:ind w:left="360"/>
        <w:jc w:val="both"/>
        <w:rPr>
          <w:rFonts w:ascii="Arial" w:hAnsi="Arial" w:cs="Arial"/>
        </w:rPr>
      </w:pPr>
      <w:r w:rsidRPr="00CF05B7">
        <w:rPr>
          <w:rFonts w:ascii="Arial" w:hAnsi="Arial" w:cs="Arial"/>
        </w:rPr>
        <w:t xml:space="preserve">Their End User Privacy Policy, Cookie Policy and Privacy Statement can be viewed at </w:t>
      </w:r>
      <w:hyperlink r:id="rId199" w:history="1">
        <w:r w:rsidRPr="00144121">
          <w:rPr>
            <w:rStyle w:val="Hyperlink"/>
            <w:rFonts w:ascii="Arial" w:hAnsi="Arial" w:cs="Arial"/>
          </w:rPr>
          <w:t>https://plaid.com/legal/</w:t>
        </w:r>
      </w:hyperlink>
      <w:r w:rsidRPr="00CF05B7">
        <w:rPr>
          <w:rFonts w:ascii="Arial" w:hAnsi="Arial" w:cs="Arial"/>
        </w:rPr>
        <w:t>.</w:t>
      </w:r>
      <w:hyperlink r:id="rId200" w:history="1"/>
    </w:p>
    <w:p w14:paraId="78C95030" w14:textId="77777777" w:rsidR="001950A7" w:rsidRPr="00CC1986" w:rsidRDefault="001950A7" w:rsidP="001950A7">
      <w:pPr>
        <w:spacing w:after="0"/>
        <w:ind w:left="357"/>
        <w:rPr>
          <w:rFonts w:ascii="Arial" w:hAnsi="Arial" w:cs="Arial"/>
        </w:rPr>
      </w:pPr>
      <w:r>
        <w:rPr>
          <w:rFonts w:ascii="Arial" w:hAnsi="Arial" w:cs="Arial"/>
        </w:rPr>
        <w:t xml:space="preserve"> </w:t>
      </w:r>
    </w:p>
    <w:p w14:paraId="5E162730" w14:textId="77777777" w:rsidR="001950A7" w:rsidRPr="00CC1986" w:rsidRDefault="001950A7" w:rsidP="001950A7">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14:paraId="12EA500E" w14:textId="77777777" w:rsidR="001950A7" w:rsidRPr="00CC1986" w:rsidRDefault="001950A7" w:rsidP="001950A7">
      <w:pPr>
        <w:spacing w:after="0"/>
        <w:ind w:left="357"/>
        <w:rPr>
          <w:rFonts w:ascii="Arial" w:hAnsi="Arial" w:cs="Arial"/>
        </w:rPr>
      </w:pPr>
      <w:r w:rsidRPr="00CC1986">
        <w:rPr>
          <w:rFonts w:ascii="Arial" w:hAnsi="Arial" w:cs="Arial"/>
        </w:rPr>
        <w:t xml:space="preserve">Their Privacy Policy can be viewed at: </w:t>
      </w:r>
      <w:hyperlink r:id="rId201" w:history="1">
        <w:r w:rsidRPr="00144121">
          <w:rPr>
            <w:rStyle w:val="Hyperlink"/>
            <w:rFonts w:ascii="Arial" w:hAnsi="Arial" w:cs="Arial"/>
          </w:rPr>
          <w:t>https://www.sagepay.co.uk/policies/privacy-policy</w:t>
        </w:r>
      </w:hyperlink>
      <w:r>
        <w:rPr>
          <w:rFonts w:ascii="Arial" w:hAnsi="Arial" w:cs="Arial"/>
        </w:rPr>
        <w:t xml:space="preserve"> </w:t>
      </w:r>
      <w:r w:rsidRPr="00CC1986">
        <w:rPr>
          <w:rFonts w:ascii="Arial" w:hAnsi="Arial" w:cs="Arial"/>
        </w:rPr>
        <w:t xml:space="preserve"> </w:t>
      </w:r>
      <w:hyperlink r:id="rId202" w:history="1"/>
    </w:p>
    <w:p w14:paraId="420DE6FA" w14:textId="77777777" w:rsidR="001950A7" w:rsidRPr="00CC1986" w:rsidRDefault="001950A7" w:rsidP="001950A7">
      <w:pPr>
        <w:spacing w:after="0"/>
        <w:ind w:left="357"/>
        <w:rPr>
          <w:rFonts w:ascii="Arial" w:hAnsi="Arial" w:cs="Arial"/>
        </w:rPr>
      </w:pPr>
      <w:r>
        <w:rPr>
          <w:rFonts w:ascii="Arial" w:hAnsi="Arial" w:cs="Arial"/>
        </w:rPr>
        <w:t xml:space="preserve"> </w:t>
      </w:r>
    </w:p>
    <w:p w14:paraId="2A62E002" w14:textId="77777777" w:rsidR="001950A7" w:rsidRPr="00CC1986" w:rsidRDefault="001950A7" w:rsidP="001950A7">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14:paraId="2E3888BD" w14:textId="77777777" w:rsidR="001950A7" w:rsidRPr="00CC1986" w:rsidRDefault="001950A7" w:rsidP="001950A7">
      <w:pPr>
        <w:spacing w:after="0"/>
        <w:ind w:left="357"/>
        <w:rPr>
          <w:rFonts w:ascii="Arial" w:hAnsi="Arial" w:cs="Arial"/>
        </w:rPr>
      </w:pPr>
      <w:r w:rsidRPr="00CC1986">
        <w:rPr>
          <w:rFonts w:ascii="Arial" w:hAnsi="Arial" w:cs="Arial"/>
        </w:rPr>
        <w:t xml:space="preserve">Their Privacy Policy can be viewed at: </w:t>
      </w:r>
      <w:hyperlink r:id="rId203" w:history="1">
        <w:r w:rsidRPr="00144121">
          <w:rPr>
            <w:rStyle w:val="Hyperlink"/>
            <w:rFonts w:ascii="Arial" w:hAnsi="Arial" w:cs="Arial"/>
          </w:rPr>
          <w:t>https://squareup.com/us/en/legal/general/privacy</w:t>
        </w:r>
      </w:hyperlink>
      <w:r>
        <w:rPr>
          <w:rFonts w:ascii="Arial" w:hAnsi="Arial" w:cs="Arial"/>
        </w:rPr>
        <w:t xml:space="preserve"> </w:t>
      </w:r>
      <w:r w:rsidRPr="00CC1986">
        <w:rPr>
          <w:rFonts w:ascii="Arial" w:hAnsi="Arial" w:cs="Arial"/>
        </w:rPr>
        <w:t xml:space="preserve"> </w:t>
      </w:r>
      <w:hyperlink r:id="rId204" w:history="1"/>
    </w:p>
    <w:p w14:paraId="49E29699" w14:textId="77777777" w:rsidR="001950A7" w:rsidRPr="00CC1986" w:rsidRDefault="001950A7" w:rsidP="001950A7">
      <w:pPr>
        <w:spacing w:after="0"/>
        <w:ind w:left="357"/>
        <w:rPr>
          <w:rFonts w:ascii="Arial" w:hAnsi="Arial" w:cs="Arial"/>
        </w:rPr>
      </w:pPr>
      <w:r>
        <w:rPr>
          <w:rFonts w:ascii="Arial" w:hAnsi="Arial" w:cs="Arial"/>
        </w:rPr>
        <w:t xml:space="preserve"> </w:t>
      </w:r>
    </w:p>
    <w:p w14:paraId="14B8408E" w14:textId="77777777" w:rsidR="001950A7" w:rsidRPr="00CC1986" w:rsidRDefault="001950A7" w:rsidP="001950A7">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14:paraId="7B913A4F" w14:textId="77777777" w:rsidR="001950A7" w:rsidRPr="00CC1986" w:rsidRDefault="001950A7" w:rsidP="001950A7">
      <w:pPr>
        <w:spacing w:after="0"/>
        <w:ind w:left="357"/>
        <w:rPr>
          <w:rFonts w:ascii="Arial" w:hAnsi="Arial" w:cs="Arial"/>
        </w:rPr>
      </w:pPr>
      <w:r w:rsidRPr="00CC1986">
        <w:rPr>
          <w:rFonts w:ascii="Arial" w:hAnsi="Arial" w:cs="Arial"/>
        </w:rPr>
        <w:t xml:space="preserve">Their Privacy Policy can be viewed at: </w:t>
      </w:r>
      <w:hyperlink r:id="rId205" w:history="1">
        <w:r w:rsidRPr="00144121">
          <w:rPr>
            <w:rStyle w:val="Hyperlink"/>
            <w:rFonts w:ascii="Arial" w:hAnsi="Arial" w:cs="Arial"/>
          </w:rPr>
          <w:t>https://www.verifone.com/en/privacy</w:t>
        </w:r>
      </w:hyperlink>
      <w:r>
        <w:rPr>
          <w:rFonts w:ascii="Arial" w:hAnsi="Arial" w:cs="Arial"/>
        </w:rPr>
        <w:t xml:space="preserve"> </w:t>
      </w:r>
      <w:r w:rsidRPr="00CC1986">
        <w:rPr>
          <w:rFonts w:ascii="Arial" w:hAnsi="Arial" w:cs="Arial"/>
        </w:rPr>
        <w:t xml:space="preserve"> </w:t>
      </w:r>
      <w:hyperlink r:id="rId206" w:history="1"/>
    </w:p>
    <w:p w14:paraId="0D76E7C8" w14:textId="77777777" w:rsidR="001950A7" w:rsidRPr="00CC1986" w:rsidRDefault="001950A7" w:rsidP="001950A7">
      <w:pPr>
        <w:spacing w:after="0"/>
        <w:ind w:left="357"/>
        <w:rPr>
          <w:rFonts w:ascii="Arial" w:hAnsi="Arial" w:cs="Arial"/>
        </w:rPr>
      </w:pPr>
      <w:r>
        <w:rPr>
          <w:rFonts w:ascii="Arial" w:hAnsi="Arial" w:cs="Arial"/>
        </w:rPr>
        <w:t xml:space="preserve"> </w:t>
      </w:r>
    </w:p>
    <w:p w14:paraId="25A69988" w14:textId="77777777" w:rsidR="001950A7" w:rsidRPr="00CC1986" w:rsidRDefault="001950A7" w:rsidP="001950A7">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14:paraId="035CC0E4" w14:textId="77777777" w:rsidR="001950A7" w:rsidRPr="00CC1986" w:rsidRDefault="001950A7" w:rsidP="001950A7">
      <w:pPr>
        <w:spacing w:after="0"/>
        <w:ind w:left="357"/>
        <w:rPr>
          <w:rFonts w:ascii="Arial" w:hAnsi="Arial" w:cs="Arial"/>
        </w:rPr>
      </w:pPr>
      <w:r w:rsidRPr="00CC1986">
        <w:rPr>
          <w:rFonts w:ascii="Arial" w:hAnsi="Arial" w:cs="Arial"/>
        </w:rPr>
        <w:lastRenderedPageBreak/>
        <w:t xml:space="preserve">Their Privacy Policy can be viewed at: </w:t>
      </w:r>
      <w:hyperlink r:id="rId207" w:history="1">
        <w:r w:rsidRPr="00144121">
          <w:rPr>
            <w:rStyle w:val="Hyperlink"/>
            <w:rFonts w:ascii="Arial" w:hAnsi="Arial" w:cs="Arial"/>
          </w:rPr>
          <w:t>https://go.wepay.com/privacy-policy</w:t>
        </w:r>
      </w:hyperlink>
      <w:r>
        <w:rPr>
          <w:rFonts w:ascii="Arial" w:hAnsi="Arial" w:cs="Arial"/>
        </w:rPr>
        <w:t xml:space="preserve"> </w:t>
      </w:r>
      <w:r w:rsidRPr="00CC1986">
        <w:rPr>
          <w:rFonts w:ascii="Arial" w:hAnsi="Arial" w:cs="Arial"/>
        </w:rPr>
        <w:t xml:space="preserve"> </w:t>
      </w:r>
      <w:hyperlink r:id="rId208" w:history="1"/>
    </w:p>
    <w:p w14:paraId="18608D13" w14:textId="77777777" w:rsidR="001950A7" w:rsidRPr="00CC1986" w:rsidRDefault="001950A7" w:rsidP="001950A7">
      <w:pPr>
        <w:spacing w:after="0"/>
        <w:ind w:left="357"/>
        <w:rPr>
          <w:rFonts w:ascii="Arial" w:hAnsi="Arial" w:cs="Arial"/>
        </w:rPr>
      </w:pPr>
      <w:r>
        <w:rPr>
          <w:rFonts w:ascii="Arial" w:hAnsi="Arial" w:cs="Arial"/>
        </w:rPr>
        <w:t xml:space="preserve"> </w:t>
      </w:r>
    </w:p>
    <w:p w14:paraId="4B10C5C1" w14:textId="77777777" w:rsidR="001950A7" w:rsidRPr="00CC1986" w:rsidRDefault="001950A7" w:rsidP="001950A7">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14:paraId="5D7F4B43" w14:textId="77777777" w:rsidR="001950A7" w:rsidRPr="00CC1986" w:rsidRDefault="001950A7" w:rsidP="001950A7">
      <w:pPr>
        <w:spacing w:after="0"/>
        <w:ind w:left="357"/>
        <w:rPr>
          <w:rFonts w:ascii="Arial" w:hAnsi="Arial" w:cs="Arial"/>
        </w:rPr>
      </w:pPr>
      <w:r w:rsidRPr="00CC1986">
        <w:rPr>
          <w:rFonts w:ascii="Arial" w:hAnsi="Arial" w:cs="Arial"/>
        </w:rPr>
        <w:t xml:space="preserve">Their Privacy Policy can be viewed at: </w:t>
      </w:r>
      <w:hyperlink r:id="rId209" w:history="1">
        <w:r w:rsidRPr="00144121">
          <w:rPr>
            <w:rStyle w:val="Hyperlink"/>
            <w:rFonts w:ascii="Arial" w:hAnsi="Arial" w:cs="Arial"/>
          </w:rPr>
          <w:t>https://online.worldpay.com/terms/privacy</w:t>
        </w:r>
      </w:hyperlink>
      <w:r>
        <w:rPr>
          <w:rFonts w:ascii="Arial" w:hAnsi="Arial" w:cs="Arial"/>
        </w:rPr>
        <w:t xml:space="preserve"> </w:t>
      </w:r>
      <w:r w:rsidRPr="00CC1986">
        <w:rPr>
          <w:rFonts w:ascii="Arial" w:hAnsi="Arial" w:cs="Arial"/>
        </w:rPr>
        <w:t xml:space="preserve"> </w:t>
      </w:r>
      <w:hyperlink r:id="rId210" w:history="1"/>
    </w:p>
    <w:p w14:paraId="7777347C" w14:textId="77777777" w:rsidR="001950A7" w:rsidRPr="00CC1986" w:rsidRDefault="001950A7" w:rsidP="001950A7">
      <w:pPr>
        <w:spacing w:after="0"/>
        <w:ind w:left="357"/>
        <w:rPr>
          <w:rFonts w:ascii="Arial" w:hAnsi="Arial" w:cs="Arial"/>
        </w:rPr>
      </w:pPr>
      <w:r>
        <w:rPr>
          <w:rFonts w:ascii="Arial" w:hAnsi="Arial" w:cs="Arial"/>
        </w:rPr>
        <w:t xml:space="preserve"> </w:t>
      </w:r>
    </w:p>
    <w:p w14:paraId="33256F82" w14:textId="77777777" w:rsidR="001950A7" w:rsidRPr="00CC1986" w:rsidRDefault="001950A7" w:rsidP="001950A7">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14:paraId="3E33AECF" w14:textId="77777777" w:rsidR="001950A7" w:rsidRPr="00CC1986" w:rsidRDefault="001950A7" w:rsidP="001950A7">
      <w:pPr>
        <w:spacing w:after="0"/>
        <w:ind w:left="357"/>
        <w:rPr>
          <w:rFonts w:ascii="Arial" w:hAnsi="Arial" w:cs="Arial"/>
        </w:rPr>
      </w:pPr>
      <w:r w:rsidRPr="00CC1986">
        <w:rPr>
          <w:rFonts w:ascii="Arial" w:hAnsi="Arial" w:cs="Arial"/>
        </w:rPr>
        <w:t xml:space="preserve">Their Privacy Policy can be viewed at: </w:t>
      </w:r>
      <w:hyperlink r:id="rId211" w:history="1">
        <w:r w:rsidRPr="00144121">
          <w:rPr>
            <w:rStyle w:val="Hyperlink"/>
            <w:rFonts w:ascii="Arial" w:hAnsi="Arial" w:cs="Arial"/>
          </w:rPr>
          <w:t>https://www.wechat.com/en/privacy_policy.html</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212" w:history="1"/>
    </w:p>
    <w:p w14:paraId="5FC61A35" w14:textId="77777777" w:rsidR="001950A7" w:rsidRPr="00CC1986" w:rsidRDefault="001950A7" w:rsidP="001950A7">
      <w:pPr>
        <w:spacing w:after="0"/>
        <w:ind w:left="357"/>
        <w:rPr>
          <w:rFonts w:ascii="Arial" w:hAnsi="Arial" w:cs="Arial"/>
        </w:rPr>
      </w:pPr>
      <w:r>
        <w:rPr>
          <w:rFonts w:ascii="Arial" w:hAnsi="Arial" w:cs="Arial"/>
        </w:rPr>
        <w:t xml:space="preserve"> </w:t>
      </w:r>
    </w:p>
    <w:p w14:paraId="4DE84961" w14:textId="77777777" w:rsidR="001950A7" w:rsidRDefault="001950A7" w:rsidP="00681EE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Links to Other Sites</w:t>
      </w:r>
    </w:p>
    <w:p w14:paraId="6353FE2E" w14:textId="77777777" w:rsidR="001950A7" w:rsidRPr="00E655A7" w:rsidRDefault="001950A7" w:rsidP="001950A7">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284B12CA" w14:textId="77777777" w:rsidR="001950A7" w:rsidRDefault="001950A7" w:rsidP="001950A7">
      <w:pPr>
        <w:pStyle w:val="Listenabsatz"/>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14:paraId="631C8E52" w14:textId="77777777" w:rsidR="001950A7" w:rsidRPr="00E655A7" w:rsidRDefault="001950A7" w:rsidP="001950A7">
      <w:pPr>
        <w:spacing w:after="0"/>
        <w:jc w:val="both"/>
        <w:rPr>
          <w:rFonts w:ascii="Arial" w:hAnsi="Arial" w:cs="Arial"/>
          <w:b/>
          <w:u w:val="single"/>
          <w:lang w:val="uk-UA"/>
        </w:rPr>
      </w:pPr>
      <w:r>
        <w:rPr>
          <w:rFonts w:ascii="Arial" w:hAnsi="Arial" w:cs="Arial"/>
          <w:b/>
          <w:u w:val="single"/>
          <w:lang w:val="uk-UA"/>
        </w:rPr>
        <w:t xml:space="preserve"> </w:t>
      </w:r>
    </w:p>
    <w:p w14:paraId="598CCFCE" w14:textId="77777777" w:rsidR="001950A7" w:rsidRPr="00CC1986" w:rsidRDefault="001950A7" w:rsidP="001950A7">
      <w:pPr>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14:paraId="0A0D00E2" w14:textId="77777777" w:rsidR="001950A7" w:rsidRPr="00CC1986" w:rsidRDefault="001950A7" w:rsidP="001950A7">
      <w:pPr>
        <w:spacing w:after="0"/>
        <w:ind w:left="357"/>
        <w:rPr>
          <w:rFonts w:ascii="Arial" w:hAnsi="Arial" w:cs="Arial"/>
        </w:rPr>
      </w:pPr>
      <w:r w:rsidRPr="00CC1986">
        <w:rPr>
          <w:rFonts w:ascii="Arial" w:hAnsi="Arial" w:cs="Arial"/>
        </w:rPr>
        <w:t xml:space="preserve"> </w:t>
      </w:r>
    </w:p>
    <w:p w14:paraId="2FE798EC" w14:textId="77777777" w:rsidR="001950A7" w:rsidRPr="00CF3F9C" w:rsidRDefault="001950A7" w:rsidP="00681EE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Children's Privacy</w:t>
      </w:r>
    </w:p>
    <w:p w14:paraId="62E25FC3" w14:textId="77777777" w:rsidR="001950A7" w:rsidRPr="007C02E0" w:rsidRDefault="001950A7" w:rsidP="001950A7">
      <w:pPr>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2180A75D" w14:textId="77777777" w:rsidR="001950A7" w:rsidRDefault="001950A7" w:rsidP="001950A7">
      <w:pPr>
        <w:spacing w:after="0"/>
        <w:ind w:left="357"/>
        <w:jc w:val="both"/>
        <w:rPr>
          <w:rFonts w:ascii="Arial" w:hAnsi="Arial" w:cs="Arial"/>
        </w:rPr>
      </w:pPr>
      <w:r w:rsidRPr="00E0573B">
        <w:rPr>
          <w:rFonts w:ascii="Arial" w:hAnsi="Arial" w:cs="Arial"/>
        </w:rPr>
        <w:t>Our Services are not intended for use by children under the age of 18 (“</w:t>
      </w:r>
      <w:r w:rsidRPr="00A12BC6">
        <w:rPr>
          <w:rFonts w:ascii="Arial" w:hAnsi="Arial" w:cs="Arial"/>
          <w:b/>
          <w:bCs/>
        </w:rPr>
        <w:t>Child</w:t>
      </w:r>
      <w:r>
        <w:rPr>
          <w:rFonts w:ascii="Arial" w:hAnsi="Arial" w:cs="Arial"/>
        </w:rPr>
        <w:t>” or “</w:t>
      </w:r>
      <w:r w:rsidRPr="001324C4">
        <w:rPr>
          <w:rFonts w:ascii="Arial" w:hAnsi="Arial" w:cs="Arial"/>
          <w:b/>
        </w:rPr>
        <w:t>Children</w:t>
      </w:r>
      <w:r w:rsidRPr="001324C4">
        <w:rPr>
          <w:rFonts w:ascii="Arial" w:hAnsi="Arial" w:cs="Arial"/>
        </w:rPr>
        <w:t xml:space="preserve">”). </w:t>
      </w:r>
    </w:p>
    <w:p w14:paraId="5FA1675C" w14:textId="77777777" w:rsidR="001950A7" w:rsidRPr="00C92BBD" w:rsidRDefault="001950A7" w:rsidP="001950A7">
      <w:pPr>
        <w:spacing w:after="0"/>
        <w:ind w:left="357"/>
        <w:jc w:val="both"/>
        <w:rPr>
          <w:sz w:val="24"/>
          <w:szCs w:val="24"/>
        </w:rPr>
      </w:pPr>
      <w:r>
        <w:rPr>
          <w:rFonts w:ascii="Arial" w:hAnsi="Arial" w:cs="Arial"/>
        </w:rPr>
        <w:t xml:space="preserve"> </w:t>
      </w:r>
    </w:p>
    <w:p w14:paraId="4E0726B0" w14:textId="77777777" w:rsidR="001950A7" w:rsidRPr="00C92BBD" w:rsidRDefault="001950A7" w:rsidP="001950A7">
      <w:pPr>
        <w:spacing w:after="0"/>
        <w:ind w:left="357"/>
        <w:jc w:val="both"/>
        <w:rPr>
          <w:rFonts w:ascii="Arial" w:hAnsi="Arial" w:cs="Arial"/>
        </w:rPr>
      </w:pPr>
      <w:r w:rsidRPr="00E0573B">
        <w:rPr>
          <w:rFonts w:ascii="Arial" w:hAnsi="Arial" w:cs="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036407DB" w14:textId="77777777" w:rsidR="001950A7" w:rsidRPr="007C7DFD" w:rsidRDefault="001950A7" w:rsidP="001950A7">
      <w:pPr>
        <w:pStyle w:val="Listenabsatz"/>
        <w:spacing w:after="0"/>
        <w:ind w:left="357"/>
        <w:jc w:val="both"/>
        <w:rPr>
          <w:rFonts w:ascii="Arial" w:hAnsi="Arial" w:cs="Arial"/>
          <w:bCs/>
        </w:rPr>
      </w:pPr>
      <w:r>
        <w:rPr>
          <w:rFonts w:ascii="Arial" w:hAnsi="Arial" w:cs="Arial"/>
          <w:bCs/>
        </w:rPr>
        <w:t xml:space="preserve"> </w:t>
      </w:r>
    </w:p>
    <w:p w14:paraId="2F8E0ED6" w14:textId="77777777" w:rsidR="001950A7" w:rsidRDefault="001950A7" w:rsidP="00681EE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Changes to This Privacy Policy</w:t>
      </w:r>
    </w:p>
    <w:p w14:paraId="77DBFD02" w14:textId="77777777" w:rsidR="001950A7" w:rsidRPr="00E655A7" w:rsidRDefault="001950A7" w:rsidP="001950A7">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D862AB0" w14:textId="77777777" w:rsidR="001950A7" w:rsidRDefault="001950A7" w:rsidP="001950A7">
      <w:pPr>
        <w:pStyle w:val="Listenabsatz"/>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2F20909C" w14:textId="77777777" w:rsidR="001950A7" w:rsidRPr="00E655A7" w:rsidRDefault="001950A7" w:rsidP="001950A7">
      <w:pPr>
        <w:spacing w:after="0"/>
        <w:jc w:val="both"/>
        <w:rPr>
          <w:rFonts w:ascii="Arial" w:hAnsi="Arial" w:cs="Arial"/>
          <w:b/>
          <w:u w:val="single"/>
          <w:lang w:val="uk-UA"/>
        </w:rPr>
      </w:pPr>
      <w:r>
        <w:rPr>
          <w:rFonts w:ascii="Arial" w:hAnsi="Arial" w:cs="Arial"/>
          <w:b/>
          <w:u w:val="single"/>
          <w:lang w:val="uk-UA"/>
        </w:rPr>
        <w:t xml:space="preserve"> </w:t>
      </w:r>
    </w:p>
    <w:p w14:paraId="0F586F04" w14:textId="77777777" w:rsidR="001950A7" w:rsidRDefault="001950A7" w:rsidP="001950A7">
      <w:pPr>
        <w:pStyle w:val="Listenabsatz"/>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4EA7A4B9" w14:textId="77777777" w:rsidR="001950A7" w:rsidRPr="00E655A7" w:rsidRDefault="001950A7" w:rsidP="001950A7">
      <w:pPr>
        <w:spacing w:after="0"/>
        <w:jc w:val="both"/>
        <w:rPr>
          <w:rFonts w:ascii="Arial" w:hAnsi="Arial" w:cs="Arial"/>
          <w:lang w:val="uk-UA"/>
        </w:rPr>
      </w:pPr>
      <w:r>
        <w:rPr>
          <w:rFonts w:ascii="Arial" w:hAnsi="Arial" w:cs="Arial"/>
          <w:lang w:val="uk-UA"/>
        </w:rPr>
        <w:t xml:space="preserve"> </w:t>
      </w:r>
    </w:p>
    <w:p w14:paraId="106736DC" w14:textId="77777777" w:rsidR="001950A7" w:rsidRPr="00CC1986" w:rsidRDefault="001950A7" w:rsidP="001950A7">
      <w:pPr>
        <w:pStyle w:val="Listenabsatz"/>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62B04DBE" w14:textId="77777777" w:rsidR="001950A7" w:rsidRPr="00CC1986" w:rsidRDefault="001950A7" w:rsidP="001950A7">
      <w:pPr>
        <w:spacing w:after="0"/>
        <w:rPr>
          <w:rFonts w:ascii="Arial" w:hAnsi="Arial" w:cs="Arial"/>
        </w:rPr>
      </w:pPr>
      <w:r>
        <w:rPr>
          <w:rFonts w:ascii="Arial" w:hAnsi="Arial" w:cs="Arial"/>
        </w:rPr>
        <w:t xml:space="preserve"> </w:t>
      </w:r>
    </w:p>
    <w:p w14:paraId="20A3583A" w14:textId="77777777" w:rsidR="001950A7" w:rsidRDefault="001950A7" w:rsidP="00681EE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Contact Us</w:t>
      </w:r>
    </w:p>
    <w:p w14:paraId="357C799F" w14:textId="77777777" w:rsidR="001950A7" w:rsidRPr="00E655A7" w:rsidRDefault="001950A7" w:rsidP="001950A7">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0352865B" w14:textId="77777777" w:rsidR="001950A7" w:rsidRDefault="001950A7" w:rsidP="001950A7">
      <w:pPr>
        <w:pStyle w:val="Listenabsatz"/>
        <w:spacing w:after="0"/>
        <w:ind w:left="357"/>
        <w:jc w:val="both"/>
        <w:rPr>
          <w:rFonts w:ascii="Arial" w:hAnsi="Arial" w:cs="Arial"/>
        </w:rPr>
      </w:pPr>
      <w:r w:rsidRPr="00616A33">
        <w:rPr>
          <w:rFonts w:ascii="Arial" w:hAnsi="Arial" w:cs="Arial"/>
        </w:rPr>
        <w:t>If you have any questions about this Privacy Policy, please contact us:</w:t>
      </w:r>
    </w:p>
    <w:p w14:paraId="0FF91060" w14:textId="77777777" w:rsidR="001950A7" w:rsidRPr="00E655A7" w:rsidRDefault="001950A7" w:rsidP="001950A7">
      <w:pPr>
        <w:pStyle w:val="Listenabsatz"/>
        <w:spacing w:after="0"/>
        <w:ind w:left="357"/>
        <w:jc w:val="both"/>
        <w:rPr>
          <w:rFonts w:ascii="Arial" w:hAnsi="Arial" w:cs="Arial"/>
          <w:b/>
          <w:u w:val="single"/>
          <w:lang w:val="uk-UA"/>
        </w:rPr>
      </w:pPr>
      <w:r>
        <w:rPr>
          <w:rFonts w:ascii="Arial" w:hAnsi="Arial" w:cs="Arial"/>
          <w:lang w:val="uk-UA"/>
        </w:rPr>
        <w:t xml:space="preserve"> </w:t>
      </w:r>
    </w:p>
    <w:p w14:paraId="60F5F902" w14:textId="77777777" w:rsidR="001950A7" w:rsidRDefault="001950A7" w:rsidP="001950A7">
      <w:pPr>
        <w:spacing w:after="0"/>
        <w:ind w:left="357"/>
        <w:rPr>
          <w:rFonts w:ascii="Arial" w:hAnsi="Arial" w:cs="Arial"/>
        </w:rPr>
      </w:pPr>
      <w:r w:rsidRPr="00CC1986">
        <w:rPr>
          <w:rFonts w:ascii="Arial" w:hAnsi="Arial" w:cs="Arial"/>
        </w:rPr>
        <w:t xml:space="preserve">By email: </w:t>
      </w:r>
      <w:hyperlink r:id="rId213" w:history="1">
        <w:r w:rsidRPr="00144121">
          <w:rPr>
            <w:rStyle w:val="Hyperlink"/>
            <w:rFonts w:ascii="Arial" w:hAnsi="Arial" w:cs="Arial"/>
          </w:rPr>
          <w:t>marvin@poopjournal.rocks</w:t>
        </w:r>
      </w:hyperlink>
      <w:r w:rsidRPr="00CC1986">
        <w:rPr>
          <w:rFonts w:ascii="Arial" w:hAnsi="Arial" w:cs="Arial"/>
        </w:rPr>
        <w:t>.</w:t>
      </w:r>
    </w:p>
    <w:p w14:paraId="575EB32B" w14:textId="77777777" w:rsidR="001950A7" w:rsidRPr="00CC1986" w:rsidRDefault="001950A7" w:rsidP="001950A7">
      <w:pPr>
        <w:spacing w:after="0"/>
        <w:ind w:left="357"/>
        <w:rPr>
          <w:rFonts w:ascii="Arial" w:hAnsi="Arial" w:cs="Arial"/>
        </w:rPr>
      </w:pPr>
      <w:r w:rsidRPr="00CC1986">
        <w:rPr>
          <w:rFonts w:ascii="Arial" w:hAnsi="Arial" w:cs="Arial"/>
        </w:rPr>
        <w:t xml:space="preserve"> </w:t>
      </w:r>
    </w:p>
    <w:p w14:paraId="3402E9BB" w14:textId="77777777" w:rsidR="001950A7" w:rsidRPr="00694A67" w:rsidRDefault="001950A7" w:rsidP="00EF5FDC">
      <w:pPr>
        <w:spacing w:after="0" w:line="240" w:lineRule="auto"/>
        <w:ind w:left="357"/>
        <w:jc w:val="both"/>
        <w:rPr>
          <w:rFonts w:ascii="Arial" w:hAnsi="Arial" w:cs="Arial"/>
          <w:color w:val="000000" w:themeColor="text1"/>
        </w:rPr>
      </w:pPr>
    </w:p>
    <w:sectPr w:rsidR="001950A7"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869BFC" w14:textId="77777777" w:rsidR="00681EE7" w:rsidRDefault="00681EE7" w:rsidP="008844C6">
      <w:pPr>
        <w:spacing w:after="0" w:line="240" w:lineRule="auto"/>
      </w:pPr>
      <w:r>
        <w:separator/>
      </w:r>
    </w:p>
  </w:endnote>
  <w:endnote w:type="continuationSeparator" w:id="0">
    <w:p w14:paraId="783BB481" w14:textId="77777777" w:rsidR="00681EE7" w:rsidRDefault="00681EE7"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8D8DD" w14:textId="77777777" w:rsidR="00681EE7" w:rsidRDefault="00681EE7" w:rsidP="008844C6">
      <w:pPr>
        <w:spacing w:after="0" w:line="240" w:lineRule="auto"/>
      </w:pPr>
      <w:r>
        <w:separator/>
      </w:r>
    </w:p>
  </w:footnote>
  <w:footnote w:type="continuationSeparator" w:id="0">
    <w:p w14:paraId="12B541DD" w14:textId="77777777" w:rsidR="00681EE7" w:rsidRDefault="00681EE7"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6"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6"/>
  </w:num>
  <w:num w:numId="8">
    <w:abstractNumId w:val="14"/>
  </w:num>
  <w:num w:numId="9">
    <w:abstractNumId w:val="15"/>
  </w:num>
  <w:num w:numId="10">
    <w:abstractNumId w:val="10"/>
  </w:num>
  <w:num w:numId="11">
    <w:abstractNumId w:val="11"/>
  </w:num>
  <w:num w:numId="12">
    <w:abstractNumId w:val="12"/>
  </w:num>
  <w:num w:numId="13">
    <w:abstractNumId w:val="17"/>
  </w:num>
  <w:num w:numId="14">
    <w:abstractNumId w:val="9"/>
  </w:num>
  <w:num w:numId="15">
    <w:abstractNumId w:val="6"/>
  </w:num>
  <w:num w:numId="16">
    <w:abstractNumId w:val="7"/>
  </w:num>
  <w:num w:numId="17">
    <w:abstractNumId w:val="8"/>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22BD"/>
    <w:rsid w:val="000A584C"/>
    <w:rsid w:val="000B3C48"/>
    <w:rsid w:val="000D02D5"/>
    <w:rsid w:val="000E53B0"/>
    <w:rsid w:val="000F53F3"/>
    <w:rsid w:val="000F7B5A"/>
    <w:rsid w:val="000F7E45"/>
    <w:rsid w:val="00126069"/>
    <w:rsid w:val="00146286"/>
    <w:rsid w:val="0015074B"/>
    <w:rsid w:val="001616DE"/>
    <w:rsid w:val="001618AC"/>
    <w:rsid w:val="00167A8A"/>
    <w:rsid w:val="0017392A"/>
    <w:rsid w:val="001854E7"/>
    <w:rsid w:val="00185A23"/>
    <w:rsid w:val="001950A7"/>
    <w:rsid w:val="0019792B"/>
    <w:rsid w:val="001D1B98"/>
    <w:rsid w:val="00202E18"/>
    <w:rsid w:val="0020382E"/>
    <w:rsid w:val="00205256"/>
    <w:rsid w:val="0026310B"/>
    <w:rsid w:val="00265A7A"/>
    <w:rsid w:val="00271B26"/>
    <w:rsid w:val="00275753"/>
    <w:rsid w:val="00282774"/>
    <w:rsid w:val="00287CF7"/>
    <w:rsid w:val="00294C5A"/>
    <w:rsid w:val="00294CFA"/>
    <w:rsid w:val="0029639D"/>
    <w:rsid w:val="002B2E1E"/>
    <w:rsid w:val="002B4DD1"/>
    <w:rsid w:val="002C2187"/>
    <w:rsid w:val="002C252C"/>
    <w:rsid w:val="002E0094"/>
    <w:rsid w:val="002E73F0"/>
    <w:rsid w:val="00326F90"/>
    <w:rsid w:val="00340BD6"/>
    <w:rsid w:val="00363DE9"/>
    <w:rsid w:val="00372D2E"/>
    <w:rsid w:val="0039262F"/>
    <w:rsid w:val="0039399F"/>
    <w:rsid w:val="003A39F9"/>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D19FA"/>
    <w:rsid w:val="004E04FD"/>
    <w:rsid w:val="004F1C2E"/>
    <w:rsid w:val="004F65DE"/>
    <w:rsid w:val="0050668F"/>
    <w:rsid w:val="00513066"/>
    <w:rsid w:val="00516E10"/>
    <w:rsid w:val="00516E45"/>
    <w:rsid w:val="00520E64"/>
    <w:rsid w:val="0052198A"/>
    <w:rsid w:val="0052460D"/>
    <w:rsid w:val="005313E6"/>
    <w:rsid w:val="005520E7"/>
    <w:rsid w:val="00557A55"/>
    <w:rsid w:val="00563BCE"/>
    <w:rsid w:val="00565E3B"/>
    <w:rsid w:val="005A7408"/>
    <w:rsid w:val="005A7958"/>
    <w:rsid w:val="005D0464"/>
    <w:rsid w:val="005D7CAC"/>
    <w:rsid w:val="005E0717"/>
    <w:rsid w:val="005F1432"/>
    <w:rsid w:val="0060208C"/>
    <w:rsid w:val="00605785"/>
    <w:rsid w:val="006145AB"/>
    <w:rsid w:val="00630B0C"/>
    <w:rsid w:val="006419EE"/>
    <w:rsid w:val="006449DA"/>
    <w:rsid w:val="00681EE7"/>
    <w:rsid w:val="006873A8"/>
    <w:rsid w:val="00694A67"/>
    <w:rsid w:val="006970C8"/>
    <w:rsid w:val="006A0D2C"/>
    <w:rsid w:val="006D0A30"/>
    <w:rsid w:val="006D3F8D"/>
    <w:rsid w:val="006F28E9"/>
    <w:rsid w:val="006F76C5"/>
    <w:rsid w:val="006F7BF7"/>
    <w:rsid w:val="0072088F"/>
    <w:rsid w:val="00724AF6"/>
    <w:rsid w:val="007363D8"/>
    <w:rsid w:val="007513EA"/>
    <w:rsid w:val="00753F95"/>
    <w:rsid w:val="00763F25"/>
    <w:rsid w:val="007660F6"/>
    <w:rsid w:val="007A0D71"/>
    <w:rsid w:val="007B1427"/>
    <w:rsid w:val="007B16AF"/>
    <w:rsid w:val="007B3D81"/>
    <w:rsid w:val="007B3ECC"/>
    <w:rsid w:val="007C05DC"/>
    <w:rsid w:val="007C2244"/>
    <w:rsid w:val="007C388F"/>
    <w:rsid w:val="007C6CB6"/>
    <w:rsid w:val="007E72D1"/>
    <w:rsid w:val="007F6800"/>
    <w:rsid w:val="008024AD"/>
    <w:rsid w:val="00803CCC"/>
    <w:rsid w:val="00805BC4"/>
    <w:rsid w:val="00807CDB"/>
    <w:rsid w:val="00821BC1"/>
    <w:rsid w:val="00827E71"/>
    <w:rsid w:val="00837F26"/>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E7DE7"/>
    <w:rsid w:val="008F35A7"/>
    <w:rsid w:val="008F579C"/>
    <w:rsid w:val="008F7ADE"/>
    <w:rsid w:val="00901F5A"/>
    <w:rsid w:val="00933DC4"/>
    <w:rsid w:val="00943514"/>
    <w:rsid w:val="00953A3D"/>
    <w:rsid w:val="00974EC9"/>
    <w:rsid w:val="00976265"/>
    <w:rsid w:val="00982C44"/>
    <w:rsid w:val="00993067"/>
    <w:rsid w:val="00997E8E"/>
    <w:rsid w:val="009A02AA"/>
    <w:rsid w:val="009A6EBA"/>
    <w:rsid w:val="009B45A9"/>
    <w:rsid w:val="009B74E2"/>
    <w:rsid w:val="009B7822"/>
    <w:rsid w:val="009C1FED"/>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B51A1"/>
    <w:rsid w:val="00AD6ED0"/>
    <w:rsid w:val="00AF27CD"/>
    <w:rsid w:val="00AF3567"/>
    <w:rsid w:val="00B04DBA"/>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7C52"/>
    <w:rsid w:val="00C45A25"/>
    <w:rsid w:val="00C61D40"/>
    <w:rsid w:val="00C77D06"/>
    <w:rsid w:val="00C87A36"/>
    <w:rsid w:val="00CB0664"/>
    <w:rsid w:val="00CB1F9C"/>
    <w:rsid w:val="00CB387B"/>
    <w:rsid w:val="00CB38C6"/>
    <w:rsid w:val="00CC260B"/>
    <w:rsid w:val="00CE027B"/>
    <w:rsid w:val="00D06C2C"/>
    <w:rsid w:val="00D07CD0"/>
    <w:rsid w:val="00D10157"/>
    <w:rsid w:val="00D12264"/>
    <w:rsid w:val="00D313F4"/>
    <w:rsid w:val="00D36DF4"/>
    <w:rsid w:val="00D45990"/>
    <w:rsid w:val="00D469EF"/>
    <w:rsid w:val="00D63A9F"/>
    <w:rsid w:val="00D64CC4"/>
    <w:rsid w:val="00D82879"/>
    <w:rsid w:val="00D8502B"/>
    <w:rsid w:val="00DA7630"/>
    <w:rsid w:val="00DB3B5B"/>
    <w:rsid w:val="00DB77FD"/>
    <w:rsid w:val="00DC19F1"/>
    <w:rsid w:val="00DC6D47"/>
    <w:rsid w:val="00DD195A"/>
    <w:rsid w:val="00DD6A3D"/>
    <w:rsid w:val="00DE642A"/>
    <w:rsid w:val="00E049C2"/>
    <w:rsid w:val="00E12C2D"/>
    <w:rsid w:val="00E23A69"/>
    <w:rsid w:val="00E257C4"/>
    <w:rsid w:val="00E36EE7"/>
    <w:rsid w:val="00E41203"/>
    <w:rsid w:val="00E5109F"/>
    <w:rsid w:val="00E62A00"/>
    <w:rsid w:val="00E63D8C"/>
    <w:rsid w:val="00E6753B"/>
    <w:rsid w:val="00E7550B"/>
    <w:rsid w:val="00E90394"/>
    <w:rsid w:val="00E965C7"/>
    <w:rsid w:val="00E967A7"/>
    <w:rsid w:val="00EA1463"/>
    <w:rsid w:val="00EC0EE3"/>
    <w:rsid w:val="00EC49FA"/>
    <w:rsid w:val="00ED3417"/>
    <w:rsid w:val="00EF299E"/>
    <w:rsid w:val="00EF5FDC"/>
    <w:rsid w:val="00F07615"/>
    <w:rsid w:val="00F1083C"/>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30B1F5"/>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4"/>
      </w:numPr>
      <w:contextualSpacing/>
    </w:pPr>
  </w:style>
  <w:style w:type="paragraph" w:styleId="Listennummer2">
    <w:name w:val="List Number 2"/>
    <w:basedOn w:val="Standard"/>
    <w:uiPriority w:val="99"/>
    <w:unhideWhenUsed/>
    <w:rsid w:val="0029639D"/>
    <w:pPr>
      <w:numPr>
        <w:numId w:val="5"/>
      </w:numPr>
      <w:contextualSpacing/>
    </w:pPr>
  </w:style>
  <w:style w:type="paragraph" w:styleId="Listennummer3">
    <w:name w:val="List Number 3"/>
    <w:basedOn w:val="Standard"/>
    <w:uiPriority w:val="99"/>
    <w:unhideWhenUsed/>
    <w:rsid w:val="0029639D"/>
    <w:pPr>
      <w:numPr>
        <w:numId w:val="6"/>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 w:type="character" w:customStyle="1" w:styleId="apple-converted-space">
    <w:name w:val="apple-converted-space"/>
    <w:basedOn w:val="Absatz-Standardschriftart"/>
    <w:rsid w:val="001950A7"/>
  </w:style>
  <w:style w:type="paragraph" w:styleId="Sprechblasentext">
    <w:name w:val="Balloon Text"/>
    <w:basedOn w:val="Standard"/>
    <w:link w:val="SprechblasentextZchn"/>
    <w:uiPriority w:val="99"/>
    <w:semiHidden/>
    <w:unhideWhenUsed/>
    <w:rsid w:val="001950A7"/>
    <w:pPr>
      <w:keepNext/>
      <w:keepLines/>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1950A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ircleci.com/privacy/" TargetMode="External"/><Relationship Id="rId21" Type="http://schemas.openxmlformats.org/officeDocument/2006/relationships/hyperlink" Target="https://clicky.com/terms" TargetMode="External"/><Relationship Id="rId42" Type="http://schemas.openxmlformats.org/officeDocument/2006/relationships/hyperlink" Target="https://policies.google.com/privacy?hl=en" TargetMode="External"/><Relationship Id="rId63" Type="http://schemas.openxmlformats.org/officeDocument/2006/relationships/hyperlink" Target="https://consumercal.org/about-cfc/cfc-education-foundation/california-online-privacy-protection-act-caloppa-3/" TargetMode="External"/><Relationship Id="rId84" Type="http://schemas.openxmlformats.org/officeDocument/2006/relationships/hyperlink" Target="https://www.cloudflare.com/privacypolicy/" TargetMode="External"/><Relationship Id="rId138" Type="http://schemas.openxmlformats.org/officeDocument/2006/relationships/hyperlink" Target="http://www.google.com/settings/ads" TargetMode="External"/><Relationship Id="rId159" Type="http://schemas.openxmlformats.org/officeDocument/2006/relationships/hyperlink" Target="http://youradchoices.ca/" TargetMode="External"/><Relationship Id="rId170" Type="http://schemas.openxmlformats.org/officeDocument/2006/relationships/hyperlink" Target="%20http:/fastspring.com/privacy/" TargetMode="External"/><Relationship Id="rId191" Type="http://schemas.openxmlformats.org/officeDocument/2006/relationships/hyperlink" Target="https://www.firstdata.com/en_us/privacy.html" TargetMode="External"/><Relationship Id="rId205" Type="http://schemas.openxmlformats.org/officeDocument/2006/relationships/hyperlink" Target="https://www.verifone.com/en/privacy" TargetMode="External"/><Relationship Id="rId107" Type="http://schemas.openxmlformats.org/officeDocument/2006/relationships/hyperlink" Target="https://www.bitrise.io/privacy" TargetMode="External"/><Relationship Id="rId11" Type="http://schemas.openxmlformats.org/officeDocument/2006/relationships/hyperlink" Target="https://t.me/EllaTelegramBot" TargetMode="External"/><Relationship Id="rId32" Type="http://schemas.openxmlformats.org/officeDocument/2006/relationships/hyperlink" Target="https://docs.bugsnag.com/legal/privacy-policy/" TargetMode="External"/><Relationship Id="rId37" Type="http://schemas.openxmlformats.org/officeDocument/2006/relationships/hyperlink" Target="https://docs.rollbar.com/docs/privacy-policy" TargetMode="External"/><Relationship Id="rId53" Type="http://schemas.openxmlformats.org/officeDocument/2006/relationships/hyperlink" Target="https://t.me/PetTelegramBot" TargetMode="External"/><Relationship Id="rId58" Type="http://schemas.openxmlformats.org/officeDocument/2006/relationships/hyperlink" Target="https://t.me/EllaTelegramBot" TargetMode="External"/><Relationship Id="rId74" Type="http://schemas.openxmlformats.org/officeDocument/2006/relationships/hyperlink" Target="https://policies.google.com/privacy?hl=en" TargetMode="External"/><Relationship Id="rId79" Type="http://schemas.openxmlformats.org/officeDocument/2006/relationships/hyperlink" Target="https://usefathom.com/privacy/" TargetMode="External"/><Relationship Id="rId102" Type="http://schemas.openxmlformats.org/officeDocument/2006/relationships/hyperlink" Target="https://help.github.com/en/articles/github-privacy-statement" TargetMode="External"/><Relationship Id="rId123" Type="http://schemas.openxmlformats.org/officeDocument/2006/relationships/hyperlink" Target="https://privacy.microsoft.com/en-us/PrivacyStatement" TargetMode="External"/><Relationship Id="rId128" Type="http://schemas.openxmlformats.org/officeDocument/2006/relationships/hyperlink" Target="http://www.google.com/policies/privacy/" TargetMode="External"/><Relationship Id="rId144" Type="http://schemas.openxmlformats.org/officeDocument/2006/relationships/hyperlink" Target="https://advertise.bingads.microsoft.com/en-us/resources/policies/personalized-ads" TargetMode="External"/><Relationship Id="rId149" Type="http://schemas.openxmlformats.org/officeDocument/2006/relationships/hyperlink" Target="https://twitter.com/privacy" TargetMode="External"/><Relationship Id="rId5" Type="http://schemas.openxmlformats.org/officeDocument/2006/relationships/webSettings" Target="webSettings.xml"/><Relationship Id="rId90" Type="http://schemas.openxmlformats.org/officeDocument/2006/relationships/hyperlink" Target="https://dev.flurry.com/secure/optOut.do" TargetMode="External"/><Relationship Id="rId95" Type="http://schemas.openxmlformats.org/officeDocument/2006/relationships/hyperlink" Target="https://mixpanel.com/optout/" TargetMode="External"/><Relationship Id="rId160" Type="http://schemas.openxmlformats.org/officeDocument/2006/relationships/hyperlink" Target="http://www.youronlinechoices.eu/" TargetMode="External"/><Relationship Id="rId165" Type="http://schemas.openxmlformats.org/officeDocument/2006/relationships/hyperlink" Target="https://about.pinterest.com/en/privacy-policy" TargetMode="External"/><Relationship Id="rId181" Type="http://schemas.openxmlformats.org/officeDocument/2006/relationships/hyperlink" Target="https://www.2checkout.com/legal/privacy/" TargetMode="External"/><Relationship Id="rId186" Type="http://schemas.openxmlformats.org/officeDocument/2006/relationships/hyperlink" Target="https://render.alipay.com/p/f/agreementpages/alipayglobalprivacypolicy.html" TargetMode="External"/><Relationship Id="rId211" Type="http://schemas.openxmlformats.org/officeDocument/2006/relationships/hyperlink" Target="https://www.wechat.com/en/privacy_policy.html" TargetMode="External"/><Relationship Id="rId22" Type="http://schemas.openxmlformats.org/officeDocument/2006/relationships/hyperlink" Target="https://www.cloudflare.com/privacypolicy/" TargetMode="External"/><Relationship Id="rId27" Type="http://schemas.openxmlformats.org/officeDocument/2006/relationships/hyperlink" Target="https://mixpanel.com/terms/" TargetMode="External"/><Relationship Id="rId43" Type="http://schemas.openxmlformats.org/officeDocument/2006/relationships/hyperlink" Target="https://policies.google.com/privacy?hl=en" TargetMode="External"/><Relationship Id="rId48" Type="http://schemas.openxmlformats.org/officeDocument/2006/relationships/hyperlink" Target="https://crazymarvin.com/pet/" TargetMode="External"/><Relationship Id="rId64" Type="http://schemas.openxmlformats.org/officeDocument/2006/relationships/hyperlink" Target="https://consumercal.org/about-cfc/cfc-education-foundation/california-online-privacy-protection-act-caloppa-3/" TargetMode="External"/><Relationship Id="rId69" Type="http://schemas.openxmlformats.org/officeDocument/2006/relationships/hyperlink" Target="http://leginfo.legislature.ca.gov/faces/billTextClient.xhtml?bill_id=201720180AB375" TargetMode="External"/><Relationship Id="rId113" Type="http://schemas.openxmlformats.org/officeDocument/2006/relationships/hyperlink" Target="https://codecov.io/privacy" TargetMode="External"/><Relationship Id="rId118" Type="http://schemas.openxmlformats.org/officeDocument/2006/relationships/hyperlink" Target="https://circleci.com/privacy/" TargetMode="External"/><Relationship Id="rId134" Type="http://schemas.openxmlformats.org/officeDocument/2006/relationships/hyperlink" Target="https://unity3d.com/legal/privacy-policy" TargetMode="External"/><Relationship Id="rId139" Type="http://schemas.openxmlformats.org/officeDocument/2006/relationships/hyperlink" Target="https://tools.google.com/dlpage/gaoptout" TargetMode="External"/><Relationship Id="rId80" Type="http://schemas.openxmlformats.org/officeDocument/2006/relationships/hyperlink" Target="https://matomo.org/privacy-policy" TargetMode="External"/><Relationship Id="rId85" Type="http://schemas.openxmlformats.org/officeDocument/2006/relationships/hyperlink" Target="https://www.cloudflare.com/privacypolicy/" TargetMode="External"/><Relationship Id="rId150" Type="http://schemas.openxmlformats.org/officeDocument/2006/relationships/hyperlink" Target="https://twitter.com/privacy" TargetMode="External"/><Relationship Id="rId155" Type="http://schemas.openxmlformats.org/officeDocument/2006/relationships/hyperlink" Target="http://www.aboutads.info/choices/" TargetMode="External"/><Relationship Id="rId171" Type="http://schemas.openxmlformats.org/officeDocument/2006/relationships/hyperlink" Target="https://www.apple.com/legal/privacy/en-ww/" TargetMode="External"/><Relationship Id="rId176" Type="http://schemas.openxmlformats.org/officeDocument/2006/relationships/hyperlink" Target="https://payments.google.com/payments/apis-secure/u/0/get_legal_document?ldo=0&amp;ldt=privacynotice&amp;ldl=en" TargetMode="External"/><Relationship Id="rId192" Type="http://schemas.openxmlformats.org/officeDocument/2006/relationships/hyperlink" Target="https://www.firstdata.com/en_us/privacy.html" TargetMode="External"/><Relationship Id="rId197" Type="http://schemas.openxmlformats.org/officeDocument/2006/relationships/hyperlink" Target="https://www.moneris.com/legal/privacy-policy" TargetMode="External"/><Relationship Id="rId206" Type="http://schemas.openxmlformats.org/officeDocument/2006/relationships/hyperlink" Target="https://www.verifone.com/en/privacy" TargetMode="External"/><Relationship Id="rId201" Type="http://schemas.openxmlformats.org/officeDocument/2006/relationships/hyperlink" Target="https://www.sagepay.co.uk/policies/privacy-policy" TargetMode="External"/><Relationship Id="rId12" Type="http://schemas.openxmlformats.org/officeDocument/2006/relationships/hyperlink" Target="https://poopjournal.rocks/PetBot/privacy/" TargetMode="External"/><Relationship Id="rId17" Type="http://schemas.openxmlformats.org/officeDocument/2006/relationships/hyperlink" Target="https://policies.google.com/privacy?hl=en" TargetMode="External"/><Relationship Id="rId33" Type="http://schemas.openxmlformats.org/officeDocument/2006/relationships/hyperlink" Target="https://docs.bugsnag.com/legal/privacy-policy/" TargetMode="External"/><Relationship Id="rId38" Type="http://schemas.openxmlformats.org/officeDocument/2006/relationships/hyperlink" Target="https://sentry.io/privacy/" TargetMode="External"/><Relationship Id="rId59" Type="http://schemas.openxmlformats.org/officeDocument/2006/relationships/hyperlink" Target="mailto:marvin@poopjournal.rocks" TargetMode="External"/><Relationship Id="rId103" Type="http://schemas.openxmlformats.org/officeDocument/2006/relationships/hyperlink" Target="https://about.gitlab.com/privacy/" TargetMode="External"/><Relationship Id="rId108" Type="http://schemas.openxmlformats.org/officeDocument/2006/relationships/hyperlink" Target="https://policies.google.com/privacy" TargetMode="External"/><Relationship Id="rId124" Type="http://schemas.openxmlformats.org/officeDocument/2006/relationships/hyperlink" Target="https://privacy.microsoft.com/en-us/PrivacyStatement" TargetMode="External"/><Relationship Id="rId129" Type="http://schemas.openxmlformats.org/officeDocument/2006/relationships/hyperlink" Target="http://www.google.com/policies/privacy/partners/" TargetMode="External"/><Relationship Id="rId54" Type="http://schemas.openxmlformats.org/officeDocument/2006/relationships/hyperlink" Target="https://t.me/EllaTelegramBot" TargetMode="External"/><Relationship Id="rId70" Type="http://schemas.openxmlformats.org/officeDocument/2006/relationships/hyperlink" Target="https://policies.google.com/privacy?hl=en" TargetMode="External"/><Relationship Id="rId75" Type="http://schemas.openxmlformats.org/officeDocument/2006/relationships/hyperlink" Target="https://policies.google.com/privacy?hl=en" TargetMode="External"/><Relationship Id="rId91" Type="http://schemas.openxmlformats.org/officeDocument/2006/relationships/hyperlink" Target="https://dev.flurry.com/secure/optOut.do" TargetMode="External"/><Relationship Id="rId96" Type="http://schemas.openxmlformats.org/officeDocument/2006/relationships/hyperlink" Target="https://mixpanel.com/terms/" TargetMode="External"/><Relationship Id="rId140" Type="http://schemas.openxmlformats.org/officeDocument/2006/relationships/hyperlink" Target="https://tools.google.com/dlpage/gaoptout" TargetMode="External"/><Relationship Id="rId145" Type="http://schemas.openxmlformats.org/officeDocument/2006/relationships/hyperlink" Target="https://privacy.microsoft.com/en-us/PrivacyStatement" TargetMode="External"/><Relationship Id="rId161" Type="http://schemas.openxmlformats.org/officeDocument/2006/relationships/hyperlink" Target="https://www.facebook.com/privacy/explanation" TargetMode="External"/><Relationship Id="rId166" Type="http://schemas.openxmlformats.org/officeDocument/2006/relationships/hyperlink" Target="https://about.pinterest.com/en/privacy-policy" TargetMode="External"/><Relationship Id="rId182" Type="http://schemas.openxmlformats.org/officeDocument/2006/relationships/hyperlink" Target="https://www.2checkout.com/legal/privacy/" TargetMode="External"/><Relationship Id="rId187" Type="http://schemas.openxmlformats.org/officeDocument/2006/relationships/hyperlink" Target="https://www.authorize.net/about-us/privacy/"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www.wechat.com/en/privacy_policy.html" TargetMode="External"/><Relationship Id="rId23" Type="http://schemas.openxmlformats.org/officeDocument/2006/relationships/hyperlink" Target="https://statcounter.com/about/legal/" TargetMode="External"/><Relationship Id="rId28" Type="http://schemas.openxmlformats.org/officeDocument/2006/relationships/hyperlink" Target="https://unity3d.com/legal/privacy-policy" TargetMode="External"/><Relationship Id="rId49" Type="http://schemas.openxmlformats.org/officeDocument/2006/relationships/hyperlink" Target="https://t.me/PetTelegramBot" TargetMode="External"/><Relationship Id="rId114" Type="http://schemas.openxmlformats.org/officeDocument/2006/relationships/hyperlink" Target="https://codemagic.io/terms/" TargetMode="External"/><Relationship Id="rId119" Type="http://schemas.openxmlformats.org/officeDocument/2006/relationships/hyperlink" Target="http://www.google.com/ads/preferences/" TargetMode="External"/><Relationship Id="rId44" Type="http://schemas.openxmlformats.org/officeDocument/2006/relationships/hyperlink" Target="https://policies.google.com/privacy?hl=en" TargetMode="External"/><Relationship Id="rId60" Type="http://schemas.openxmlformats.org/officeDocument/2006/relationships/hyperlink" Target="https://eur-lex.europa.eu/eli/reg/2016/679/oj" TargetMode="External"/><Relationship Id="rId65" Type="http://schemas.openxmlformats.org/officeDocument/2006/relationships/hyperlink" Target="mailto:marvin@poopjournal.rocks" TargetMode="External"/><Relationship Id="rId81" Type="http://schemas.openxmlformats.org/officeDocument/2006/relationships/hyperlink" Target="https://matomo.org/privacy-policy" TargetMode="External"/><Relationship Id="rId86" Type="http://schemas.openxmlformats.org/officeDocument/2006/relationships/hyperlink" Target="https://segment.com/legal/privacy/" TargetMode="External"/><Relationship Id="rId130" Type="http://schemas.openxmlformats.org/officeDocument/2006/relationships/hyperlink" Target="http://www.google.com/policies/privacy/" TargetMode="External"/><Relationship Id="rId135" Type="http://schemas.openxmlformats.org/officeDocument/2006/relationships/hyperlink" Target="https://unity3d.com/legal/privacy-policy" TargetMode="External"/><Relationship Id="rId151" Type="http://schemas.openxmlformats.org/officeDocument/2006/relationships/hyperlink" Target="https://www.facebook.com/help/164968693837950" TargetMode="External"/><Relationship Id="rId156" Type="http://schemas.openxmlformats.org/officeDocument/2006/relationships/hyperlink" Target="http://youradchoices.ca/" TargetMode="External"/><Relationship Id="rId177" Type="http://schemas.openxmlformats.org/officeDocument/2006/relationships/hyperlink" Target="https://policies.google.com/privacy?hl=en&amp;gl=us" TargetMode="External"/><Relationship Id="rId198" Type="http://schemas.openxmlformats.org/officeDocument/2006/relationships/hyperlink" Target="https://www.moneris.com/legal/privacy-policy" TargetMode="External"/><Relationship Id="rId172" Type="http://schemas.openxmlformats.org/officeDocument/2006/relationships/hyperlink" Target="https://support.apple.com/en-us/HT203027" TargetMode="External"/><Relationship Id="rId193" Type="http://schemas.openxmlformats.org/officeDocument/2006/relationships/hyperlink" Target="https://gocardless.com/legal/privacy" TargetMode="External"/><Relationship Id="rId202" Type="http://schemas.openxmlformats.org/officeDocument/2006/relationships/hyperlink" Target="https://www.sagepay.co.uk/policies/privacy-policy" TargetMode="External"/><Relationship Id="rId207" Type="http://schemas.openxmlformats.org/officeDocument/2006/relationships/hyperlink" Target="https://go.wepay.com/privacy-policy" TargetMode="External"/><Relationship Id="rId13" Type="http://schemas.openxmlformats.org/officeDocument/2006/relationships/hyperlink" Target="mailto:marvin@poopjournal.rocks" TargetMode="External"/><Relationship Id="rId18" Type="http://schemas.openxmlformats.org/officeDocument/2006/relationships/hyperlink" Target="https://usefathom.com/privacy/" TargetMode="External"/><Relationship Id="rId39" Type="http://schemas.openxmlformats.org/officeDocument/2006/relationships/hyperlink" Target="https://sentry.io/privacy/" TargetMode="External"/><Relationship Id="rId109" Type="http://schemas.openxmlformats.org/officeDocument/2006/relationships/hyperlink" Target="https://policies.google.com/privacy" TargetMode="External"/><Relationship Id="rId34" Type="http://schemas.openxmlformats.org/officeDocument/2006/relationships/hyperlink" Target="https://github.com/ACRA/acra" TargetMode="External"/><Relationship Id="rId50" Type="http://schemas.openxmlformats.org/officeDocument/2006/relationships/hyperlink" Target="https://t.me/EllaTelegramBot" TargetMode="External"/><Relationship Id="rId55" Type="http://schemas.openxmlformats.org/officeDocument/2006/relationships/hyperlink" Target="https://poopjournal.rocks/PetBot" TargetMode="External"/><Relationship Id="rId76" Type="http://schemas.openxmlformats.org/officeDocument/2006/relationships/hyperlink" Target="https://policies.google.com/privacy?hl=en" TargetMode="External"/><Relationship Id="rId97" Type="http://schemas.openxmlformats.org/officeDocument/2006/relationships/hyperlink" Target="https://mixpanel.com/terms/" TargetMode="External"/><Relationship Id="rId104" Type="http://schemas.openxmlformats.org/officeDocument/2006/relationships/hyperlink" Target="https://about.gitlab.com/privacy/" TargetMode="External"/><Relationship Id="rId120" Type="http://schemas.openxmlformats.org/officeDocument/2006/relationships/hyperlink" Target="http://www.google.com/ads/preferences/" TargetMode="External"/><Relationship Id="rId125" Type="http://schemas.openxmlformats.org/officeDocument/2006/relationships/hyperlink" Target="https://support.google.com/ads/answer/2662922?hl=en" TargetMode="External"/><Relationship Id="rId141" Type="http://schemas.openxmlformats.org/officeDocument/2006/relationships/hyperlink" Target="https://policies.google.com/privacy?hl=en" TargetMode="External"/><Relationship Id="rId146" Type="http://schemas.openxmlformats.org/officeDocument/2006/relationships/hyperlink" Target="https://privacy.microsoft.com/en-us/PrivacyStatement" TargetMode="External"/><Relationship Id="rId167" Type="http://schemas.openxmlformats.org/officeDocument/2006/relationships/hyperlink" Target="https://www.paypal.com/webapps/mpp/ua/privacy-full" TargetMode="External"/><Relationship Id="rId188" Type="http://schemas.openxmlformats.org/officeDocument/2006/relationships/hyperlink" Target="https://www.authorize.net/about-us/privacy/" TargetMode="External"/><Relationship Id="rId7" Type="http://schemas.openxmlformats.org/officeDocument/2006/relationships/endnotes" Target="endnotes.xml"/><Relationship Id="rId71" Type="http://schemas.openxmlformats.org/officeDocument/2006/relationships/hyperlink" Target="https://policies.google.com/privacy?hl=en" TargetMode="External"/><Relationship Id="rId92" Type="http://schemas.openxmlformats.org/officeDocument/2006/relationships/hyperlink" Target="https://policies.yahoo.com/us/en/yahoo/privacy/policy/index.htm" TargetMode="External"/><Relationship Id="rId162" Type="http://schemas.openxmlformats.org/officeDocument/2006/relationships/hyperlink" Target="https://www.facebook.com/privacy/explanation" TargetMode="External"/><Relationship Id="rId183" Type="http://schemas.openxmlformats.org/officeDocument/2006/relationships/hyperlink" Target="https://www.adyen.com/legal/terms-and-conditions" TargetMode="External"/><Relationship Id="rId213" Type="http://schemas.openxmlformats.org/officeDocument/2006/relationships/hyperlink" Target="mailto:marvin@poopjournal.rocks" TargetMode="External"/><Relationship Id="rId2" Type="http://schemas.openxmlformats.org/officeDocument/2006/relationships/numbering" Target="numbering.xml"/><Relationship Id="rId29" Type="http://schemas.openxmlformats.org/officeDocument/2006/relationships/hyperlink" Target="mailto:marvin@poopjournal.rocks" TargetMode="External"/><Relationship Id="rId24" Type="http://schemas.openxmlformats.org/officeDocument/2006/relationships/hyperlink" Target="https://dev.flurry.com/secure/optOut.do" TargetMode="External"/><Relationship Id="rId40" Type="http://schemas.openxmlformats.org/officeDocument/2006/relationships/hyperlink" Target="https://raygun.com/privacy/" TargetMode="External"/><Relationship Id="rId45" Type="http://schemas.openxmlformats.org/officeDocument/2006/relationships/hyperlink" Target="https://policies.google.com/privacy?hl=en" TargetMode="External"/><Relationship Id="rId66" Type="http://schemas.openxmlformats.org/officeDocument/2006/relationships/hyperlink" Target="mailto:marvin@poopjournal.rocks" TargetMode="External"/><Relationship Id="rId87" Type="http://schemas.openxmlformats.org/officeDocument/2006/relationships/hyperlink" Target="https://segment.com/legal/privacy/" TargetMode="External"/><Relationship Id="rId110" Type="http://schemas.openxmlformats.org/officeDocument/2006/relationships/hyperlink" Target="https://www.codacy.com/privacy" TargetMode="External"/><Relationship Id="rId115" Type="http://schemas.openxmlformats.org/officeDocument/2006/relationships/hyperlink" Target="https://crowdin.com/privacy-policy/#16-how-to-contact-us" TargetMode="External"/><Relationship Id="rId131" Type="http://schemas.openxmlformats.org/officeDocument/2006/relationships/hyperlink" Target="https://www.sparklit.com/agreements.spark?agreement=privacy" TargetMode="External"/><Relationship Id="rId136" Type="http://schemas.openxmlformats.org/officeDocument/2006/relationships/hyperlink" Target="https://unity3d.com/legal/privacy-policy" TargetMode="External"/><Relationship Id="rId157" Type="http://schemas.openxmlformats.org/officeDocument/2006/relationships/hyperlink" Target="http://www.youronlinechoices.eu/" TargetMode="External"/><Relationship Id="rId178" Type="http://schemas.openxmlformats.org/officeDocument/2006/relationships/hyperlink" Target="https://payments.google.com/payments/apis-secure/u/0/get_legal_document?ldo=0&amp;ldt=privacynotice&amp;ldl=en" TargetMode="External"/><Relationship Id="rId61" Type="http://schemas.openxmlformats.org/officeDocument/2006/relationships/hyperlink" Target="https://eur-lex.europa.eu/eli/reg/2016/679/oj" TargetMode="External"/><Relationship Id="rId82" Type="http://schemas.openxmlformats.org/officeDocument/2006/relationships/hyperlink" Target="https://clicky.com/terms" TargetMode="External"/><Relationship Id="rId152" Type="http://schemas.openxmlformats.org/officeDocument/2006/relationships/hyperlink" Target="https://www.facebook.com/help/164968693837950" TargetMode="External"/><Relationship Id="rId173" Type="http://schemas.openxmlformats.org/officeDocument/2006/relationships/hyperlink" Target="https://www.apple.com/legal/privacy/en-ww/" TargetMode="External"/><Relationship Id="rId194" Type="http://schemas.openxmlformats.org/officeDocument/2006/relationships/hyperlink" Target="https://gocardless.com/legal/privacy" TargetMode="External"/><Relationship Id="rId199" Type="http://schemas.openxmlformats.org/officeDocument/2006/relationships/hyperlink" Target="https://plaid.com/legal/" TargetMode="External"/><Relationship Id="rId203" Type="http://schemas.openxmlformats.org/officeDocument/2006/relationships/hyperlink" Target="https://squareup.com/us/en/legal/general/privacy" TargetMode="External"/><Relationship Id="rId208" Type="http://schemas.openxmlformats.org/officeDocument/2006/relationships/hyperlink" Target="https://go.wepay.com/privacy-policy" TargetMode="External"/><Relationship Id="rId19" Type="http://schemas.openxmlformats.org/officeDocument/2006/relationships/hyperlink" Target="https://matomo.org/privacy-policy" TargetMode="External"/><Relationship Id="rId14" Type="http://schemas.openxmlformats.org/officeDocument/2006/relationships/hyperlink" Target="https://policies.google.com/privacy?hl=en" TargetMode="External"/><Relationship Id="rId30" Type="http://schemas.openxmlformats.org/officeDocument/2006/relationships/hyperlink" Target="mailto:marvin@poopjournal.rocks" TargetMode="External"/><Relationship Id="rId35" Type="http://schemas.openxmlformats.org/officeDocument/2006/relationships/hyperlink" Target="https://github.com/ACRA/acra" TargetMode="External"/><Relationship Id="rId56" Type="http://schemas.openxmlformats.org/officeDocument/2006/relationships/hyperlink" Target="https://crazymarvin.com/pet/" TargetMode="External"/><Relationship Id="rId77" Type="http://schemas.openxmlformats.org/officeDocument/2006/relationships/hyperlink" Target="https://policies.google.com/privacy?hl=en" TargetMode="External"/><Relationship Id="rId100" Type="http://schemas.openxmlformats.org/officeDocument/2006/relationships/hyperlink" Target="https://electerious.com/terms_of_service.html" TargetMode="External"/><Relationship Id="rId105" Type="http://schemas.openxmlformats.org/officeDocument/2006/relationships/hyperlink" Target="https://docs.travis-ci.com/legal/privacy-policy" TargetMode="External"/><Relationship Id="rId126" Type="http://schemas.openxmlformats.org/officeDocument/2006/relationships/hyperlink" Target="https://support.google.com/ads/answer/2662922?hl=en" TargetMode="External"/><Relationship Id="rId147" Type="http://schemas.openxmlformats.org/officeDocument/2006/relationships/hyperlink" Target="https://support.twitter.com/articles/20170405" TargetMode="External"/><Relationship Id="rId168" Type="http://schemas.openxmlformats.org/officeDocument/2006/relationships/hyperlink" Target="https://www.paypal.com/webapps/mpp/ua/privacy-full" TargetMode="External"/><Relationship Id="rId8" Type="http://schemas.openxmlformats.org/officeDocument/2006/relationships/hyperlink" Target="https://poopjournal.rocks/PetBot" TargetMode="External"/><Relationship Id="rId51" Type="http://schemas.openxmlformats.org/officeDocument/2006/relationships/hyperlink" Target="https://poopjournal.rocks/PetBot" TargetMode="External"/><Relationship Id="rId72" Type="http://schemas.openxmlformats.org/officeDocument/2006/relationships/hyperlink" Target="https://support.google.com/analytics/answer/6004245" TargetMode="External"/><Relationship Id="rId93" Type="http://schemas.openxmlformats.org/officeDocument/2006/relationships/hyperlink" Target="https://policies.yahoo.com/us/en/yahoo/privacy/policy/index.htm" TargetMode="External"/><Relationship Id="rId98" Type="http://schemas.openxmlformats.org/officeDocument/2006/relationships/hyperlink" Target="https://unity3d.com/legal/privacy-policy" TargetMode="External"/><Relationship Id="rId121" Type="http://schemas.openxmlformats.org/officeDocument/2006/relationships/hyperlink" Target="https://advertise.bingads.microsoft.com/en-us/resources/policies/personalized-ads" TargetMode="External"/><Relationship Id="rId142" Type="http://schemas.openxmlformats.org/officeDocument/2006/relationships/hyperlink" Target="https://policies.google.com/privacy?hl=en" TargetMode="External"/><Relationship Id="rId163" Type="http://schemas.openxmlformats.org/officeDocument/2006/relationships/hyperlink" Target="http://help.pinterest.com/en/articles/personalization-and-data" TargetMode="External"/><Relationship Id="rId184" Type="http://schemas.openxmlformats.org/officeDocument/2006/relationships/hyperlink" Target="https://www.adyen.com/legal/terms-and-conditions" TargetMode="External"/><Relationship Id="rId189" Type="http://schemas.openxmlformats.org/officeDocument/2006/relationships/hyperlink" Target="https://www.elavon.com/privacy-pledge.html" TargetMode="External"/><Relationship Id="rId3" Type="http://schemas.openxmlformats.org/officeDocument/2006/relationships/styles" Target="styles.xml"/><Relationship Id="rId214" Type="http://schemas.openxmlformats.org/officeDocument/2006/relationships/fontTable" Target="fontTable.xml"/><Relationship Id="rId25" Type="http://schemas.openxmlformats.org/officeDocument/2006/relationships/hyperlink" Target="https://policies.yahoo.com/us/en/yahoo/privacy/policy/index.htm" TargetMode="External"/><Relationship Id="rId46" Type="http://schemas.openxmlformats.org/officeDocument/2006/relationships/hyperlink" Target="mailto:marvin@poopjournal.rocks" TargetMode="External"/><Relationship Id="rId67" Type="http://schemas.openxmlformats.org/officeDocument/2006/relationships/hyperlink" Target="mailto:marvin@poopjournal.rocks" TargetMode="External"/><Relationship Id="rId116" Type="http://schemas.openxmlformats.org/officeDocument/2006/relationships/hyperlink" Target="https://crowdin.com/privacy-policy/" TargetMode="External"/><Relationship Id="rId137" Type="http://schemas.openxmlformats.org/officeDocument/2006/relationships/hyperlink" Target="http://www.google.com/settings/ads" TargetMode="External"/><Relationship Id="rId158" Type="http://schemas.openxmlformats.org/officeDocument/2006/relationships/hyperlink" Target="http://www.aboutads.info/choices/" TargetMode="External"/><Relationship Id="rId20" Type="http://schemas.openxmlformats.org/officeDocument/2006/relationships/hyperlink" Target="https://clicky.com/terms" TargetMode="External"/><Relationship Id="rId41" Type="http://schemas.openxmlformats.org/officeDocument/2006/relationships/hyperlink" Target="https://raygun.com/privacy/" TargetMode="External"/><Relationship Id="rId62" Type="http://schemas.openxmlformats.org/officeDocument/2006/relationships/hyperlink" Target="mailto:marvin@poopjournal.rocks" TargetMode="External"/><Relationship Id="rId83" Type="http://schemas.openxmlformats.org/officeDocument/2006/relationships/hyperlink" Target="https://clicky.com/terms" TargetMode="External"/><Relationship Id="rId88" Type="http://schemas.openxmlformats.org/officeDocument/2006/relationships/hyperlink" Target="https://statcounter.com/about/legal/" TargetMode="External"/><Relationship Id="rId111" Type="http://schemas.openxmlformats.org/officeDocument/2006/relationships/hyperlink" Target="https://www.codacy.com/privacy" TargetMode="External"/><Relationship Id="rId132" Type="http://schemas.openxmlformats.org/officeDocument/2006/relationships/hyperlink" Target="https://www.sparklit.com/agreements.spark?agreement=privacy" TargetMode="External"/><Relationship Id="rId153" Type="http://schemas.openxmlformats.org/officeDocument/2006/relationships/hyperlink" Target="https://www.facebook.com/help/568137493302217" TargetMode="External"/><Relationship Id="rId174" Type="http://schemas.openxmlformats.org/officeDocument/2006/relationships/hyperlink" Target="https://support.apple.com/en-us/HT203027" TargetMode="External"/><Relationship Id="rId179" Type="http://schemas.openxmlformats.org/officeDocument/2006/relationships/hyperlink" Target="https://stripe.com/us/privacy" TargetMode="External"/><Relationship Id="rId195" Type="http://schemas.openxmlformats.org/officeDocument/2006/relationships/hyperlink" Target="https://www.klarna.com/us/legal/" TargetMode="External"/><Relationship Id="rId209" Type="http://schemas.openxmlformats.org/officeDocument/2006/relationships/hyperlink" Target="https://online.worldpay.com/terms/privacy" TargetMode="External"/><Relationship Id="rId190" Type="http://schemas.openxmlformats.org/officeDocument/2006/relationships/hyperlink" Target="https://www.elavon.com/privacy-pledge.html" TargetMode="External"/><Relationship Id="rId204" Type="http://schemas.openxmlformats.org/officeDocument/2006/relationships/hyperlink" Target="https://squareup.com/us/en/legal/general/privacy" TargetMode="External"/><Relationship Id="rId15" Type="http://schemas.openxmlformats.org/officeDocument/2006/relationships/hyperlink" Target="https://support.google.com/analytics/answer/6004245" TargetMode="External"/><Relationship Id="rId36" Type="http://schemas.openxmlformats.org/officeDocument/2006/relationships/hyperlink" Target="https://docs.rollbar.com/docs/privacy-policy" TargetMode="External"/><Relationship Id="rId57" Type="http://schemas.openxmlformats.org/officeDocument/2006/relationships/hyperlink" Target="https://t.me/PetTelegramBot" TargetMode="External"/><Relationship Id="rId106" Type="http://schemas.openxmlformats.org/officeDocument/2006/relationships/hyperlink" Target="https://docs.travis-ci.com/legal/privacy-policy" TargetMode="External"/><Relationship Id="rId127" Type="http://schemas.openxmlformats.org/officeDocument/2006/relationships/hyperlink" Target="http://www.google.com/policies/privacy/partners/" TargetMode="External"/><Relationship Id="rId10" Type="http://schemas.openxmlformats.org/officeDocument/2006/relationships/hyperlink" Target="https://t.me/PetTelegramBot" TargetMode="External"/><Relationship Id="rId31" Type="http://schemas.openxmlformats.org/officeDocument/2006/relationships/hyperlink" Target="mailto:marvin@poopjournal.rocks" TargetMode="External"/><Relationship Id="rId52" Type="http://schemas.openxmlformats.org/officeDocument/2006/relationships/hyperlink" Target="https://crazymarvin.com/pet/" TargetMode="External"/><Relationship Id="rId73" Type="http://schemas.openxmlformats.org/officeDocument/2006/relationships/hyperlink" Target="https://support.google.com/analytics/answer/6004245" TargetMode="External"/><Relationship Id="rId78" Type="http://schemas.openxmlformats.org/officeDocument/2006/relationships/hyperlink" Target="https://usefathom.com/privacy/" TargetMode="External"/><Relationship Id="rId94" Type="http://schemas.openxmlformats.org/officeDocument/2006/relationships/hyperlink" Target="https://mixpanel.com/optout/" TargetMode="External"/><Relationship Id="rId99" Type="http://schemas.openxmlformats.org/officeDocument/2006/relationships/hyperlink" Target="https://unity3d.com/legal/privacy-policy" TargetMode="External"/><Relationship Id="rId101" Type="http://schemas.openxmlformats.org/officeDocument/2006/relationships/hyperlink" Target="https://electerious.com/terms_of_service.html" TargetMode="External"/><Relationship Id="rId122" Type="http://schemas.openxmlformats.org/officeDocument/2006/relationships/hyperlink" Target="https://advertise.bingads.microsoft.com/en-us/resources/policies/personalized-ads" TargetMode="External"/><Relationship Id="rId143" Type="http://schemas.openxmlformats.org/officeDocument/2006/relationships/hyperlink" Target="https://advertise.bingads.microsoft.com/en-us/resources/policies/personalized-ads" TargetMode="External"/><Relationship Id="rId148" Type="http://schemas.openxmlformats.org/officeDocument/2006/relationships/hyperlink" Target="https://support.twitter.com/articles/20170405" TargetMode="External"/><Relationship Id="rId164" Type="http://schemas.openxmlformats.org/officeDocument/2006/relationships/hyperlink" Target="http://help.pinterest.com/en/articles/personalization-and-data" TargetMode="External"/><Relationship Id="rId169" Type="http://schemas.openxmlformats.org/officeDocument/2006/relationships/hyperlink" Target="http://fastspring.com/privacy/" TargetMode="External"/><Relationship Id="rId185" Type="http://schemas.openxmlformats.org/officeDocument/2006/relationships/hyperlink" Target="https://render.alipay.com/p/f/agreementpages/alipayglobalprivacypolicy.html" TargetMode="External"/><Relationship Id="rId4" Type="http://schemas.openxmlformats.org/officeDocument/2006/relationships/settings" Target="settings.xml"/><Relationship Id="rId9" Type="http://schemas.openxmlformats.org/officeDocument/2006/relationships/hyperlink" Target="https://crazymarvin.com/pet/" TargetMode="External"/><Relationship Id="rId180" Type="http://schemas.openxmlformats.org/officeDocument/2006/relationships/hyperlink" Target="https://stripe.com/us/privacy" TargetMode="External"/><Relationship Id="rId210" Type="http://schemas.openxmlformats.org/officeDocument/2006/relationships/hyperlink" Target="https://online.worldpay.com/terms/privacy" TargetMode="External"/><Relationship Id="rId215" Type="http://schemas.openxmlformats.org/officeDocument/2006/relationships/theme" Target="theme/theme1.xml"/><Relationship Id="rId26" Type="http://schemas.openxmlformats.org/officeDocument/2006/relationships/hyperlink" Target="https://mixpanel.com/optout/" TargetMode="External"/><Relationship Id="rId47" Type="http://schemas.openxmlformats.org/officeDocument/2006/relationships/hyperlink" Target="https://poopjournal.rocks/PetBot" TargetMode="External"/><Relationship Id="rId68" Type="http://schemas.openxmlformats.org/officeDocument/2006/relationships/hyperlink" Target="https://poopjournal.rocks/blog/contact/" TargetMode="External"/><Relationship Id="rId89" Type="http://schemas.openxmlformats.org/officeDocument/2006/relationships/hyperlink" Target="https://statcounter.com/about/legal/" TargetMode="External"/><Relationship Id="rId112" Type="http://schemas.openxmlformats.org/officeDocument/2006/relationships/hyperlink" Target="https://codecov.io/privacy" TargetMode="External"/><Relationship Id="rId133" Type="http://schemas.openxmlformats.org/officeDocument/2006/relationships/hyperlink" Target="https://unity3d.com/legal/privacy-policy" TargetMode="External"/><Relationship Id="rId154" Type="http://schemas.openxmlformats.org/officeDocument/2006/relationships/hyperlink" Target="https://www.facebook.com/help/568137493302217" TargetMode="External"/><Relationship Id="rId175" Type="http://schemas.openxmlformats.org/officeDocument/2006/relationships/hyperlink" Target="https://policies.google.com/privacy?hl=en&amp;gl=us" TargetMode="External"/><Relationship Id="rId196" Type="http://schemas.openxmlformats.org/officeDocument/2006/relationships/hyperlink" Target="https://www.klarna.com/us/legal/" TargetMode="External"/><Relationship Id="rId200" Type="http://schemas.openxmlformats.org/officeDocument/2006/relationships/hyperlink" Target="https://plaid.com/legal/" TargetMode="External"/><Relationship Id="rId16" Type="http://schemas.openxmlformats.org/officeDocument/2006/relationships/hyperlink" Target="https://policies.google.com/privacy?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565F1-488B-48CF-9C9C-C2B97AC1E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9816</Words>
  <Characters>61844</Characters>
  <Application>Microsoft Office Word</Application>
  <DocSecurity>0</DocSecurity>
  <Lines>515</Lines>
  <Paragraphs>143</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71517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2020-05-10T21:18:00Z</dcterms:created>
  <dcterms:modified xsi:type="dcterms:W3CDTF">2020-05-10T21:19:00Z</dcterms:modified>
  <cp:category/>
</cp:coreProperties>
</file>