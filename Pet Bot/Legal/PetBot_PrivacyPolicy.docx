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EF1993" w14:textId="77777777" w:rsidR="00B62F6D" w:rsidRDefault="00625B5B" w:rsidP="00FA2261">
      <w:pPr>
        <w:pStyle w:val="berschrift1"/>
        <w:keepNext w:val="0"/>
        <w:spacing w:before="0" w:after="0"/>
        <w:jc w:val="center"/>
        <w:rPr>
          <w:rFonts w:ascii="Arial" w:hAnsi="Arial" w:cs="Arial"/>
          <w:sz w:val="22"/>
          <w:szCs w:val="22"/>
        </w:rPr>
      </w:pPr>
      <w:r w:rsidRPr="00CC1986">
        <w:rPr>
          <w:rFonts w:ascii="Arial" w:hAnsi="Arial" w:cs="Arial"/>
          <w:sz w:val="22"/>
          <w:szCs w:val="22"/>
        </w:rPr>
        <w:t>PRIVACY POLICY</w:t>
      </w:r>
    </w:p>
    <w:p w14:paraId="4FB4F498" w14:textId="77777777" w:rsidR="00625B5B" w:rsidRPr="00625B5B" w:rsidRDefault="00625B5B" w:rsidP="00FA2261">
      <w:pPr>
        <w:keepNext w:val="0"/>
        <w:spacing w:after="0"/>
        <w:rPr>
          <w:lang w:val="uk-UA"/>
        </w:rPr>
      </w:pPr>
      <w:r>
        <w:rPr>
          <w:lang w:val="uk-UA"/>
        </w:rPr>
        <w:t xml:space="preserve"> </w:t>
      </w:r>
    </w:p>
    <w:p w14:paraId="6C183D0A" w14:textId="77777777" w:rsidR="00E86D6A" w:rsidRDefault="00A83A91" w:rsidP="00FA2261">
      <w:pPr>
        <w:keepNext w:val="0"/>
        <w:tabs>
          <w:tab w:val="left" w:pos="3740"/>
        </w:tabs>
        <w:spacing w:after="0"/>
        <w:rPr>
          <w:rFonts w:ascii="Arial" w:hAnsi="Arial" w:cs="Arial"/>
        </w:rPr>
      </w:pPr>
      <w:r w:rsidRPr="00625B5B">
        <w:rPr>
          <w:rFonts w:ascii="Arial" w:hAnsi="Arial" w:cs="Arial"/>
        </w:rPr>
        <w:t>Effective date: 06/01/2020</w:t>
      </w:r>
    </w:p>
    <w:p w14:paraId="78EA8FF5" w14:textId="77777777" w:rsidR="00625B5B" w:rsidRPr="00625B5B" w:rsidRDefault="00625B5B" w:rsidP="00FA2261">
      <w:pPr>
        <w:keepNext w:val="0"/>
        <w:tabs>
          <w:tab w:val="left" w:pos="3740"/>
        </w:tabs>
        <w:spacing w:after="0"/>
        <w:rPr>
          <w:rFonts w:ascii="Arial" w:hAnsi="Arial" w:cs="Arial"/>
          <w:lang w:val="uk-UA"/>
        </w:rPr>
      </w:pPr>
      <w:r>
        <w:rPr>
          <w:rFonts w:ascii="Arial" w:hAnsi="Arial" w:cs="Arial"/>
          <w:lang w:val="uk-UA"/>
        </w:rPr>
        <w:t xml:space="preserve"> </w:t>
      </w:r>
    </w:p>
    <w:p w14:paraId="59A1966D" w14:textId="77777777" w:rsidR="00AA02D0" w:rsidRDefault="007C0308"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Introduction</w:t>
      </w:r>
    </w:p>
    <w:p w14:paraId="2714A725" w14:textId="77777777"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14:paraId="5E5CFE39" w14:textId="77777777" w:rsidR="00616A33" w:rsidRPr="00822F00" w:rsidRDefault="00C341DF" w:rsidP="00616A33">
      <w:pPr>
        <w:pStyle w:val="Listenabsatz"/>
        <w:keepLines w:val="0"/>
        <w:spacing w:after="0"/>
        <w:ind w:left="357"/>
        <w:jc w:val="both"/>
        <w:rPr>
          <w:rFonts w:ascii="Arial" w:hAnsi="Arial" w:cs="Arial"/>
          <w:lang w:val="uk-UA"/>
        </w:rPr>
      </w:pPr>
      <w:r w:rsidRPr="00AA02D0">
        <w:rPr>
          <w:rFonts w:ascii="Arial" w:hAnsi="Arial" w:cs="Arial"/>
        </w:rPr>
        <w:t>Welcome to </w:t>
      </w:r>
      <w:r w:rsidR="009F5E7F" w:rsidRPr="00AA02D0">
        <w:rPr>
          <w:rFonts w:ascii="Arial" w:hAnsi="Arial" w:cs="Arial"/>
          <w:b/>
        </w:rPr>
        <w:t>Crazy Marvin</w:t>
      </w:r>
      <w:r w:rsidR="008E1666" w:rsidRPr="008E1666">
        <w:rPr>
          <w:rFonts w:ascii="Arial" w:hAnsi="Arial" w:cs="Arial"/>
        </w:rPr>
        <w:t>.</w:t>
      </w:r>
    </w:p>
    <w:p w14:paraId="3091AAFF" w14:textId="77777777"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5F59CDC1" w14:textId="74EB625D" w:rsidR="00616A33" w:rsidRDefault="002E2E23" w:rsidP="00826773">
      <w:pPr>
        <w:pStyle w:val="Listenabsatz"/>
        <w:keepNext w:val="0"/>
        <w:keepLines w:val="0"/>
        <w:spacing w:after="0"/>
        <w:ind w:left="357"/>
        <w:jc w:val="both"/>
        <w:rPr>
          <w:rFonts w:ascii="Arial" w:hAnsi="Arial" w:cs="Arial"/>
        </w:rPr>
      </w:pPr>
      <w:r w:rsidRPr="00616A33">
        <w:rPr>
          <w:rFonts w:ascii="Arial" w:hAnsi="Arial" w:cs="Arial"/>
        </w:rPr>
        <w:t>Crazy Marvin (“us”, “we”, or “our”) operates </w:t>
      </w:r>
      <w:hyperlink r:id="rId8" w:history="1">
        <w:r w:rsidR="00406C22" w:rsidRPr="00144121">
          <w:rPr>
            <w:rStyle w:val="Hyperlink"/>
            <w:rFonts w:ascii="Arial" w:hAnsi="Arial" w:cs="Arial"/>
          </w:rPr>
          <w:t>https://poopjournal.rocks/PetBot</w:t>
        </w:r>
      </w:hyperlink>
      <w:r w:rsidR="00406C22">
        <w:rPr>
          <w:rFonts w:ascii="Arial" w:hAnsi="Arial" w:cs="Arial"/>
        </w:rPr>
        <w:t xml:space="preserve"> </w:t>
      </w:r>
      <w:r w:rsidRPr="00616A33">
        <w:rPr>
          <w:rFonts w:ascii="Arial" w:hAnsi="Arial" w:cs="Arial"/>
        </w:rPr>
        <w:t xml:space="preserve">/ </w:t>
      </w:r>
      <w:hyperlink r:id="rId9" w:history="1">
        <w:r w:rsidR="00406C22" w:rsidRPr="00144121">
          <w:rPr>
            <w:rStyle w:val="Hyperlink"/>
            <w:rFonts w:ascii="Arial" w:hAnsi="Arial" w:cs="Arial"/>
          </w:rPr>
          <w:t>https://crazymarvin.com/pet/</w:t>
        </w:r>
      </w:hyperlink>
      <w:r w:rsidR="00406C22">
        <w:rPr>
          <w:rFonts w:ascii="Arial" w:hAnsi="Arial" w:cs="Arial"/>
        </w:rPr>
        <w:t xml:space="preserve"> </w:t>
      </w:r>
      <w:r w:rsidRPr="00616A33">
        <w:rPr>
          <w:rFonts w:ascii="Arial" w:hAnsi="Arial" w:cs="Arial"/>
        </w:rPr>
        <w:t xml:space="preserve">/ </w:t>
      </w:r>
      <w:hyperlink r:id="rId10" w:history="1">
        <w:r w:rsidR="00406C22" w:rsidRPr="00144121">
          <w:rPr>
            <w:rStyle w:val="Hyperlink"/>
            <w:rFonts w:ascii="Arial" w:hAnsi="Arial" w:cs="Arial"/>
          </w:rPr>
          <w:t>https://t.me/PetTelegramBot</w:t>
        </w:r>
      </w:hyperlink>
      <w:r w:rsidR="00406C22">
        <w:rPr>
          <w:rFonts w:ascii="Arial" w:hAnsi="Arial" w:cs="Arial"/>
        </w:rPr>
        <w:t xml:space="preserve"> </w:t>
      </w:r>
      <w:r w:rsidRPr="00616A33">
        <w:rPr>
          <w:rFonts w:ascii="Arial" w:hAnsi="Arial" w:cs="Arial"/>
        </w:rPr>
        <w:t xml:space="preserve">/ </w:t>
      </w:r>
      <w:hyperlink r:id="rId11" w:history="1">
        <w:r w:rsidR="00406C22" w:rsidRPr="00144121">
          <w:rPr>
            <w:rStyle w:val="Hyperlink"/>
            <w:rFonts w:ascii="Arial" w:hAnsi="Arial" w:cs="Arial"/>
          </w:rPr>
          <w:t>https://t.me/EllaTelegramBot</w:t>
        </w:r>
      </w:hyperlink>
      <w:r w:rsidR="00406C22">
        <w:rPr>
          <w:rFonts w:ascii="Arial" w:hAnsi="Arial" w:cs="Arial"/>
        </w:rPr>
        <w:t xml:space="preserve"> </w:t>
      </w:r>
      <w:r w:rsidRPr="00616A33">
        <w:rPr>
          <w:rFonts w:ascii="Arial" w:hAnsi="Arial" w:cs="Arial"/>
        </w:rPr>
        <w:t>and Pet Bot mobile application</w:t>
      </w:r>
      <w:r w:rsidR="00406C22">
        <w:rPr>
          <w:rFonts w:ascii="Arial" w:hAnsi="Arial" w:cs="Arial"/>
        </w:rPr>
        <w:t xml:space="preserve"> / Telegram bot</w:t>
      </w:r>
      <w:r w:rsidRPr="00616A33">
        <w:rPr>
          <w:rFonts w:ascii="Arial" w:hAnsi="Arial" w:cs="Arial"/>
        </w:rPr>
        <w:t> (hereinafter referred to as “</w:t>
      </w:r>
      <w:r w:rsidR="00C341DF" w:rsidRPr="00616A33">
        <w:rPr>
          <w:rFonts w:ascii="Arial" w:hAnsi="Arial" w:cs="Arial"/>
          <w:b/>
        </w:rPr>
        <w:t>Service</w:t>
      </w:r>
      <w:r w:rsidR="00616A33">
        <w:rPr>
          <w:rFonts w:ascii="Arial" w:hAnsi="Arial" w:cs="Arial"/>
        </w:rPr>
        <w:t>”).</w:t>
      </w:r>
    </w:p>
    <w:p w14:paraId="13374C25" w14:textId="77777777"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4B70D18D" w14:textId="0E6DAD2A" w:rsidR="00616A33" w:rsidRDefault="007C0308" w:rsidP="00826773">
      <w:pPr>
        <w:pStyle w:val="Listenabsatz"/>
        <w:keepNext w:val="0"/>
        <w:keepLines w:val="0"/>
        <w:spacing w:after="0"/>
        <w:ind w:left="357"/>
        <w:jc w:val="both"/>
        <w:rPr>
          <w:rFonts w:ascii="Arial" w:hAnsi="Arial" w:cs="Arial"/>
        </w:rPr>
      </w:pPr>
      <w:r w:rsidRPr="00CC1986">
        <w:rPr>
          <w:rFonts w:ascii="Arial" w:hAnsi="Arial" w:cs="Arial"/>
        </w:rPr>
        <w:t>Our Privacy Policy governs your visit to </w:t>
      </w:r>
      <w:hyperlink r:id="rId12" w:history="1">
        <w:r w:rsidR="00406C22" w:rsidRPr="00144121">
          <w:rPr>
            <w:rStyle w:val="Hyperlink"/>
            <w:rFonts w:ascii="Arial" w:hAnsi="Arial" w:cs="Arial"/>
          </w:rPr>
          <w:t>https://poopjournal.rocks/PetBot</w:t>
        </w:r>
      </w:hyperlink>
      <w:r w:rsidR="00406C22">
        <w:rPr>
          <w:rFonts w:ascii="Arial" w:hAnsi="Arial" w:cs="Arial"/>
        </w:rPr>
        <w:t xml:space="preserve"> </w:t>
      </w:r>
      <w:r w:rsidRPr="00CC1986">
        <w:rPr>
          <w:rFonts w:ascii="Arial" w:hAnsi="Arial" w:cs="Arial"/>
        </w:rPr>
        <w:t xml:space="preserve">/ </w:t>
      </w:r>
      <w:hyperlink r:id="rId13" w:history="1">
        <w:r w:rsidR="00406C22" w:rsidRPr="00144121">
          <w:rPr>
            <w:rStyle w:val="Hyperlink"/>
            <w:rFonts w:ascii="Arial" w:hAnsi="Arial" w:cs="Arial"/>
          </w:rPr>
          <w:t>https://crazymarvin.com/pet/</w:t>
        </w:r>
      </w:hyperlink>
      <w:r w:rsidR="00406C22">
        <w:rPr>
          <w:rFonts w:ascii="Arial" w:hAnsi="Arial" w:cs="Arial"/>
        </w:rPr>
        <w:t xml:space="preserve"> </w:t>
      </w:r>
      <w:r w:rsidRPr="00CC1986">
        <w:rPr>
          <w:rFonts w:ascii="Arial" w:hAnsi="Arial" w:cs="Arial"/>
        </w:rPr>
        <w:t xml:space="preserve">/ </w:t>
      </w:r>
      <w:hyperlink r:id="rId14" w:history="1">
        <w:r w:rsidR="00406C22" w:rsidRPr="00144121">
          <w:rPr>
            <w:rStyle w:val="Hyperlink"/>
            <w:rFonts w:ascii="Arial" w:hAnsi="Arial" w:cs="Arial"/>
          </w:rPr>
          <w:t>https://t.me/PetTelegramBot</w:t>
        </w:r>
      </w:hyperlink>
      <w:r w:rsidR="00406C22">
        <w:rPr>
          <w:rFonts w:ascii="Arial" w:hAnsi="Arial" w:cs="Arial"/>
        </w:rPr>
        <w:t xml:space="preserve"> </w:t>
      </w:r>
      <w:r w:rsidRPr="00CC1986">
        <w:rPr>
          <w:rFonts w:ascii="Arial" w:hAnsi="Arial" w:cs="Arial"/>
        </w:rPr>
        <w:t xml:space="preserve">/ </w:t>
      </w:r>
      <w:hyperlink r:id="rId15" w:history="1">
        <w:r w:rsidR="00406C22" w:rsidRPr="00144121">
          <w:rPr>
            <w:rStyle w:val="Hyperlink"/>
            <w:rFonts w:ascii="Arial" w:hAnsi="Arial" w:cs="Arial"/>
          </w:rPr>
          <w:t>https://t.me/EllaTelegramBot</w:t>
        </w:r>
      </w:hyperlink>
      <w:r w:rsidR="00406C22">
        <w:rPr>
          <w:rFonts w:ascii="Arial" w:hAnsi="Arial" w:cs="Arial"/>
        </w:rPr>
        <w:t xml:space="preserve"> </w:t>
      </w:r>
      <w:r w:rsidRPr="00CC1986">
        <w:rPr>
          <w:rFonts w:ascii="Arial" w:hAnsi="Arial" w:cs="Arial"/>
        </w:rPr>
        <w:t xml:space="preserve">and Pet Bot mobile application, and explains how we collect, safeguard and disclose information that results from your use of our Service. </w:t>
      </w:r>
    </w:p>
    <w:p w14:paraId="4223EB35" w14:textId="77777777"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77033A0D" w14:textId="77777777" w:rsidR="00616A33" w:rsidRDefault="00A83A91" w:rsidP="00826773">
      <w:pPr>
        <w:pStyle w:val="Listenabsatz"/>
        <w:keepNext w:val="0"/>
        <w:keepLines w:val="0"/>
        <w:spacing w:after="0"/>
        <w:ind w:left="357"/>
        <w:jc w:val="both"/>
        <w:rPr>
          <w:rFonts w:ascii="Arial" w:hAnsi="Arial" w:cs="Arial"/>
        </w:rPr>
      </w:pPr>
      <w:r w:rsidRPr="00CC1986">
        <w:rPr>
          <w:rFonts w:ascii="Arial" w:hAnsi="Arial" w:cs="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14:paraId="51D6F0D8" w14:textId="77777777"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3DE26C81" w14:textId="77777777" w:rsidR="00C341DF" w:rsidRPr="00CC1986" w:rsidRDefault="00CB7D4F" w:rsidP="00826773">
      <w:pPr>
        <w:pStyle w:val="Listenabsatz"/>
        <w:keepNext w:val="0"/>
        <w:keepLines w:val="0"/>
        <w:spacing w:after="0"/>
        <w:ind w:left="357"/>
        <w:jc w:val="both"/>
        <w:rPr>
          <w:rFonts w:ascii="Arial" w:hAnsi="Arial" w:cs="Arial"/>
        </w:rPr>
      </w:pPr>
      <w:r w:rsidRPr="00CC1986">
        <w:rPr>
          <w:rFonts w:ascii="Arial" w:hAnsi="Arial" w:cs="Arial"/>
        </w:rPr>
        <w:t>Our Terms and Conditions (“</w:t>
      </w:r>
      <w:r w:rsidRPr="00CC1986">
        <w:rPr>
          <w:rFonts w:ascii="Arial" w:hAnsi="Arial" w:cs="Arial"/>
          <w:b/>
        </w:rPr>
        <w:t>Terms</w:t>
      </w:r>
      <w:r w:rsidRPr="00CC1986">
        <w:rPr>
          <w:rFonts w:ascii="Arial" w:hAnsi="Arial" w:cs="Arial"/>
        </w:rPr>
        <w:t>”) govern all use of our Service and together with the Privacy Policy constitutes your agreement with us (“</w:t>
      </w:r>
      <w:r w:rsidR="00DF06A3" w:rsidRPr="00CC1986">
        <w:rPr>
          <w:rFonts w:ascii="Arial" w:hAnsi="Arial" w:cs="Arial"/>
          <w:b/>
        </w:rPr>
        <w:t>agreement</w:t>
      </w:r>
      <w:r w:rsidRPr="00CC1986">
        <w:rPr>
          <w:rFonts w:ascii="Arial" w:hAnsi="Arial" w:cs="Arial"/>
        </w:rPr>
        <w:t>”).</w:t>
      </w:r>
    </w:p>
    <w:p w14:paraId="32696921" w14:textId="77777777" w:rsidR="00DF06A3" w:rsidRPr="00CC1986" w:rsidRDefault="00DF06A3" w:rsidP="00826773">
      <w:pPr>
        <w:keepNext w:val="0"/>
        <w:keepLines w:val="0"/>
        <w:spacing w:after="0"/>
        <w:jc w:val="both"/>
        <w:rPr>
          <w:rFonts w:ascii="Arial" w:hAnsi="Arial" w:cs="Arial"/>
        </w:rPr>
      </w:pPr>
      <w:r w:rsidRPr="00CC1986">
        <w:rPr>
          <w:rFonts w:ascii="Arial" w:hAnsi="Arial" w:cs="Arial"/>
        </w:rPr>
        <w:t xml:space="preserve"> </w:t>
      </w:r>
    </w:p>
    <w:p w14:paraId="10F2EFC8"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Definitions</w:t>
      </w:r>
    </w:p>
    <w:p w14:paraId="52E5887F" w14:textId="77777777"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4AB25CDB" w14:textId="61FDC4D2" w:rsidR="00E86D6A" w:rsidRPr="00616A33" w:rsidRDefault="00214B0E" w:rsidP="00826773">
      <w:pPr>
        <w:pStyle w:val="Listenabsatz"/>
        <w:keepNext w:val="0"/>
        <w:keepLines w:val="0"/>
        <w:spacing w:after="0"/>
        <w:ind w:left="357"/>
        <w:jc w:val="both"/>
        <w:rPr>
          <w:rFonts w:ascii="Arial" w:hAnsi="Arial" w:cs="Arial"/>
          <w:b/>
          <w:u w:val="single"/>
        </w:rPr>
      </w:pPr>
      <w:r w:rsidRPr="00616A33">
        <w:rPr>
          <w:rFonts w:ascii="Arial" w:hAnsi="Arial" w:cs="Arial"/>
          <w:b/>
        </w:rPr>
        <w:t>SERVICE </w:t>
      </w:r>
      <w:r w:rsidR="00A83A91" w:rsidRPr="00616A33">
        <w:rPr>
          <w:rFonts w:ascii="Arial" w:hAnsi="Arial" w:cs="Arial"/>
        </w:rPr>
        <w:t>means the </w:t>
      </w:r>
      <w:hyperlink r:id="rId16" w:history="1">
        <w:r w:rsidR="00406C22" w:rsidRPr="00144121">
          <w:rPr>
            <w:rStyle w:val="Hyperlink"/>
            <w:rFonts w:ascii="Arial" w:hAnsi="Arial" w:cs="Arial"/>
          </w:rPr>
          <w:t>https://poopjournal.rocks/PetBot</w:t>
        </w:r>
      </w:hyperlink>
      <w:r w:rsidR="00406C22">
        <w:rPr>
          <w:rFonts w:ascii="Arial" w:hAnsi="Arial" w:cs="Arial"/>
        </w:rPr>
        <w:t xml:space="preserve"> </w:t>
      </w:r>
      <w:r w:rsidR="00A83A91" w:rsidRPr="00616A33">
        <w:rPr>
          <w:rFonts w:ascii="Arial" w:hAnsi="Arial" w:cs="Arial"/>
        </w:rPr>
        <w:t xml:space="preserve">/ </w:t>
      </w:r>
      <w:hyperlink r:id="rId17" w:history="1">
        <w:r w:rsidR="00406C22" w:rsidRPr="00144121">
          <w:rPr>
            <w:rStyle w:val="Hyperlink"/>
            <w:rFonts w:ascii="Arial" w:hAnsi="Arial" w:cs="Arial"/>
          </w:rPr>
          <w:t>https://crazymarvin.com/pet/</w:t>
        </w:r>
      </w:hyperlink>
      <w:r w:rsidR="00406C22">
        <w:rPr>
          <w:rFonts w:ascii="Arial" w:hAnsi="Arial" w:cs="Arial"/>
        </w:rPr>
        <w:t xml:space="preserve"> </w:t>
      </w:r>
      <w:r w:rsidR="00A83A91" w:rsidRPr="00616A33">
        <w:rPr>
          <w:rFonts w:ascii="Arial" w:hAnsi="Arial" w:cs="Arial"/>
        </w:rPr>
        <w:t xml:space="preserve">/ </w:t>
      </w:r>
      <w:hyperlink r:id="rId18" w:history="1">
        <w:r w:rsidR="00406C22" w:rsidRPr="00144121">
          <w:rPr>
            <w:rStyle w:val="Hyperlink"/>
            <w:rFonts w:ascii="Arial" w:hAnsi="Arial" w:cs="Arial"/>
          </w:rPr>
          <w:t>https://t.me/PetTelegramBot</w:t>
        </w:r>
      </w:hyperlink>
      <w:r w:rsidR="00406C22">
        <w:rPr>
          <w:rFonts w:ascii="Arial" w:hAnsi="Arial" w:cs="Arial"/>
        </w:rPr>
        <w:t xml:space="preserve"> </w:t>
      </w:r>
      <w:r w:rsidR="00A83A91" w:rsidRPr="00616A33">
        <w:rPr>
          <w:rFonts w:ascii="Arial" w:hAnsi="Arial" w:cs="Arial"/>
        </w:rPr>
        <w:t xml:space="preserve">/ </w:t>
      </w:r>
      <w:hyperlink r:id="rId19" w:history="1">
        <w:r w:rsidR="00406C22" w:rsidRPr="00144121">
          <w:rPr>
            <w:rStyle w:val="Hyperlink"/>
            <w:rFonts w:ascii="Arial" w:hAnsi="Arial" w:cs="Arial"/>
          </w:rPr>
          <w:t>https://t.me/EllaTelegramBot</w:t>
        </w:r>
      </w:hyperlink>
      <w:r w:rsidR="00406C22">
        <w:rPr>
          <w:rFonts w:ascii="Arial" w:hAnsi="Arial" w:cs="Arial"/>
        </w:rPr>
        <w:t xml:space="preserve"> </w:t>
      </w:r>
      <w:r w:rsidR="00A83A91" w:rsidRPr="00616A33">
        <w:rPr>
          <w:rFonts w:ascii="Arial" w:hAnsi="Arial" w:cs="Arial"/>
        </w:rPr>
        <w:t>website and Pet Bot mobile application</w:t>
      </w:r>
      <w:r w:rsidR="00406C22">
        <w:rPr>
          <w:rFonts w:ascii="Arial" w:hAnsi="Arial" w:cs="Arial"/>
        </w:rPr>
        <w:t xml:space="preserve"> / Telegram bot</w:t>
      </w:r>
      <w:r w:rsidR="00A83A91" w:rsidRPr="00616A33">
        <w:rPr>
          <w:rFonts w:ascii="Arial" w:hAnsi="Arial" w:cs="Arial"/>
        </w:rPr>
        <w:t> operated by Crazy Marvin.</w:t>
      </w:r>
    </w:p>
    <w:p w14:paraId="37A12CE7"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3D44709C" w14:textId="77777777" w:rsidR="00E86D6A"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PERSONAL DATA</w:t>
      </w:r>
      <w:r w:rsidR="00DF06A3" w:rsidRPr="00CC1986">
        <w:rPr>
          <w:rFonts w:ascii="Arial" w:hAnsi="Arial" w:cs="Arial"/>
        </w:rPr>
        <w:t> means data about a living individual who can be identified from those data (or from those and other information either in our possession or likely to come into our possession).</w:t>
      </w:r>
    </w:p>
    <w:p w14:paraId="05A0F095"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0A3A4ACA" w14:textId="77777777" w:rsidR="00E86D6A"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USAGE DATA</w:t>
      </w:r>
      <w:r w:rsidR="00DF06A3" w:rsidRPr="00CC1986">
        <w:rPr>
          <w:rFonts w:ascii="Arial" w:hAnsi="Arial" w:cs="Arial"/>
        </w:rPr>
        <w:t> is data collected automatically either generated by the use of Service or from Service infrastructure itself (for example, the duration of a page visit).</w:t>
      </w:r>
    </w:p>
    <w:p w14:paraId="7953E5DF"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22A68896" w14:textId="77777777" w:rsidR="00E86D6A"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COOKIES</w:t>
      </w:r>
      <w:r w:rsidR="00DF06A3" w:rsidRPr="00CC1986">
        <w:rPr>
          <w:rFonts w:ascii="Arial" w:hAnsi="Arial" w:cs="Arial"/>
        </w:rPr>
        <w:t> are small files stored on your device (computer or mobile device).</w:t>
      </w:r>
    </w:p>
    <w:p w14:paraId="69D29D9C"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4FF54F93" w14:textId="77777777" w:rsidR="007A0E8C"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DATA CONTROLLER</w:t>
      </w:r>
      <w:r w:rsidR="00AA02D0">
        <w:rPr>
          <w:rFonts w:ascii="Arial" w:hAnsi="Arial" w:cs="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14:paraId="10FA9572" w14:textId="77777777" w:rsidR="00DF06A3" w:rsidRPr="00CC1986" w:rsidRDefault="00DF06A3" w:rsidP="00826773">
      <w:pPr>
        <w:keepNext w:val="0"/>
        <w:keepLines w:val="0"/>
        <w:spacing w:after="0"/>
        <w:ind w:left="357"/>
        <w:jc w:val="both"/>
        <w:rPr>
          <w:rFonts w:ascii="Arial" w:hAnsi="Arial" w:cs="Arial"/>
        </w:rPr>
      </w:pPr>
      <w:r w:rsidRPr="00CC1986">
        <w:rPr>
          <w:rFonts w:ascii="Arial" w:hAnsi="Arial" w:cs="Arial"/>
        </w:rPr>
        <w:t xml:space="preserve"> </w:t>
      </w:r>
    </w:p>
    <w:p w14:paraId="7843DE1F" w14:textId="77777777" w:rsidR="007A0E8C" w:rsidRPr="00CC1986" w:rsidRDefault="00214B0E" w:rsidP="00826773">
      <w:pPr>
        <w:keepNext w:val="0"/>
        <w:keepLines w:val="0"/>
        <w:spacing w:after="0"/>
        <w:ind w:left="357"/>
        <w:jc w:val="both"/>
        <w:rPr>
          <w:rFonts w:ascii="Arial" w:hAnsi="Arial" w:cs="Arial"/>
        </w:rPr>
      </w:pPr>
      <w:r w:rsidRPr="00CC1986">
        <w:rPr>
          <w:rFonts w:ascii="Arial" w:hAnsi="Arial" w:cs="Arial"/>
          <w:b/>
        </w:rPr>
        <w:t>DATA PROCESSORS (OR SERVICE PROVIDERS)</w:t>
      </w:r>
      <w:r w:rsidR="00AA02D0">
        <w:rPr>
          <w:rFonts w:ascii="Arial" w:hAnsi="Arial" w:cs="Arial"/>
          <w:lang w:val="uk-UA"/>
        </w:rPr>
        <w:t> means any natural or legal person who processes the data on behalf of the Data Controller. We may use the services of various Service Providers in order to process your data more effectively.</w:t>
      </w:r>
    </w:p>
    <w:p w14:paraId="5EAD55CD" w14:textId="77777777" w:rsidR="00DF06A3" w:rsidRPr="00CC1986" w:rsidRDefault="00DF06A3" w:rsidP="00826773">
      <w:pPr>
        <w:keepNext w:val="0"/>
        <w:keepLines w:val="0"/>
        <w:spacing w:after="0"/>
        <w:ind w:left="357"/>
        <w:jc w:val="both"/>
        <w:rPr>
          <w:rFonts w:ascii="Arial" w:hAnsi="Arial" w:cs="Arial"/>
        </w:rPr>
      </w:pPr>
      <w:r w:rsidRPr="00CC1986">
        <w:rPr>
          <w:rFonts w:ascii="Arial" w:hAnsi="Arial" w:cs="Arial"/>
        </w:rPr>
        <w:t xml:space="preserve"> </w:t>
      </w:r>
    </w:p>
    <w:p w14:paraId="3AC19422" w14:textId="77777777" w:rsidR="007A0E8C" w:rsidRPr="00CC1986" w:rsidRDefault="00214B0E" w:rsidP="00826773">
      <w:pPr>
        <w:keepNext w:val="0"/>
        <w:keepLines w:val="0"/>
        <w:spacing w:after="0"/>
        <w:ind w:left="357"/>
        <w:jc w:val="both"/>
        <w:rPr>
          <w:rFonts w:ascii="Arial" w:hAnsi="Arial" w:cs="Arial"/>
        </w:rPr>
      </w:pPr>
      <w:r w:rsidRPr="00CC1986">
        <w:rPr>
          <w:rFonts w:ascii="Arial" w:hAnsi="Arial" w:cs="Arial"/>
          <w:b/>
        </w:rPr>
        <w:t>DATA SUBJECT </w:t>
      </w:r>
      <w:r w:rsidR="00AA02D0" w:rsidRPr="00AA02D0">
        <w:rPr>
          <w:rFonts w:ascii="Arial" w:hAnsi="Arial" w:cs="Arial"/>
        </w:rPr>
        <w:t>is any living individual who is the subject of Personal Data.</w:t>
      </w:r>
    </w:p>
    <w:p w14:paraId="2F5C9D17" w14:textId="77777777" w:rsidR="00DF06A3" w:rsidRPr="00CC1986" w:rsidRDefault="00DF06A3" w:rsidP="00826773">
      <w:pPr>
        <w:keepNext w:val="0"/>
        <w:keepLines w:val="0"/>
        <w:spacing w:after="0"/>
        <w:ind w:left="357"/>
        <w:jc w:val="both"/>
        <w:rPr>
          <w:rFonts w:ascii="Arial" w:hAnsi="Arial" w:cs="Arial"/>
          <w:b/>
        </w:rPr>
      </w:pPr>
      <w:r w:rsidRPr="00CC1986">
        <w:rPr>
          <w:rFonts w:ascii="Arial" w:hAnsi="Arial" w:cs="Arial"/>
        </w:rPr>
        <w:t xml:space="preserve"> </w:t>
      </w:r>
    </w:p>
    <w:p w14:paraId="0F0352CD" w14:textId="77777777" w:rsidR="007A0E8C" w:rsidRPr="00CC1986" w:rsidRDefault="00214B0E" w:rsidP="00826773">
      <w:pPr>
        <w:keepNext w:val="0"/>
        <w:keepLines w:val="0"/>
        <w:spacing w:after="0"/>
        <w:ind w:left="357"/>
        <w:jc w:val="both"/>
        <w:rPr>
          <w:rFonts w:ascii="Arial" w:hAnsi="Arial" w:cs="Arial"/>
        </w:rPr>
      </w:pPr>
      <w:r w:rsidRPr="00CC1986">
        <w:rPr>
          <w:rFonts w:ascii="Arial" w:hAnsi="Arial" w:cs="Arial"/>
          <w:b/>
        </w:rPr>
        <w:lastRenderedPageBreak/>
        <w:t>THE USER </w:t>
      </w:r>
      <w:r w:rsidR="007A0E8C" w:rsidRPr="00CC1986">
        <w:rPr>
          <w:rFonts w:ascii="Arial" w:hAnsi="Arial" w:cs="Arial"/>
        </w:rPr>
        <w:t>is the individual using our Service. The User corresponds to the Data Subject, who is the subject of Personal Data.</w:t>
      </w:r>
    </w:p>
    <w:p w14:paraId="0D8C34FA" w14:textId="77777777" w:rsidR="00DF06A3" w:rsidRPr="00CC1986" w:rsidRDefault="00DF06A3" w:rsidP="00826773">
      <w:pPr>
        <w:keepNext w:val="0"/>
        <w:keepLines w:val="0"/>
        <w:spacing w:after="0"/>
        <w:ind w:left="357"/>
        <w:jc w:val="both"/>
        <w:rPr>
          <w:rFonts w:ascii="Arial" w:hAnsi="Arial" w:cs="Arial"/>
        </w:rPr>
      </w:pPr>
      <w:r w:rsidRPr="00CC1986">
        <w:rPr>
          <w:rFonts w:ascii="Arial" w:hAnsi="Arial" w:cs="Arial"/>
        </w:rPr>
        <w:t xml:space="preserve"> </w:t>
      </w:r>
    </w:p>
    <w:p w14:paraId="56D91EA1"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Information Collection and Use</w:t>
      </w:r>
    </w:p>
    <w:p w14:paraId="6278EF16" w14:textId="77777777"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54790EB6" w14:textId="77777777" w:rsidR="00E86D6A" w:rsidRPr="00616A33" w:rsidRDefault="00A83A91" w:rsidP="00826773">
      <w:pPr>
        <w:pStyle w:val="Listenabsatz"/>
        <w:keepNext w:val="0"/>
        <w:keepLines w:val="0"/>
        <w:spacing w:after="0"/>
        <w:ind w:left="357"/>
        <w:jc w:val="both"/>
        <w:rPr>
          <w:rFonts w:ascii="Arial" w:hAnsi="Arial" w:cs="Arial"/>
          <w:b/>
          <w:u w:val="single"/>
        </w:rPr>
      </w:pPr>
      <w:r w:rsidRPr="00616A33">
        <w:rPr>
          <w:rFonts w:ascii="Arial" w:hAnsi="Arial" w:cs="Arial"/>
        </w:rPr>
        <w:t>We collect several different types of information for various purposes to provide and improve our Service to you.</w:t>
      </w:r>
    </w:p>
    <w:p w14:paraId="43362F4A"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10C0F530"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Types of Data Collected</w:t>
      </w:r>
    </w:p>
    <w:p w14:paraId="558AFAF8" w14:textId="77777777" w:rsidR="00B56BA4" w:rsidRDefault="00B56BA4" w:rsidP="00B56BA4">
      <w:pPr>
        <w:pStyle w:val="Listenabsatz"/>
        <w:keepLines w:val="0"/>
        <w:spacing w:after="0"/>
        <w:ind w:left="357"/>
        <w:jc w:val="both"/>
        <w:rPr>
          <w:rFonts w:ascii="Arial" w:hAnsi="Arial" w:cs="Arial"/>
          <w:b/>
          <w:u w:val="single"/>
        </w:rPr>
      </w:pPr>
      <w:r>
        <w:rPr>
          <w:rFonts w:ascii="Arial" w:hAnsi="Arial" w:cs="Arial"/>
          <w:b/>
          <w:u w:val="single"/>
          <w:lang w:val="uk-UA"/>
        </w:rPr>
        <w:t xml:space="preserve"> </w:t>
      </w:r>
    </w:p>
    <w:p w14:paraId="4FCACF57" w14:textId="77777777" w:rsidR="00616A33" w:rsidRDefault="00A83A91" w:rsidP="00616A33">
      <w:pPr>
        <w:pStyle w:val="Listenabsatz"/>
        <w:keepLines w:val="0"/>
        <w:spacing w:after="0"/>
        <w:ind w:left="357"/>
        <w:jc w:val="both"/>
        <w:rPr>
          <w:rFonts w:ascii="Arial" w:hAnsi="Arial" w:cs="Arial"/>
          <w:b/>
        </w:rPr>
      </w:pPr>
      <w:r w:rsidRPr="00616A33">
        <w:rPr>
          <w:rFonts w:ascii="Arial" w:hAnsi="Arial" w:cs="Arial"/>
          <w:b/>
        </w:rPr>
        <w:t>Personal Data</w:t>
      </w:r>
    </w:p>
    <w:p w14:paraId="32810EE1" w14:textId="77777777" w:rsidR="00B56BA4" w:rsidRPr="0029737D" w:rsidRDefault="00A83A91" w:rsidP="0029737D">
      <w:pPr>
        <w:pStyle w:val="Listenabsatz"/>
        <w:keepLines w:val="0"/>
        <w:spacing w:after="0"/>
        <w:ind w:left="357"/>
        <w:jc w:val="both"/>
        <w:rPr>
          <w:rFonts w:ascii="Arial" w:hAnsi="Arial" w:cs="Arial"/>
        </w:rPr>
      </w:pPr>
      <w:r w:rsidRPr="00CC1986">
        <w:rPr>
          <w:rFonts w:ascii="Arial" w:hAnsi="Arial" w:cs="Arial"/>
        </w:rPr>
        <w:t>While using our Service, we may ask you to provide us with certain personally identifiable information that can be used to contact or identify you (“</w:t>
      </w:r>
      <w:r w:rsidRPr="00CC1986">
        <w:rPr>
          <w:rFonts w:ascii="Arial" w:hAnsi="Arial" w:cs="Arial"/>
          <w:b/>
        </w:rPr>
        <w:t>Personal Data</w:t>
      </w:r>
      <w:r w:rsidR="00616A33">
        <w:rPr>
          <w:rFonts w:ascii="Arial" w:hAnsi="Arial" w:cs="Arial"/>
        </w:rPr>
        <w:t>”). Personally identifiable information may include, but is not limited to:</w:t>
      </w:r>
    </w:p>
    <w:p w14:paraId="1C249226" w14:textId="77777777" w:rsidR="00EE3103" w:rsidRPr="00CC1986" w:rsidRDefault="00EE3103" w:rsidP="00616A33">
      <w:pPr>
        <w:keepNext w:val="0"/>
        <w:spacing w:after="0"/>
        <w:jc w:val="both"/>
        <w:rPr>
          <w:rFonts w:ascii="Arial" w:hAnsi="Arial" w:cs="Arial"/>
        </w:rPr>
      </w:pPr>
      <w:r w:rsidRPr="00CC1986">
        <w:rPr>
          <w:rFonts w:ascii="Arial" w:hAnsi="Arial" w:cs="Arial"/>
        </w:rPr>
        <w:t xml:space="preserve"> </w:t>
      </w:r>
    </w:p>
    <w:p w14:paraId="42078F6D"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Email address</w:t>
      </w:r>
    </w:p>
    <w:p w14:paraId="37161759" w14:textId="77777777"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658A877F"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First name and last name</w:t>
      </w:r>
    </w:p>
    <w:p w14:paraId="0E7D0EFF" w14:textId="77777777"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6EB509C7"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Phone number</w:t>
      </w:r>
    </w:p>
    <w:p w14:paraId="3244F986" w14:textId="77777777"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1B25689E"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Address, State, Province, ZIP/Postal code, City</w:t>
      </w:r>
    </w:p>
    <w:p w14:paraId="052B2E33" w14:textId="77777777"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649801DD"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Cookies and Usage Data</w:t>
      </w:r>
    </w:p>
    <w:p w14:paraId="368C62FD" w14:textId="77777777" w:rsidR="00EE3103"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39709D52" w14:textId="4026CCE2" w:rsidR="009E14C0" w:rsidRPr="00CC1986" w:rsidRDefault="007A0E8C" w:rsidP="00826773">
      <w:pPr>
        <w:pStyle w:val="Listenabsatz"/>
        <w:keepNext w:val="0"/>
        <w:keepLines w:val="0"/>
        <w:spacing w:after="0"/>
        <w:ind w:left="357"/>
        <w:jc w:val="both"/>
        <w:rPr>
          <w:rFonts w:ascii="Arial" w:hAnsi="Arial" w:cs="Arial"/>
        </w:rPr>
      </w:pPr>
      <w:r w:rsidRPr="00CC1986">
        <w:rPr>
          <w:rFonts w:ascii="Arial" w:hAnsi="Arial" w:cs="Arial"/>
        </w:rPr>
        <w:t>We may use your Personal Data to contact you with newsletters, marketing or promotional materials and other information that may be of interest to you. You may opt out of receiving any, or all, of these communications from us by following the unsubscribe link or by emailing at </w:t>
      </w:r>
      <w:hyperlink r:id="rId20" w:history="1">
        <w:r w:rsidR="00406C22" w:rsidRPr="00144121">
          <w:rPr>
            <w:rStyle w:val="Hyperlink"/>
            <w:rFonts w:ascii="Arial" w:hAnsi="Arial" w:cs="Arial"/>
          </w:rPr>
          <w:t>marvin@poopjournal.rocks</w:t>
        </w:r>
      </w:hyperlink>
      <w:r w:rsidRPr="00CC1986">
        <w:rPr>
          <w:rFonts w:ascii="Arial" w:hAnsi="Arial" w:cs="Arial"/>
        </w:rPr>
        <w:t>.</w:t>
      </w:r>
    </w:p>
    <w:p w14:paraId="100BFFCF" w14:textId="77777777" w:rsidR="009E14C0" w:rsidRPr="00CC1986" w:rsidRDefault="009E14C0" w:rsidP="00826773">
      <w:pPr>
        <w:keepNext w:val="0"/>
        <w:keepLines w:val="0"/>
        <w:spacing w:after="0"/>
        <w:ind w:left="284"/>
        <w:jc w:val="both"/>
        <w:rPr>
          <w:rFonts w:ascii="Arial" w:hAnsi="Arial" w:cs="Arial"/>
        </w:rPr>
      </w:pPr>
      <w:r w:rsidRPr="00CC1986">
        <w:rPr>
          <w:rFonts w:ascii="Arial" w:hAnsi="Arial" w:cs="Arial"/>
        </w:rPr>
        <w:t xml:space="preserve"> </w:t>
      </w:r>
    </w:p>
    <w:p w14:paraId="301AE719" w14:textId="77777777" w:rsidR="00E86D6A" w:rsidRDefault="00A83A91" w:rsidP="00616A33">
      <w:pPr>
        <w:pStyle w:val="Listenabsatz"/>
        <w:keepLines w:val="0"/>
        <w:spacing w:after="0"/>
        <w:ind w:left="357"/>
        <w:jc w:val="both"/>
        <w:rPr>
          <w:rFonts w:ascii="Arial" w:hAnsi="Arial" w:cs="Arial"/>
          <w:b/>
        </w:rPr>
      </w:pPr>
      <w:r w:rsidRPr="00616A33">
        <w:rPr>
          <w:rFonts w:ascii="Arial" w:hAnsi="Arial" w:cs="Arial"/>
          <w:b/>
        </w:rPr>
        <w:t>Usage Data</w:t>
      </w:r>
    </w:p>
    <w:p w14:paraId="132084AC"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We may also collect information that your browser sends whenever you visit our Service or when you access Service by or through a mobile device (“</w:t>
      </w:r>
      <w:r w:rsidRPr="00CC1986">
        <w:rPr>
          <w:rFonts w:ascii="Arial" w:hAnsi="Arial" w:cs="Arial"/>
          <w:b/>
        </w:rPr>
        <w:t>Usage Data</w:t>
      </w:r>
      <w:r w:rsidR="009E2070" w:rsidRPr="00CC1986">
        <w:rPr>
          <w:rFonts w:ascii="Arial" w:hAnsi="Arial" w:cs="Arial"/>
        </w:rPr>
        <w:t>”).</w:t>
      </w:r>
    </w:p>
    <w:p w14:paraId="618E851C"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33958014"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14:paraId="095F513E"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28BC6010" w14:textId="77777777"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14:paraId="5DBE038D" w14:textId="77777777" w:rsidR="009E14C0" w:rsidRPr="00CC1986" w:rsidRDefault="009E14C0" w:rsidP="00826773">
      <w:pPr>
        <w:keepNext w:val="0"/>
        <w:keepLines w:val="0"/>
        <w:spacing w:after="0"/>
        <w:ind w:left="284"/>
        <w:jc w:val="both"/>
        <w:rPr>
          <w:rFonts w:ascii="Arial" w:hAnsi="Arial" w:cs="Arial"/>
        </w:rPr>
      </w:pPr>
      <w:r w:rsidRPr="00CC1986">
        <w:rPr>
          <w:rFonts w:ascii="Arial" w:hAnsi="Arial" w:cs="Arial"/>
        </w:rPr>
        <w:t xml:space="preserve"> </w:t>
      </w:r>
    </w:p>
    <w:p w14:paraId="24ED9500" w14:textId="77777777" w:rsidR="00E86D6A" w:rsidRDefault="00A83A91" w:rsidP="00616A33">
      <w:pPr>
        <w:pStyle w:val="Listenabsatz"/>
        <w:keepLines w:val="0"/>
        <w:spacing w:after="0"/>
        <w:ind w:left="357"/>
        <w:jc w:val="both"/>
        <w:rPr>
          <w:rFonts w:ascii="Arial" w:hAnsi="Arial" w:cs="Arial"/>
          <w:b/>
          <w:iCs/>
        </w:rPr>
      </w:pPr>
      <w:r w:rsidRPr="00616A33">
        <w:rPr>
          <w:rFonts w:ascii="Arial" w:hAnsi="Arial" w:cs="Arial"/>
          <w:b/>
          <w:iCs/>
        </w:rPr>
        <w:t>Location Data</w:t>
      </w:r>
    </w:p>
    <w:p w14:paraId="4979D5D3" w14:textId="77777777" w:rsidR="00E86D6A" w:rsidRDefault="00A83A91" w:rsidP="00B56BA4">
      <w:pPr>
        <w:pStyle w:val="Listenabsatz"/>
        <w:keepLines w:val="0"/>
        <w:spacing w:after="0"/>
        <w:ind w:left="357"/>
        <w:jc w:val="both"/>
        <w:rPr>
          <w:rFonts w:ascii="Arial" w:hAnsi="Arial" w:cs="Arial"/>
        </w:rPr>
      </w:pPr>
      <w:r w:rsidRPr="00CC1986">
        <w:rPr>
          <w:rFonts w:ascii="Arial" w:hAnsi="Arial" w:cs="Arial"/>
        </w:rPr>
        <w:t>We may use and store information about your location if you give us permission to do so (“</w:t>
      </w:r>
      <w:r w:rsidRPr="00CC1986">
        <w:rPr>
          <w:rFonts w:ascii="Arial" w:hAnsi="Arial" w:cs="Arial"/>
          <w:b/>
        </w:rPr>
        <w:t>Location Data</w:t>
      </w:r>
      <w:r w:rsidR="00616A33">
        <w:rPr>
          <w:rFonts w:ascii="Arial" w:hAnsi="Arial" w:cs="Arial"/>
        </w:rPr>
        <w:t>”). We use this data to provide features of our Service, to improve and customize our Service.</w:t>
      </w:r>
    </w:p>
    <w:p w14:paraId="620CDBAA"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2253E4B2" w14:textId="77777777"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You can enable or disable location services when you use our Service at any time by way of your device settings.</w:t>
      </w:r>
    </w:p>
    <w:p w14:paraId="077955A3" w14:textId="77777777" w:rsidR="009E14C0" w:rsidRPr="00CC1986" w:rsidRDefault="009E14C0" w:rsidP="00826773">
      <w:pPr>
        <w:keepNext w:val="0"/>
        <w:keepLines w:val="0"/>
        <w:spacing w:after="0"/>
        <w:ind w:left="284"/>
        <w:jc w:val="both"/>
        <w:rPr>
          <w:rFonts w:ascii="Arial" w:hAnsi="Arial" w:cs="Arial"/>
        </w:rPr>
      </w:pPr>
      <w:r w:rsidRPr="00CC1986">
        <w:rPr>
          <w:rFonts w:ascii="Arial" w:hAnsi="Arial" w:cs="Arial"/>
        </w:rPr>
        <w:lastRenderedPageBreak/>
        <w:t xml:space="preserve"> </w:t>
      </w:r>
    </w:p>
    <w:p w14:paraId="574BF644" w14:textId="77777777" w:rsidR="00E86D6A" w:rsidRDefault="00A83A91" w:rsidP="00616A33">
      <w:pPr>
        <w:pStyle w:val="Listenabsatz"/>
        <w:keepLines w:val="0"/>
        <w:spacing w:after="0"/>
        <w:ind w:left="357"/>
        <w:jc w:val="both"/>
        <w:rPr>
          <w:rFonts w:ascii="Arial" w:hAnsi="Arial" w:cs="Arial"/>
          <w:b/>
          <w:iCs/>
        </w:rPr>
      </w:pPr>
      <w:r w:rsidRPr="00616A33">
        <w:rPr>
          <w:rFonts w:ascii="Arial" w:hAnsi="Arial" w:cs="Arial"/>
          <w:b/>
          <w:iCs/>
        </w:rPr>
        <w:t>Tracking Cookies Data</w:t>
      </w:r>
    </w:p>
    <w:p w14:paraId="18336AF1"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We use cookies and similar tracking technologies to track the activity on our Service and we hold certain information.</w:t>
      </w:r>
    </w:p>
    <w:p w14:paraId="079A6A09"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49E27D83"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14:paraId="10F5E4CF"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445780FC"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You can instruct your browser to refuse all cookies or to indicate when a cookie is being sent. However, if you do not accept cookies, you may not be able to use some portions of our Service.</w:t>
      </w:r>
    </w:p>
    <w:p w14:paraId="6BFC2EB1"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449832C3" w14:textId="77777777" w:rsidR="00E86D6A" w:rsidRDefault="00A83A91" w:rsidP="00616A33">
      <w:pPr>
        <w:pStyle w:val="Listenabsatz"/>
        <w:keepLines w:val="0"/>
        <w:spacing w:after="0"/>
        <w:ind w:left="357"/>
        <w:jc w:val="both"/>
        <w:rPr>
          <w:rFonts w:ascii="Arial" w:hAnsi="Arial" w:cs="Arial"/>
        </w:rPr>
      </w:pPr>
      <w:r w:rsidRPr="00CC1986">
        <w:rPr>
          <w:rFonts w:ascii="Arial" w:hAnsi="Arial" w:cs="Arial"/>
        </w:rPr>
        <w:t>Examples of Cookies we use:</w:t>
      </w:r>
    </w:p>
    <w:p w14:paraId="1DE0436D" w14:textId="77777777" w:rsidR="00B56BA4" w:rsidRPr="00B56BA4" w:rsidRDefault="00B56BA4" w:rsidP="00616A33">
      <w:pPr>
        <w:pStyle w:val="Listenabsatz"/>
        <w:keepLines w:val="0"/>
        <w:spacing w:after="0"/>
        <w:ind w:left="357"/>
        <w:jc w:val="both"/>
        <w:rPr>
          <w:rFonts w:ascii="Arial" w:hAnsi="Arial" w:cs="Arial"/>
          <w:lang w:val="uk-UA"/>
        </w:rPr>
      </w:pPr>
      <w:r>
        <w:rPr>
          <w:rFonts w:ascii="Arial" w:hAnsi="Arial" w:cs="Arial"/>
          <w:lang w:val="uk-UA"/>
        </w:rPr>
        <w:t xml:space="preserve"> </w:t>
      </w:r>
    </w:p>
    <w:p w14:paraId="3F87653E" w14:textId="77777777" w:rsidR="00E86D6A" w:rsidRDefault="00A83A91"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Session Cookies:</w:t>
      </w:r>
      <w:r w:rsidR="009E14C0" w:rsidRPr="00CC1986">
        <w:rPr>
          <w:rFonts w:ascii="Arial" w:hAnsi="Arial" w:cs="Arial"/>
        </w:rPr>
        <w:t> We use Session Cookies to operate our Service.</w:t>
      </w:r>
    </w:p>
    <w:p w14:paraId="4843E1A7" w14:textId="77777777" w:rsidR="00B56BA4" w:rsidRPr="00CC1986" w:rsidRDefault="00B56BA4" w:rsidP="00B56BA4">
      <w:pPr>
        <w:pStyle w:val="Listenabsatz"/>
        <w:keepNext w:val="0"/>
        <w:keepLines w:val="0"/>
        <w:spacing w:after="0"/>
        <w:ind w:left="357"/>
        <w:jc w:val="both"/>
        <w:rPr>
          <w:rFonts w:ascii="Arial" w:hAnsi="Arial" w:cs="Arial"/>
        </w:rPr>
      </w:pPr>
      <w:r>
        <w:rPr>
          <w:rFonts w:ascii="Arial" w:hAnsi="Arial" w:cs="Arial"/>
          <w:lang w:val="uk-UA"/>
        </w:rPr>
        <w:t xml:space="preserve"> </w:t>
      </w:r>
    </w:p>
    <w:p w14:paraId="6F348D3F" w14:textId="77777777" w:rsidR="00E86D6A" w:rsidRDefault="00A83A91"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Preference Cookies:</w:t>
      </w:r>
      <w:r w:rsidR="009E14C0" w:rsidRPr="00CC1986">
        <w:rPr>
          <w:rFonts w:ascii="Arial" w:hAnsi="Arial" w:cs="Arial"/>
        </w:rPr>
        <w:t> We use Preference Cookies to remember your preferences and various settings.</w:t>
      </w:r>
    </w:p>
    <w:p w14:paraId="4E1B91F6"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12BB6FC0" w14:textId="77777777" w:rsidR="00A61F00" w:rsidRDefault="00A83A91"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Security Cookies:</w:t>
      </w:r>
      <w:r w:rsidR="009E14C0" w:rsidRPr="00CC1986">
        <w:rPr>
          <w:rFonts w:ascii="Arial" w:hAnsi="Arial" w:cs="Arial"/>
        </w:rPr>
        <w:t> We use Security Cookies for security purposes.</w:t>
      </w:r>
    </w:p>
    <w:p w14:paraId="3BBAC303"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06D80EA7" w14:textId="77777777" w:rsidR="00D80D3E" w:rsidRPr="00CC1986" w:rsidRDefault="00A61F00"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Advertising Cookies:</w:t>
      </w:r>
      <w:r w:rsidR="009E14C0" w:rsidRPr="00CC1986">
        <w:rPr>
          <w:rFonts w:ascii="Arial" w:hAnsi="Arial" w:cs="Arial"/>
        </w:rPr>
        <w:t> Advertising Cookies are used to serve you with advertisements that may be relevant to you and your interests.</w:t>
      </w:r>
    </w:p>
    <w:p w14:paraId="29B6D7DD" w14:textId="77777777" w:rsidR="00EC45C8" w:rsidRPr="00CC1986" w:rsidRDefault="00EC45C8" w:rsidP="00826773">
      <w:pPr>
        <w:keepNext w:val="0"/>
        <w:keepLines w:val="0"/>
        <w:spacing w:after="0"/>
        <w:ind w:left="360"/>
        <w:jc w:val="both"/>
        <w:rPr>
          <w:rFonts w:ascii="Arial" w:hAnsi="Arial" w:cs="Arial"/>
        </w:rPr>
      </w:pPr>
      <w:r w:rsidRPr="00CC1986">
        <w:rPr>
          <w:rFonts w:ascii="Arial" w:hAnsi="Arial" w:cs="Arial"/>
        </w:rPr>
        <w:t xml:space="preserve"> </w:t>
      </w:r>
    </w:p>
    <w:p w14:paraId="70F8E5A9" w14:textId="77777777" w:rsidR="00CB1255" w:rsidRDefault="0011195F" w:rsidP="00616A33">
      <w:pPr>
        <w:pStyle w:val="Listenabsatz"/>
        <w:keepLines w:val="0"/>
        <w:spacing w:after="0"/>
        <w:ind w:left="357"/>
        <w:jc w:val="both"/>
        <w:rPr>
          <w:rFonts w:ascii="Arial" w:hAnsi="Arial" w:cs="Arial"/>
          <w:b/>
        </w:rPr>
      </w:pPr>
      <w:r w:rsidRPr="00616A33">
        <w:rPr>
          <w:rFonts w:ascii="Arial" w:hAnsi="Arial" w:cs="Arial"/>
          <w:b/>
        </w:rPr>
        <w:t>Other Data</w:t>
      </w:r>
    </w:p>
    <w:p w14:paraId="178F7936" w14:textId="77777777" w:rsidR="00CB1255" w:rsidRPr="00CC1986" w:rsidRDefault="00CB1255" w:rsidP="00616A33">
      <w:pPr>
        <w:pStyle w:val="Listenabsatz"/>
        <w:keepLines w:val="0"/>
        <w:spacing w:after="0"/>
        <w:ind w:left="357"/>
        <w:jc w:val="both"/>
        <w:rPr>
          <w:rFonts w:ascii="Arial" w:hAnsi="Arial" w:cs="Arial"/>
        </w:rPr>
      </w:pPr>
      <w:r w:rsidRPr="00CC1986">
        <w:rPr>
          <w:rFonts w:ascii="Arial" w:hAnsi="Arial" w:cs="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14:paraId="7629C6FC" w14:textId="77777777" w:rsidR="00EC45C8" w:rsidRPr="00CC1986" w:rsidRDefault="00EC45C8" w:rsidP="00AA02D0">
      <w:pPr>
        <w:keepNext w:val="0"/>
        <w:spacing w:after="0"/>
        <w:rPr>
          <w:rFonts w:ascii="Arial" w:hAnsi="Arial" w:cs="Arial"/>
        </w:rPr>
      </w:pPr>
      <w:r w:rsidRPr="00CC1986">
        <w:rPr>
          <w:rFonts w:ascii="Arial" w:hAnsi="Arial" w:cs="Arial"/>
        </w:rPr>
        <w:t xml:space="preserve"> </w:t>
      </w:r>
    </w:p>
    <w:p w14:paraId="5AA425CF"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Use of Data</w:t>
      </w:r>
    </w:p>
    <w:p w14:paraId="664B4E76" w14:textId="77777777"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14:paraId="720E0405" w14:textId="77777777" w:rsidR="00E86D6A" w:rsidRDefault="00EC45C8" w:rsidP="00616A33">
      <w:pPr>
        <w:pStyle w:val="Listenabsatz"/>
        <w:keepLines w:val="0"/>
        <w:spacing w:after="0"/>
        <w:ind w:left="357"/>
        <w:jc w:val="both"/>
        <w:rPr>
          <w:rFonts w:ascii="Arial" w:hAnsi="Arial" w:cs="Arial"/>
        </w:rPr>
      </w:pPr>
      <w:r w:rsidRPr="00CC1986">
        <w:rPr>
          <w:rFonts w:ascii="Arial" w:hAnsi="Arial" w:cs="Arial"/>
        </w:rPr>
        <w:t>Crazy Marvin uses the collected data for various purposes:</w:t>
      </w:r>
    </w:p>
    <w:p w14:paraId="1EBD1706" w14:textId="77777777" w:rsidR="00B56BA4" w:rsidRPr="00B56BA4" w:rsidRDefault="00B56BA4" w:rsidP="00B56BA4">
      <w:pPr>
        <w:keepLines w:val="0"/>
        <w:spacing w:after="0"/>
        <w:jc w:val="both"/>
        <w:rPr>
          <w:rFonts w:ascii="Arial" w:hAnsi="Arial" w:cs="Arial"/>
          <w:lang w:val="uk-UA"/>
        </w:rPr>
      </w:pPr>
      <w:r>
        <w:rPr>
          <w:rFonts w:ascii="Arial" w:hAnsi="Arial" w:cs="Arial"/>
          <w:lang w:val="uk-UA"/>
        </w:rPr>
        <w:t xml:space="preserve"> </w:t>
      </w:r>
    </w:p>
    <w:p w14:paraId="57290789" w14:textId="77777777" w:rsidR="00E86D6A"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provide and maintain our Service;</w:t>
      </w:r>
    </w:p>
    <w:p w14:paraId="5C13021D" w14:textId="77777777" w:rsidR="00B56BA4"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6044E93A" w14:textId="77777777"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notify you about changes to our Service; </w:t>
      </w:r>
    </w:p>
    <w:p w14:paraId="4EB435FA" w14:textId="77777777"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7287A4D7" w14:textId="77777777"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allow you to participate in interactive features of our Service when you choose to do so; </w:t>
      </w:r>
    </w:p>
    <w:p w14:paraId="58CBB0F5" w14:textId="77777777"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195093BA" w14:textId="77777777"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provide customer support; </w:t>
      </w:r>
    </w:p>
    <w:p w14:paraId="43400F8D" w14:textId="77777777"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0BA16AEB" w14:textId="77777777"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gather analysis or valuable information so that we can improve our Service; </w:t>
      </w:r>
    </w:p>
    <w:p w14:paraId="4A8F72EA" w14:textId="77777777"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7C386806" w14:textId="77777777" w:rsidR="00E86D6A"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monitor the usage of our Service;</w:t>
      </w:r>
    </w:p>
    <w:p w14:paraId="1AFBB966"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4604446A" w14:textId="77777777" w:rsidR="00E86D6A"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detect, prevent and address technical issues;</w:t>
      </w:r>
    </w:p>
    <w:p w14:paraId="2CC15F7D" w14:textId="77777777" w:rsidR="00B56BA4" w:rsidRPr="00B56BA4" w:rsidRDefault="00B56BA4" w:rsidP="00B56BA4">
      <w:pPr>
        <w:keepNext w:val="0"/>
        <w:keepLines w:val="0"/>
        <w:spacing w:after="0"/>
        <w:ind w:left="360"/>
        <w:jc w:val="both"/>
        <w:rPr>
          <w:rFonts w:ascii="Arial" w:hAnsi="Arial" w:cs="Arial"/>
          <w:lang w:val="uk-UA"/>
        </w:rPr>
      </w:pPr>
      <w:r>
        <w:rPr>
          <w:rFonts w:ascii="Arial" w:hAnsi="Arial" w:cs="Arial"/>
          <w:lang w:val="uk-UA"/>
        </w:rPr>
        <w:lastRenderedPageBreak/>
        <w:t xml:space="preserve"> </w:t>
      </w:r>
    </w:p>
    <w:p w14:paraId="1179151B" w14:textId="77777777" w:rsidR="00051848"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fulfill any other purpose for which you provide it;</w:t>
      </w:r>
    </w:p>
    <w:p w14:paraId="6D2B665A"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350277B8" w14:textId="77777777" w:rsidR="00051848"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carry out our obligations and enforce our rights arising from any contracts entered into between you and us, including for billing and collection;</w:t>
      </w:r>
    </w:p>
    <w:p w14:paraId="3AB78C69"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2E926552" w14:textId="77777777" w:rsidR="00051848"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provide you with notices about your account and/or subscription, including expiration and renewal notices, email-instructions, etc.;</w:t>
      </w:r>
    </w:p>
    <w:p w14:paraId="4145D813"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2F7F3036" w14:textId="77777777" w:rsidR="00846FC1"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provide you with news, special offers and general information about other goods, services and events which we offer that are similar to those that you have already purchased or enquired about unless you have opted not to receive such information;</w:t>
      </w:r>
    </w:p>
    <w:p w14:paraId="3D696341"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0F119413" w14:textId="77777777" w:rsidR="00217370"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in any other way we may describe when you provide the information;</w:t>
      </w:r>
    </w:p>
    <w:p w14:paraId="306A601D"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7BF60FC0" w14:textId="2B8EBFA3" w:rsidR="00217370" w:rsidRPr="00CC1986" w:rsidRDefault="00406C22" w:rsidP="00AA02D0">
      <w:pPr>
        <w:pStyle w:val="Listenabsatz"/>
        <w:keepNext w:val="0"/>
        <w:keepLines w:val="0"/>
        <w:numPr>
          <w:ilvl w:val="1"/>
          <w:numId w:val="28"/>
        </w:numPr>
        <w:spacing w:after="0"/>
        <w:jc w:val="both"/>
        <w:rPr>
          <w:rFonts w:ascii="Arial" w:hAnsi="Arial" w:cs="Arial"/>
        </w:rPr>
      </w:pPr>
      <w:r>
        <w:rPr>
          <w:rFonts w:ascii="Arial" w:hAnsi="Arial" w:cs="Arial"/>
        </w:rPr>
        <w:t xml:space="preserve"> </w:t>
      </w:r>
      <w:r w:rsidR="0055243B">
        <w:rPr>
          <w:rFonts w:ascii="Arial" w:hAnsi="Arial" w:cs="Arial"/>
        </w:rPr>
        <w:t xml:space="preserve">for any other purpose with your consent. </w:t>
      </w:r>
    </w:p>
    <w:p w14:paraId="29C72313" w14:textId="77777777" w:rsidR="00EC45C8" w:rsidRPr="00CC1986" w:rsidRDefault="00EC45C8" w:rsidP="00AA02D0">
      <w:pPr>
        <w:keepNext w:val="0"/>
        <w:keepLines w:val="0"/>
        <w:spacing w:after="0"/>
        <w:jc w:val="both"/>
        <w:rPr>
          <w:rFonts w:ascii="Arial" w:hAnsi="Arial" w:cs="Arial"/>
        </w:rPr>
      </w:pPr>
      <w:r w:rsidRPr="00CC1986">
        <w:rPr>
          <w:rFonts w:ascii="Arial" w:hAnsi="Arial" w:cs="Arial"/>
        </w:rPr>
        <w:t xml:space="preserve"> </w:t>
      </w:r>
    </w:p>
    <w:p w14:paraId="57996026" w14:textId="77777777" w:rsidR="00FA510F" w:rsidRDefault="00FA510F"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Retention of Data</w:t>
      </w:r>
    </w:p>
    <w:p w14:paraId="320A8040" w14:textId="77777777"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14:paraId="57E6E70C" w14:textId="77777777" w:rsidR="00FA510F" w:rsidRDefault="00FA510F" w:rsidP="00826773">
      <w:pPr>
        <w:pStyle w:val="Listenabsatz"/>
        <w:keepNext w:val="0"/>
        <w:keepLines w:val="0"/>
        <w:spacing w:after="0"/>
        <w:ind w:left="357"/>
        <w:jc w:val="both"/>
        <w:rPr>
          <w:rFonts w:ascii="Arial" w:hAnsi="Arial" w:cs="Arial"/>
        </w:rPr>
      </w:pPr>
      <w:r w:rsidRPr="00CC1986">
        <w:rPr>
          <w:rFonts w:ascii="Arial" w:hAnsi="Arial" w:cs="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14:paraId="503AA25B"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74736595" w14:textId="77777777" w:rsidR="00FA510F" w:rsidRPr="00CC1986" w:rsidRDefault="00FA510F" w:rsidP="00826773">
      <w:pPr>
        <w:pStyle w:val="Listenabsatz"/>
        <w:keepNext w:val="0"/>
        <w:keepLines w:val="0"/>
        <w:spacing w:after="0"/>
        <w:ind w:left="357"/>
        <w:jc w:val="both"/>
        <w:rPr>
          <w:rFonts w:ascii="Arial" w:hAnsi="Arial" w:cs="Arial"/>
        </w:rPr>
      </w:pPr>
      <w:r w:rsidRPr="00CC1986">
        <w:rPr>
          <w:rFonts w:ascii="Arial" w:hAnsi="Arial" w:cs="Arial"/>
        </w:rPr>
        <w:t>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14:paraId="0A0CEDE2" w14:textId="77777777" w:rsidR="00EC45C8" w:rsidRPr="00CC1986" w:rsidRDefault="00EC45C8" w:rsidP="00826773">
      <w:pPr>
        <w:keepNext w:val="0"/>
        <w:keepLines w:val="0"/>
        <w:spacing w:after="0"/>
        <w:rPr>
          <w:rFonts w:ascii="Arial" w:hAnsi="Arial" w:cs="Arial"/>
        </w:rPr>
      </w:pPr>
      <w:r w:rsidRPr="00CC1986">
        <w:rPr>
          <w:rFonts w:ascii="Arial" w:hAnsi="Arial" w:cs="Arial"/>
        </w:rPr>
        <w:t xml:space="preserve"> </w:t>
      </w:r>
    </w:p>
    <w:p w14:paraId="2D0EA82E"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Transfer of Data</w:t>
      </w:r>
    </w:p>
    <w:p w14:paraId="2656C594" w14:textId="77777777"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69E68293"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Your information, including Personal Data, may be transferred to – and maintained on – computers located outside of your state, province, country or other governmental jurisdiction where the data protection laws may differ from those of your jurisdiction.</w:t>
      </w:r>
    </w:p>
    <w:p w14:paraId="4B2C2A00"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785431B7"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If you are located outside United States and choose to provide information to us, please note that we transfer the data, including Personal Data, to United States and process it there.</w:t>
      </w:r>
    </w:p>
    <w:p w14:paraId="51043303"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2925EBE8"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Your consent to this Privacy Policy followed by your submission of such information represents your agreement to that transfer.</w:t>
      </w:r>
    </w:p>
    <w:p w14:paraId="2ED7F9C0"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2E9505C1" w14:textId="77777777" w:rsidR="00E86D6A" w:rsidRPr="00CC1986" w:rsidRDefault="00EC45C8" w:rsidP="00F836CF">
      <w:pPr>
        <w:pStyle w:val="Listenabsatz"/>
        <w:keepNext w:val="0"/>
        <w:keepLines w:val="0"/>
        <w:spacing w:after="0"/>
        <w:ind w:left="357" w:right="4"/>
        <w:jc w:val="both"/>
        <w:rPr>
          <w:rFonts w:ascii="Arial" w:hAnsi="Arial" w:cs="Arial"/>
        </w:rPr>
      </w:pPr>
      <w:r w:rsidRPr="00CC1986">
        <w:rPr>
          <w:rFonts w:ascii="Arial" w:hAnsi="Arial" w:cs="Arial"/>
        </w:rPr>
        <w:t>Crazy Marvin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
    <w:p w14:paraId="260A9023" w14:textId="77777777" w:rsidR="00EC45C8" w:rsidRPr="00CC1986" w:rsidRDefault="00EC45C8" w:rsidP="00826773">
      <w:pPr>
        <w:keepNext w:val="0"/>
        <w:keepLines w:val="0"/>
        <w:spacing w:after="0"/>
        <w:rPr>
          <w:rFonts w:ascii="Arial" w:hAnsi="Arial" w:cs="Arial"/>
        </w:rPr>
      </w:pPr>
      <w:r w:rsidRPr="00CC1986">
        <w:rPr>
          <w:rFonts w:ascii="Arial" w:hAnsi="Arial" w:cs="Arial"/>
        </w:rPr>
        <w:t xml:space="preserve"> </w:t>
      </w:r>
    </w:p>
    <w:p w14:paraId="7E484C14"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Disclosure of Data</w:t>
      </w:r>
    </w:p>
    <w:p w14:paraId="369B9267" w14:textId="77777777" w:rsidR="00B56BA4" w:rsidRPr="00AA02D0" w:rsidRDefault="00B56BA4" w:rsidP="0029737D">
      <w:pPr>
        <w:pStyle w:val="Listenabsatz"/>
        <w:keepLines w:val="0"/>
        <w:spacing w:after="0"/>
        <w:ind w:left="357"/>
        <w:jc w:val="both"/>
        <w:rPr>
          <w:rFonts w:ascii="Arial" w:hAnsi="Arial" w:cs="Arial"/>
          <w:b/>
          <w:u w:val="single"/>
        </w:rPr>
      </w:pPr>
      <w:r>
        <w:rPr>
          <w:rFonts w:ascii="Arial" w:hAnsi="Arial" w:cs="Arial"/>
          <w:b/>
          <w:u w:val="single"/>
          <w:lang w:val="uk-UA"/>
        </w:rPr>
        <w:t xml:space="preserve"> </w:t>
      </w:r>
    </w:p>
    <w:p w14:paraId="4F0EE910" w14:textId="77777777" w:rsidR="0094504A" w:rsidRPr="00CC1986" w:rsidRDefault="0094504A" w:rsidP="00616A33">
      <w:pPr>
        <w:pStyle w:val="Listenabsatz"/>
        <w:keepLines w:val="0"/>
        <w:spacing w:after="0"/>
        <w:ind w:left="357"/>
        <w:jc w:val="both"/>
        <w:rPr>
          <w:rFonts w:ascii="Arial" w:hAnsi="Arial" w:cs="Arial"/>
        </w:rPr>
      </w:pPr>
      <w:r w:rsidRPr="00CC1986">
        <w:rPr>
          <w:rFonts w:ascii="Arial" w:hAnsi="Arial" w:cs="Arial"/>
        </w:rPr>
        <w:t>We may disclose personal information that we collect, or you provide:</w:t>
      </w:r>
    </w:p>
    <w:p w14:paraId="0A0FF032" w14:textId="77777777" w:rsidR="00EC45C8" w:rsidRPr="00CC1986" w:rsidRDefault="00EC45C8" w:rsidP="00AA02D0">
      <w:pPr>
        <w:keepNext w:val="0"/>
        <w:spacing w:after="0"/>
        <w:rPr>
          <w:rFonts w:ascii="Arial" w:hAnsi="Arial" w:cs="Arial"/>
        </w:rPr>
      </w:pPr>
      <w:r w:rsidRPr="00CC1986">
        <w:rPr>
          <w:rFonts w:ascii="Arial" w:hAnsi="Arial" w:cs="Arial"/>
        </w:rPr>
        <w:t xml:space="preserve"> </w:t>
      </w:r>
    </w:p>
    <w:p w14:paraId="2A131229" w14:textId="77777777" w:rsidR="00AA02D0" w:rsidRDefault="00C10D98" w:rsidP="0029737D">
      <w:pPr>
        <w:pStyle w:val="Listenabsatz"/>
        <w:keepLines w:val="0"/>
        <w:numPr>
          <w:ilvl w:val="1"/>
          <w:numId w:val="29"/>
        </w:numPr>
        <w:spacing w:after="0"/>
        <w:jc w:val="both"/>
        <w:rPr>
          <w:rFonts w:ascii="Arial" w:hAnsi="Arial" w:cs="Arial"/>
          <w:b/>
        </w:rPr>
      </w:pPr>
      <w:r w:rsidRPr="00AA02D0">
        <w:rPr>
          <w:rFonts w:ascii="Arial" w:hAnsi="Arial" w:cs="Arial"/>
          <w:b/>
        </w:rPr>
        <w:lastRenderedPageBreak/>
        <w:t>Disclosure for Law Enforcement.</w:t>
      </w:r>
    </w:p>
    <w:p w14:paraId="38AC6A17" w14:textId="77777777" w:rsidR="00C10D98" w:rsidRPr="00AA02D0" w:rsidRDefault="00C10D98" w:rsidP="00826773">
      <w:pPr>
        <w:pStyle w:val="Listenabsatz"/>
        <w:keepNext w:val="0"/>
        <w:keepLines w:val="0"/>
        <w:spacing w:after="0"/>
        <w:ind w:left="714"/>
        <w:jc w:val="both"/>
        <w:rPr>
          <w:rFonts w:ascii="Arial" w:hAnsi="Arial" w:cs="Arial"/>
          <w:b/>
        </w:rPr>
      </w:pPr>
      <w:r w:rsidRPr="00AA02D0">
        <w:rPr>
          <w:rFonts w:ascii="Arial" w:hAnsi="Arial" w:cs="Arial"/>
        </w:rPr>
        <w:t>Under certain circumstances, we may be required to disclose your Personal Data if required to do so by law or in response to valid requests by public authorities.</w:t>
      </w:r>
    </w:p>
    <w:p w14:paraId="496EBADD" w14:textId="77777777" w:rsidR="00EC45C8" w:rsidRPr="00CC1986" w:rsidRDefault="00EC45C8" w:rsidP="00826773">
      <w:pPr>
        <w:keepNext w:val="0"/>
        <w:keepLines w:val="0"/>
        <w:spacing w:after="0"/>
        <w:ind w:left="426"/>
        <w:rPr>
          <w:rFonts w:ascii="Arial" w:hAnsi="Arial" w:cs="Arial"/>
        </w:rPr>
      </w:pPr>
      <w:r w:rsidRPr="00CC1986">
        <w:rPr>
          <w:rFonts w:ascii="Arial" w:hAnsi="Arial" w:cs="Arial"/>
        </w:rPr>
        <w:t xml:space="preserve"> </w:t>
      </w:r>
    </w:p>
    <w:p w14:paraId="4AE7CDC6" w14:textId="77777777" w:rsidR="00AA02D0" w:rsidRDefault="00EC45C8" w:rsidP="0029737D">
      <w:pPr>
        <w:pStyle w:val="Listenabsatz"/>
        <w:keepLines w:val="0"/>
        <w:numPr>
          <w:ilvl w:val="1"/>
          <w:numId w:val="29"/>
        </w:numPr>
        <w:spacing w:after="0"/>
        <w:jc w:val="both"/>
        <w:rPr>
          <w:rFonts w:ascii="Arial" w:hAnsi="Arial" w:cs="Arial"/>
          <w:b/>
        </w:rPr>
      </w:pPr>
      <w:r w:rsidRPr="00CC1986">
        <w:rPr>
          <w:rFonts w:ascii="Arial" w:hAnsi="Arial" w:cs="Arial"/>
          <w:b/>
        </w:rPr>
        <w:t>Business Transaction.</w:t>
      </w:r>
    </w:p>
    <w:p w14:paraId="39CDF554" w14:textId="77777777" w:rsidR="00EC45C8" w:rsidRPr="00AA02D0" w:rsidRDefault="00EC45C8" w:rsidP="00826773">
      <w:pPr>
        <w:pStyle w:val="Listenabsatz"/>
        <w:keepNext w:val="0"/>
        <w:keepLines w:val="0"/>
        <w:spacing w:after="0"/>
        <w:ind w:left="714"/>
        <w:jc w:val="both"/>
        <w:rPr>
          <w:rFonts w:ascii="Arial" w:hAnsi="Arial" w:cs="Arial"/>
          <w:b/>
        </w:rPr>
      </w:pPr>
      <w:r w:rsidRPr="00AA02D0">
        <w:rPr>
          <w:rFonts w:ascii="Arial" w:hAnsi="Arial" w:cs="Arial"/>
        </w:rPr>
        <w:t>If we or our subsidiaries are involved in a merger, acquisition or asset sale, your Personal Data may be transferred.</w:t>
      </w:r>
    </w:p>
    <w:p w14:paraId="2D496D89" w14:textId="77777777" w:rsidR="00EC45C8" w:rsidRPr="00CC1986" w:rsidRDefault="00EC45C8" w:rsidP="00826773">
      <w:pPr>
        <w:keepNext w:val="0"/>
        <w:keepLines w:val="0"/>
        <w:spacing w:after="0"/>
        <w:ind w:left="425"/>
        <w:rPr>
          <w:rFonts w:ascii="Arial" w:hAnsi="Arial" w:cs="Arial"/>
        </w:rPr>
      </w:pPr>
      <w:r w:rsidRPr="00CC1986">
        <w:rPr>
          <w:rFonts w:ascii="Arial" w:hAnsi="Arial" w:cs="Arial"/>
        </w:rPr>
        <w:t xml:space="preserve"> </w:t>
      </w:r>
    </w:p>
    <w:p w14:paraId="50A319AC" w14:textId="77777777" w:rsidR="00C10D98" w:rsidRDefault="00C10D98" w:rsidP="0029737D">
      <w:pPr>
        <w:pStyle w:val="Listenabsatz"/>
        <w:keepLines w:val="0"/>
        <w:numPr>
          <w:ilvl w:val="1"/>
          <w:numId w:val="29"/>
        </w:numPr>
        <w:spacing w:after="0"/>
        <w:ind w:left="709" w:hanging="352"/>
        <w:jc w:val="both"/>
        <w:rPr>
          <w:rFonts w:ascii="Arial" w:hAnsi="Arial" w:cs="Arial"/>
          <w:b/>
        </w:rPr>
      </w:pPr>
      <w:r w:rsidRPr="00CC1986">
        <w:rPr>
          <w:rFonts w:ascii="Arial" w:hAnsi="Arial" w:cs="Arial"/>
          <w:b/>
        </w:rPr>
        <w:t>Other cases. We may disclose your information also:</w:t>
      </w:r>
    </w:p>
    <w:p w14:paraId="1C1CCC8E" w14:textId="77777777" w:rsidR="00B56BA4" w:rsidRPr="00B56BA4" w:rsidRDefault="00B56BA4" w:rsidP="0029737D">
      <w:pPr>
        <w:pStyle w:val="Listenabsatz"/>
        <w:keepLines w:val="0"/>
        <w:spacing w:after="0"/>
        <w:ind w:left="709"/>
        <w:jc w:val="both"/>
        <w:rPr>
          <w:rFonts w:ascii="Arial" w:hAnsi="Arial" w:cs="Arial"/>
          <w:b/>
          <w:lang w:val="uk-UA"/>
        </w:rPr>
      </w:pPr>
      <w:r>
        <w:rPr>
          <w:rFonts w:ascii="Arial" w:hAnsi="Arial" w:cs="Arial"/>
          <w:b/>
          <w:lang w:val="uk-UA"/>
        </w:rPr>
        <w:t xml:space="preserve"> </w:t>
      </w:r>
    </w:p>
    <w:p w14:paraId="17E01ABC"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to our subsidiaries and affiliates;</w:t>
      </w:r>
    </w:p>
    <w:p w14:paraId="0B6E6C27"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2637BD15"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to contractors, service providers, and other third parties we use to support our business;</w:t>
      </w:r>
    </w:p>
    <w:p w14:paraId="435D88D9"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7657CBD7"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to fulfill the purpose for which you provide it;</w:t>
      </w:r>
    </w:p>
    <w:p w14:paraId="2133DD3C"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5DBB1073"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for the purpose of including your company’s logo on our website;</w:t>
      </w:r>
    </w:p>
    <w:p w14:paraId="6C72FAD2"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120D2B79"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for any other purpose disclosed by us when you provide the information;</w:t>
      </w:r>
    </w:p>
    <w:p w14:paraId="1E498B10"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0668B0F2"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with your consent in any other cases;</w:t>
      </w:r>
    </w:p>
    <w:p w14:paraId="7958D601" w14:textId="77777777" w:rsidR="00C10D98" w:rsidRPr="009868FD" w:rsidRDefault="00BE15DE" w:rsidP="009868FD">
      <w:pPr>
        <w:pStyle w:val="Listenabsatz"/>
        <w:keepNext w:val="0"/>
        <w:keepLines w:val="0"/>
        <w:spacing w:after="0"/>
        <w:ind w:left="1080"/>
        <w:jc w:val="both"/>
        <w:rPr>
          <w:rFonts w:ascii="Arial" w:hAnsi="Arial" w:cs="Arial"/>
        </w:rPr>
      </w:pPr>
      <w:r w:rsidRPr="00CC1986">
        <w:rPr>
          <w:rFonts w:ascii="Arial" w:hAnsi="Arial" w:cs="Arial"/>
        </w:rPr>
        <w:t xml:space="preserve"> </w:t>
      </w:r>
    </w:p>
    <w:p w14:paraId="6016D700" w14:textId="1E5A9946" w:rsidR="00B56BA4" w:rsidRDefault="00406C22" w:rsidP="00AA02D0">
      <w:pPr>
        <w:pStyle w:val="Listenabsatz"/>
        <w:keepNext w:val="0"/>
        <w:keepLines w:val="0"/>
        <w:numPr>
          <w:ilvl w:val="2"/>
          <w:numId w:val="29"/>
        </w:numPr>
        <w:spacing w:after="0"/>
        <w:jc w:val="both"/>
        <w:rPr>
          <w:rFonts w:ascii="Arial" w:hAnsi="Arial" w:cs="Arial"/>
        </w:rPr>
      </w:pPr>
      <w:r>
        <w:rPr>
          <w:rFonts w:ascii="Arial" w:hAnsi="Arial" w:cs="Arial"/>
        </w:rPr>
        <w:t xml:space="preserve"> </w:t>
      </w:r>
      <w:r w:rsidR="00BE15DE" w:rsidRPr="00CC1986">
        <w:rPr>
          <w:rFonts w:ascii="Arial" w:hAnsi="Arial" w:cs="Arial"/>
        </w:rPr>
        <w:t>if we believe disclosure is necessary or appropriate to protect the rights, property, or safety of the Company, our customers, or others.</w:t>
      </w:r>
    </w:p>
    <w:p w14:paraId="674317E7"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127B9AB2"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Security of Data</w:t>
      </w:r>
    </w:p>
    <w:p w14:paraId="2AEA6BEB" w14:textId="77777777"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14:paraId="7E3AD442" w14:textId="77777777"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14:paraId="31EDE987" w14:textId="77777777" w:rsidR="00BE15DE" w:rsidRPr="00CC1986" w:rsidRDefault="00C43229" w:rsidP="00826773">
      <w:pPr>
        <w:keepNext w:val="0"/>
        <w:keepLines w:val="0"/>
        <w:spacing w:after="0"/>
        <w:rPr>
          <w:rFonts w:ascii="Arial" w:hAnsi="Arial" w:cs="Arial"/>
        </w:rPr>
      </w:pPr>
      <w:r w:rsidRPr="00CC1986">
        <w:rPr>
          <w:rFonts w:ascii="Arial" w:hAnsi="Arial" w:cs="Arial"/>
        </w:rPr>
        <w:t xml:space="preserve"> </w:t>
      </w:r>
    </w:p>
    <w:p w14:paraId="0F5220E6" w14:textId="77777777" w:rsidR="00AF2977" w:rsidRDefault="00AF2977"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Your Data Protection Rights Under General Data Protection Regulation (GDPR)</w:t>
      </w:r>
    </w:p>
    <w:p w14:paraId="5CC4C20A" w14:textId="77777777"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0354D31A" w14:textId="0633BFAC" w:rsidR="0011195F" w:rsidRDefault="00AF2977" w:rsidP="00826773">
      <w:pPr>
        <w:pStyle w:val="Listenabsatz"/>
        <w:keepNext w:val="0"/>
        <w:keepLines w:val="0"/>
        <w:spacing w:after="0"/>
        <w:ind w:left="357"/>
        <w:jc w:val="both"/>
        <w:rPr>
          <w:rFonts w:ascii="Arial" w:hAnsi="Arial" w:cs="Arial"/>
        </w:rPr>
      </w:pPr>
      <w:r w:rsidRPr="00CC1986">
        <w:rPr>
          <w:rFonts w:ascii="Arial" w:hAnsi="Arial" w:cs="Arial"/>
        </w:rPr>
        <w:t xml:space="preserve">If you are a resident of the European Union (EU) and European Economic Area (EEA), you have certain data protection rights, covered by GDPR. – See more at </w:t>
      </w:r>
      <w:hyperlink r:id="rId21" w:history="1">
        <w:r w:rsidR="00406C22" w:rsidRPr="00144121">
          <w:rPr>
            <w:rStyle w:val="Hyperlink"/>
            <w:rFonts w:ascii="Arial" w:hAnsi="Arial" w:cs="Arial"/>
          </w:rPr>
          <w:t>https://eur-lex.europa.eu/eli/reg/2016/679/oj</w:t>
        </w:r>
      </w:hyperlink>
      <w:r w:rsidR="00406C22">
        <w:rPr>
          <w:rFonts w:ascii="Arial" w:hAnsi="Arial" w:cs="Arial"/>
        </w:rPr>
        <w:t xml:space="preserve"> </w:t>
      </w:r>
      <w:r w:rsidRPr="00CC1986">
        <w:rPr>
          <w:rFonts w:ascii="Arial" w:hAnsi="Arial" w:cs="Arial"/>
        </w:rPr>
        <w:t xml:space="preserve"> </w:t>
      </w:r>
      <w:hyperlink r:id="rId22" w:history="1"/>
    </w:p>
    <w:p w14:paraId="68333B46"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1075DA6E" w14:textId="77777777" w:rsidR="00AF2977" w:rsidRDefault="003A652F" w:rsidP="00826773">
      <w:pPr>
        <w:pStyle w:val="Listenabsatz"/>
        <w:keepNext w:val="0"/>
        <w:keepLines w:val="0"/>
        <w:spacing w:after="0"/>
        <w:ind w:left="357"/>
        <w:jc w:val="both"/>
        <w:rPr>
          <w:rFonts w:ascii="Arial" w:hAnsi="Arial" w:cs="Arial"/>
        </w:rPr>
      </w:pPr>
      <w:r w:rsidRPr="00CC1986">
        <w:rPr>
          <w:rFonts w:ascii="Arial" w:hAnsi="Arial" w:cs="Arial"/>
        </w:rPr>
        <w:t>We aim to take reasonable steps to allow you to correct, amend, delete, or limit the use of your Personal Data.</w:t>
      </w:r>
    </w:p>
    <w:p w14:paraId="14496AF5"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5F98E6EF" w14:textId="159BF577" w:rsidR="00AF2977" w:rsidRDefault="00AF2977" w:rsidP="00826773">
      <w:pPr>
        <w:pStyle w:val="Listenabsatz"/>
        <w:keepNext w:val="0"/>
        <w:keepLines w:val="0"/>
        <w:spacing w:after="0"/>
        <w:ind w:left="357"/>
        <w:jc w:val="both"/>
        <w:rPr>
          <w:rFonts w:ascii="Arial" w:hAnsi="Arial" w:cs="Arial"/>
        </w:rPr>
      </w:pPr>
      <w:r w:rsidRPr="00CC1986">
        <w:rPr>
          <w:rFonts w:ascii="Arial" w:hAnsi="Arial" w:cs="Arial"/>
        </w:rPr>
        <w:t xml:space="preserve">If you wish to be informed what Personal Data we hold about you and if you want it to be removed from our systems, please email us at </w:t>
      </w:r>
      <w:hyperlink r:id="rId23" w:history="1">
        <w:r w:rsidR="00406C22" w:rsidRPr="00144121">
          <w:rPr>
            <w:rStyle w:val="Hyperlink"/>
            <w:rFonts w:ascii="Arial" w:hAnsi="Arial" w:cs="Arial"/>
          </w:rPr>
          <w:t>marvin@poopjournal.rocks</w:t>
        </w:r>
      </w:hyperlink>
      <w:r w:rsidRPr="00CC1986">
        <w:rPr>
          <w:rFonts w:ascii="Arial" w:hAnsi="Arial" w:cs="Arial"/>
        </w:rPr>
        <w:t xml:space="preserve">. </w:t>
      </w:r>
    </w:p>
    <w:p w14:paraId="07E045EE" w14:textId="77777777" w:rsidR="00616A33" w:rsidRPr="00CC1986"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41E76C8A" w14:textId="77777777" w:rsidR="00AF2977" w:rsidRDefault="00AF2977" w:rsidP="00616A33">
      <w:pPr>
        <w:pStyle w:val="Listenabsatz"/>
        <w:keepLines w:val="0"/>
        <w:spacing w:after="0"/>
        <w:ind w:left="357"/>
        <w:jc w:val="both"/>
        <w:rPr>
          <w:rFonts w:ascii="Arial" w:hAnsi="Arial" w:cs="Arial"/>
        </w:rPr>
      </w:pPr>
      <w:r w:rsidRPr="00CC1986">
        <w:rPr>
          <w:rFonts w:ascii="Arial" w:hAnsi="Arial" w:cs="Arial"/>
        </w:rPr>
        <w:t>In certain circumstances, you have the following data protection rights:</w:t>
      </w:r>
    </w:p>
    <w:p w14:paraId="663BC2FF" w14:textId="77777777" w:rsidR="00E655A7" w:rsidRPr="00E655A7" w:rsidRDefault="00E655A7" w:rsidP="00616A33">
      <w:pPr>
        <w:pStyle w:val="Listenabsatz"/>
        <w:keepLines w:val="0"/>
        <w:spacing w:after="0"/>
        <w:ind w:left="357"/>
        <w:jc w:val="both"/>
        <w:rPr>
          <w:rFonts w:ascii="Arial" w:hAnsi="Arial" w:cs="Arial"/>
          <w:lang w:val="uk-UA"/>
        </w:rPr>
      </w:pPr>
      <w:r>
        <w:rPr>
          <w:rFonts w:ascii="Arial" w:hAnsi="Arial" w:cs="Arial"/>
          <w:lang w:val="uk-UA"/>
        </w:rPr>
        <w:t xml:space="preserve"> </w:t>
      </w:r>
    </w:p>
    <w:p w14:paraId="1DB49AD0"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access, update or to delete the information we have on you;</w:t>
      </w:r>
    </w:p>
    <w:p w14:paraId="34A3DFCD" w14:textId="77777777"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14:paraId="0DCD84D5"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of rectification. You have the right to have your information rectified if that information is inaccurate or incomplete;</w:t>
      </w:r>
    </w:p>
    <w:p w14:paraId="206D8C30" w14:textId="77777777" w:rsidR="0055243B" w:rsidRPr="0055243B" w:rsidRDefault="0055243B" w:rsidP="0055243B">
      <w:pPr>
        <w:keepNext w:val="0"/>
        <w:keepLines w:val="0"/>
        <w:spacing w:after="0"/>
        <w:jc w:val="both"/>
        <w:rPr>
          <w:rFonts w:ascii="Arial" w:hAnsi="Arial" w:cs="Arial"/>
        </w:rPr>
      </w:pPr>
      <w:r>
        <w:rPr>
          <w:rFonts w:ascii="Arial" w:hAnsi="Arial" w:cs="Arial"/>
        </w:rPr>
        <w:lastRenderedPageBreak/>
        <w:t xml:space="preserve"> </w:t>
      </w:r>
    </w:p>
    <w:p w14:paraId="25A7D8BE"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object. You have the right to object to our processing of your Personal Data;</w:t>
      </w:r>
    </w:p>
    <w:p w14:paraId="3332B98E" w14:textId="77777777"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14:paraId="3C054FD5" w14:textId="77777777" w:rsidR="00E655A7" w:rsidRPr="00E655A7" w:rsidRDefault="0055243B" w:rsidP="00E655A7">
      <w:pPr>
        <w:pStyle w:val="Listenabsatz"/>
        <w:keepNext w:val="0"/>
        <w:keepLines w:val="0"/>
        <w:numPr>
          <w:ilvl w:val="1"/>
          <w:numId w:val="30"/>
        </w:numPr>
        <w:spacing w:after="0"/>
        <w:jc w:val="both"/>
        <w:rPr>
          <w:rFonts w:ascii="Arial" w:hAnsi="Arial" w:cs="Arial"/>
        </w:rPr>
      </w:pPr>
      <w:r>
        <w:rPr>
          <w:rFonts w:ascii="Arial" w:hAnsi="Arial" w:cs="Arial"/>
        </w:rPr>
        <w:t>the right of restriction. You have the right to request that we restrict the processing of your personal information;</w:t>
      </w:r>
    </w:p>
    <w:p w14:paraId="32D470A7" w14:textId="77777777"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14:paraId="1AF27B15"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data portability. You have the right to be provided with a copy of your Personal Data in a structured, machine-readable and commonly used format;</w:t>
      </w:r>
    </w:p>
    <w:p w14:paraId="636881E2"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3B4BB037"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withdraw consent. You also have the right to withdraw your consent at any time where we rely on your consent to process your personal information;</w:t>
      </w:r>
    </w:p>
    <w:p w14:paraId="61B40425"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520FFB4C" w14:textId="77777777" w:rsidR="00AF2977" w:rsidRDefault="00AF2977" w:rsidP="00826773">
      <w:pPr>
        <w:pStyle w:val="Listenabsatz"/>
        <w:keepNext w:val="0"/>
        <w:keepLines w:val="0"/>
        <w:spacing w:after="0"/>
        <w:ind w:left="357"/>
        <w:jc w:val="both"/>
        <w:rPr>
          <w:rFonts w:ascii="Arial" w:hAnsi="Arial" w:cs="Arial"/>
        </w:rPr>
      </w:pPr>
      <w:r w:rsidRPr="00CC1986">
        <w:rPr>
          <w:rFonts w:ascii="Arial" w:hAnsi="Arial" w:cs="Arial"/>
        </w:rPr>
        <w:t>Please note that we may ask you to verify your identity before responding to such requests. Please note, we may not able to provide Service without some necessary data.</w:t>
      </w:r>
    </w:p>
    <w:p w14:paraId="4A28761D"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0D4818C5" w14:textId="77777777" w:rsidR="00BE15DE" w:rsidRPr="00CC1986" w:rsidRDefault="00AF2977" w:rsidP="00826773">
      <w:pPr>
        <w:pStyle w:val="Listenabsatz"/>
        <w:keepNext w:val="0"/>
        <w:keepLines w:val="0"/>
        <w:spacing w:after="0"/>
        <w:ind w:left="357"/>
        <w:jc w:val="both"/>
        <w:rPr>
          <w:rFonts w:ascii="Arial" w:hAnsi="Arial" w:cs="Arial"/>
        </w:rPr>
      </w:pPr>
      <w:r w:rsidRPr="00CC1986">
        <w:rPr>
          <w:rFonts w:ascii="Arial" w:hAnsi="Arial" w:cs="Arial"/>
        </w:rPr>
        <w:t>You have the right to complain to a Data Protection Authority about our collection and use of your Personal Data. For more information, please contact your local data protection authority in the European Economic Area (EEA).</w:t>
      </w:r>
    </w:p>
    <w:p w14:paraId="21EAF611" w14:textId="77777777" w:rsidR="00BE15DE" w:rsidRPr="00CC1986" w:rsidRDefault="00BE15DE" w:rsidP="00826773">
      <w:pPr>
        <w:keepNext w:val="0"/>
        <w:keepLines w:val="0"/>
        <w:spacing w:after="0"/>
        <w:rPr>
          <w:rFonts w:ascii="Arial" w:hAnsi="Arial" w:cs="Arial"/>
        </w:rPr>
      </w:pPr>
      <w:r w:rsidRPr="00CC1986">
        <w:rPr>
          <w:rFonts w:ascii="Arial" w:hAnsi="Arial" w:cs="Arial"/>
        </w:rPr>
        <w:t xml:space="preserve"> </w:t>
      </w:r>
    </w:p>
    <w:p w14:paraId="4316E367" w14:textId="77777777" w:rsidR="005B4E87" w:rsidRDefault="005B4E87"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Your Data Protection Rights under the California Privacy Protection Act (CalOPPA)</w:t>
      </w:r>
    </w:p>
    <w:p w14:paraId="601EB2EB"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14C2CCAC" w14:textId="171F8B77" w:rsidR="003D7320" w:rsidRDefault="00C43C95" w:rsidP="00826773">
      <w:pPr>
        <w:pStyle w:val="Listenabsatz"/>
        <w:keepNext w:val="0"/>
        <w:keepLines w:val="0"/>
        <w:spacing w:after="0"/>
        <w:ind w:left="357"/>
        <w:jc w:val="both"/>
        <w:rPr>
          <w:rFonts w:ascii="Arial" w:hAnsi="Arial" w:cs="Arial"/>
        </w:rPr>
      </w:pPr>
      <w:proofErr w:type="spellStart"/>
      <w:r w:rsidRPr="00CC1986">
        <w:rPr>
          <w:rFonts w:ascii="Arial" w:hAnsi="Arial" w:cs="Arial"/>
        </w:rPr>
        <w:t>CalOPPA</w:t>
      </w:r>
      <w:proofErr w:type="spellEnd"/>
      <w:r w:rsidRPr="00CC1986">
        <w:rPr>
          <w:rFonts w:ascii="Arial" w:hAnsi="Arial" w:cs="Arial"/>
        </w:rPr>
        <w:t xml:space="preserve">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w:t>
      </w:r>
      <w:hyperlink r:id="rId24" w:history="1">
        <w:r w:rsidR="00406C22" w:rsidRPr="00144121">
          <w:rPr>
            <w:rStyle w:val="Hyperlink"/>
            <w:rFonts w:ascii="Arial" w:hAnsi="Arial" w:cs="Arial"/>
          </w:rPr>
          <w:t>https://consumercal.org/about-cfc/cfc-education-foundation/california-online-privacy-protection-act-caloppa-3/</w:t>
        </w:r>
      </w:hyperlink>
      <w:r w:rsidR="00406C22">
        <w:rPr>
          <w:rFonts w:ascii="Arial" w:hAnsi="Arial" w:cs="Arial"/>
        </w:rPr>
        <w:t xml:space="preserve"> </w:t>
      </w:r>
      <w:r w:rsidRPr="00CC1986">
        <w:rPr>
          <w:rFonts w:ascii="Arial" w:hAnsi="Arial" w:cs="Arial"/>
        </w:rPr>
        <w:t xml:space="preserve"> </w:t>
      </w:r>
      <w:hyperlink r:id="rId25" w:history="1"/>
    </w:p>
    <w:p w14:paraId="10329A29" w14:textId="77777777" w:rsidR="00616A33" w:rsidRPr="00CC1986"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0050C8CD" w14:textId="77777777" w:rsidR="00C43C95" w:rsidRDefault="00C43C95" w:rsidP="00616A33">
      <w:pPr>
        <w:pStyle w:val="Listenabsatz"/>
        <w:keepLines w:val="0"/>
        <w:spacing w:after="0"/>
        <w:ind w:left="357"/>
        <w:jc w:val="both"/>
        <w:rPr>
          <w:rFonts w:ascii="Arial" w:hAnsi="Arial" w:cs="Arial"/>
        </w:rPr>
      </w:pPr>
      <w:r w:rsidRPr="00CC1986">
        <w:rPr>
          <w:rFonts w:ascii="Arial" w:hAnsi="Arial" w:cs="Arial"/>
        </w:rPr>
        <w:t>According to CalOPPA we agree to the following:</w:t>
      </w:r>
    </w:p>
    <w:p w14:paraId="363412E6" w14:textId="77777777"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14:paraId="06C5E4C4" w14:textId="77777777" w:rsidR="00C43C95"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users can visit our site anonymously;</w:t>
      </w:r>
    </w:p>
    <w:p w14:paraId="70E5E195" w14:textId="77777777"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14:paraId="3E0BFBAD" w14:textId="77777777" w:rsidR="00C43C95"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our Privacy Policy link includes the word “Privacy”, and can easily be found on the page specified above on the home page of our website;</w:t>
      </w:r>
    </w:p>
    <w:p w14:paraId="6CC30113"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100D1EF4" w14:textId="77777777" w:rsidR="004B55A7"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users will be notified of any privacy policy changes on our Privacy Policy Page;</w:t>
      </w:r>
    </w:p>
    <w:p w14:paraId="62694397"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7B52E699" w14:textId="5271B72A" w:rsidR="004B55A7" w:rsidRPr="00CC1986"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 xml:space="preserve">users are able to change their personal information by emailing us at </w:t>
      </w:r>
      <w:hyperlink r:id="rId26" w:history="1">
        <w:r w:rsidR="00406C22" w:rsidRPr="00144121">
          <w:rPr>
            <w:rStyle w:val="Hyperlink"/>
            <w:rFonts w:ascii="Arial" w:hAnsi="Arial" w:cs="Arial"/>
          </w:rPr>
          <w:t>marvin@poopjournal.rocks</w:t>
        </w:r>
      </w:hyperlink>
      <w:r>
        <w:rPr>
          <w:rFonts w:ascii="Arial" w:hAnsi="Arial" w:cs="Arial"/>
        </w:rPr>
        <w:t xml:space="preserve">. </w:t>
      </w:r>
    </w:p>
    <w:p w14:paraId="36656741" w14:textId="77777777" w:rsidR="00C43229" w:rsidRPr="00CC1986" w:rsidRDefault="00C43229" w:rsidP="00826773">
      <w:pPr>
        <w:keepNext w:val="0"/>
        <w:keepLines w:val="0"/>
        <w:spacing w:after="0"/>
        <w:ind w:left="360"/>
        <w:jc w:val="both"/>
        <w:rPr>
          <w:rFonts w:ascii="Arial" w:hAnsi="Arial" w:cs="Arial"/>
        </w:rPr>
      </w:pPr>
      <w:r w:rsidRPr="00CC1986">
        <w:rPr>
          <w:rFonts w:ascii="Arial" w:hAnsi="Arial" w:cs="Arial"/>
        </w:rPr>
        <w:t xml:space="preserve"> </w:t>
      </w:r>
    </w:p>
    <w:p w14:paraId="6B370333" w14:textId="77777777" w:rsidR="004B55A7" w:rsidRDefault="00A83A91" w:rsidP="00616A33">
      <w:pPr>
        <w:pStyle w:val="Listenabsatz"/>
        <w:keepLines w:val="0"/>
        <w:spacing w:after="0"/>
        <w:ind w:left="357"/>
        <w:jc w:val="both"/>
        <w:rPr>
          <w:rFonts w:ascii="Arial" w:hAnsi="Arial" w:cs="Arial"/>
        </w:rPr>
      </w:pPr>
      <w:r w:rsidRPr="00CC1986">
        <w:rPr>
          <w:rFonts w:ascii="Arial" w:hAnsi="Arial" w:cs="Arial"/>
        </w:rPr>
        <w:t>Our Policy on “Do Not Track” Signals:</w:t>
      </w:r>
    </w:p>
    <w:p w14:paraId="3882AC85" w14:textId="77777777"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14:paraId="082140DD" w14:textId="77777777" w:rsidR="00E86D6A" w:rsidRDefault="00A83A91" w:rsidP="00616A33">
      <w:pPr>
        <w:pStyle w:val="Listenabsatz"/>
        <w:keepLines w:val="0"/>
        <w:spacing w:after="0"/>
        <w:ind w:left="357"/>
        <w:jc w:val="both"/>
        <w:rPr>
          <w:rFonts w:ascii="Arial" w:hAnsi="Arial" w:cs="Arial"/>
        </w:rPr>
      </w:pPr>
      <w:r w:rsidRPr="00CC1986">
        <w:rPr>
          <w:rFonts w:ascii="Arial" w:hAnsi="Arial" w:cs="Arial"/>
        </w:rPr>
        <w:t xml:space="preserve">We honor Do Not Track signals and do not track, plant cookies, or use advertising when a Do Not Track browser mechanism is in place. Do Not Track is a preference you can set in your web browser to inform websites that you do not want to be tracked. </w:t>
      </w:r>
    </w:p>
    <w:p w14:paraId="7EC209E4" w14:textId="77777777"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14:paraId="75026517" w14:textId="77777777" w:rsidR="00E86D6A" w:rsidRPr="00CC1986" w:rsidRDefault="00A83A91" w:rsidP="00616A33">
      <w:pPr>
        <w:pStyle w:val="Listenabsatz"/>
        <w:keepLines w:val="0"/>
        <w:spacing w:after="0"/>
        <w:ind w:left="357"/>
        <w:jc w:val="both"/>
        <w:rPr>
          <w:rFonts w:ascii="Arial" w:hAnsi="Arial" w:cs="Arial"/>
        </w:rPr>
      </w:pPr>
      <w:r w:rsidRPr="00CC1986">
        <w:rPr>
          <w:rFonts w:ascii="Arial" w:hAnsi="Arial" w:cs="Arial"/>
        </w:rPr>
        <w:t>You can enable or disable Do Not Track by visiting the Preferences or Settings page of your web browser.</w:t>
      </w:r>
    </w:p>
    <w:p w14:paraId="77ED0788" w14:textId="77777777" w:rsidR="00C43229" w:rsidRPr="00CC1986" w:rsidRDefault="00C43229" w:rsidP="00826773">
      <w:pPr>
        <w:keepNext w:val="0"/>
        <w:keepLines w:val="0"/>
        <w:spacing w:after="0"/>
        <w:rPr>
          <w:rFonts w:ascii="Arial" w:hAnsi="Arial" w:cs="Arial"/>
        </w:rPr>
      </w:pPr>
      <w:r w:rsidRPr="00CC1986">
        <w:rPr>
          <w:rFonts w:ascii="Arial" w:hAnsi="Arial" w:cs="Arial"/>
        </w:rPr>
        <w:t xml:space="preserve"> </w:t>
      </w:r>
    </w:p>
    <w:p w14:paraId="5634F588" w14:textId="77777777" w:rsidR="00F836CF" w:rsidRPr="00F836CF" w:rsidRDefault="00F836CF" w:rsidP="00F836CF">
      <w:pPr>
        <w:pStyle w:val="Listenabsatz"/>
        <w:keepLines w:val="0"/>
        <w:numPr>
          <w:ilvl w:val="0"/>
          <w:numId w:val="27"/>
        </w:numPr>
        <w:snapToGrid w:val="0"/>
        <w:spacing w:after="0"/>
        <w:contextualSpacing w:val="0"/>
        <w:jc w:val="both"/>
        <w:rPr>
          <w:rFonts w:ascii="Arial" w:hAnsi="Arial" w:cs="Arial"/>
          <w:b/>
          <w:u w:val="single"/>
        </w:rPr>
      </w:pPr>
      <w:r w:rsidRPr="00F836CF">
        <w:rPr>
          <w:rFonts w:ascii="Arial" w:hAnsi="Arial" w:cs="Arial"/>
          <w:b/>
          <w:u w:val="single"/>
        </w:rPr>
        <w:lastRenderedPageBreak/>
        <w:t>Your Data Protection Rights under the California Consumer Privacy Act (CCPA)</w:t>
      </w:r>
    </w:p>
    <w:p w14:paraId="48BC4CF4" w14:textId="77777777" w:rsidR="00F836CF" w:rsidRPr="00F836CF" w:rsidRDefault="00F836CF" w:rsidP="00F836CF">
      <w:pPr>
        <w:pStyle w:val="Listenabsatz"/>
        <w:snapToGrid w:val="0"/>
        <w:spacing w:after="0"/>
        <w:ind w:left="357"/>
        <w:contextualSpacing w:val="0"/>
        <w:jc w:val="both"/>
        <w:rPr>
          <w:rFonts w:ascii="Arial" w:hAnsi="Arial" w:cs="Arial"/>
          <w:b/>
          <w:u w:val="single"/>
          <w:lang w:val="uk-UA"/>
        </w:rPr>
      </w:pPr>
      <w:r w:rsidRPr="00F836CF">
        <w:rPr>
          <w:rFonts w:ascii="Arial" w:hAnsi="Arial" w:cs="Arial"/>
          <w:b/>
          <w:u w:val="single"/>
          <w:lang w:val="uk-UA"/>
        </w:rPr>
        <w:t xml:space="preserve"> </w:t>
      </w:r>
    </w:p>
    <w:p w14:paraId="7AE111B7" w14:textId="77777777" w:rsidR="00F836CF" w:rsidRPr="00F836CF" w:rsidRDefault="00F836CF" w:rsidP="00F836CF">
      <w:pPr>
        <w:pStyle w:val="Listenabsatz"/>
        <w:keepLines w:val="0"/>
        <w:spacing w:after="0"/>
        <w:ind w:left="357"/>
        <w:jc w:val="both"/>
        <w:rPr>
          <w:rFonts w:ascii="Arial" w:hAnsi="Arial" w:cs="Arial"/>
        </w:rPr>
      </w:pPr>
      <w:r w:rsidRPr="00F836CF">
        <w:rPr>
          <w:rFonts w:ascii="Arial" w:hAnsi="Arial" w:cs="Arial"/>
        </w:rPr>
        <w:t>If you are a California resident, you are entitled to learn what data we collect about you, ask to delete your data and not to sell (share) it. To exercise your data protection rights, you can make certain requests and ask us:</w:t>
      </w:r>
    </w:p>
    <w:p w14:paraId="27719AF5" w14:textId="77777777" w:rsidR="00F836CF" w:rsidRPr="00F836CF" w:rsidRDefault="00F836CF" w:rsidP="00F836CF">
      <w:pPr>
        <w:pStyle w:val="Listenabsatz"/>
        <w:snapToGrid w:val="0"/>
        <w:spacing w:after="0"/>
        <w:ind w:left="357"/>
        <w:contextualSpacing w:val="0"/>
        <w:jc w:val="both"/>
        <w:rPr>
          <w:rFonts w:ascii="Arial" w:hAnsi="Arial" w:cs="Arial"/>
        </w:rPr>
      </w:pPr>
      <w:r w:rsidRPr="00F836CF">
        <w:rPr>
          <w:rFonts w:ascii="Arial" w:hAnsi="Arial" w:cs="Arial"/>
        </w:rPr>
        <w:t xml:space="preserve"> </w:t>
      </w:r>
    </w:p>
    <w:p w14:paraId="4C527E0C" w14:textId="77777777" w:rsidR="00F836CF" w:rsidRPr="00F836CF" w:rsidRDefault="00F836CF" w:rsidP="00F836CF">
      <w:pPr>
        <w:pStyle w:val="Listenabsatz"/>
        <w:keepNext w:val="0"/>
        <w:keepLines w:val="0"/>
        <w:numPr>
          <w:ilvl w:val="1"/>
          <w:numId w:val="33"/>
        </w:numPr>
        <w:snapToGrid w:val="0"/>
        <w:spacing w:after="0"/>
        <w:contextualSpacing w:val="0"/>
        <w:jc w:val="both"/>
        <w:rPr>
          <w:rFonts w:ascii="Arial" w:hAnsi="Arial" w:cs="Arial"/>
        </w:rPr>
      </w:pPr>
      <w:r w:rsidRPr="00F836CF">
        <w:rPr>
          <w:rFonts w:ascii="Arial" w:hAnsi="Arial" w:cs="Arial"/>
          <w:b/>
          <w:bCs/>
        </w:rPr>
        <w:t>What personal information we have about you</w:t>
      </w:r>
      <w:r w:rsidRPr="00F836CF">
        <w:rPr>
          <w:rFonts w:ascii="Arial" w:hAnsi="Arial" w:cs="Arial"/>
        </w:rPr>
        <w:t>. If you make this request, we will return to you:</w:t>
      </w:r>
    </w:p>
    <w:p w14:paraId="13BA726C" w14:textId="77777777" w:rsidR="00F836CF" w:rsidRPr="00F836CF" w:rsidRDefault="00F836CF" w:rsidP="00F836CF">
      <w:pPr>
        <w:pStyle w:val="Listenabsatz"/>
        <w:keepNext w:val="0"/>
        <w:keepLines w:val="0"/>
        <w:snapToGrid w:val="0"/>
        <w:spacing w:after="0"/>
        <w:ind w:left="714"/>
        <w:contextualSpacing w:val="0"/>
        <w:jc w:val="both"/>
        <w:rPr>
          <w:rFonts w:ascii="Arial" w:hAnsi="Arial" w:cs="Arial"/>
        </w:rPr>
      </w:pPr>
      <w:r w:rsidRPr="00F836CF">
        <w:rPr>
          <w:rFonts w:ascii="Arial" w:hAnsi="Arial" w:cs="Arial"/>
        </w:rPr>
        <w:t xml:space="preserve"> </w:t>
      </w:r>
    </w:p>
    <w:p w14:paraId="72C44776"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categories of personal information we have collected about you.</w:t>
      </w:r>
    </w:p>
    <w:p w14:paraId="6EF67CD7" w14:textId="77777777" w:rsidR="00F836CF" w:rsidRPr="00F836CF" w:rsidRDefault="00F836CF" w:rsidP="00F836CF">
      <w:pPr>
        <w:pStyle w:val="Listenabsatz"/>
        <w:keepNext w:val="0"/>
        <w:keepLines w:val="0"/>
        <w:snapToGrid w:val="0"/>
        <w:spacing w:after="0"/>
        <w:ind w:left="1080"/>
        <w:contextualSpacing w:val="0"/>
        <w:jc w:val="both"/>
        <w:rPr>
          <w:rFonts w:ascii="Arial" w:hAnsi="Arial" w:cs="Arial"/>
        </w:rPr>
      </w:pPr>
      <w:r w:rsidRPr="00F836CF">
        <w:rPr>
          <w:rFonts w:ascii="Arial" w:hAnsi="Arial" w:cs="Arial"/>
        </w:rPr>
        <w:t xml:space="preserve"> </w:t>
      </w:r>
    </w:p>
    <w:p w14:paraId="0120316E"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categories of sources from which we collect your personal information.</w:t>
      </w:r>
    </w:p>
    <w:p w14:paraId="4B14FD09"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7F3C2553"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business or commercial purpose for collecting or selling your personal information.</w:t>
      </w:r>
    </w:p>
    <w:p w14:paraId="4170CB67"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1F37F7C6"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categories of third parties with whom we share personal information.</w:t>
      </w:r>
    </w:p>
    <w:p w14:paraId="41293A1A"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65A6C2BF"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specific pieces of personal information we have collected about you.</w:t>
      </w:r>
    </w:p>
    <w:p w14:paraId="498A0848"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4F6C8567"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A list of categories of personal information that we have sold, along with the category of any other company we sold it to. If we have not sold your personal information, we will inform you of that fact.</w:t>
      </w:r>
    </w:p>
    <w:p w14:paraId="114692B1"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5B7654B5" w14:textId="6F8C984D" w:rsidR="00F836CF" w:rsidRPr="00F836CF" w:rsidRDefault="00406C22" w:rsidP="00F836CF">
      <w:pPr>
        <w:pStyle w:val="Listenabsatz"/>
        <w:keepNext w:val="0"/>
        <w:keepLines w:val="0"/>
        <w:numPr>
          <w:ilvl w:val="2"/>
          <w:numId w:val="34"/>
        </w:numPr>
        <w:snapToGrid w:val="0"/>
        <w:spacing w:after="0"/>
        <w:contextualSpacing w:val="0"/>
        <w:jc w:val="both"/>
        <w:rPr>
          <w:rFonts w:ascii="Arial" w:hAnsi="Arial" w:cs="Arial"/>
        </w:rPr>
      </w:pPr>
      <w:r>
        <w:rPr>
          <w:rFonts w:ascii="Arial" w:hAnsi="Arial" w:cs="Arial"/>
        </w:rPr>
        <w:t xml:space="preserve"> </w:t>
      </w:r>
      <w:r w:rsidR="00F836CF" w:rsidRPr="00F836CF">
        <w:rPr>
          <w:rFonts w:ascii="Arial" w:hAnsi="Arial" w:cs="Arial"/>
        </w:rPr>
        <w:t>A list of categories of personal information that we have disclosed for a business purpose, along with the category of any other company we shared it with.</w:t>
      </w:r>
    </w:p>
    <w:p w14:paraId="659C9DBC"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445C2A69"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Please note, you are entitled to ask us to provide you with this information up to two times in a rolling twelve-month period. When you make this request, the information provided may be limited to the personal information we collected about you in the previous 12 months.</w:t>
      </w:r>
    </w:p>
    <w:p w14:paraId="1ED3D450"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3F84D68E" w14:textId="77777777" w:rsidR="00A80BFF" w:rsidRDefault="00F836CF" w:rsidP="00A80BFF">
      <w:pPr>
        <w:pStyle w:val="Listenabsatz"/>
        <w:keepNext w:val="0"/>
        <w:keepLines w:val="0"/>
        <w:numPr>
          <w:ilvl w:val="1"/>
          <w:numId w:val="33"/>
        </w:numPr>
        <w:snapToGrid w:val="0"/>
        <w:spacing w:after="0"/>
        <w:contextualSpacing w:val="0"/>
        <w:jc w:val="both"/>
        <w:rPr>
          <w:rFonts w:ascii="Arial" w:hAnsi="Arial" w:cs="Arial"/>
          <w:b/>
          <w:bCs/>
        </w:rPr>
      </w:pPr>
      <w:r w:rsidRPr="00F836CF">
        <w:rPr>
          <w:rFonts w:ascii="Arial" w:hAnsi="Arial" w:cs="Arial"/>
          <w:b/>
          <w:bCs/>
        </w:rPr>
        <w:t>To delete your personal information</w:t>
      </w:r>
      <w:r w:rsidRPr="00A80BFF">
        <w:rPr>
          <w:rFonts w:ascii="Arial" w:hAnsi="Arial" w:cs="Arial"/>
        </w:rPr>
        <w:t>. If you make this request, we will delete the personal information we hold about you as of the date of your request from our records and direct any service providers to do the same. In some cases, deletion may be accomplished through de-identification of the information. If you choose to delete your personal information, you may not be able to use certain functions that require your personal information to operate.</w:t>
      </w:r>
      <w:r w:rsidRPr="00A80BFF">
        <w:rPr>
          <w:rFonts w:ascii="Arial" w:hAnsi="Arial" w:cs="Arial"/>
          <w:b/>
          <w:bCs/>
        </w:rPr>
        <w:t xml:space="preserve"> </w:t>
      </w:r>
    </w:p>
    <w:p w14:paraId="6627E917" w14:textId="77777777" w:rsidR="00F836CF" w:rsidRPr="00A80BFF" w:rsidRDefault="00A80BFF" w:rsidP="00A80BFF">
      <w:pPr>
        <w:pStyle w:val="Listenabsatz"/>
        <w:keepNext w:val="0"/>
        <w:keepLines w:val="0"/>
        <w:snapToGrid w:val="0"/>
        <w:spacing w:after="0"/>
        <w:ind w:left="714"/>
        <w:contextualSpacing w:val="0"/>
        <w:jc w:val="both"/>
        <w:rPr>
          <w:rFonts w:ascii="Arial" w:hAnsi="Arial" w:cs="Arial"/>
          <w:b/>
          <w:bCs/>
        </w:rPr>
      </w:pPr>
      <w:r>
        <w:rPr>
          <w:rFonts w:ascii="Arial" w:hAnsi="Arial" w:cs="Arial"/>
          <w:b/>
          <w:bCs/>
        </w:rPr>
        <w:t xml:space="preserve"> </w:t>
      </w:r>
    </w:p>
    <w:p w14:paraId="5FE4CE5A" w14:textId="7F19A73A" w:rsidR="00F836CF" w:rsidRPr="00A80BFF" w:rsidRDefault="00A80BFF" w:rsidP="00A80BFF">
      <w:pPr>
        <w:pStyle w:val="Listenabsatz"/>
        <w:keepNext w:val="0"/>
        <w:keepLines w:val="0"/>
        <w:numPr>
          <w:ilvl w:val="1"/>
          <w:numId w:val="33"/>
        </w:numPr>
        <w:snapToGrid w:val="0"/>
        <w:spacing w:after="0"/>
        <w:contextualSpacing w:val="0"/>
        <w:jc w:val="both"/>
        <w:rPr>
          <w:rFonts w:ascii="Arial" w:hAnsi="Arial" w:cs="Arial"/>
          <w:b/>
          <w:bCs/>
        </w:rPr>
      </w:pPr>
      <w:r w:rsidRPr="00A80BFF">
        <w:rPr>
          <w:rFonts w:ascii="Arial" w:hAnsi="Arial" w:cs="Arial"/>
          <w:b/>
          <w:bCs/>
        </w:rPr>
        <w:t>To stop selling your personal information</w:t>
      </w:r>
      <w:r w:rsidRPr="00A80BFF">
        <w:rPr>
          <w:rFonts w:ascii="Arial" w:hAnsi="Arial" w:cs="Arial"/>
        </w:rPr>
        <w:t>. If you submit a request to stop selling your personal information, we will stop selling it. If you are a California resident, to opt-out of the sale of your personal information, click “Do Not Sell My Personal Information” at the bottom of our home page</w:t>
      </w:r>
      <w:r w:rsidR="00406C22">
        <w:rPr>
          <w:rFonts w:ascii="Arial" w:hAnsi="Arial" w:cs="Arial"/>
        </w:rPr>
        <w:t xml:space="preserve"> or send an email to </w:t>
      </w:r>
      <w:hyperlink r:id="rId27" w:history="1">
        <w:r w:rsidR="00406C22" w:rsidRPr="00144121">
          <w:rPr>
            <w:rStyle w:val="Hyperlink"/>
            <w:rFonts w:ascii="Arial" w:hAnsi="Arial" w:cs="Arial"/>
          </w:rPr>
          <w:t>marvin@poopjournal.rocks</w:t>
        </w:r>
      </w:hyperlink>
      <w:r w:rsidR="00406C22">
        <w:rPr>
          <w:rFonts w:ascii="Arial" w:hAnsi="Arial" w:cs="Arial"/>
        </w:rPr>
        <w:t xml:space="preserve"> </w:t>
      </w:r>
      <w:r w:rsidRPr="00A80BFF">
        <w:rPr>
          <w:rFonts w:ascii="Arial" w:hAnsi="Arial" w:cs="Arial"/>
        </w:rPr>
        <w:t>to submit your request.</w:t>
      </w:r>
    </w:p>
    <w:p w14:paraId="67CD2AE2"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 xml:space="preserve"> </w:t>
      </w:r>
    </w:p>
    <w:p w14:paraId="5E39011A"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Please note, if you ask us to delete or stop selling your data, it may impact your experience with us, and you may not be able to participate in certain programs or membership services which require the usage of your personal information to function. But in no circumstances, we will discriminate against you for exercising your rights.</w:t>
      </w:r>
    </w:p>
    <w:p w14:paraId="4BEC256D"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 xml:space="preserve"> </w:t>
      </w:r>
    </w:p>
    <w:p w14:paraId="3D649E6A"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lastRenderedPageBreak/>
        <w:t>To exercise your California data protection rights described above, please send your request(s) by one of the following means:</w:t>
      </w:r>
    </w:p>
    <w:p w14:paraId="581E1DDA"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 xml:space="preserve"> </w:t>
      </w:r>
    </w:p>
    <w:p w14:paraId="4F11A32C" w14:textId="568F5C1A" w:rsidR="00F836CF" w:rsidRPr="00F836CF" w:rsidRDefault="00F836CF" w:rsidP="00F836CF">
      <w:pPr>
        <w:keepNext w:val="0"/>
        <w:keepLines w:val="0"/>
        <w:snapToGrid w:val="0"/>
        <w:spacing w:after="0"/>
        <w:ind w:left="717"/>
        <w:jc w:val="both"/>
        <w:rPr>
          <w:rFonts w:ascii="Arial" w:hAnsi="Arial" w:cs="Arial"/>
        </w:rPr>
      </w:pPr>
      <w:r w:rsidRPr="00F836CF">
        <w:rPr>
          <w:rFonts w:ascii="Arial" w:hAnsi="Arial" w:cs="Arial"/>
        </w:rPr>
        <w:t xml:space="preserve">By email: </w:t>
      </w:r>
      <w:hyperlink r:id="rId28" w:history="1">
        <w:r w:rsidR="00406C22" w:rsidRPr="00144121">
          <w:rPr>
            <w:rStyle w:val="Hyperlink"/>
            <w:rFonts w:ascii="Arial" w:hAnsi="Arial" w:cs="Arial"/>
          </w:rPr>
          <w:t>marvin@poopjournal.rocks</w:t>
        </w:r>
      </w:hyperlink>
      <w:r w:rsidR="00406C22">
        <w:rPr>
          <w:rFonts w:ascii="Arial" w:hAnsi="Arial" w:cs="Arial"/>
        </w:rPr>
        <w:t xml:space="preserve"> </w:t>
      </w:r>
    </w:p>
    <w:p w14:paraId="72ADAE37" w14:textId="77777777" w:rsidR="00F836CF" w:rsidRDefault="00F836CF" w:rsidP="00F836CF">
      <w:pPr>
        <w:keepNext w:val="0"/>
        <w:keepLines w:val="0"/>
        <w:snapToGrid w:val="0"/>
        <w:spacing w:after="0"/>
        <w:ind w:left="717"/>
        <w:jc w:val="both"/>
        <w:rPr>
          <w:rFonts w:ascii="Arial" w:hAnsi="Arial" w:cs="Arial"/>
        </w:rPr>
      </w:pPr>
      <w:r w:rsidRPr="00F836CF">
        <w:rPr>
          <w:rFonts w:ascii="Arial" w:hAnsi="Arial" w:cs="Arial"/>
        </w:rPr>
        <w:t xml:space="preserve"> </w:t>
      </w:r>
    </w:p>
    <w:p w14:paraId="2E0CA9D2" w14:textId="273A5E5C" w:rsidR="00F836CF" w:rsidRPr="00F836CF" w:rsidRDefault="00F836CF" w:rsidP="00F836CF">
      <w:pPr>
        <w:keepNext w:val="0"/>
        <w:keepLines w:val="0"/>
        <w:snapToGrid w:val="0"/>
        <w:spacing w:after="0"/>
        <w:ind w:left="717"/>
        <w:jc w:val="both"/>
        <w:rPr>
          <w:rFonts w:ascii="Arial" w:hAnsi="Arial" w:cs="Arial"/>
        </w:rPr>
      </w:pPr>
      <w:r w:rsidRPr="00F836CF">
        <w:rPr>
          <w:rFonts w:ascii="Arial" w:hAnsi="Arial" w:cs="Arial"/>
        </w:rPr>
        <w:t xml:space="preserve">By visiting this page on our website: </w:t>
      </w:r>
      <w:hyperlink r:id="rId29" w:history="1">
        <w:r w:rsidR="00406C22" w:rsidRPr="00144121">
          <w:rPr>
            <w:rStyle w:val="Hyperlink"/>
            <w:rFonts w:ascii="Arial" w:hAnsi="Arial" w:cs="Arial"/>
          </w:rPr>
          <w:t>https://poopjournal.rocks/blog/contact/</w:t>
        </w:r>
      </w:hyperlink>
      <w:r w:rsidR="00406C22">
        <w:rPr>
          <w:rFonts w:ascii="Arial" w:hAnsi="Arial" w:cs="Arial"/>
        </w:rPr>
        <w:t xml:space="preserve"> </w:t>
      </w:r>
    </w:p>
    <w:p w14:paraId="36DBAE10" w14:textId="77777777" w:rsidR="00F836CF" w:rsidRDefault="00F836CF" w:rsidP="00F836CF">
      <w:pPr>
        <w:keepNext w:val="0"/>
        <w:keepLines w:val="0"/>
        <w:snapToGrid w:val="0"/>
        <w:spacing w:after="0"/>
        <w:ind w:left="717"/>
        <w:jc w:val="both"/>
        <w:rPr>
          <w:rFonts w:ascii="Arial" w:hAnsi="Arial" w:cs="Arial"/>
        </w:rPr>
      </w:pPr>
      <w:r w:rsidRPr="00F836CF">
        <w:rPr>
          <w:rFonts w:ascii="Arial" w:hAnsi="Arial" w:cs="Arial"/>
        </w:rPr>
        <w:t xml:space="preserve"> </w:t>
      </w:r>
    </w:p>
    <w:p w14:paraId="16AB6101" w14:textId="77777777" w:rsidR="00F836CF" w:rsidRPr="00F836CF" w:rsidRDefault="00F836CF" w:rsidP="00F836CF">
      <w:pPr>
        <w:pStyle w:val="Listenabsatz"/>
        <w:snapToGrid w:val="0"/>
        <w:spacing w:after="0"/>
        <w:ind w:left="357"/>
        <w:contextualSpacing w:val="0"/>
        <w:jc w:val="both"/>
        <w:rPr>
          <w:rFonts w:ascii="Arial" w:hAnsi="Arial" w:cs="Arial"/>
        </w:rPr>
      </w:pPr>
      <w:r w:rsidRPr="00F836CF">
        <w:rPr>
          <w:rFonts w:ascii="Arial" w:hAnsi="Arial" w:cs="Arial"/>
        </w:rPr>
        <w:t xml:space="preserve">Your data protection rights, described above, are covered by the CCPA, short for the California Consumer Privacy Act. To find out more, visit the official California Legislative Information website. The CCPA took effect on 01/01/2020. </w:t>
      </w:r>
      <w:hyperlink r:id="rId30" w:history="1"/>
    </w:p>
    <w:p w14:paraId="47B52E84" w14:textId="77777777" w:rsidR="00F836CF" w:rsidRPr="00F836CF" w:rsidRDefault="00F836CF" w:rsidP="00F836CF">
      <w:pPr>
        <w:pStyle w:val="Listenabsatz"/>
        <w:snapToGrid w:val="0"/>
        <w:spacing w:after="0"/>
        <w:ind w:left="357"/>
        <w:contextualSpacing w:val="0"/>
        <w:jc w:val="both"/>
        <w:rPr>
          <w:rFonts w:ascii="Arial" w:hAnsi="Arial" w:cs="Arial"/>
        </w:rPr>
      </w:pPr>
      <w:r w:rsidRPr="00F836CF">
        <w:rPr>
          <w:rFonts w:ascii="Arial" w:hAnsi="Arial" w:cs="Arial"/>
        </w:rPr>
        <w:t xml:space="preserve"> </w:t>
      </w:r>
    </w:p>
    <w:p w14:paraId="3824947C"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Service Providers</w:t>
      </w:r>
    </w:p>
    <w:p w14:paraId="6E61240C"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1FB0D9BF"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We may employ third party companies and individuals to facilitate our Service (“</w:t>
      </w:r>
      <w:r w:rsidRPr="00CC1986">
        <w:rPr>
          <w:rFonts w:ascii="Arial" w:hAnsi="Arial" w:cs="Arial"/>
          <w:b/>
        </w:rPr>
        <w:t>Service Providers</w:t>
      </w:r>
      <w:r w:rsidR="00616A33">
        <w:rPr>
          <w:rFonts w:ascii="Arial" w:hAnsi="Arial" w:cs="Arial"/>
        </w:rPr>
        <w:t>”), provide Service on our behalf, perform Service-related services or assist us in analysing how our Service is used.</w:t>
      </w:r>
    </w:p>
    <w:p w14:paraId="5E9E31C0"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75E789E2" w14:textId="77777777"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These third parties have access to your Personal Data only to perform these tasks on our behalf and are obligated not to disclose or use it for any other purpose.</w:t>
      </w:r>
    </w:p>
    <w:p w14:paraId="4EA19BF6" w14:textId="77777777" w:rsidR="00C43229" w:rsidRPr="00CC1986" w:rsidRDefault="00C43229" w:rsidP="00826773">
      <w:pPr>
        <w:keepNext w:val="0"/>
        <w:keepLines w:val="0"/>
        <w:spacing w:after="0"/>
        <w:rPr>
          <w:rFonts w:ascii="Arial" w:hAnsi="Arial" w:cs="Arial"/>
        </w:rPr>
      </w:pPr>
      <w:r w:rsidRPr="00CC1986">
        <w:rPr>
          <w:rFonts w:ascii="Arial" w:hAnsi="Arial" w:cs="Arial"/>
        </w:rPr>
        <w:t xml:space="preserve"> </w:t>
      </w:r>
    </w:p>
    <w:p w14:paraId="796CA6C0"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Analytics</w:t>
      </w:r>
    </w:p>
    <w:p w14:paraId="58460EA2"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12AC327F" w14:textId="77777777" w:rsidR="00E86D6A" w:rsidRDefault="00A83A91" w:rsidP="00616A33">
      <w:pPr>
        <w:pStyle w:val="Listenabsatz"/>
        <w:keepLines w:val="0"/>
        <w:spacing w:after="0"/>
        <w:ind w:left="357"/>
        <w:jc w:val="both"/>
        <w:rPr>
          <w:rFonts w:ascii="Arial" w:hAnsi="Arial" w:cs="Arial"/>
        </w:rPr>
      </w:pPr>
      <w:r w:rsidRPr="00CC1986">
        <w:rPr>
          <w:rFonts w:ascii="Arial" w:hAnsi="Arial" w:cs="Arial"/>
        </w:rPr>
        <w:t>We may use third-party Service Providers to monitor and analyze the use of our Service.</w:t>
      </w:r>
    </w:p>
    <w:p w14:paraId="7319FD36" w14:textId="77777777"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14:paraId="7C61EF68"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Analytics</w:t>
      </w:r>
    </w:p>
    <w:p w14:paraId="542A59FF"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14:paraId="77CB7728" w14:textId="77777777" w:rsidR="0011317E" w:rsidRPr="00656EA9" w:rsidRDefault="0011317E" w:rsidP="00826773">
      <w:pPr>
        <w:pStyle w:val="Listenabsatz"/>
        <w:keepNext w:val="0"/>
        <w:keepLines w:val="0"/>
        <w:spacing w:after="0"/>
        <w:ind w:left="357"/>
        <w:jc w:val="both"/>
        <w:rPr>
          <w:rFonts w:ascii="Arial" w:hAnsi="Arial" w:cs="Arial"/>
        </w:rPr>
      </w:pPr>
      <w:r w:rsidRPr="00656EA9">
        <w:rPr>
          <w:rFonts w:ascii="Arial" w:hAnsi="Arial" w:cs="Arial"/>
        </w:rPr>
        <w:t xml:space="preserve"> </w:t>
      </w:r>
    </w:p>
    <w:p w14:paraId="53A72C78" w14:textId="39436AD0" w:rsidR="00E86D6A" w:rsidRDefault="00A83A91" w:rsidP="00826773">
      <w:pPr>
        <w:pStyle w:val="Listenabsatz"/>
        <w:keepNext w:val="0"/>
        <w:keepLines w:val="0"/>
        <w:spacing w:after="0"/>
        <w:ind w:left="357"/>
        <w:jc w:val="both"/>
        <w:rPr>
          <w:rStyle w:val="Hyperlink"/>
          <w:rFonts w:ascii="Arial" w:hAnsi="Arial" w:cs="Arial"/>
        </w:rPr>
      </w:pPr>
      <w:r w:rsidRPr="00CC1986">
        <w:rPr>
          <w:rFonts w:ascii="Arial" w:hAnsi="Arial" w:cs="Arial"/>
        </w:rPr>
        <w:t xml:space="preserve">For more information on the privacy practices of Google, please visit the Google Privacy Terms web page: </w:t>
      </w:r>
      <w:hyperlink r:id="rId31" w:history="1">
        <w:r w:rsidR="00406C22" w:rsidRPr="00144121">
          <w:rPr>
            <w:rStyle w:val="Hyperlink"/>
            <w:rFonts w:ascii="Arial" w:hAnsi="Arial" w:cs="Arial"/>
          </w:rPr>
          <w:t>https://policies.google.com/privacy?hl=en</w:t>
        </w:r>
      </w:hyperlink>
      <w:r w:rsidR="00406C22">
        <w:rPr>
          <w:rFonts w:ascii="Arial" w:hAnsi="Arial" w:cs="Arial"/>
        </w:rPr>
        <w:t xml:space="preserve"> </w:t>
      </w:r>
      <w:hyperlink r:id="rId32"/>
    </w:p>
    <w:p w14:paraId="4F61EA02" w14:textId="77777777" w:rsidR="0011317E" w:rsidRPr="00656EA9" w:rsidRDefault="0011317E" w:rsidP="00826773">
      <w:pPr>
        <w:pStyle w:val="Listenabsatz"/>
        <w:keepNext w:val="0"/>
        <w:keepLines w:val="0"/>
        <w:spacing w:after="0"/>
        <w:ind w:left="357"/>
        <w:jc w:val="both"/>
        <w:rPr>
          <w:rFonts w:ascii="Arial" w:hAnsi="Arial" w:cs="Arial"/>
        </w:rPr>
      </w:pPr>
      <w:r w:rsidRPr="00656EA9">
        <w:rPr>
          <w:rStyle w:val="Hyperlink"/>
          <w:rFonts w:ascii="Arial" w:hAnsi="Arial" w:cs="Arial"/>
        </w:rPr>
        <w:t xml:space="preserve"> </w:t>
      </w:r>
    </w:p>
    <w:p w14:paraId="7A5B3693" w14:textId="0E41BFBF" w:rsidR="00A15CD0" w:rsidRPr="00CC1986" w:rsidRDefault="00A15CD0" w:rsidP="00826773">
      <w:pPr>
        <w:pStyle w:val="Listenabsatz"/>
        <w:keepNext w:val="0"/>
        <w:keepLines w:val="0"/>
        <w:spacing w:after="0"/>
        <w:ind w:left="357"/>
        <w:jc w:val="both"/>
        <w:rPr>
          <w:rFonts w:ascii="Arial" w:hAnsi="Arial" w:cs="Arial"/>
        </w:rPr>
      </w:pPr>
      <w:r w:rsidRPr="00CC1986">
        <w:rPr>
          <w:rFonts w:ascii="Arial" w:hAnsi="Arial" w:cs="Arial"/>
        </w:rPr>
        <w:t xml:space="preserve">We also encourage you to review the Google's policy for safeguarding your data: </w:t>
      </w:r>
      <w:hyperlink r:id="rId33" w:history="1">
        <w:r w:rsidR="00406C22" w:rsidRPr="00144121">
          <w:rPr>
            <w:rStyle w:val="Hyperlink"/>
            <w:rFonts w:ascii="Arial" w:hAnsi="Arial" w:cs="Arial"/>
          </w:rPr>
          <w:t>https://support.google.com/analytics/answer/6004245</w:t>
        </w:r>
      </w:hyperlink>
      <w:r w:rsidRPr="00CC1986">
        <w:rPr>
          <w:rFonts w:ascii="Arial" w:hAnsi="Arial" w:cs="Arial"/>
        </w:rPr>
        <w:t>.</w:t>
      </w:r>
      <w:hyperlink r:id="rId34"/>
    </w:p>
    <w:p w14:paraId="18499C2B" w14:textId="77777777" w:rsidR="00630CC4" w:rsidRPr="00CC1986" w:rsidRDefault="00630CC4" w:rsidP="00826773">
      <w:pPr>
        <w:keepNext w:val="0"/>
        <w:keepLines w:val="0"/>
        <w:spacing w:after="0"/>
        <w:ind w:left="357"/>
        <w:jc w:val="both"/>
        <w:rPr>
          <w:rFonts w:ascii="Arial" w:hAnsi="Arial" w:cs="Arial"/>
        </w:rPr>
      </w:pPr>
      <w:r w:rsidRPr="00CC1986">
        <w:rPr>
          <w:rFonts w:ascii="Arial" w:hAnsi="Arial" w:cs="Arial"/>
        </w:rPr>
        <w:t xml:space="preserve"> </w:t>
      </w:r>
    </w:p>
    <w:p w14:paraId="6A767FF8" w14:textId="77777777" w:rsidR="00E86D6A" w:rsidRPr="00616A33" w:rsidRDefault="00A83A91" w:rsidP="00616A33">
      <w:pPr>
        <w:pStyle w:val="Listenabsatz"/>
        <w:keepLines w:val="0"/>
        <w:spacing w:after="0"/>
        <w:ind w:left="357"/>
        <w:jc w:val="both"/>
        <w:rPr>
          <w:rFonts w:ascii="Arial" w:hAnsi="Arial" w:cs="Arial"/>
          <w:b/>
          <w:iCs/>
        </w:rPr>
      </w:pPr>
      <w:r w:rsidRPr="00616A33">
        <w:rPr>
          <w:rFonts w:ascii="Arial" w:hAnsi="Arial" w:cs="Arial"/>
          <w:b/>
          <w:iCs/>
        </w:rPr>
        <w:t>Firebase</w:t>
      </w:r>
    </w:p>
    <w:p w14:paraId="5F182EF3"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Firebase is analytics service provided by Google Inc.</w:t>
      </w:r>
    </w:p>
    <w:p w14:paraId="3DCE02A9" w14:textId="77777777" w:rsidR="0011317E" w:rsidRPr="00656EA9" w:rsidRDefault="0011317E" w:rsidP="00826773">
      <w:pPr>
        <w:pStyle w:val="Listenabsatz"/>
        <w:keepNext w:val="0"/>
        <w:keepLines w:val="0"/>
        <w:spacing w:after="0"/>
        <w:ind w:left="357"/>
        <w:jc w:val="both"/>
        <w:rPr>
          <w:rFonts w:ascii="Arial" w:hAnsi="Arial" w:cs="Arial"/>
        </w:rPr>
      </w:pPr>
      <w:r w:rsidRPr="00656EA9">
        <w:rPr>
          <w:rFonts w:ascii="Arial" w:hAnsi="Arial" w:cs="Arial"/>
        </w:rPr>
        <w:t xml:space="preserve"> </w:t>
      </w:r>
    </w:p>
    <w:p w14:paraId="2348D3D4" w14:textId="244FD007"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35" w:history="1">
        <w:r w:rsidR="00406C22" w:rsidRPr="00144121">
          <w:rPr>
            <w:rStyle w:val="Hyperlink"/>
            <w:rFonts w:ascii="Arial" w:hAnsi="Arial" w:cs="Arial"/>
          </w:rPr>
          <w:t>https://policies.google.com/privacy?hl=en</w:t>
        </w:r>
      </w:hyperlink>
      <w:r w:rsidR="00406C22">
        <w:rPr>
          <w:rFonts w:ascii="Arial" w:hAnsi="Arial" w:cs="Arial"/>
        </w:rPr>
        <w:t xml:space="preserve"> </w:t>
      </w:r>
      <w:hyperlink r:id="rId36"/>
    </w:p>
    <w:p w14:paraId="3BF33BF7"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7D50454C" w14:textId="2A65AE61" w:rsidR="00E86D6A" w:rsidRPr="00CC1986"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For more information on what type of information Firebase collects, please visit the Google Privacy Terms web page: </w:t>
      </w:r>
      <w:hyperlink r:id="rId37" w:history="1">
        <w:r w:rsidR="00406C22" w:rsidRPr="00144121">
          <w:rPr>
            <w:rStyle w:val="Hyperlink"/>
            <w:rFonts w:ascii="Arial" w:hAnsi="Arial" w:cs="Arial"/>
          </w:rPr>
          <w:t>https://policies.google.com/privacy?hl=en</w:t>
        </w:r>
      </w:hyperlink>
      <w:r w:rsidR="00406C22">
        <w:rPr>
          <w:rFonts w:ascii="Arial" w:hAnsi="Arial" w:cs="Arial"/>
        </w:rPr>
        <w:t xml:space="preserve"> </w:t>
      </w:r>
      <w:hyperlink r:id="rId38"/>
    </w:p>
    <w:p w14:paraId="0B7F7B42" w14:textId="77777777" w:rsidR="00630CC4" w:rsidRPr="00CC1986" w:rsidRDefault="00630CC4" w:rsidP="00826773">
      <w:pPr>
        <w:keepNext w:val="0"/>
        <w:keepLines w:val="0"/>
        <w:spacing w:after="0"/>
        <w:ind w:left="357"/>
        <w:jc w:val="both"/>
        <w:rPr>
          <w:rFonts w:ascii="Arial" w:hAnsi="Arial" w:cs="Arial"/>
        </w:rPr>
      </w:pPr>
      <w:r w:rsidRPr="00CC1986">
        <w:rPr>
          <w:rStyle w:val="Hyperlink"/>
          <w:rFonts w:ascii="Arial" w:hAnsi="Arial" w:cs="Arial"/>
        </w:rPr>
        <w:t xml:space="preserve"> </w:t>
      </w:r>
    </w:p>
    <w:p w14:paraId="34465EFE" w14:textId="77777777" w:rsidR="00656EA9" w:rsidRPr="00616A33" w:rsidRDefault="00656EA9" w:rsidP="00656EA9">
      <w:pPr>
        <w:pStyle w:val="Listenabsatz"/>
        <w:keepLines w:val="0"/>
        <w:spacing w:after="0"/>
        <w:ind w:left="357"/>
        <w:jc w:val="both"/>
        <w:rPr>
          <w:rFonts w:ascii="Arial" w:hAnsi="Arial" w:cs="Arial"/>
          <w:b/>
          <w:iCs/>
        </w:rPr>
      </w:pPr>
      <w:r w:rsidRPr="00656EA9">
        <w:rPr>
          <w:rFonts w:ascii="Arial" w:hAnsi="Arial" w:cs="Arial"/>
          <w:b/>
          <w:iCs/>
        </w:rPr>
        <w:t>Fathom Analytics</w:t>
      </w:r>
    </w:p>
    <w:p w14:paraId="0AB70673" w14:textId="2D07C4C8" w:rsidR="00656EA9" w:rsidRDefault="003F05C8" w:rsidP="00656EA9">
      <w:pPr>
        <w:pStyle w:val="Listenabsatz"/>
        <w:keepNext w:val="0"/>
        <w:keepLines w:val="0"/>
        <w:spacing w:after="0"/>
        <w:ind w:left="357"/>
        <w:jc w:val="both"/>
        <w:rPr>
          <w:rFonts w:ascii="Arial" w:hAnsi="Arial" w:cs="Arial"/>
        </w:rPr>
      </w:pPr>
      <w:r w:rsidRPr="003F05C8">
        <w:rPr>
          <w:rFonts w:ascii="Arial" w:hAnsi="Arial" w:cs="Arial"/>
        </w:rPr>
        <w:t xml:space="preserve">Fathom Analytics is analytics service provided by Conva Ventures Inc. You can find their Privacy Policy here: </w:t>
      </w:r>
      <w:hyperlink r:id="rId39" w:history="1">
        <w:r w:rsidR="00406C22" w:rsidRPr="00144121">
          <w:rPr>
            <w:rStyle w:val="Hyperlink"/>
            <w:rFonts w:ascii="Arial" w:hAnsi="Arial" w:cs="Arial"/>
          </w:rPr>
          <w:t>https://usefathom.com/privacy/</w:t>
        </w:r>
      </w:hyperlink>
      <w:r w:rsidR="00406C22">
        <w:rPr>
          <w:rFonts w:ascii="Arial" w:hAnsi="Arial" w:cs="Arial"/>
        </w:rPr>
        <w:t xml:space="preserve"> </w:t>
      </w:r>
      <w:hyperlink r:id="rId40" w:history="1"/>
    </w:p>
    <w:p w14:paraId="2A7F2AE4" w14:textId="77777777" w:rsidR="00656EA9" w:rsidRPr="00CC1986" w:rsidRDefault="00656EA9" w:rsidP="004D543C">
      <w:pPr>
        <w:pStyle w:val="Listenabsatz"/>
        <w:keepNext w:val="0"/>
        <w:keepLines w:val="0"/>
        <w:spacing w:after="0"/>
        <w:ind w:left="357"/>
        <w:jc w:val="both"/>
        <w:rPr>
          <w:rFonts w:ascii="Arial" w:hAnsi="Arial" w:cs="Arial"/>
        </w:rPr>
      </w:pPr>
      <w:r w:rsidRPr="00656EA9">
        <w:rPr>
          <w:rFonts w:ascii="Arial" w:hAnsi="Arial" w:cs="Arial"/>
        </w:rPr>
        <w:t xml:space="preserve"> </w:t>
      </w:r>
    </w:p>
    <w:p w14:paraId="7A579AD8" w14:textId="77777777" w:rsidR="00E86D6A" w:rsidRPr="00616A33" w:rsidRDefault="00A83A91" w:rsidP="00616A33">
      <w:pPr>
        <w:pStyle w:val="Listenabsatz"/>
        <w:keepLines w:val="0"/>
        <w:spacing w:after="0"/>
        <w:ind w:left="357"/>
        <w:jc w:val="both"/>
        <w:rPr>
          <w:rFonts w:ascii="Arial" w:hAnsi="Arial" w:cs="Arial"/>
          <w:b/>
          <w:iCs/>
        </w:rPr>
      </w:pPr>
      <w:proofErr w:type="spellStart"/>
      <w:r w:rsidRPr="00616A33">
        <w:rPr>
          <w:rFonts w:ascii="Arial" w:hAnsi="Arial" w:cs="Arial"/>
          <w:b/>
          <w:iCs/>
        </w:rPr>
        <w:lastRenderedPageBreak/>
        <w:t>Piwik</w:t>
      </w:r>
      <w:proofErr w:type="spellEnd"/>
      <w:r w:rsidRPr="00616A33">
        <w:rPr>
          <w:rFonts w:ascii="Arial" w:hAnsi="Arial" w:cs="Arial"/>
          <w:b/>
          <w:iCs/>
        </w:rPr>
        <w:t xml:space="preserve"> / </w:t>
      </w:r>
      <w:proofErr w:type="spellStart"/>
      <w:r w:rsidRPr="00616A33">
        <w:rPr>
          <w:rFonts w:ascii="Arial" w:hAnsi="Arial" w:cs="Arial"/>
          <w:b/>
          <w:iCs/>
        </w:rPr>
        <w:t>Matomo</w:t>
      </w:r>
      <w:proofErr w:type="spellEnd"/>
    </w:p>
    <w:p w14:paraId="0DDC54CC" w14:textId="5FC836E4" w:rsidR="00E86D6A" w:rsidRPr="00CC1986" w:rsidRDefault="00A83A91" w:rsidP="00826773">
      <w:pPr>
        <w:keepNext w:val="0"/>
        <w:keepLines w:val="0"/>
        <w:spacing w:after="0"/>
        <w:ind w:left="357"/>
        <w:jc w:val="both"/>
        <w:rPr>
          <w:rFonts w:ascii="Arial" w:hAnsi="Arial" w:cs="Arial"/>
        </w:rPr>
      </w:pPr>
      <w:proofErr w:type="spellStart"/>
      <w:r w:rsidRPr="00CC1986">
        <w:rPr>
          <w:rFonts w:ascii="Arial" w:hAnsi="Arial" w:cs="Arial"/>
        </w:rPr>
        <w:t>Piwik</w:t>
      </w:r>
      <w:proofErr w:type="spellEnd"/>
      <w:r w:rsidRPr="00CC1986">
        <w:rPr>
          <w:rFonts w:ascii="Arial" w:hAnsi="Arial" w:cs="Arial"/>
        </w:rPr>
        <w:t xml:space="preserve"> or </w:t>
      </w:r>
      <w:proofErr w:type="spellStart"/>
      <w:r w:rsidRPr="00CC1986">
        <w:rPr>
          <w:rFonts w:ascii="Arial" w:hAnsi="Arial" w:cs="Arial"/>
        </w:rPr>
        <w:t>Matomo</w:t>
      </w:r>
      <w:proofErr w:type="spellEnd"/>
      <w:r w:rsidRPr="00CC1986">
        <w:rPr>
          <w:rFonts w:ascii="Arial" w:hAnsi="Arial" w:cs="Arial"/>
        </w:rPr>
        <w:t xml:space="preserve"> is a web analytics service. You can visit their Privacy Policy page here: </w:t>
      </w:r>
      <w:hyperlink r:id="rId41" w:history="1">
        <w:r w:rsidR="00406C22" w:rsidRPr="00144121">
          <w:rPr>
            <w:rStyle w:val="Hyperlink"/>
            <w:rFonts w:ascii="Arial" w:hAnsi="Arial" w:cs="Arial"/>
          </w:rPr>
          <w:t>https://matomo.org/privacy-policy</w:t>
        </w:r>
      </w:hyperlink>
      <w:r w:rsidR="00406C22">
        <w:rPr>
          <w:rFonts w:ascii="Arial" w:hAnsi="Arial" w:cs="Arial"/>
        </w:rPr>
        <w:t xml:space="preserve"> </w:t>
      </w:r>
      <w:hyperlink r:id="rId42"/>
    </w:p>
    <w:p w14:paraId="58ADC131" w14:textId="77777777" w:rsidR="00630CC4" w:rsidRPr="00CC1986" w:rsidRDefault="00630CC4"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144E44D3" w14:textId="77777777" w:rsidR="00E86D6A" w:rsidRPr="00616A33" w:rsidRDefault="00A83A91" w:rsidP="00616A33">
      <w:pPr>
        <w:pStyle w:val="Listenabsatz"/>
        <w:keepLines w:val="0"/>
        <w:spacing w:after="0"/>
        <w:ind w:left="357"/>
        <w:jc w:val="both"/>
        <w:rPr>
          <w:rFonts w:ascii="Arial" w:hAnsi="Arial" w:cs="Arial"/>
          <w:b/>
          <w:iCs/>
        </w:rPr>
      </w:pPr>
      <w:proofErr w:type="spellStart"/>
      <w:r w:rsidRPr="00616A33">
        <w:rPr>
          <w:rFonts w:ascii="Arial" w:hAnsi="Arial" w:cs="Arial"/>
          <w:b/>
          <w:iCs/>
        </w:rPr>
        <w:t>Clicky</w:t>
      </w:r>
      <w:proofErr w:type="spellEnd"/>
    </w:p>
    <w:p w14:paraId="19B302D5" w14:textId="457C0D3B" w:rsidR="00E86D6A" w:rsidRPr="00CC1986" w:rsidRDefault="00A83A91" w:rsidP="00826773">
      <w:pPr>
        <w:keepNext w:val="0"/>
        <w:keepLines w:val="0"/>
        <w:spacing w:after="0"/>
        <w:ind w:left="357"/>
        <w:jc w:val="both"/>
        <w:rPr>
          <w:rStyle w:val="Hyperlink"/>
          <w:rFonts w:ascii="Arial" w:hAnsi="Arial" w:cs="Arial"/>
        </w:rPr>
      </w:pPr>
      <w:proofErr w:type="spellStart"/>
      <w:r w:rsidRPr="00CC1986">
        <w:rPr>
          <w:rFonts w:ascii="Arial" w:hAnsi="Arial" w:cs="Arial"/>
        </w:rPr>
        <w:t>Clicky</w:t>
      </w:r>
      <w:proofErr w:type="spellEnd"/>
      <w:r w:rsidRPr="00CC1986">
        <w:rPr>
          <w:rFonts w:ascii="Arial" w:hAnsi="Arial" w:cs="Arial"/>
        </w:rPr>
        <w:t xml:space="preserve"> is a web analytics service. Read the Privacy Policy for </w:t>
      </w:r>
      <w:proofErr w:type="spellStart"/>
      <w:r w:rsidRPr="00CC1986">
        <w:rPr>
          <w:rFonts w:ascii="Arial" w:hAnsi="Arial" w:cs="Arial"/>
        </w:rPr>
        <w:t>Clicky</w:t>
      </w:r>
      <w:proofErr w:type="spellEnd"/>
      <w:r w:rsidRPr="00CC1986">
        <w:rPr>
          <w:rFonts w:ascii="Arial" w:hAnsi="Arial" w:cs="Arial"/>
        </w:rPr>
        <w:t xml:space="preserve"> here: </w:t>
      </w:r>
      <w:hyperlink r:id="rId43" w:history="1">
        <w:r w:rsidR="00406C22" w:rsidRPr="00144121">
          <w:rPr>
            <w:rStyle w:val="Hyperlink"/>
            <w:rFonts w:ascii="Arial" w:hAnsi="Arial" w:cs="Arial"/>
          </w:rPr>
          <w:t>https://clicky.com/terms</w:t>
        </w:r>
      </w:hyperlink>
      <w:r w:rsidR="00406C22">
        <w:rPr>
          <w:rFonts w:ascii="Arial" w:hAnsi="Arial" w:cs="Arial"/>
        </w:rPr>
        <w:t xml:space="preserve"> </w:t>
      </w:r>
      <w:hyperlink r:id="rId44"/>
    </w:p>
    <w:p w14:paraId="0380775B" w14:textId="77777777" w:rsidR="00630CC4" w:rsidRPr="00CC1986" w:rsidRDefault="00630CC4" w:rsidP="00826773">
      <w:pPr>
        <w:keepNext w:val="0"/>
        <w:keepLines w:val="0"/>
        <w:spacing w:after="0"/>
        <w:ind w:left="357"/>
        <w:jc w:val="both"/>
        <w:rPr>
          <w:rFonts w:ascii="Arial" w:hAnsi="Arial" w:cs="Arial"/>
        </w:rPr>
      </w:pPr>
      <w:r w:rsidRPr="00CC1986">
        <w:rPr>
          <w:rFonts w:ascii="Arial" w:hAnsi="Arial" w:cs="Arial"/>
        </w:rPr>
        <w:t xml:space="preserve"> </w:t>
      </w:r>
    </w:p>
    <w:p w14:paraId="6BEE9267" w14:textId="77777777" w:rsidR="00526AC6" w:rsidRPr="00616A33" w:rsidRDefault="00F34F77" w:rsidP="00526AC6">
      <w:pPr>
        <w:pStyle w:val="Listenabsatz"/>
        <w:keepLines w:val="0"/>
        <w:spacing w:after="0"/>
        <w:ind w:left="357"/>
        <w:jc w:val="both"/>
        <w:rPr>
          <w:rFonts w:ascii="Arial" w:hAnsi="Arial" w:cs="Arial"/>
          <w:b/>
          <w:iCs/>
        </w:rPr>
      </w:pPr>
      <w:r>
        <w:rPr>
          <w:rFonts w:ascii="Arial" w:hAnsi="Arial" w:cs="Arial"/>
          <w:b/>
        </w:rPr>
        <w:t>Cloudflare analytics</w:t>
      </w:r>
    </w:p>
    <w:p w14:paraId="3A735DAC" w14:textId="2834C860" w:rsidR="00526AC6" w:rsidRPr="00CC1986" w:rsidRDefault="00F34F77" w:rsidP="00526AC6">
      <w:pPr>
        <w:keepNext w:val="0"/>
        <w:keepLines w:val="0"/>
        <w:spacing w:after="0"/>
        <w:ind w:left="357"/>
        <w:jc w:val="both"/>
        <w:rPr>
          <w:rStyle w:val="Hyperlink"/>
          <w:rFonts w:ascii="Arial" w:hAnsi="Arial" w:cs="Arial"/>
        </w:rPr>
      </w:pPr>
      <w:r w:rsidRPr="00F34F77">
        <w:rPr>
          <w:rFonts w:ascii="Arial" w:hAnsi="Arial" w:cs="Arial"/>
        </w:rPr>
        <w:t xml:space="preserve">Cloudflare analytics is a web analytics service operated by Cloudflare Inc. Read the Privacy Policy here: </w:t>
      </w:r>
      <w:hyperlink r:id="rId45" w:history="1">
        <w:r w:rsidR="00406C22" w:rsidRPr="00144121">
          <w:rPr>
            <w:rStyle w:val="Hyperlink"/>
            <w:rFonts w:ascii="Arial" w:hAnsi="Arial" w:cs="Arial"/>
          </w:rPr>
          <w:t>https://www.cloudflare.com/privacypolicy/</w:t>
        </w:r>
      </w:hyperlink>
      <w:r w:rsidR="00406C22">
        <w:rPr>
          <w:rFonts w:ascii="Arial" w:hAnsi="Arial" w:cs="Arial"/>
        </w:rPr>
        <w:t xml:space="preserve"> </w:t>
      </w:r>
      <w:r w:rsidRPr="00F34F77">
        <w:rPr>
          <w:rFonts w:ascii="Arial" w:hAnsi="Arial" w:cs="Arial"/>
        </w:rPr>
        <w:t xml:space="preserve"> </w:t>
      </w:r>
      <w:r w:rsidR="00406C22">
        <w:rPr>
          <w:rFonts w:ascii="Arial" w:hAnsi="Arial" w:cs="Arial"/>
        </w:rPr>
        <w:t xml:space="preserve"> </w:t>
      </w:r>
      <w:hyperlink r:id="rId46" w:history="1"/>
    </w:p>
    <w:p w14:paraId="76DD6AD2" w14:textId="77777777" w:rsidR="00526AC6" w:rsidRPr="00FD0719" w:rsidRDefault="00526AC6" w:rsidP="00526AC6">
      <w:pPr>
        <w:keepNext w:val="0"/>
        <w:keepLines w:val="0"/>
        <w:spacing w:after="0"/>
        <w:ind w:left="357"/>
        <w:jc w:val="both"/>
        <w:rPr>
          <w:rFonts w:ascii="Arial" w:hAnsi="Arial" w:cs="Arial"/>
          <w:lang w:val="ru-RU"/>
        </w:rPr>
      </w:pPr>
      <w:r w:rsidRPr="00CC1986">
        <w:rPr>
          <w:rFonts w:ascii="Arial" w:hAnsi="Arial" w:cs="Arial"/>
        </w:rPr>
        <w:t xml:space="preserve"> </w:t>
      </w:r>
    </w:p>
    <w:p w14:paraId="1F929134" w14:textId="77777777" w:rsidR="004A34D8" w:rsidRDefault="004A34D8" w:rsidP="00826773">
      <w:pPr>
        <w:keepNext w:val="0"/>
        <w:keepLines w:val="0"/>
        <w:spacing w:after="0"/>
        <w:ind w:left="357"/>
        <w:jc w:val="both"/>
        <w:rPr>
          <w:rFonts w:ascii="Arial" w:hAnsi="Arial" w:cs="Arial"/>
          <w:b/>
          <w:iCs/>
        </w:rPr>
      </w:pPr>
      <w:r w:rsidRPr="004A34D8">
        <w:rPr>
          <w:rFonts w:ascii="Arial" w:hAnsi="Arial" w:cs="Arial"/>
          <w:b/>
          <w:iCs/>
        </w:rPr>
        <w:t>Segment.io</w:t>
      </w:r>
    </w:p>
    <w:p w14:paraId="3D7557C5" w14:textId="2D4BF111" w:rsidR="00E86D6A" w:rsidRPr="00FD0719" w:rsidRDefault="004A34D8" w:rsidP="00826773">
      <w:pPr>
        <w:keepNext w:val="0"/>
        <w:keepLines w:val="0"/>
        <w:spacing w:after="0"/>
        <w:ind w:left="357"/>
        <w:jc w:val="both"/>
        <w:rPr>
          <w:rFonts w:ascii="Arial" w:hAnsi="Arial" w:cs="Arial"/>
        </w:rPr>
      </w:pPr>
      <w:r w:rsidRPr="00FD0719">
        <w:rPr>
          <w:rFonts w:ascii="Arial" w:hAnsi="Arial" w:cs="Arial"/>
        </w:rPr>
        <w:t xml:space="preserve">Segment.io is a web traffic analysis tool. You can read the Privacy Policy for Segment.io here: </w:t>
      </w:r>
      <w:hyperlink r:id="rId47" w:history="1">
        <w:r w:rsidR="00406C22" w:rsidRPr="00144121">
          <w:rPr>
            <w:rStyle w:val="Hyperlink"/>
            <w:rFonts w:ascii="Arial" w:hAnsi="Arial" w:cs="Arial"/>
          </w:rPr>
          <w:t>https://segment.com/legal/privacy/</w:t>
        </w:r>
      </w:hyperlink>
      <w:r w:rsidRPr="00FD0719">
        <w:rPr>
          <w:rFonts w:ascii="Arial" w:hAnsi="Arial" w:cs="Arial"/>
        </w:rPr>
        <w:t>.</w:t>
      </w:r>
      <w:hyperlink r:id="rId48" w:history="1"/>
    </w:p>
    <w:p w14:paraId="59B5051E" w14:textId="77777777" w:rsidR="00630CC4" w:rsidRPr="00CC1986" w:rsidRDefault="00630CC4"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73F811EF" w14:textId="77777777" w:rsidR="004A34D8" w:rsidRPr="00616A33" w:rsidRDefault="004A34D8" w:rsidP="004A34D8">
      <w:pPr>
        <w:pStyle w:val="Listenabsatz"/>
        <w:keepLines w:val="0"/>
        <w:spacing w:after="0"/>
        <w:ind w:left="357"/>
        <w:jc w:val="both"/>
        <w:rPr>
          <w:rFonts w:ascii="Arial" w:hAnsi="Arial" w:cs="Arial"/>
          <w:b/>
          <w:iCs/>
        </w:rPr>
      </w:pPr>
      <w:proofErr w:type="spellStart"/>
      <w:r w:rsidRPr="00616A33">
        <w:rPr>
          <w:rFonts w:ascii="Arial" w:hAnsi="Arial" w:cs="Arial"/>
          <w:b/>
          <w:iCs/>
        </w:rPr>
        <w:t>Statcounter</w:t>
      </w:r>
      <w:proofErr w:type="spellEnd"/>
    </w:p>
    <w:p w14:paraId="0ED4E41B" w14:textId="7AD71A5C" w:rsidR="004A34D8" w:rsidRPr="00CC1986" w:rsidRDefault="004A34D8" w:rsidP="004A34D8">
      <w:pPr>
        <w:keepNext w:val="0"/>
        <w:keepLines w:val="0"/>
        <w:spacing w:after="0"/>
        <w:ind w:left="357"/>
        <w:jc w:val="both"/>
        <w:rPr>
          <w:rFonts w:ascii="Arial" w:hAnsi="Arial" w:cs="Arial"/>
        </w:rPr>
      </w:pPr>
      <w:proofErr w:type="spellStart"/>
      <w:r w:rsidRPr="00CC1986">
        <w:rPr>
          <w:rFonts w:ascii="Arial" w:hAnsi="Arial" w:cs="Arial"/>
        </w:rPr>
        <w:t>Statcounter</w:t>
      </w:r>
      <w:proofErr w:type="spellEnd"/>
      <w:r w:rsidRPr="00CC1986">
        <w:rPr>
          <w:rFonts w:ascii="Arial" w:hAnsi="Arial" w:cs="Arial"/>
        </w:rPr>
        <w:t xml:space="preserve"> is a web traffic analysis tool. You can read the Privacy Policy for </w:t>
      </w:r>
      <w:proofErr w:type="spellStart"/>
      <w:r w:rsidRPr="00CC1986">
        <w:rPr>
          <w:rFonts w:ascii="Arial" w:hAnsi="Arial" w:cs="Arial"/>
        </w:rPr>
        <w:t>Statcounter</w:t>
      </w:r>
      <w:proofErr w:type="spellEnd"/>
      <w:r w:rsidRPr="00CC1986">
        <w:rPr>
          <w:rFonts w:ascii="Arial" w:hAnsi="Arial" w:cs="Arial"/>
        </w:rPr>
        <w:t xml:space="preserve"> here: </w:t>
      </w:r>
      <w:hyperlink r:id="rId49" w:history="1">
        <w:r w:rsidR="00406C22" w:rsidRPr="00144121">
          <w:rPr>
            <w:rStyle w:val="Hyperlink"/>
            <w:rFonts w:ascii="Arial" w:hAnsi="Arial" w:cs="Arial"/>
          </w:rPr>
          <w:t>https://statcounter.com/about/legal/</w:t>
        </w:r>
      </w:hyperlink>
      <w:r w:rsidR="00406C22">
        <w:rPr>
          <w:rFonts w:ascii="Arial" w:hAnsi="Arial" w:cs="Arial"/>
        </w:rPr>
        <w:t xml:space="preserve"> </w:t>
      </w:r>
      <w:hyperlink r:id="rId50"/>
    </w:p>
    <w:p w14:paraId="183F910A" w14:textId="77777777" w:rsidR="004A34D8" w:rsidRPr="00CC1986" w:rsidRDefault="004A34D8" w:rsidP="004A34D8">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15B02CA1"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Flurry Analytics</w:t>
      </w:r>
    </w:p>
    <w:p w14:paraId="22ACE35F" w14:textId="77777777" w:rsidR="00E86D6A" w:rsidRDefault="00A83A91" w:rsidP="00826773">
      <w:pPr>
        <w:keepNext w:val="0"/>
        <w:keepLines w:val="0"/>
        <w:spacing w:after="0"/>
        <w:ind w:left="357"/>
        <w:jc w:val="both"/>
        <w:rPr>
          <w:rFonts w:ascii="Arial" w:hAnsi="Arial" w:cs="Arial"/>
        </w:rPr>
      </w:pPr>
      <w:r w:rsidRPr="00CC1986">
        <w:rPr>
          <w:rFonts w:ascii="Arial" w:hAnsi="Arial" w:cs="Arial"/>
        </w:rPr>
        <w:t>Flurry Analytics service is provided by Yahoo! Inc.</w:t>
      </w:r>
    </w:p>
    <w:p w14:paraId="5D9B86E8"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3293527E" w14:textId="6A1F979D"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Flurry Analytics service to prevent Flurry Analytics from using and sharing your information by visiting the Flurry's Opt-out page: </w:t>
      </w:r>
      <w:hyperlink r:id="rId51" w:history="1">
        <w:r w:rsidR="00406C22" w:rsidRPr="00144121">
          <w:rPr>
            <w:rStyle w:val="Hyperlink"/>
            <w:rFonts w:ascii="Arial" w:hAnsi="Arial" w:cs="Arial"/>
          </w:rPr>
          <w:t>https://dev.flurry.com/secure/optOut.do</w:t>
        </w:r>
      </w:hyperlink>
      <w:r w:rsidR="00406C22">
        <w:rPr>
          <w:rFonts w:ascii="Arial" w:hAnsi="Arial" w:cs="Arial"/>
        </w:rPr>
        <w:t xml:space="preserve"> </w:t>
      </w:r>
      <w:hyperlink r:id="rId52"/>
    </w:p>
    <w:p w14:paraId="58D067F1"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4E305CEB" w14:textId="427F5B7B" w:rsidR="00E86D6A" w:rsidRPr="00CC1986" w:rsidRDefault="00A83A91" w:rsidP="00826773">
      <w:pPr>
        <w:keepNext w:val="0"/>
        <w:keepLines w:val="0"/>
        <w:spacing w:after="0"/>
        <w:ind w:left="357"/>
        <w:jc w:val="both"/>
        <w:rPr>
          <w:rFonts w:ascii="Arial" w:hAnsi="Arial" w:cs="Arial"/>
        </w:rPr>
      </w:pPr>
      <w:r w:rsidRPr="00CC1986">
        <w:rPr>
          <w:rFonts w:ascii="Arial" w:hAnsi="Arial" w:cs="Arial"/>
        </w:rPr>
        <w:t xml:space="preserve">For more information on the privacy practices and policies of Yahoo!, please visit their Privacy Policy page: </w:t>
      </w:r>
      <w:hyperlink r:id="rId53" w:history="1">
        <w:r w:rsidR="00406C22" w:rsidRPr="00144121">
          <w:rPr>
            <w:rStyle w:val="Hyperlink"/>
            <w:rFonts w:ascii="Arial" w:hAnsi="Arial" w:cs="Arial"/>
          </w:rPr>
          <w:t>https://policies.yahoo.com/us/en/yahoo/privacy/policy/index.htm</w:t>
        </w:r>
      </w:hyperlink>
      <w:r w:rsidR="00406C22">
        <w:rPr>
          <w:rFonts w:ascii="Arial" w:hAnsi="Arial" w:cs="Arial"/>
        </w:rPr>
        <w:t xml:space="preserve"> </w:t>
      </w:r>
      <w:hyperlink r:id="rId54"/>
    </w:p>
    <w:p w14:paraId="30699171" w14:textId="77777777" w:rsidR="00630CC4" w:rsidRPr="00CC1986" w:rsidRDefault="00630CC4"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680D7466" w14:textId="77777777" w:rsidR="00E86D6A" w:rsidRPr="00CC1986" w:rsidRDefault="00A83A91" w:rsidP="00FA2261">
      <w:pPr>
        <w:pStyle w:val="Untertitel"/>
        <w:spacing w:after="0"/>
        <w:ind w:left="357"/>
        <w:jc w:val="both"/>
        <w:rPr>
          <w:rFonts w:ascii="Arial" w:eastAsiaTheme="minorEastAsia" w:hAnsi="Arial" w:cs="Arial"/>
          <w:iCs w:val="0"/>
          <w:spacing w:val="0"/>
        </w:rPr>
      </w:pPr>
      <w:proofErr w:type="spellStart"/>
      <w:r w:rsidRPr="00CC1986">
        <w:rPr>
          <w:rFonts w:ascii="Arial" w:eastAsiaTheme="minorEastAsia" w:hAnsi="Arial" w:cs="Arial"/>
          <w:iCs w:val="0"/>
          <w:spacing w:val="0"/>
        </w:rPr>
        <w:t>Mixpanel</w:t>
      </w:r>
      <w:proofErr w:type="spellEnd"/>
    </w:p>
    <w:p w14:paraId="67376769" w14:textId="77777777" w:rsidR="00E86D6A" w:rsidRDefault="00A83A91" w:rsidP="00826773">
      <w:pPr>
        <w:keepNext w:val="0"/>
        <w:keepLines w:val="0"/>
        <w:spacing w:after="0"/>
        <w:ind w:left="357"/>
        <w:jc w:val="both"/>
        <w:rPr>
          <w:rFonts w:ascii="Arial" w:hAnsi="Arial" w:cs="Arial"/>
        </w:rPr>
      </w:pPr>
      <w:proofErr w:type="spellStart"/>
      <w:r w:rsidRPr="00CC1986">
        <w:rPr>
          <w:rFonts w:ascii="Arial" w:hAnsi="Arial" w:cs="Arial"/>
        </w:rPr>
        <w:t>Mixpanel</w:t>
      </w:r>
      <w:proofErr w:type="spellEnd"/>
      <w:r w:rsidRPr="00CC1986">
        <w:rPr>
          <w:rFonts w:ascii="Arial" w:hAnsi="Arial" w:cs="Arial"/>
        </w:rPr>
        <w:t xml:space="preserve"> is provided by </w:t>
      </w:r>
      <w:proofErr w:type="spellStart"/>
      <w:r w:rsidRPr="00CC1986">
        <w:rPr>
          <w:rFonts w:ascii="Arial" w:hAnsi="Arial" w:cs="Arial"/>
        </w:rPr>
        <w:t>Mixpanel</w:t>
      </w:r>
      <w:proofErr w:type="spellEnd"/>
      <w:r w:rsidRPr="00CC1986">
        <w:rPr>
          <w:rFonts w:ascii="Arial" w:hAnsi="Arial" w:cs="Arial"/>
        </w:rPr>
        <w:t xml:space="preserve"> Inc.</w:t>
      </w:r>
    </w:p>
    <w:p w14:paraId="53872433"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02849871" w14:textId="2CAB1EF8"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You can prevent Mixpanel from using your information for analytics purposes by opting-out. To opt-out of Mixpanel service, please visit this page: </w:t>
      </w:r>
      <w:hyperlink r:id="rId55" w:history="1">
        <w:r w:rsidR="00406C22" w:rsidRPr="00144121">
          <w:rPr>
            <w:rStyle w:val="Hyperlink"/>
            <w:rFonts w:ascii="Arial" w:hAnsi="Arial" w:cs="Arial"/>
          </w:rPr>
          <w:t>https://mixpanel.com/optout/</w:t>
        </w:r>
      </w:hyperlink>
      <w:r w:rsidR="00406C22">
        <w:rPr>
          <w:rFonts w:ascii="Arial" w:hAnsi="Arial" w:cs="Arial"/>
        </w:rPr>
        <w:t xml:space="preserve"> </w:t>
      </w:r>
      <w:hyperlink r:id="rId56"/>
    </w:p>
    <w:p w14:paraId="33D8C759"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1E645FD4" w14:textId="63DE025F"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For more information on what type of information Mixpanel collects, please visit the Terms of Use page of Mixpanel: </w:t>
      </w:r>
      <w:hyperlink r:id="rId57" w:history="1">
        <w:r w:rsidR="00406C22" w:rsidRPr="00144121">
          <w:rPr>
            <w:rStyle w:val="Hyperlink"/>
            <w:rFonts w:ascii="Arial" w:hAnsi="Arial" w:cs="Arial"/>
          </w:rPr>
          <w:t>https://mixpanel.com/terms/</w:t>
        </w:r>
      </w:hyperlink>
      <w:r w:rsidR="00406C22">
        <w:rPr>
          <w:rFonts w:ascii="Arial" w:hAnsi="Arial" w:cs="Arial"/>
        </w:rPr>
        <w:t xml:space="preserve"> </w:t>
      </w:r>
      <w:hyperlink r:id="rId58"/>
    </w:p>
    <w:p w14:paraId="0BBCFEDE"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7A9CAE55"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Analytics</w:t>
      </w:r>
    </w:p>
    <w:p w14:paraId="67D8EDE9" w14:textId="77777777" w:rsidR="00E86D6A" w:rsidRDefault="00A83A91" w:rsidP="00826773">
      <w:pPr>
        <w:keepNext w:val="0"/>
        <w:keepLines w:val="0"/>
        <w:spacing w:after="0"/>
        <w:ind w:left="357"/>
        <w:jc w:val="both"/>
        <w:rPr>
          <w:rFonts w:ascii="Arial" w:hAnsi="Arial" w:cs="Arial"/>
        </w:rPr>
      </w:pPr>
      <w:r w:rsidRPr="00CC1986">
        <w:rPr>
          <w:rFonts w:ascii="Arial" w:hAnsi="Arial" w:cs="Arial"/>
        </w:rPr>
        <w:t>Unity Analytics is provided by Unity Technologies.</w:t>
      </w:r>
    </w:p>
    <w:p w14:paraId="082BE761"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17581EA7" w14:textId="22019D9E" w:rsidR="00E86D6A" w:rsidRPr="00CC1986" w:rsidRDefault="00A83A91" w:rsidP="00826773">
      <w:pPr>
        <w:keepNext w:val="0"/>
        <w:keepLines w:val="0"/>
        <w:spacing w:after="0"/>
        <w:ind w:left="357"/>
        <w:jc w:val="both"/>
        <w:rPr>
          <w:rFonts w:ascii="Arial" w:hAnsi="Arial" w:cs="Arial"/>
        </w:rPr>
      </w:pPr>
      <w:r w:rsidRPr="00CC1986">
        <w:rPr>
          <w:rFonts w:ascii="Arial" w:hAnsi="Arial" w:cs="Arial"/>
        </w:rPr>
        <w:t xml:space="preserve">For more information on what type of information Unity Analytics collects, please visit their Privacy Policy page: </w:t>
      </w:r>
      <w:hyperlink r:id="rId59" w:history="1">
        <w:r w:rsidR="00406C22" w:rsidRPr="00144121">
          <w:rPr>
            <w:rStyle w:val="Hyperlink"/>
            <w:rFonts w:ascii="Arial" w:hAnsi="Arial" w:cs="Arial"/>
          </w:rPr>
          <w:t>https://unity3d.com/legal/privacy-policy</w:t>
        </w:r>
      </w:hyperlink>
      <w:r w:rsidR="00406C22">
        <w:rPr>
          <w:rFonts w:ascii="Arial" w:hAnsi="Arial" w:cs="Arial"/>
        </w:rPr>
        <w:t xml:space="preserve"> </w:t>
      </w:r>
      <w:hyperlink r:id="rId60" w:history="1"/>
    </w:p>
    <w:p w14:paraId="2A9C98CD" w14:textId="77777777" w:rsidR="00630CC4" w:rsidRPr="00CC1986" w:rsidRDefault="00630CC4" w:rsidP="00826773">
      <w:pPr>
        <w:pStyle w:val="Untertitel"/>
        <w:keepNext w:val="0"/>
        <w:keepLines w:val="0"/>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14:paraId="0F95B19F" w14:textId="25FB5C17" w:rsidR="00F25021" w:rsidRPr="00CC1986" w:rsidRDefault="00F25021" w:rsidP="00F25021">
      <w:pPr>
        <w:pStyle w:val="Untertitel"/>
        <w:spacing w:after="0"/>
        <w:ind w:left="357"/>
        <w:jc w:val="both"/>
        <w:rPr>
          <w:rFonts w:ascii="Arial" w:eastAsiaTheme="minorEastAsia" w:hAnsi="Arial" w:cs="Arial"/>
          <w:iCs w:val="0"/>
          <w:spacing w:val="0"/>
        </w:rPr>
      </w:pPr>
      <w:r>
        <w:rPr>
          <w:rFonts w:ascii="Arial" w:eastAsiaTheme="minorEastAsia" w:hAnsi="Arial" w:cs="Arial"/>
          <w:iCs w:val="0"/>
          <w:spacing w:val="0"/>
        </w:rPr>
        <w:t>Ackee</w:t>
      </w:r>
    </w:p>
    <w:p w14:paraId="3A4160EB" w14:textId="159D0E53" w:rsidR="00F25021" w:rsidRDefault="00F25021" w:rsidP="00F25021">
      <w:pPr>
        <w:keepNext w:val="0"/>
        <w:keepLines w:val="0"/>
        <w:spacing w:after="0"/>
        <w:ind w:left="357"/>
        <w:jc w:val="both"/>
        <w:rPr>
          <w:rFonts w:ascii="Arial" w:hAnsi="Arial" w:cs="Arial"/>
        </w:rPr>
      </w:pPr>
      <w:r>
        <w:rPr>
          <w:rFonts w:ascii="Arial" w:hAnsi="Arial" w:cs="Arial"/>
        </w:rPr>
        <w:t>Ackee is a web traffic analysis tool</w:t>
      </w:r>
    </w:p>
    <w:p w14:paraId="32CDB781" w14:textId="694940A1" w:rsidR="00F25021" w:rsidRPr="00656EA9" w:rsidRDefault="00F25021" w:rsidP="00F25021">
      <w:pPr>
        <w:keepNext w:val="0"/>
        <w:keepLines w:val="0"/>
        <w:spacing w:after="0"/>
        <w:ind w:left="357"/>
        <w:jc w:val="both"/>
        <w:rPr>
          <w:rFonts w:ascii="Arial" w:hAnsi="Arial" w:cs="Arial"/>
        </w:rPr>
      </w:pPr>
      <w:r w:rsidRPr="00656EA9">
        <w:rPr>
          <w:rFonts w:ascii="Arial" w:hAnsi="Arial" w:cs="Arial"/>
        </w:rPr>
        <w:t xml:space="preserve"> </w:t>
      </w:r>
    </w:p>
    <w:p w14:paraId="1905ABCE" w14:textId="67026710" w:rsidR="00F25021" w:rsidRDefault="00F25021" w:rsidP="00F25021">
      <w:pPr>
        <w:keepNext w:val="0"/>
        <w:keepLines w:val="0"/>
        <w:spacing w:after="0"/>
        <w:ind w:left="357"/>
        <w:jc w:val="both"/>
      </w:pPr>
      <w:r w:rsidRPr="00CC1986">
        <w:rPr>
          <w:rFonts w:ascii="Arial" w:hAnsi="Arial" w:cs="Arial"/>
        </w:rPr>
        <w:t xml:space="preserve">For more information on what type of information Ackee collects, please visit their Terms of Service page: </w:t>
      </w:r>
      <w:hyperlink r:id="rId61" w:history="1">
        <w:r w:rsidR="00406C22" w:rsidRPr="00144121">
          <w:rPr>
            <w:rStyle w:val="Hyperlink"/>
            <w:rFonts w:ascii="Arial" w:hAnsi="Arial" w:cs="Arial"/>
          </w:rPr>
          <w:t>https://electerious.com/terms_of_service.html</w:t>
        </w:r>
      </w:hyperlink>
      <w:r w:rsidR="00406C22">
        <w:rPr>
          <w:rFonts w:ascii="Arial" w:hAnsi="Arial" w:cs="Arial"/>
        </w:rPr>
        <w:t xml:space="preserve"> </w:t>
      </w:r>
      <w:hyperlink r:id="rId62" w:history="1"/>
    </w:p>
    <w:p w14:paraId="099CAC72" w14:textId="77777777" w:rsidR="00F25021" w:rsidRPr="00CC1986" w:rsidRDefault="00F25021" w:rsidP="00F25021">
      <w:pPr>
        <w:pStyle w:val="Untertitel"/>
        <w:keepNext w:val="0"/>
        <w:keepLines w:val="0"/>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14:paraId="05CE5FBA" w14:textId="77777777" w:rsidR="00244649" w:rsidRPr="001E6469" w:rsidRDefault="00244649" w:rsidP="00A678E5">
      <w:pPr>
        <w:pStyle w:val="Listenabsatz"/>
        <w:keepLines w:val="0"/>
        <w:numPr>
          <w:ilvl w:val="0"/>
          <w:numId w:val="27"/>
        </w:numPr>
        <w:spacing w:after="0"/>
        <w:jc w:val="both"/>
        <w:rPr>
          <w:rFonts w:ascii="Arial" w:hAnsi="Arial" w:cs="Arial"/>
          <w:b/>
          <w:u w:val="single"/>
        </w:rPr>
      </w:pPr>
      <w:r w:rsidRPr="001E6469">
        <w:rPr>
          <w:rFonts w:ascii="Arial" w:hAnsi="Arial" w:cs="Arial"/>
          <w:b/>
          <w:u w:val="single"/>
        </w:rPr>
        <w:lastRenderedPageBreak/>
        <w:t>CI/CD tools</w:t>
      </w:r>
    </w:p>
    <w:p w14:paraId="593B20AF" w14:textId="77777777" w:rsidR="00244649" w:rsidRPr="006D5981" w:rsidRDefault="00244649" w:rsidP="00A678E5">
      <w:pPr>
        <w:pStyle w:val="Listenabsatz"/>
        <w:keepLines w:val="0"/>
        <w:spacing w:after="0"/>
        <w:ind w:left="357"/>
        <w:jc w:val="both"/>
        <w:rPr>
          <w:rFonts w:ascii="Arial" w:hAnsi="Arial" w:cs="Arial"/>
        </w:rPr>
      </w:pPr>
      <w:r w:rsidRPr="00E0573B">
        <w:rPr>
          <w:rFonts w:ascii="Arial" w:hAnsi="Arial" w:cs="Arial"/>
        </w:rPr>
        <w:t xml:space="preserve"> </w:t>
      </w:r>
    </w:p>
    <w:p w14:paraId="4C61C9AB" w14:textId="77777777" w:rsidR="00244649" w:rsidRPr="00A678E5" w:rsidRDefault="00244649" w:rsidP="00A678E5">
      <w:pPr>
        <w:pStyle w:val="Listenabsatz"/>
        <w:spacing w:after="0"/>
        <w:ind w:left="357"/>
        <w:jc w:val="both"/>
        <w:rPr>
          <w:rFonts w:ascii="Arial" w:hAnsi="Arial" w:cs="Arial"/>
        </w:rPr>
      </w:pPr>
      <w:r w:rsidRPr="00E0573B">
        <w:rPr>
          <w:rFonts w:ascii="Arial" w:hAnsi="Arial" w:cs="Arial"/>
        </w:rPr>
        <w:t xml:space="preserve">We may use third-party Service Providers to automate the development process of our Service. </w:t>
      </w:r>
    </w:p>
    <w:p w14:paraId="542798E4" w14:textId="77777777" w:rsidR="00244649" w:rsidRDefault="00244649" w:rsidP="00A678E5">
      <w:pPr>
        <w:pStyle w:val="Listenabsatz"/>
        <w:spacing w:after="0"/>
        <w:ind w:left="357"/>
        <w:jc w:val="both"/>
        <w:rPr>
          <w:rFonts w:ascii="Arial" w:hAnsi="Arial" w:cs="Arial"/>
          <w:b/>
          <w:bCs/>
        </w:rPr>
      </w:pPr>
      <w:r>
        <w:rPr>
          <w:rFonts w:ascii="Arial" w:hAnsi="Arial" w:cs="Arial"/>
          <w:b/>
          <w:bCs/>
        </w:rPr>
        <w:t xml:space="preserve"> </w:t>
      </w:r>
    </w:p>
    <w:p w14:paraId="0E214AD5"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b/>
          <w:bCs/>
        </w:rPr>
        <w:t>GitHub</w:t>
      </w:r>
    </w:p>
    <w:p w14:paraId="2E40855A"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rPr>
        <w:t xml:space="preserve"> </w:t>
      </w:r>
    </w:p>
    <w:p w14:paraId="7C489B7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GitHub is provided by GitHub, Inc.</w:t>
      </w:r>
    </w:p>
    <w:p w14:paraId="08813944"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607EA41E"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GitHub is a development platform to host and review code, manage projects, and build software.</w:t>
      </w:r>
    </w:p>
    <w:p w14:paraId="756AF880"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23CC2C08" w14:textId="3590ED47" w:rsidR="00244649" w:rsidRPr="00683981" w:rsidRDefault="00244649" w:rsidP="00A678E5">
      <w:pPr>
        <w:pStyle w:val="Listenabsatz"/>
        <w:keepNext w:val="0"/>
        <w:keepLines w:val="0"/>
        <w:spacing w:after="0"/>
        <w:ind w:left="357"/>
        <w:jc w:val="both"/>
        <w:rPr>
          <w:rFonts w:ascii="Arial" w:hAnsi="Arial" w:cs="Arial"/>
        </w:rPr>
      </w:pPr>
      <w:r w:rsidRPr="00E0573B">
        <w:rPr>
          <w:rFonts w:ascii="Arial" w:hAnsi="Arial" w:cs="Arial"/>
        </w:rPr>
        <w:t>For more information on what data GitHub collects for what purpose and how the protection of the data is ensured, please visit GitHub Privacy Policy page:</w:t>
      </w:r>
      <w:r w:rsidRPr="00E0573B">
        <w:rPr>
          <w:rFonts w:ascii="Arial" w:hAnsi="Arial" w:cs="Arial"/>
          <w:color w:val="0000FF"/>
          <w:u w:val="single"/>
        </w:rPr>
        <w:t xml:space="preserve"> </w:t>
      </w:r>
      <w:hyperlink r:id="rId63" w:history="1">
        <w:r w:rsidR="00F25021" w:rsidRPr="00F1523E">
          <w:rPr>
            <w:rStyle w:val="Hyperlink"/>
            <w:rFonts w:ascii="Arial" w:eastAsia="Times New Roman" w:hAnsi="Arial" w:cs="Arial"/>
          </w:rPr>
          <w:t>https://help.github.com/en/articles/github-privacy-statement.</w:t>
        </w:r>
      </w:hyperlink>
    </w:p>
    <w:p w14:paraId="2EEA1ED3" w14:textId="77777777" w:rsidR="00244649" w:rsidRDefault="00244649" w:rsidP="00A678E5">
      <w:pPr>
        <w:pStyle w:val="Listenabsatz"/>
        <w:spacing w:after="0"/>
        <w:ind w:left="357"/>
        <w:jc w:val="both"/>
        <w:rPr>
          <w:rFonts w:ascii="Arial" w:hAnsi="Arial" w:cs="Arial"/>
          <w:b/>
          <w:bCs/>
        </w:rPr>
      </w:pPr>
      <w:r>
        <w:rPr>
          <w:rFonts w:ascii="Arial" w:hAnsi="Arial" w:cs="Arial"/>
          <w:b/>
          <w:bCs/>
        </w:rPr>
        <w:t xml:space="preserve"> </w:t>
      </w:r>
    </w:p>
    <w:p w14:paraId="66AD447D" w14:textId="77777777" w:rsidR="00244649" w:rsidRPr="00E0573B" w:rsidRDefault="00244649" w:rsidP="00A678E5">
      <w:pPr>
        <w:pStyle w:val="Listenabsatz"/>
        <w:spacing w:after="0"/>
        <w:ind w:left="357"/>
        <w:jc w:val="both"/>
        <w:rPr>
          <w:rFonts w:ascii="Arial" w:hAnsi="Arial" w:cs="Arial"/>
          <w:b/>
          <w:bCs/>
        </w:rPr>
      </w:pPr>
      <w:r w:rsidRPr="00E0573B">
        <w:rPr>
          <w:rFonts w:ascii="Arial" w:hAnsi="Arial" w:cs="Arial"/>
          <w:b/>
          <w:bCs/>
        </w:rPr>
        <w:t>GitLab CI/CD</w:t>
      </w:r>
    </w:p>
    <w:p w14:paraId="20296653"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b/>
          <w:bCs/>
        </w:rPr>
        <w:t xml:space="preserve"> </w:t>
      </w:r>
    </w:p>
    <w:p w14:paraId="6F473BBE"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GitLab CI/CD is provided by GitLab, Inc.</w:t>
      </w:r>
    </w:p>
    <w:p w14:paraId="1ACBCDB4"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b/>
          <w:bCs/>
        </w:rPr>
        <w:t xml:space="preserve"> </w:t>
      </w:r>
    </w:p>
    <w:p w14:paraId="179F389A"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GitLab CI (Continuous Integration) service is a part of GitLab that build and test the software whenever developer pushes code to application. </w:t>
      </w:r>
    </w:p>
    <w:p w14:paraId="524B26FD"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282396D9"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GitLab CD (Continuous Deployment) is a software service that places the changes of every code in the production which results in every day deployment of production. </w:t>
      </w:r>
    </w:p>
    <w:p w14:paraId="785EBBA0"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6550DD30" w14:textId="25E2B44C" w:rsidR="00244649" w:rsidRPr="005679D7"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GitLab CI/CD collects for what purpose and how the protection of the data is ensured, please visit GitLab CI/CD Privacy Policy page: </w:t>
      </w:r>
      <w:hyperlink r:id="rId64" w:history="1">
        <w:r w:rsidR="00406C22" w:rsidRPr="00144121">
          <w:rPr>
            <w:rStyle w:val="Hyperlink"/>
            <w:rFonts w:ascii="Arial" w:hAnsi="Arial" w:cs="Arial"/>
          </w:rPr>
          <w:t>https://about.gitlab.com/privacy/</w:t>
        </w:r>
      </w:hyperlink>
      <w:r w:rsidRPr="00E0573B">
        <w:rPr>
          <w:rFonts w:ascii="Arial" w:hAnsi="Arial" w:cs="Arial"/>
        </w:rPr>
        <w:t>.</w:t>
      </w:r>
      <w:hyperlink r:id="rId65" w:history="1"/>
    </w:p>
    <w:p w14:paraId="1F431349" w14:textId="77777777" w:rsidR="00244649" w:rsidRDefault="00244649" w:rsidP="00A678E5">
      <w:pPr>
        <w:pStyle w:val="Listenabsatz"/>
        <w:keepLines w:val="0"/>
        <w:spacing w:after="0"/>
        <w:ind w:left="357"/>
        <w:jc w:val="both"/>
        <w:rPr>
          <w:rFonts w:ascii="Arial" w:hAnsi="Arial" w:cs="Arial"/>
          <w:b/>
          <w:bCs/>
        </w:rPr>
      </w:pPr>
      <w:r>
        <w:rPr>
          <w:rFonts w:ascii="Arial" w:hAnsi="Arial" w:cs="Arial"/>
          <w:b/>
          <w:bCs/>
        </w:rPr>
        <w:t xml:space="preserve"> </w:t>
      </w:r>
    </w:p>
    <w:p w14:paraId="6B479EB3" w14:textId="77777777" w:rsidR="00244649" w:rsidRPr="00E0573B" w:rsidRDefault="00244649" w:rsidP="00A678E5">
      <w:pPr>
        <w:pStyle w:val="Listenabsatz"/>
        <w:keepLines w:val="0"/>
        <w:spacing w:after="0"/>
        <w:ind w:left="357"/>
        <w:jc w:val="both"/>
        <w:rPr>
          <w:rFonts w:ascii="Arial" w:hAnsi="Arial" w:cs="Arial"/>
          <w:b/>
          <w:bCs/>
        </w:rPr>
      </w:pPr>
      <w:r w:rsidRPr="00E0573B">
        <w:rPr>
          <w:rFonts w:ascii="Arial" w:hAnsi="Arial" w:cs="Arial"/>
          <w:b/>
          <w:bCs/>
        </w:rPr>
        <w:t>Travis CI</w:t>
      </w:r>
    </w:p>
    <w:p w14:paraId="35A0284C" w14:textId="77777777" w:rsidR="00244649" w:rsidRPr="00E0573B" w:rsidRDefault="00244649" w:rsidP="00A678E5">
      <w:pPr>
        <w:pStyle w:val="Listenabsatz"/>
        <w:keepLines w:val="0"/>
        <w:spacing w:after="0"/>
        <w:ind w:left="357"/>
        <w:jc w:val="both"/>
        <w:rPr>
          <w:rFonts w:ascii="Arial" w:hAnsi="Arial" w:cs="Arial"/>
        </w:rPr>
      </w:pPr>
      <w:r w:rsidRPr="00E0573B">
        <w:rPr>
          <w:rFonts w:ascii="Arial" w:hAnsi="Arial" w:cs="Arial"/>
        </w:rPr>
        <w:t xml:space="preserve"> </w:t>
      </w:r>
    </w:p>
    <w:p w14:paraId="5C36BB6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Travis CI is a distributed continuous integration service to build and test projects hosted at GitHub.</w:t>
      </w:r>
    </w:p>
    <w:p w14:paraId="3AC06FC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038D0DD2" w14:textId="5E7D1231" w:rsidR="00244649" w:rsidRPr="00712F6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Travis CI collects for what purpose and how the protection of the data is ensured, please visit Travis CI Privacy Policy page: </w:t>
      </w:r>
      <w:hyperlink r:id="rId66" w:history="1">
        <w:r w:rsidR="00406C22" w:rsidRPr="00144121">
          <w:rPr>
            <w:rStyle w:val="Hyperlink"/>
            <w:rFonts w:ascii="Arial" w:hAnsi="Arial" w:cs="Arial"/>
          </w:rPr>
          <w:t>https://docs.travis-ci.com/legal/privacy-policy</w:t>
        </w:r>
      </w:hyperlink>
      <w:r w:rsidRPr="00E0573B">
        <w:rPr>
          <w:rFonts w:ascii="Arial" w:hAnsi="Arial" w:cs="Arial"/>
        </w:rPr>
        <w:t>.</w:t>
      </w:r>
      <w:hyperlink r:id="rId67" w:history="1"/>
    </w:p>
    <w:p w14:paraId="76B42F01" w14:textId="77777777" w:rsidR="00244649" w:rsidRDefault="00244649" w:rsidP="00A678E5">
      <w:pPr>
        <w:pStyle w:val="Listenabsatz"/>
        <w:spacing w:after="0"/>
        <w:ind w:left="357"/>
        <w:jc w:val="both"/>
        <w:rPr>
          <w:rFonts w:ascii="Arial" w:hAnsi="Arial" w:cs="Arial"/>
          <w:b/>
          <w:bCs/>
        </w:rPr>
      </w:pPr>
      <w:r>
        <w:rPr>
          <w:rFonts w:ascii="Arial" w:hAnsi="Arial" w:cs="Arial"/>
          <w:b/>
          <w:bCs/>
        </w:rPr>
        <w:t xml:space="preserve"> </w:t>
      </w:r>
    </w:p>
    <w:p w14:paraId="797C2BC7" w14:textId="77777777" w:rsidR="00244649" w:rsidRPr="00E0573B" w:rsidRDefault="00244649" w:rsidP="00A678E5">
      <w:pPr>
        <w:pStyle w:val="Listenabsatz"/>
        <w:spacing w:after="0"/>
        <w:ind w:left="357"/>
        <w:jc w:val="both"/>
        <w:rPr>
          <w:rFonts w:ascii="Arial" w:hAnsi="Arial" w:cs="Arial"/>
          <w:b/>
          <w:bCs/>
        </w:rPr>
      </w:pPr>
      <w:proofErr w:type="spellStart"/>
      <w:r w:rsidRPr="00E0573B">
        <w:rPr>
          <w:rFonts w:ascii="Arial" w:hAnsi="Arial" w:cs="Arial"/>
          <w:b/>
          <w:bCs/>
        </w:rPr>
        <w:t>Bitrise</w:t>
      </w:r>
      <w:proofErr w:type="spellEnd"/>
    </w:p>
    <w:p w14:paraId="2BA85938" w14:textId="77777777" w:rsidR="00244649" w:rsidRPr="00E0573B" w:rsidRDefault="00244649" w:rsidP="00A678E5">
      <w:pPr>
        <w:pStyle w:val="Listenabsatz"/>
        <w:keepLines w:val="0"/>
        <w:spacing w:after="0"/>
        <w:ind w:left="357"/>
        <w:jc w:val="both"/>
        <w:rPr>
          <w:rFonts w:ascii="Arial" w:hAnsi="Arial" w:cs="Arial"/>
          <w:b/>
          <w:bCs/>
        </w:rPr>
      </w:pPr>
      <w:r w:rsidRPr="00E0573B">
        <w:rPr>
          <w:rFonts w:ascii="Arial" w:hAnsi="Arial" w:cs="Arial"/>
          <w:b/>
          <w:bCs/>
        </w:rPr>
        <w:t xml:space="preserve"> </w:t>
      </w:r>
    </w:p>
    <w:p w14:paraId="747390C8" w14:textId="77777777" w:rsidR="00244649" w:rsidRPr="00E0573B" w:rsidRDefault="00244649" w:rsidP="00A678E5">
      <w:pPr>
        <w:pStyle w:val="Listenabsatz"/>
        <w:keepNext w:val="0"/>
        <w:keepLines w:val="0"/>
        <w:spacing w:after="0"/>
        <w:ind w:left="357"/>
        <w:jc w:val="both"/>
        <w:rPr>
          <w:rFonts w:ascii="Arial" w:hAnsi="Arial" w:cs="Arial"/>
        </w:rPr>
      </w:pPr>
      <w:proofErr w:type="spellStart"/>
      <w:r w:rsidRPr="00E0573B">
        <w:rPr>
          <w:rFonts w:ascii="Arial" w:hAnsi="Arial" w:cs="Arial"/>
        </w:rPr>
        <w:t>Bitrise</w:t>
      </w:r>
      <w:proofErr w:type="spellEnd"/>
      <w:r w:rsidRPr="00E0573B">
        <w:rPr>
          <w:rFonts w:ascii="Arial" w:hAnsi="Arial" w:cs="Arial"/>
        </w:rPr>
        <w:t xml:space="preserve"> is provided by </w:t>
      </w:r>
      <w:proofErr w:type="spellStart"/>
      <w:r w:rsidRPr="00E0573B">
        <w:rPr>
          <w:rFonts w:ascii="Arial" w:hAnsi="Arial" w:cs="Arial"/>
        </w:rPr>
        <w:t>Bitrise</w:t>
      </w:r>
      <w:proofErr w:type="spellEnd"/>
      <w:r w:rsidRPr="00E0573B">
        <w:rPr>
          <w:rFonts w:ascii="Arial" w:hAnsi="Arial" w:cs="Arial"/>
        </w:rPr>
        <w:t xml:space="preserve"> Limited. </w:t>
      </w:r>
    </w:p>
    <w:p w14:paraId="108647E3"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0A80936E" w14:textId="77777777" w:rsidR="00244649" w:rsidRPr="00E0573B" w:rsidRDefault="00244649" w:rsidP="00A678E5">
      <w:pPr>
        <w:pStyle w:val="Listenabsatz"/>
        <w:keepNext w:val="0"/>
        <w:keepLines w:val="0"/>
        <w:spacing w:after="0"/>
        <w:ind w:left="357"/>
        <w:jc w:val="both"/>
        <w:rPr>
          <w:rFonts w:ascii="Arial" w:hAnsi="Arial" w:cs="Arial"/>
        </w:rPr>
      </w:pPr>
      <w:proofErr w:type="spellStart"/>
      <w:r w:rsidRPr="00E0573B">
        <w:rPr>
          <w:rFonts w:ascii="Arial" w:hAnsi="Arial" w:cs="Arial"/>
        </w:rPr>
        <w:t>Bitrise</w:t>
      </w:r>
      <w:proofErr w:type="spellEnd"/>
      <w:r w:rsidRPr="00E0573B">
        <w:rPr>
          <w:rFonts w:ascii="Arial" w:hAnsi="Arial" w:cs="Arial"/>
        </w:rPr>
        <w:t xml:space="preserve"> is a Continuous Integration and Delivery (CI/CD) Platform as a Service with a main focus on mobile app development (iOS, Android, React Native, Flutter, and so on). </w:t>
      </w:r>
    </w:p>
    <w:p w14:paraId="01A48CC6"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20B9490B" w14:textId="77777777" w:rsidR="00244649" w:rsidRPr="00712F6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Bitrise collects for what purpose and how the protection of the data is ensured, please visit Bitrise Privacy Notice page: </w:t>
      </w:r>
      <w:hyperlink r:id="rId68" w:history="1">
        <w:r w:rsidRPr="00E0573B">
          <w:rPr>
            <w:rFonts w:ascii="Arial" w:eastAsia="Times New Roman" w:hAnsi="Arial" w:cs="Arial"/>
            <w:color w:val="0000FF"/>
            <w:u w:val="single"/>
          </w:rPr>
          <w:t>https://www.bitrise.io/privacy</w:t>
        </w:r>
      </w:hyperlink>
      <w:r w:rsidRPr="00E0573B">
        <w:rPr>
          <w:rFonts w:ascii="Arial" w:hAnsi="Arial" w:cs="Arial"/>
        </w:rPr>
        <w:t xml:space="preserve">. </w:t>
      </w:r>
    </w:p>
    <w:p w14:paraId="60E6E5CB" w14:textId="77777777" w:rsidR="00244649" w:rsidRPr="00E0573B" w:rsidRDefault="00244649" w:rsidP="00A678E5">
      <w:pPr>
        <w:pStyle w:val="Listenabsatz"/>
        <w:spacing w:after="0"/>
        <w:ind w:left="357"/>
        <w:jc w:val="both"/>
        <w:rPr>
          <w:rFonts w:ascii="Arial" w:hAnsi="Arial" w:cs="Arial"/>
        </w:rPr>
      </w:pPr>
      <w:r>
        <w:rPr>
          <w:rFonts w:ascii="Arial" w:hAnsi="Arial" w:cs="Arial"/>
        </w:rPr>
        <w:lastRenderedPageBreak/>
        <w:t xml:space="preserve"> </w:t>
      </w:r>
    </w:p>
    <w:p w14:paraId="150A91C9" w14:textId="77777777" w:rsidR="00244649" w:rsidRPr="00E0573B" w:rsidRDefault="00244649" w:rsidP="00A678E5">
      <w:pPr>
        <w:pStyle w:val="Listenabsatz"/>
        <w:spacing w:after="0"/>
        <w:ind w:left="357"/>
        <w:jc w:val="both"/>
        <w:rPr>
          <w:rFonts w:ascii="Arial" w:hAnsi="Arial" w:cs="Arial"/>
          <w:b/>
          <w:bCs/>
        </w:rPr>
      </w:pPr>
      <w:r w:rsidRPr="00E0573B">
        <w:rPr>
          <w:rFonts w:ascii="Arial" w:hAnsi="Arial" w:cs="Arial"/>
          <w:b/>
          <w:bCs/>
        </w:rPr>
        <w:t>Fastlane</w:t>
      </w:r>
    </w:p>
    <w:p w14:paraId="51879B38" w14:textId="77777777" w:rsidR="00244649" w:rsidRPr="00E0573B" w:rsidRDefault="00244649" w:rsidP="00A678E5">
      <w:pPr>
        <w:pStyle w:val="Listenabsatz"/>
        <w:keepLines w:val="0"/>
        <w:spacing w:after="0"/>
        <w:ind w:left="357"/>
        <w:jc w:val="both"/>
        <w:rPr>
          <w:rFonts w:ascii="Arial" w:hAnsi="Arial" w:cs="Arial"/>
          <w:b/>
          <w:bCs/>
        </w:rPr>
      </w:pPr>
      <w:r w:rsidRPr="00E0573B">
        <w:rPr>
          <w:rFonts w:ascii="Arial" w:hAnsi="Arial" w:cs="Arial"/>
          <w:b/>
          <w:bCs/>
        </w:rPr>
        <w:t xml:space="preserve"> </w:t>
      </w:r>
    </w:p>
    <w:p w14:paraId="5A5A8CF5"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Fastlane is provided by Google, Inc. </w:t>
      </w:r>
    </w:p>
    <w:p w14:paraId="5EDE7622"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1766DC1B"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Fastlane is a continuous delivery tool for iOS and Android apps. </w:t>
      </w:r>
    </w:p>
    <w:p w14:paraId="6016C4E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648CF4F6" w14:textId="79665FEF" w:rsidR="00244649"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Fastlane collects for what purpose and how the protection of the data is ensured, please visit the Google Privacy Policy page: </w:t>
      </w:r>
      <w:hyperlink r:id="rId69" w:history="1">
        <w:r w:rsidR="00406C22" w:rsidRPr="00144121">
          <w:rPr>
            <w:rStyle w:val="Hyperlink"/>
            <w:rFonts w:ascii="Arial" w:hAnsi="Arial" w:cs="Arial"/>
          </w:rPr>
          <w:t>https://policies.google.com/privacy</w:t>
        </w:r>
      </w:hyperlink>
      <w:r w:rsidRPr="00E0573B">
        <w:rPr>
          <w:rFonts w:ascii="Arial" w:hAnsi="Arial" w:cs="Arial"/>
        </w:rPr>
        <w:t xml:space="preserve">. </w:t>
      </w:r>
      <w:hyperlink r:id="rId70" w:history="1"/>
    </w:p>
    <w:p w14:paraId="72403C7D" w14:textId="77777777" w:rsidR="00244649" w:rsidRPr="00E0573B" w:rsidRDefault="00244649" w:rsidP="00A678E5">
      <w:pPr>
        <w:pStyle w:val="Listenabsatz"/>
        <w:keepLines w:val="0"/>
        <w:spacing w:after="0"/>
        <w:ind w:left="357"/>
        <w:jc w:val="both"/>
        <w:rPr>
          <w:rFonts w:ascii="Arial" w:hAnsi="Arial" w:cs="Arial"/>
        </w:rPr>
      </w:pPr>
      <w:r>
        <w:rPr>
          <w:rFonts w:ascii="Arial" w:hAnsi="Arial" w:cs="Arial"/>
        </w:rPr>
        <w:t xml:space="preserve"> </w:t>
      </w:r>
    </w:p>
    <w:p w14:paraId="255D85AB" w14:textId="77777777" w:rsidR="00244649" w:rsidRPr="00E0573B" w:rsidRDefault="00244649" w:rsidP="00A678E5">
      <w:pPr>
        <w:pStyle w:val="Listenabsatz"/>
        <w:spacing w:after="0"/>
        <w:ind w:left="357"/>
        <w:jc w:val="both"/>
        <w:rPr>
          <w:rFonts w:ascii="Arial" w:hAnsi="Arial" w:cs="Arial"/>
          <w:b/>
          <w:bCs/>
        </w:rPr>
      </w:pPr>
      <w:proofErr w:type="spellStart"/>
      <w:r w:rsidRPr="00E0573B">
        <w:rPr>
          <w:rFonts w:ascii="Arial" w:hAnsi="Arial" w:cs="Arial"/>
          <w:b/>
          <w:bCs/>
        </w:rPr>
        <w:t>Codacy</w:t>
      </w:r>
      <w:proofErr w:type="spellEnd"/>
    </w:p>
    <w:p w14:paraId="0FDDA726"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rPr>
        <w:t xml:space="preserve"> </w:t>
      </w:r>
    </w:p>
    <w:p w14:paraId="45620EDB" w14:textId="77777777" w:rsidR="00244649" w:rsidRPr="00E0573B" w:rsidRDefault="00244649" w:rsidP="00A678E5">
      <w:pPr>
        <w:pStyle w:val="Listenabsatz"/>
        <w:keepNext w:val="0"/>
        <w:keepLines w:val="0"/>
        <w:spacing w:after="0"/>
        <w:ind w:left="357"/>
        <w:jc w:val="both"/>
        <w:rPr>
          <w:rFonts w:ascii="Arial" w:hAnsi="Arial" w:cs="Arial"/>
        </w:rPr>
      </w:pPr>
      <w:proofErr w:type="spellStart"/>
      <w:r w:rsidRPr="00E0573B">
        <w:rPr>
          <w:rFonts w:ascii="Arial" w:hAnsi="Arial" w:cs="Arial"/>
        </w:rPr>
        <w:t>Codacy</w:t>
      </w:r>
      <w:proofErr w:type="spellEnd"/>
      <w:r w:rsidRPr="00E0573B">
        <w:rPr>
          <w:rFonts w:ascii="Arial" w:hAnsi="Arial" w:cs="Arial"/>
        </w:rPr>
        <w:t xml:space="preserve"> is an automated code analysis/quality tool that helps developers ship better software, faster. </w:t>
      </w:r>
    </w:p>
    <w:p w14:paraId="5DE0CE49"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1456A17C" w14:textId="6270F88E" w:rsidR="00244649"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Codacy collect for what purpose and how the protection of the data is ensured, please visit Codacy Privacy Policy page: </w:t>
      </w:r>
      <w:hyperlink r:id="rId71" w:history="1">
        <w:r w:rsidR="00406C22" w:rsidRPr="00144121">
          <w:rPr>
            <w:rStyle w:val="Hyperlink"/>
            <w:rFonts w:ascii="Arial" w:hAnsi="Arial" w:cs="Arial"/>
          </w:rPr>
          <w:t>https://www.codacy.com/privacy</w:t>
        </w:r>
      </w:hyperlink>
      <w:r w:rsidRPr="00E0573B">
        <w:rPr>
          <w:rFonts w:ascii="Arial" w:hAnsi="Arial" w:cs="Arial"/>
        </w:rPr>
        <w:t xml:space="preserve">. </w:t>
      </w:r>
      <w:hyperlink r:id="rId72" w:history="1"/>
    </w:p>
    <w:p w14:paraId="1672F071" w14:textId="77777777" w:rsidR="00244649" w:rsidRPr="00E0573B" w:rsidRDefault="00244649" w:rsidP="00A678E5">
      <w:pPr>
        <w:pStyle w:val="Listenabsatz"/>
        <w:keepLines w:val="0"/>
        <w:spacing w:after="0"/>
        <w:ind w:left="357"/>
        <w:jc w:val="both"/>
        <w:rPr>
          <w:rFonts w:ascii="Arial" w:hAnsi="Arial" w:cs="Arial"/>
        </w:rPr>
      </w:pPr>
      <w:r>
        <w:rPr>
          <w:rFonts w:ascii="Arial" w:hAnsi="Arial" w:cs="Arial"/>
        </w:rPr>
        <w:t xml:space="preserve"> </w:t>
      </w:r>
    </w:p>
    <w:p w14:paraId="527EDC57" w14:textId="77777777" w:rsidR="00244649" w:rsidRPr="00E0573B" w:rsidRDefault="00244649" w:rsidP="00A678E5">
      <w:pPr>
        <w:pStyle w:val="Listenabsatz"/>
        <w:spacing w:after="0"/>
        <w:ind w:left="357"/>
        <w:jc w:val="both"/>
        <w:rPr>
          <w:rFonts w:ascii="Arial" w:hAnsi="Arial" w:cs="Arial"/>
          <w:b/>
          <w:bCs/>
        </w:rPr>
      </w:pPr>
      <w:proofErr w:type="spellStart"/>
      <w:r w:rsidRPr="00E0573B">
        <w:rPr>
          <w:rFonts w:ascii="Arial" w:hAnsi="Arial" w:cs="Arial"/>
          <w:b/>
          <w:bCs/>
        </w:rPr>
        <w:t>Codecov</w:t>
      </w:r>
      <w:proofErr w:type="spellEnd"/>
    </w:p>
    <w:p w14:paraId="67D7E5C5"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rPr>
        <w:t xml:space="preserve"> </w:t>
      </w:r>
    </w:p>
    <w:p w14:paraId="6096B38C" w14:textId="77777777" w:rsidR="00244649" w:rsidRPr="00E0573B" w:rsidRDefault="00244649" w:rsidP="00A678E5">
      <w:pPr>
        <w:pStyle w:val="Listenabsatz"/>
        <w:keepNext w:val="0"/>
        <w:keepLines w:val="0"/>
        <w:spacing w:after="0"/>
        <w:ind w:left="357"/>
        <w:jc w:val="both"/>
        <w:rPr>
          <w:rFonts w:ascii="Arial" w:hAnsi="Arial" w:cs="Arial"/>
        </w:rPr>
      </w:pPr>
      <w:proofErr w:type="spellStart"/>
      <w:r w:rsidRPr="00E0573B">
        <w:rPr>
          <w:rFonts w:ascii="Arial" w:hAnsi="Arial" w:cs="Arial"/>
        </w:rPr>
        <w:t>Codecov</w:t>
      </w:r>
      <w:proofErr w:type="spellEnd"/>
      <w:r w:rsidRPr="00E0573B">
        <w:rPr>
          <w:rFonts w:ascii="Arial" w:hAnsi="Arial" w:cs="Arial"/>
        </w:rPr>
        <w:t xml:space="preserve"> provides highly integrated tools to group, merge, archive and compare coverage reports. </w:t>
      </w:r>
    </w:p>
    <w:p w14:paraId="1072DACD"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2140B541" w14:textId="69C212EE"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Codecov collects for what purpose and how the protection of the data is ensured, please visit their Privacy Policy page: </w:t>
      </w:r>
      <w:hyperlink r:id="rId73" w:history="1">
        <w:r w:rsidR="00406C22" w:rsidRPr="00144121">
          <w:rPr>
            <w:rStyle w:val="Hyperlink"/>
            <w:rFonts w:ascii="Arial" w:hAnsi="Arial" w:cs="Arial"/>
          </w:rPr>
          <w:t>https://codecov.io/privacy</w:t>
        </w:r>
      </w:hyperlink>
      <w:r w:rsidRPr="00E0573B">
        <w:rPr>
          <w:rFonts w:ascii="Arial" w:hAnsi="Arial" w:cs="Arial"/>
        </w:rPr>
        <w:t xml:space="preserve">. </w:t>
      </w:r>
      <w:hyperlink r:id="rId74" w:history="1"/>
    </w:p>
    <w:p w14:paraId="4A34AF24" w14:textId="2489170C" w:rsidR="007A00D8" w:rsidRDefault="007A00D8" w:rsidP="007A00D8">
      <w:pPr>
        <w:pStyle w:val="Listenabsatz"/>
        <w:spacing w:after="0"/>
        <w:ind w:left="357"/>
        <w:jc w:val="both"/>
        <w:rPr>
          <w:rFonts w:ascii="Arial" w:hAnsi="Arial" w:cs="Arial"/>
          <w:b/>
          <w:bCs/>
        </w:rPr>
      </w:pPr>
      <w:r>
        <w:rPr>
          <w:rFonts w:ascii="Arial" w:hAnsi="Arial" w:cs="Arial"/>
          <w:b/>
          <w:bCs/>
        </w:rPr>
        <w:t xml:space="preserve"> </w:t>
      </w:r>
    </w:p>
    <w:p w14:paraId="622FD61D" w14:textId="77777777" w:rsidR="007A00D8" w:rsidRDefault="007A00D8" w:rsidP="007A00D8">
      <w:pPr>
        <w:pStyle w:val="Listenabsatz"/>
        <w:spacing w:after="0"/>
        <w:ind w:left="357"/>
        <w:jc w:val="both"/>
        <w:rPr>
          <w:rFonts w:ascii="Arial" w:hAnsi="Arial" w:cs="Arial"/>
          <w:b/>
          <w:bCs/>
        </w:rPr>
      </w:pPr>
      <w:proofErr w:type="spellStart"/>
      <w:r w:rsidRPr="007A00D8">
        <w:rPr>
          <w:rFonts w:ascii="Arial" w:hAnsi="Arial" w:cs="Arial"/>
          <w:b/>
          <w:bCs/>
        </w:rPr>
        <w:t>Codemagic</w:t>
      </w:r>
      <w:proofErr w:type="spellEnd"/>
    </w:p>
    <w:p w14:paraId="6035EECD" w14:textId="77777777" w:rsidR="007A00D8" w:rsidRPr="007A00D8" w:rsidRDefault="007A00D8" w:rsidP="007A00D8">
      <w:pPr>
        <w:pStyle w:val="Listenabsatz"/>
        <w:spacing w:after="0"/>
        <w:ind w:left="357"/>
        <w:jc w:val="both"/>
        <w:rPr>
          <w:rFonts w:ascii="Arial" w:hAnsi="Arial" w:cs="Arial"/>
          <w:b/>
          <w:bCs/>
        </w:rPr>
      </w:pPr>
      <w:r w:rsidRPr="007A00D8">
        <w:rPr>
          <w:rFonts w:ascii="Arial" w:hAnsi="Arial" w:cs="Arial"/>
        </w:rPr>
        <w:t xml:space="preserve"> </w:t>
      </w:r>
    </w:p>
    <w:p w14:paraId="10170744" w14:textId="77777777" w:rsidR="007A00D8" w:rsidRPr="00E0573B" w:rsidRDefault="007A00D8" w:rsidP="007A00D8">
      <w:pPr>
        <w:pStyle w:val="Listenabsatz"/>
        <w:keepNext w:val="0"/>
        <w:keepLines w:val="0"/>
        <w:spacing w:after="0"/>
        <w:ind w:left="357"/>
        <w:jc w:val="both"/>
        <w:rPr>
          <w:rFonts w:ascii="Arial" w:hAnsi="Arial" w:cs="Arial"/>
        </w:rPr>
      </w:pPr>
      <w:proofErr w:type="spellStart"/>
      <w:r w:rsidRPr="007A00D8">
        <w:rPr>
          <w:rFonts w:ascii="Arial" w:hAnsi="Arial" w:cs="Arial"/>
        </w:rPr>
        <w:t>Codemagic</w:t>
      </w:r>
      <w:proofErr w:type="spellEnd"/>
      <w:r w:rsidRPr="007A00D8">
        <w:rPr>
          <w:rFonts w:ascii="Arial" w:hAnsi="Arial" w:cs="Arial"/>
        </w:rPr>
        <w:t xml:space="preserve"> is provided by </w:t>
      </w:r>
      <w:proofErr w:type="spellStart"/>
      <w:r w:rsidRPr="007A00D8">
        <w:rPr>
          <w:rFonts w:ascii="Arial" w:hAnsi="Arial" w:cs="Arial"/>
        </w:rPr>
        <w:t>Nevercode</w:t>
      </w:r>
      <w:proofErr w:type="spellEnd"/>
      <w:r w:rsidRPr="007A00D8">
        <w:rPr>
          <w:rFonts w:ascii="Arial" w:hAnsi="Arial" w:cs="Arial"/>
        </w:rPr>
        <w:t xml:space="preserve"> LTD.</w:t>
      </w:r>
    </w:p>
    <w:p w14:paraId="5E7E788B" w14:textId="77777777" w:rsidR="007A00D8" w:rsidRPr="00E0573B" w:rsidRDefault="007A00D8" w:rsidP="007A00D8">
      <w:pPr>
        <w:pStyle w:val="Listenabsatz"/>
        <w:keepNext w:val="0"/>
        <w:keepLines w:val="0"/>
        <w:spacing w:after="0"/>
        <w:ind w:left="357"/>
        <w:jc w:val="both"/>
        <w:rPr>
          <w:rFonts w:ascii="Arial" w:hAnsi="Arial" w:cs="Arial"/>
        </w:rPr>
      </w:pPr>
      <w:r w:rsidRPr="00E0573B">
        <w:rPr>
          <w:rFonts w:ascii="Arial" w:hAnsi="Arial" w:cs="Arial"/>
        </w:rPr>
        <w:t xml:space="preserve"> </w:t>
      </w:r>
    </w:p>
    <w:p w14:paraId="34E35938" w14:textId="280784F7" w:rsidR="007A00D8" w:rsidRPr="00E0573B" w:rsidRDefault="007A00D8" w:rsidP="007A00D8">
      <w:pPr>
        <w:pStyle w:val="Listenabsatz"/>
        <w:keepNext w:val="0"/>
        <w:keepLines w:val="0"/>
        <w:spacing w:after="0"/>
        <w:ind w:left="357"/>
        <w:jc w:val="both"/>
        <w:rPr>
          <w:rFonts w:ascii="Arial" w:hAnsi="Arial" w:cs="Arial"/>
        </w:rPr>
      </w:pPr>
      <w:proofErr w:type="spellStart"/>
      <w:r w:rsidRPr="007A00D8">
        <w:rPr>
          <w:rFonts w:ascii="Arial" w:hAnsi="Arial" w:cs="Arial"/>
        </w:rPr>
        <w:t>Codemagic</w:t>
      </w:r>
      <w:proofErr w:type="spellEnd"/>
      <w:r w:rsidRPr="007A00D8">
        <w:rPr>
          <w:rFonts w:ascii="Arial" w:hAnsi="Arial" w:cs="Arial"/>
        </w:rPr>
        <w:t xml:space="preserve"> is the official CI/CD solution dedicated just for Flutter apps.</w:t>
      </w:r>
    </w:p>
    <w:p w14:paraId="10E28254" w14:textId="77777777" w:rsidR="007A00D8" w:rsidRPr="00E0573B" w:rsidRDefault="007A00D8" w:rsidP="007A00D8">
      <w:pPr>
        <w:pStyle w:val="Listenabsatz"/>
        <w:keepNext w:val="0"/>
        <w:keepLines w:val="0"/>
        <w:spacing w:after="0"/>
        <w:ind w:left="357"/>
        <w:jc w:val="both"/>
        <w:rPr>
          <w:rFonts w:ascii="Arial" w:hAnsi="Arial" w:cs="Arial"/>
        </w:rPr>
      </w:pPr>
      <w:r w:rsidRPr="00E0573B">
        <w:rPr>
          <w:rFonts w:ascii="Arial" w:hAnsi="Arial" w:cs="Arial"/>
        </w:rPr>
        <w:t xml:space="preserve"> </w:t>
      </w:r>
    </w:p>
    <w:p w14:paraId="5CAE80D8" w14:textId="40D65684" w:rsidR="007A00D8" w:rsidRPr="007A00D8" w:rsidRDefault="007A00D8" w:rsidP="007A00D8">
      <w:pPr>
        <w:pStyle w:val="Listenabsatz"/>
        <w:keepNext w:val="0"/>
        <w:keepLines w:val="0"/>
        <w:spacing w:after="0"/>
        <w:ind w:left="357"/>
        <w:jc w:val="both"/>
      </w:pPr>
      <w:r w:rsidRPr="00E0573B">
        <w:rPr>
          <w:rFonts w:ascii="Arial" w:hAnsi="Arial" w:cs="Arial"/>
        </w:rPr>
        <w:t>For more information on what data Codemagic collects for what purpose and how the protection of the data is ensured, please visit their Terms and conditions page:</w:t>
      </w:r>
      <w:r w:rsidRPr="007A00D8">
        <w:rPr>
          <w:rFonts w:ascii="Arial" w:hAnsi="Arial" w:cs="Arial"/>
          <w:color w:val="0000FF"/>
          <w:u w:val="single"/>
        </w:rPr>
        <w:t xml:space="preserve"> </w:t>
      </w:r>
      <w:hyperlink r:id="rId75" w:history="1">
        <w:r w:rsidRPr="007A00D8">
          <w:rPr>
            <w:rStyle w:val="Hyperlink"/>
            <w:rFonts w:ascii="Arial" w:hAnsi="Arial" w:cs="Arial"/>
          </w:rPr>
          <w:t>https://codemagic.io/terms/.</w:t>
        </w:r>
      </w:hyperlink>
    </w:p>
    <w:p w14:paraId="0CD49869" w14:textId="77777777" w:rsidR="00244649" w:rsidRDefault="00244649" w:rsidP="00A678E5">
      <w:pPr>
        <w:pStyle w:val="Listenabsatz"/>
        <w:spacing w:after="0"/>
        <w:ind w:left="357"/>
        <w:jc w:val="both"/>
        <w:rPr>
          <w:rFonts w:ascii="Arial" w:hAnsi="Arial" w:cs="Arial"/>
          <w:b/>
          <w:bCs/>
        </w:rPr>
      </w:pPr>
      <w:r>
        <w:rPr>
          <w:rFonts w:ascii="Arial" w:hAnsi="Arial" w:cs="Arial"/>
          <w:b/>
          <w:bCs/>
        </w:rPr>
        <w:t xml:space="preserve"> </w:t>
      </w:r>
    </w:p>
    <w:p w14:paraId="52E7AAD7" w14:textId="77777777" w:rsidR="00244649" w:rsidRPr="00E0573B" w:rsidRDefault="00244649" w:rsidP="00A678E5">
      <w:pPr>
        <w:pStyle w:val="Listenabsatz"/>
        <w:spacing w:after="0"/>
        <w:ind w:left="357"/>
        <w:jc w:val="both"/>
        <w:rPr>
          <w:rFonts w:ascii="Arial" w:hAnsi="Arial" w:cs="Arial"/>
          <w:b/>
          <w:bCs/>
        </w:rPr>
      </w:pPr>
      <w:proofErr w:type="spellStart"/>
      <w:r w:rsidRPr="00E0573B">
        <w:rPr>
          <w:rFonts w:ascii="Arial" w:hAnsi="Arial" w:cs="Arial"/>
          <w:b/>
          <w:bCs/>
        </w:rPr>
        <w:t>Crowdin</w:t>
      </w:r>
      <w:proofErr w:type="spellEnd"/>
    </w:p>
    <w:p w14:paraId="1C91EAE0"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rPr>
        <w:t xml:space="preserve"> </w:t>
      </w:r>
    </w:p>
    <w:p w14:paraId="24EC5504" w14:textId="77777777" w:rsidR="00244649" w:rsidRPr="00E0573B" w:rsidRDefault="00244649" w:rsidP="00A678E5">
      <w:pPr>
        <w:pStyle w:val="Listenabsatz"/>
        <w:keepNext w:val="0"/>
        <w:keepLines w:val="0"/>
        <w:spacing w:after="0"/>
        <w:ind w:left="357"/>
        <w:jc w:val="both"/>
        <w:rPr>
          <w:rFonts w:ascii="Arial" w:hAnsi="Arial" w:cs="Arial"/>
        </w:rPr>
      </w:pPr>
      <w:proofErr w:type="spellStart"/>
      <w:r w:rsidRPr="00E0573B">
        <w:rPr>
          <w:rFonts w:ascii="Arial" w:hAnsi="Arial" w:cs="Arial"/>
        </w:rPr>
        <w:t>Crowdin</w:t>
      </w:r>
      <w:proofErr w:type="spellEnd"/>
      <w:r w:rsidRPr="00E0573B">
        <w:rPr>
          <w:rFonts w:ascii="Arial" w:hAnsi="Arial" w:cs="Arial"/>
        </w:rPr>
        <w:t xml:space="preserve"> is a cloud-based solution that streamlines localization management to effectively manage all of your multilingual content. </w:t>
      </w:r>
    </w:p>
    <w:p w14:paraId="1986326D"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4C494D5F" w14:textId="1577CD99"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Crowdin collects for what purpose and how the protection of the data is ensured, please visit Crowdin Privacy Policy page: </w:t>
      </w:r>
      <w:hyperlink r:id="rId76" w:history="1">
        <w:r w:rsidR="00406C22" w:rsidRPr="00144121">
          <w:rPr>
            <w:rStyle w:val="Hyperlink"/>
            <w:rFonts w:ascii="Arial" w:hAnsi="Arial" w:cs="Arial"/>
          </w:rPr>
          <w:t>https://crowdin.com/privacy-policy/#16-how-to-contact-us</w:t>
        </w:r>
      </w:hyperlink>
      <w:r w:rsidRPr="00E0573B">
        <w:rPr>
          <w:rFonts w:ascii="Arial" w:hAnsi="Arial" w:cs="Arial"/>
        </w:rPr>
        <w:t xml:space="preserve">. </w:t>
      </w:r>
      <w:hyperlink r:id="rId77" w:anchor="16-how-to-contact-us" w:history="1"/>
    </w:p>
    <w:p w14:paraId="05CD0A25" w14:textId="77777777" w:rsidR="00244649" w:rsidRPr="00E0573B" w:rsidRDefault="00244649" w:rsidP="00A678E5">
      <w:pPr>
        <w:pStyle w:val="Listenabsatz"/>
        <w:keepLines w:val="0"/>
        <w:spacing w:after="0"/>
        <w:ind w:left="357"/>
        <w:jc w:val="both"/>
        <w:rPr>
          <w:rFonts w:ascii="Arial" w:hAnsi="Arial" w:cs="Arial"/>
        </w:rPr>
      </w:pPr>
      <w:r>
        <w:rPr>
          <w:rFonts w:ascii="Arial" w:hAnsi="Arial" w:cs="Arial"/>
        </w:rPr>
        <w:t xml:space="preserve"> </w:t>
      </w:r>
    </w:p>
    <w:p w14:paraId="260AF0CE" w14:textId="77777777" w:rsidR="00244649" w:rsidRDefault="00244649" w:rsidP="00A678E5">
      <w:pPr>
        <w:pStyle w:val="Listenabsatz"/>
        <w:spacing w:after="0"/>
        <w:ind w:left="357"/>
        <w:jc w:val="both"/>
        <w:rPr>
          <w:rFonts w:ascii="Arial" w:hAnsi="Arial" w:cs="Arial"/>
          <w:b/>
          <w:bCs/>
        </w:rPr>
      </w:pPr>
      <w:proofErr w:type="spellStart"/>
      <w:r w:rsidRPr="00E0573B">
        <w:rPr>
          <w:rFonts w:ascii="Arial" w:hAnsi="Arial" w:cs="Arial"/>
          <w:b/>
          <w:bCs/>
        </w:rPr>
        <w:t>CircleCI</w:t>
      </w:r>
      <w:proofErr w:type="spellEnd"/>
    </w:p>
    <w:p w14:paraId="0CC4CDA1" w14:textId="77777777" w:rsidR="00A678E5" w:rsidRPr="00E0573B" w:rsidRDefault="00A678E5" w:rsidP="00A678E5">
      <w:pPr>
        <w:pStyle w:val="Listenabsatz"/>
        <w:spacing w:after="0"/>
        <w:ind w:left="357"/>
        <w:jc w:val="both"/>
        <w:rPr>
          <w:rFonts w:ascii="Arial" w:hAnsi="Arial" w:cs="Arial"/>
          <w:b/>
          <w:bCs/>
        </w:rPr>
      </w:pPr>
      <w:r>
        <w:rPr>
          <w:rFonts w:ascii="Arial" w:hAnsi="Arial" w:cs="Arial"/>
          <w:b/>
          <w:bCs/>
        </w:rPr>
        <w:t xml:space="preserve"> </w:t>
      </w:r>
    </w:p>
    <w:p w14:paraId="75115534" w14:textId="77777777" w:rsidR="00244649" w:rsidRPr="00E0573B" w:rsidRDefault="00244649" w:rsidP="00A678E5">
      <w:pPr>
        <w:pStyle w:val="Listenabsatz"/>
        <w:keepNext w:val="0"/>
        <w:keepLines w:val="0"/>
        <w:spacing w:after="0"/>
        <w:ind w:left="357"/>
        <w:jc w:val="both"/>
        <w:rPr>
          <w:rFonts w:ascii="Arial" w:hAnsi="Arial" w:cs="Arial"/>
        </w:rPr>
      </w:pPr>
      <w:proofErr w:type="spellStart"/>
      <w:r w:rsidRPr="00E0573B">
        <w:rPr>
          <w:rFonts w:ascii="Arial" w:hAnsi="Arial" w:cs="Arial"/>
        </w:rPr>
        <w:t>CircleCI</w:t>
      </w:r>
      <w:proofErr w:type="spellEnd"/>
      <w:r w:rsidRPr="00E0573B">
        <w:rPr>
          <w:rFonts w:ascii="Arial" w:hAnsi="Arial" w:cs="Arial"/>
        </w:rPr>
        <w:t xml:space="preserve"> is provided by Circle Internet Services, Inc. </w:t>
      </w:r>
    </w:p>
    <w:p w14:paraId="34FEA32D" w14:textId="77777777" w:rsidR="00244649" w:rsidRPr="00E0573B" w:rsidRDefault="00244649" w:rsidP="00A678E5">
      <w:pPr>
        <w:pStyle w:val="Listenabsatz"/>
        <w:keepNext w:val="0"/>
        <w:keepLines w:val="0"/>
        <w:spacing w:after="0"/>
        <w:ind w:left="357"/>
        <w:jc w:val="both"/>
        <w:rPr>
          <w:rFonts w:ascii="Arial" w:hAnsi="Arial" w:cs="Arial"/>
          <w:b/>
          <w:bCs/>
        </w:rPr>
      </w:pPr>
      <w:r w:rsidRPr="00E0573B">
        <w:rPr>
          <w:rFonts w:ascii="Arial" w:hAnsi="Arial" w:cs="Arial"/>
          <w:b/>
          <w:bCs/>
        </w:rPr>
        <w:t xml:space="preserve"> </w:t>
      </w:r>
    </w:p>
    <w:p w14:paraId="27C6D5C8" w14:textId="77777777" w:rsidR="00244649" w:rsidRPr="00E0573B" w:rsidRDefault="00244649" w:rsidP="00A678E5">
      <w:pPr>
        <w:pStyle w:val="Listenabsatz"/>
        <w:keepNext w:val="0"/>
        <w:keepLines w:val="0"/>
        <w:spacing w:after="0"/>
        <w:ind w:left="357"/>
        <w:jc w:val="both"/>
        <w:rPr>
          <w:rFonts w:ascii="Arial" w:hAnsi="Arial" w:cs="Arial"/>
        </w:rPr>
      </w:pPr>
      <w:proofErr w:type="spellStart"/>
      <w:r w:rsidRPr="00E0573B">
        <w:rPr>
          <w:rFonts w:ascii="Arial" w:hAnsi="Arial" w:cs="Arial"/>
        </w:rPr>
        <w:lastRenderedPageBreak/>
        <w:t>CircleCI</w:t>
      </w:r>
      <w:proofErr w:type="spellEnd"/>
      <w:r w:rsidRPr="00E0573B">
        <w:rPr>
          <w:rFonts w:ascii="Arial" w:hAnsi="Arial" w:cs="Arial"/>
        </w:rPr>
        <w:t xml:space="preserve"> is Continuous Integration, a development practice which is being used by software teams allowing them to build, test and deploy applications easier and quicker on multiple platforms. </w:t>
      </w:r>
    </w:p>
    <w:p w14:paraId="12042ABB"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44E80FF1" w14:textId="706EA81D"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Circle CI collects for what purpose and how the protection of the data is ensured, please visit Circle CI Privacy Policy page: </w:t>
      </w:r>
      <w:hyperlink r:id="rId78" w:history="1">
        <w:r w:rsidR="00406C22" w:rsidRPr="00144121">
          <w:rPr>
            <w:rStyle w:val="Hyperlink"/>
            <w:rFonts w:ascii="Arial" w:hAnsi="Arial" w:cs="Arial"/>
          </w:rPr>
          <w:t>https://circleci.com/privacy/</w:t>
        </w:r>
      </w:hyperlink>
      <w:r w:rsidRPr="00E0573B">
        <w:rPr>
          <w:rFonts w:ascii="Arial" w:hAnsi="Arial" w:cs="Arial"/>
        </w:rPr>
        <w:t xml:space="preserve">. </w:t>
      </w:r>
      <w:hyperlink r:id="rId79" w:history="1"/>
    </w:p>
    <w:p w14:paraId="68828FD2" w14:textId="77777777" w:rsidR="002254A8" w:rsidRDefault="00570D6C" w:rsidP="00826773">
      <w:pPr>
        <w:keepNext w:val="0"/>
        <w:keepLines w:val="0"/>
        <w:spacing w:after="0"/>
        <w:rPr>
          <w:rFonts w:ascii="Arial" w:hAnsi="Arial" w:cs="Arial"/>
          <w:b/>
          <w:highlight w:val="green"/>
        </w:rPr>
      </w:pPr>
      <w:r>
        <w:rPr>
          <w:rFonts w:ascii="Arial" w:hAnsi="Arial" w:cs="Arial"/>
          <w:b/>
          <w:highlight w:val="green"/>
        </w:rPr>
        <w:t xml:space="preserve"> </w:t>
      </w:r>
    </w:p>
    <w:p w14:paraId="1049CEBE" w14:textId="77777777" w:rsidR="00BB63EB" w:rsidRDefault="00BB63EB" w:rsidP="00FA2261">
      <w:pPr>
        <w:pStyle w:val="Listenabsatz"/>
        <w:keepLines w:val="0"/>
        <w:numPr>
          <w:ilvl w:val="0"/>
          <w:numId w:val="27"/>
        </w:numPr>
        <w:spacing w:after="0"/>
        <w:jc w:val="both"/>
        <w:rPr>
          <w:rFonts w:ascii="Arial" w:hAnsi="Arial" w:cs="Arial"/>
          <w:b/>
          <w:u w:val="single"/>
        </w:rPr>
      </w:pPr>
      <w:r w:rsidRPr="00FA2261">
        <w:rPr>
          <w:rFonts w:ascii="Arial" w:hAnsi="Arial" w:cs="Arial"/>
          <w:b/>
          <w:u w:val="single"/>
        </w:rPr>
        <w:t>Advertising</w:t>
      </w:r>
    </w:p>
    <w:p w14:paraId="7A8CFB87"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0D9A6634"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We may use third-party Service Providers to show advertisements to you to help support and maintain our Service.</w:t>
      </w:r>
    </w:p>
    <w:p w14:paraId="774F8B9D" w14:textId="77777777" w:rsidR="00FA2261" w:rsidRPr="00FA2261" w:rsidRDefault="00FA2261" w:rsidP="00826773">
      <w:pPr>
        <w:keepNext w:val="0"/>
        <w:keepLines w:val="0"/>
        <w:spacing w:after="0"/>
        <w:jc w:val="both"/>
        <w:rPr>
          <w:rFonts w:ascii="Arial" w:hAnsi="Arial" w:cs="Arial"/>
          <w:lang w:val="uk-UA"/>
        </w:rPr>
      </w:pPr>
      <w:r>
        <w:rPr>
          <w:rFonts w:ascii="Arial" w:hAnsi="Arial" w:cs="Arial"/>
          <w:lang w:val="uk-UA"/>
        </w:rPr>
        <w:t xml:space="preserve"> </w:t>
      </w:r>
    </w:p>
    <w:p w14:paraId="48E34769" w14:textId="77777777"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AdSense DoubleClick Cookie</w:t>
      </w:r>
    </w:p>
    <w:p w14:paraId="52374FE6"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Google, as a third party vendor, uses cookies to serve ads on our Service. Google's use of the DoubleClick cookie enables it and its partners to serve ads to our users based on their visit to our Service or other websites on the Internet.</w:t>
      </w:r>
    </w:p>
    <w:p w14:paraId="2F0112B5"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57376FA9" w14:textId="3EE7D36A"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You may opt out of the use of the DoubleClick Cookie for interest-based advertising by visiting the Google Ads Settings web page: </w:t>
      </w:r>
      <w:hyperlink r:id="rId80" w:history="1">
        <w:r w:rsidR="00406C22" w:rsidRPr="00144121">
          <w:rPr>
            <w:rStyle w:val="Hyperlink"/>
            <w:rFonts w:ascii="Arial" w:hAnsi="Arial" w:cs="Arial"/>
          </w:rPr>
          <w:t>http://www.google.com/ads/preferences/</w:t>
        </w:r>
      </w:hyperlink>
      <w:r w:rsidR="00406C22">
        <w:rPr>
          <w:rFonts w:ascii="Arial" w:hAnsi="Arial" w:cs="Arial"/>
        </w:rPr>
        <w:t xml:space="preserve"> </w:t>
      </w:r>
      <w:hyperlink r:id="rId81"/>
    </w:p>
    <w:p w14:paraId="04C3924C" w14:textId="77777777"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120E37A3" w14:textId="77777777"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w:t>
      </w:r>
    </w:p>
    <w:p w14:paraId="46791DA3"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Bing Ads is an advertising service provided by Microsoft Inc.</w:t>
      </w:r>
    </w:p>
    <w:p w14:paraId="2F72E39D"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6592B900" w14:textId="6157DDC1" w:rsidR="00BB63EB" w:rsidRDefault="00BB63EB"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Bing Ads by following the instructions on Bing Ads Opt-out page: </w:t>
      </w:r>
      <w:hyperlink r:id="rId82" w:history="1">
        <w:r w:rsidR="00406C22" w:rsidRPr="00144121">
          <w:rPr>
            <w:rStyle w:val="Hyperlink"/>
            <w:rFonts w:ascii="Arial" w:hAnsi="Arial" w:cs="Arial"/>
          </w:rPr>
          <w:t>https://advertise.bingads.microsoft.com/en-us/resources/policies/personalized-ads</w:t>
        </w:r>
      </w:hyperlink>
      <w:r w:rsidR="00406C22">
        <w:rPr>
          <w:rFonts w:ascii="Arial" w:hAnsi="Arial" w:cs="Arial"/>
        </w:rPr>
        <w:t xml:space="preserve"> </w:t>
      </w:r>
      <w:hyperlink r:id="rId83"/>
    </w:p>
    <w:p w14:paraId="48D03354"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764E00CB" w14:textId="629A88C0"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about Bing Ads, please visit their Privacy Policy: </w:t>
      </w:r>
      <w:hyperlink r:id="rId84" w:history="1">
        <w:r w:rsidR="00406C22" w:rsidRPr="00144121">
          <w:rPr>
            <w:rStyle w:val="Hyperlink"/>
            <w:rFonts w:ascii="Arial" w:hAnsi="Arial" w:cs="Arial"/>
          </w:rPr>
          <w:t>https://privacy.microsoft.com/en-us/PrivacyStatement</w:t>
        </w:r>
      </w:hyperlink>
      <w:r w:rsidR="00406C22">
        <w:rPr>
          <w:rFonts w:ascii="Arial" w:hAnsi="Arial" w:cs="Arial"/>
        </w:rPr>
        <w:t xml:space="preserve"> </w:t>
      </w:r>
      <w:hyperlink r:id="rId85"/>
    </w:p>
    <w:p w14:paraId="29815F70" w14:textId="77777777"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5282A1ED" w14:textId="77777777" w:rsidR="00BB63EB" w:rsidRPr="00CC1986" w:rsidRDefault="00BB63EB" w:rsidP="00FA2261">
      <w:pPr>
        <w:pStyle w:val="Untertitel"/>
        <w:spacing w:after="0"/>
        <w:ind w:left="357"/>
        <w:jc w:val="both"/>
        <w:rPr>
          <w:rFonts w:ascii="Arial" w:eastAsiaTheme="minorEastAsia" w:hAnsi="Arial" w:cs="Arial"/>
          <w:iCs w:val="0"/>
          <w:spacing w:val="0"/>
        </w:rPr>
      </w:pPr>
      <w:proofErr w:type="spellStart"/>
      <w:r w:rsidRPr="00CC1986">
        <w:rPr>
          <w:rFonts w:ascii="Arial" w:eastAsiaTheme="minorEastAsia" w:hAnsi="Arial" w:cs="Arial"/>
          <w:iCs w:val="0"/>
          <w:spacing w:val="0"/>
        </w:rPr>
        <w:t>AdMob</w:t>
      </w:r>
      <w:proofErr w:type="spellEnd"/>
      <w:r w:rsidRPr="00CC1986">
        <w:rPr>
          <w:rFonts w:ascii="Arial" w:eastAsiaTheme="minorEastAsia" w:hAnsi="Arial" w:cs="Arial"/>
          <w:iCs w:val="0"/>
          <w:spacing w:val="0"/>
        </w:rPr>
        <w:t xml:space="preserve"> by Google</w:t>
      </w:r>
    </w:p>
    <w:p w14:paraId="788ADD7B" w14:textId="77777777" w:rsidR="00BB63EB" w:rsidRDefault="00BB63EB" w:rsidP="00826773">
      <w:pPr>
        <w:keepNext w:val="0"/>
        <w:keepLines w:val="0"/>
        <w:spacing w:after="0"/>
        <w:ind w:left="357"/>
        <w:jc w:val="both"/>
        <w:rPr>
          <w:rFonts w:ascii="Arial" w:hAnsi="Arial" w:cs="Arial"/>
        </w:rPr>
      </w:pPr>
      <w:proofErr w:type="spellStart"/>
      <w:r w:rsidRPr="00CC1986">
        <w:rPr>
          <w:rFonts w:ascii="Arial" w:hAnsi="Arial" w:cs="Arial"/>
        </w:rPr>
        <w:t>AdMob</w:t>
      </w:r>
      <w:proofErr w:type="spellEnd"/>
      <w:r w:rsidRPr="00CC1986">
        <w:rPr>
          <w:rFonts w:ascii="Arial" w:hAnsi="Arial" w:cs="Arial"/>
        </w:rPr>
        <w:t xml:space="preserve"> by Google is provided by Google Inc.</w:t>
      </w:r>
    </w:p>
    <w:p w14:paraId="025FB677"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2CE7B398" w14:textId="2D25A008" w:rsidR="00BB63EB" w:rsidRDefault="00BB63EB"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the AdMob by Google service by following the instructions described by Google: </w:t>
      </w:r>
      <w:hyperlink r:id="rId86" w:history="1">
        <w:r w:rsidR="00406C22" w:rsidRPr="00144121">
          <w:rPr>
            <w:rStyle w:val="Hyperlink"/>
            <w:rFonts w:ascii="Arial" w:hAnsi="Arial" w:cs="Arial"/>
          </w:rPr>
          <w:t>https://support.google.com/ads/answer/2662922?hl=en</w:t>
        </w:r>
      </w:hyperlink>
      <w:r w:rsidR="00406C22">
        <w:rPr>
          <w:rFonts w:ascii="Arial" w:hAnsi="Arial" w:cs="Arial"/>
        </w:rPr>
        <w:t xml:space="preserve"> </w:t>
      </w:r>
      <w:hyperlink r:id="rId87"/>
    </w:p>
    <w:p w14:paraId="4FE1A92F"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1F244E30" w14:textId="69450EB3"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on how Google uses the collected information, please visit the “How Google uses data when you use our partners' sites or app” page: </w:t>
      </w:r>
      <w:hyperlink r:id="rId88" w:history="1">
        <w:r w:rsidR="00406C22" w:rsidRPr="00144121">
          <w:rPr>
            <w:rStyle w:val="Hyperlink"/>
            <w:rFonts w:ascii="Arial" w:hAnsi="Arial" w:cs="Arial"/>
          </w:rPr>
          <w:t>http://www.google.com/policies/privacy/partners/</w:t>
        </w:r>
      </w:hyperlink>
      <w:r w:rsidR="00406C22">
        <w:rPr>
          <w:rFonts w:ascii="Arial" w:hAnsi="Arial" w:cs="Arial"/>
        </w:rPr>
        <w:t xml:space="preserve"> </w:t>
      </w:r>
      <w:r w:rsidRPr="00CC1986">
        <w:rPr>
          <w:rFonts w:ascii="Arial" w:hAnsi="Arial" w:cs="Arial"/>
        </w:rPr>
        <w:t xml:space="preserve">or visit the Privacy Policy of Google: </w:t>
      </w:r>
      <w:hyperlink r:id="rId89" w:history="1">
        <w:r w:rsidR="00406C22" w:rsidRPr="00144121">
          <w:rPr>
            <w:rStyle w:val="Hyperlink"/>
            <w:rFonts w:ascii="Arial" w:hAnsi="Arial" w:cs="Arial"/>
          </w:rPr>
          <w:t>http://www.google.com/policies/privacy/</w:t>
        </w:r>
      </w:hyperlink>
      <w:r w:rsidR="00406C22">
        <w:rPr>
          <w:rFonts w:ascii="Arial" w:hAnsi="Arial" w:cs="Arial"/>
        </w:rPr>
        <w:t xml:space="preserve"> </w:t>
      </w:r>
      <w:hyperlink r:id="rId90"/>
      <w:hyperlink r:id="rId91"/>
    </w:p>
    <w:p w14:paraId="4ED8404F" w14:textId="77777777"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42C1C0C5" w14:textId="77777777" w:rsidR="00BB63EB" w:rsidRPr="00CC1986" w:rsidRDefault="00BB63EB" w:rsidP="00FA2261">
      <w:pPr>
        <w:pStyle w:val="Untertitel"/>
        <w:spacing w:after="0"/>
        <w:ind w:left="357"/>
        <w:jc w:val="both"/>
        <w:rPr>
          <w:rFonts w:ascii="Arial" w:eastAsiaTheme="minorEastAsia" w:hAnsi="Arial" w:cs="Arial"/>
          <w:iCs w:val="0"/>
          <w:spacing w:val="0"/>
        </w:rPr>
      </w:pPr>
      <w:proofErr w:type="spellStart"/>
      <w:r w:rsidRPr="00CC1986">
        <w:rPr>
          <w:rFonts w:ascii="Arial" w:eastAsiaTheme="minorEastAsia" w:hAnsi="Arial" w:cs="Arial"/>
          <w:iCs w:val="0"/>
          <w:spacing w:val="0"/>
        </w:rPr>
        <w:t>AdButler</w:t>
      </w:r>
      <w:proofErr w:type="spellEnd"/>
    </w:p>
    <w:p w14:paraId="1E0D204F" w14:textId="77777777" w:rsidR="00BB63EB" w:rsidRPr="00CC1986" w:rsidRDefault="00BB63EB" w:rsidP="00826773">
      <w:pPr>
        <w:keepNext w:val="0"/>
        <w:keepLines w:val="0"/>
        <w:spacing w:after="0"/>
        <w:ind w:left="357"/>
        <w:jc w:val="both"/>
        <w:rPr>
          <w:rFonts w:ascii="Arial" w:hAnsi="Arial" w:cs="Arial"/>
        </w:rPr>
      </w:pPr>
      <w:proofErr w:type="spellStart"/>
      <w:r w:rsidRPr="00CC1986">
        <w:rPr>
          <w:rFonts w:ascii="Arial" w:hAnsi="Arial" w:cs="Arial"/>
        </w:rPr>
        <w:t>AdButler</w:t>
      </w:r>
      <w:proofErr w:type="spellEnd"/>
      <w:r w:rsidRPr="00CC1986">
        <w:rPr>
          <w:rFonts w:ascii="Arial" w:hAnsi="Arial" w:cs="Arial"/>
        </w:rPr>
        <w:t xml:space="preserve"> is an advertising service provided by </w:t>
      </w:r>
      <w:proofErr w:type="spellStart"/>
      <w:r w:rsidRPr="00CC1986">
        <w:rPr>
          <w:rFonts w:ascii="Arial" w:hAnsi="Arial" w:cs="Arial"/>
        </w:rPr>
        <w:t>Sparklit</w:t>
      </w:r>
      <w:proofErr w:type="spellEnd"/>
      <w:r w:rsidRPr="00CC1986">
        <w:rPr>
          <w:rFonts w:ascii="Arial" w:hAnsi="Arial" w:cs="Arial"/>
        </w:rPr>
        <w:t xml:space="preserve"> Networks Inc.</w:t>
      </w:r>
    </w:p>
    <w:p w14:paraId="789D28E6" w14:textId="797492C5"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about AdButler, please visit their Privacy Policy: </w:t>
      </w:r>
      <w:hyperlink r:id="rId92" w:history="1">
        <w:r w:rsidR="00406C22" w:rsidRPr="00144121">
          <w:rPr>
            <w:rStyle w:val="Hyperlink"/>
            <w:rFonts w:ascii="Arial" w:hAnsi="Arial" w:cs="Arial"/>
          </w:rPr>
          <w:t>https://www.sparklit.com/agreements.spark?agreement=privacy</w:t>
        </w:r>
      </w:hyperlink>
      <w:r w:rsidR="00406C22">
        <w:rPr>
          <w:rFonts w:ascii="Arial" w:hAnsi="Arial" w:cs="Arial"/>
        </w:rPr>
        <w:t xml:space="preserve"> </w:t>
      </w:r>
      <w:hyperlink r:id="rId93"/>
    </w:p>
    <w:p w14:paraId="4036F438" w14:textId="77777777"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6653F50D" w14:textId="77777777"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Ads</w:t>
      </w:r>
    </w:p>
    <w:p w14:paraId="3DECEB75"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Unity Ads is provided by Unity Technologies.</w:t>
      </w:r>
    </w:p>
    <w:p w14:paraId="4511CB62"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56B44D4F" w14:textId="44DC2C59" w:rsidR="00BB63EB" w:rsidRDefault="00BB63EB"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Unity Ads service by following the instructions as described by Unity Technologies on their Privacy Policy page: </w:t>
      </w:r>
      <w:hyperlink r:id="rId94" w:history="1">
        <w:r w:rsidR="00406C22" w:rsidRPr="00144121">
          <w:rPr>
            <w:rStyle w:val="Hyperlink"/>
            <w:rFonts w:ascii="Arial" w:hAnsi="Arial" w:cs="Arial"/>
          </w:rPr>
          <w:t>https://unity3d.com/legal/privacy-policy</w:t>
        </w:r>
      </w:hyperlink>
      <w:r w:rsidR="00406C22">
        <w:rPr>
          <w:rFonts w:ascii="Arial" w:hAnsi="Arial" w:cs="Arial"/>
        </w:rPr>
        <w:t xml:space="preserve"> </w:t>
      </w:r>
      <w:hyperlink r:id="rId95"/>
    </w:p>
    <w:p w14:paraId="5E06C051" w14:textId="7C4F4699"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440CBD7D" w14:textId="2D653902"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lastRenderedPageBreak/>
        <w:t xml:space="preserve">For more information about Unity Technologies, please visit Unity Technologies Privacy Policy: </w:t>
      </w:r>
      <w:hyperlink r:id="rId96" w:history="1">
        <w:r w:rsidR="00406C22" w:rsidRPr="00144121">
          <w:rPr>
            <w:rStyle w:val="Hyperlink"/>
            <w:rFonts w:ascii="Arial" w:hAnsi="Arial" w:cs="Arial"/>
          </w:rPr>
          <w:t>https://unity3d.com/legal/privacy-policy</w:t>
        </w:r>
      </w:hyperlink>
      <w:r w:rsidR="00406C22">
        <w:rPr>
          <w:rFonts w:ascii="Arial" w:hAnsi="Arial" w:cs="Arial"/>
        </w:rPr>
        <w:t xml:space="preserve"> </w:t>
      </w:r>
      <w:hyperlink r:id="rId97"/>
    </w:p>
    <w:p w14:paraId="37CE4AFD" w14:textId="77777777" w:rsidR="00BB63EB" w:rsidRPr="00CC1986" w:rsidRDefault="00BB63EB" w:rsidP="00826773">
      <w:pPr>
        <w:pStyle w:val="berschrift2"/>
        <w:keepNext w:val="0"/>
        <w:keepLines w:val="0"/>
        <w:spacing w:before="0" w:after="0"/>
        <w:ind w:left="357"/>
        <w:jc w:val="both"/>
        <w:rPr>
          <w:rFonts w:ascii="Arial" w:hAnsi="Arial" w:cs="Arial"/>
          <w:sz w:val="22"/>
          <w:szCs w:val="22"/>
          <w:highlight w:val="green"/>
        </w:rPr>
      </w:pPr>
      <w:r w:rsidRPr="00CC1986">
        <w:rPr>
          <w:rFonts w:ascii="Arial" w:hAnsi="Arial" w:cs="Arial"/>
          <w:sz w:val="22"/>
          <w:szCs w:val="22"/>
          <w:highlight w:val="green"/>
        </w:rPr>
        <w:t xml:space="preserve"> </w:t>
      </w:r>
    </w:p>
    <w:p w14:paraId="1C367087"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Behavioral Remarketing</w:t>
      </w:r>
    </w:p>
    <w:p w14:paraId="6F879F91" w14:textId="77777777" w:rsidR="00E655A7" w:rsidRPr="00E655A7" w:rsidRDefault="00E655A7" w:rsidP="00E655A7">
      <w:pPr>
        <w:keepLines w:val="0"/>
        <w:spacing w:after="0"/>
        <w:jc w:val="both"/>
        <w:rPr>
          <w:rFonts w:ascii="Arial" w:hAnsi="Arial" w:cs="Arial"/>
          <w:b/>
          <w:u w:val="single"/>
          <w:lang w:val="uk-UA"/>
        </w:rPr>
      </w:pPr>
      <w:r>
        <w:rPr>
          <w:rFonts w:ascii="Arial" w:hAnsi="Arial" w:cs="Arial"/>
          <w:b/>
          <w:u w:val="single"/>
          <w:lang w:val="uk-UA"/>
        </w:rPr>
        <w:t xml:space="preserve"> </w:t>
      </w:r>
    </w:p>
    <w:p w14:paraId="4101642E" w14:textId="77777777" w:rsidR="00E86D6A" w:rsidRDefault="00EC45C8" w:rsidP="002743B3">
      <w:pPr>
        <w:pStyle w:val="Listenabsatz"/>
        <w:keepNext w:val="0"/>
        <w:keepLines w:val="0"/>
        <w:spacing w:after="0"/>
        <w:ind w:left="357"/>
        <w:jc w:val="both"/>
        <w:rPr>
          <w:rFonts w:ascii="Arial" w:hAnsi="Arial" w:cs="Arial"/>
        </w:rPr>
      </w:pPr>
      <w:r w:rsidRPr="00616A33">
        <w:rPr>
          <w:rFonts w:ascii="Arial" w:hAnsi="Arial" w:cs="Arial"/>
        </w:rPr>
        <w:t>Crazy Marvin uses remarketing services to advertise on third party websites to you after you visited our Service. We and our third-party vendors use cookies to inform, optimise and serve ads based on your past visits to our Service.</w:t>
      </w:r>
    </w:p>
    <w:p w14:paraId="6D6CFEC4" w14:textId="77777777" w:rsidR="00FA2261" w:rsidRPr="00FA2261" w:rsidRDefault="00FA2261" w:rsidP="002743B3">
      <w:pPr>
        <w:pStyle w:val="Listenabsatz"/>
        <w:keepNext w:val="0"/>
        <w:keepLines w:val="0"/>
        <w:spacing w:after="0"/>
        <w:ind w:left="357"/>
        <w:jc w:val="both"/>
        <w:rPr>
          <w:rFonts w:ascii="Arial" w:hAnsi="Arial" w:cs="Arial"/>
          <w:b/>
          <w:u w:val="single"/>
          <w:lang w:val="uk-UA"/>
        </w:rPr>
      </w:pPr>
      <w:r>
        <w:rPr>
          <w:rFonts w:ascii="Arial" w:hAnsi="Arial" w:cs="Arial"/>
          <w:lang w:val="uk-UA"/>
        </w:rPr>
        <w:t xml:space="preserve"> </w:t>
      </w:r>
    </w:p>
    <w:p w14:paraId="2F56CA91"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 (AdWords)</w:t>
      </w:r>
    </w:p>
    <w:p w14:paraId="2FA5E92E"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Google Ads (AdWords) remarketing service is provided by Google Inc.</w:t>
      </w:r>
    </w:p>
    <w:p w14:paraId="0AEF4EA6"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19A8EDFB" w14:textId="415DFD58"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of Google Analytics for Display Advertising and customize the Google Display Network ads by visiting the Google Ads Settings page: </w:t>
      </w:r>
      <w:hyperlink r:id="rId98" w:history="1">
        <w:r w:rsidR="00406C22" w:rsidRPr="00144121">
          <w:rPr>
            <w:rStyle w:val="Hyperlink"/>
            <w:rFonts w:ascii="Arial" w:hAnsi="Arial" w:cs="Arial"/>
          </w:rPr>
          <w:t>http://www.google.com/settings/ads</w:t>
        </w:r>
      </w:hyperlink>
      <w:r w:rsidR="00406C22">
        <w:rPr>
          <w:rFonts w:ascii="Arial" w:hAnsi="Arial" w:cs="Arial"/>
        </w:rPr>
        <w:t xml:space="preserve"> </w:t>
      </w:r>
      <w:hyperlink r:id="rId99"/>
    </w:p>
    <w:p w14:paraId="00BE6817"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23ABECC9" w14:textId="61DA8216" w:rsidR="00E86D6A" w:rsidRDefault="00A83A91" w:rsidP="002743B3">
      <w:pPr>
        <w:keepNext w:val="0"/>
        <w:keepLines w:val="0"/>
        <w:spacing w:after="0"/>
        <w:ind w:left="357"/>
        <w:jc w:val="both"/>
        <w:rPr>
          <w:rFonts w:ascii="Arial" w:hAnsi="Arial" w:cs="Arial"/>
        </w:rPr>
      </w:pPr>
      <w:r w:rsidRPr="00CC1986">
        <w:rPr>
          <w:rFonts w:ascii="Arial" w:hAnsi="Arial" w:cs="Arial"/>
        </w:rPr>
        <w:t xml:space="preserve">Google also recommends installing the Google Analytics Opt-out Browser Add-on – </w:t>
      </w:r>
      <w:hyperlink r:id="rId100" w:history="1">
        <w:r w:rsidR="00406C22" w:rsidRPr="00144121">
          <w:rPr>
            <w:rStyle w:val="Hyperlink"/>
            <w:rFonts w:ascii="Arial" w:hAnsi="Arial" w:cs="Arial"/>
          </w:rPr>
          <w:t>https://tools.google.com/dlpage/gaoptout</w:t>
        </w:r>
      </w:hyperlink>
      <w:r w:rsidR="00406C22">
        <w:rPr>
          <w:rFonts w:ascii="Arial" w:hAnsi="Arial" w:cs="Arial"/>
        </w:rPr>
        <w:t xml:space="preserve"> </w:t>
      </w:r>
      <w:r w:rsidRPr="00CC1986">
        <w:rPr>
          <w:rFonts w:ascii="Arial" w:hAnsi="Arial" w:cs="Arial"/>
        </w:rPr>
        <w:t>– for your web browser. Google Analytics Opt-out Browser Add-on provides visitors with the ability to prevent their data from being collected and used by Google Analytics.</w:t>
      </w:r>
      <w:hyperlink r:id="rId101"/>
    </w:p>
    <w:p w14:paraId="15A797DE"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5979CB25" w14:textId="46226919"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 xml:space="preserve">For more information on the privacy practices of Google, please visit the Google Privacy Terms web page: </w:t>
      </w:r>
      <w:hyperlink r:id="rId102" w:history="1">
        <w:r w:rsidR="00406C22" w:rsidRPr="00144121">
          <w:rPr>
            <w:rStyle w:val="Hyperlink"/>
            <w:rFonts w:ascii="Arial" w:hAnsi="Arial" w:cs="Arial"/>
          </w:rPr>
          <w:t>https://policies.google.com/privacy?hl=en</w:t>
        </w:r>
      </w:hyperlink>
      <w:r w:rsidR="00406C22">
        <w:rPr>
          <w:rFonts w:ascii="Arial" w:hAnsi="Arial" w:cs="Arial"/>
        </w:rPr>
        <w:t xml:space="preserve"> </w:t>
      </w:r>
      <w:hyperlink r:id="rId103"/>
    </w:p>
    <w:p w14:paraId="30732212" w14:textId="77777777"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269E8DB2"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 Remarketing</w:t>
      </w:r>
    </w:p>
    <w:p w14:paraId="2BAEBE15"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Bing Ads remarketing service is provided by Microsoft Inc.</w:t>
      </w:r>
    </w:p>
    <w:p w14:paraId="69BEEBFD"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5C704A3C" w14:textId="0C1AC847"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of Bing Ads interest-based ads by following their instructions: </w:t>
      </w:r>
      <w:hyperlink r:id="rId104" w:history="1">
        <w:r w:rsidR="00406C22" w:rsidRPr="00144121">
          <w:rPr>
            <w:rStyle w:val="Hyperlink"/>
            <w:rFonts w:ascii="Arial" w:hAnsi="Arial" w:cs="Arial"/>
          </w:rPr>
          <w:t>https://advertise.bingads.microsoft.com/en-us/resources/policies/personalized-ads</w:t>
        </w:r>
      </w:hyperlink>
      <w:r w:rsidR="00406C22">
        <w:rPr>
          <w:rFonts w:ascii="Arial" w:hAnsi="Arial" w:cs="Arial"/>
        </w:rPr>
        <w:t xml:space="preserve"> </w:t>
      </w:r>
      <w:hyperlink r:id="rId105"/>
    </w:p>
    <w:p w14:paraId="5ADCCD44"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63BB9200" w14:textId="7DF7B316"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 xml:space="preserve">You can learn more about the privacy practices and policies of Microsoft by visiting their Privacy Policy page: </w:t>
      </w:r>
      <w:hyperlink r:id="rId106" w:history="1">
        <w:r w:rsidR="00406C22" w:rsidRPr="00144121">
          <w:rPr>
            <w:rStyle w:val="Hyperlink"/>
            <w:rFonts w:ascii="Arial" w:hAnsi="Arial" w:cs="Arial"/>
          </w:rPr>
          <w:t>https://privacy.microsoft.com/en-us/PrivacyStatement</w:t>
        </w:r>
      </w:hyperlink>
      <w:r w:rsidR="00406C22">
        <w:rPr>
          <w:rFonts w:ascii="Arial" w:hAnsi="Arial" w:cs="Arial"/>
        </w:rPr>
        <w:t xml:space="preserve"> </w:t>
      </w:r>
      <w:hyperlink r:id="rId107"/>
    </w:p>
    <w:p w14:paraId="2DDD0436" w14:textId="77777777"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33B4DC73"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Twitter</w:t>
      </w:r>
    </w:p>
    <w:p w14:paraId="3C79FE65"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Twitter remarketing service is provided by Twitter Inc.</w:t>
      </w:r>
    </w:p>
    <w:p w14:paraId="2F2141A2"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29DFAEA2" w14:textId="5F277AA3"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from Twitter's interest-based ads by following their instructions: </w:t>
      </w:r>
      <w:hyperlink r:id="rId108" w:history="1">
        <w:r w:rsidR="00406C22" w:rsidRPr="00144121">
          <w:rPr>
            <w:rStyle w:val="Hyperlink"/>
            <w:rFonts w:ascii="Arial" w:hAnsi="Arial" w:cs="Arial"/>
          </w:rPr>
          <w:t>https://support.twitter.com/articles/20170405</w:t>
        </w:r>
      </w:hyperlink>
      <w:r w:rsidR="00406C22">
        <w:rPr>
          <w:rFonts w:ascii="Arial" w:hAnsi="Arial" w:cs="Arial"/>
        </w:rPr>
        <w:t xml:space="preserve"> </w:t>
      </w:r>
      <w:hyperlink r:id="rId109"/>
    </w:p>
    <w:p w14:paraId="053B3AF9"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4C5205D3" w14:textId="1416A847"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 xml:space="preserve">You can learn more about the privacy practices and policies of Twitter by visiting their Privacy Policy page: </w:t>
      </w:r>
      <w:hyperlink r:id="rId110" w:history="1">
        <w:r w:rsidR="00406C22" w:rsidRPr="00144121">
          <w:rPr>
            <w:rStyle w:val="Hyperlink"/>
            <w:rFonts w:ascii="Arial" w:hAnsi="Arial" w:cs="Arial"/>
          </w:rPr>
          <w:t>https://twitter.com/privacy</w:t>
        </w:r>
      </w:hyperlink>
      <w:r w:rsidR="00406C22">
        <w:rPr>
          <w:rFonts w:ascii="Arial" w:hAnsi="Arial" w:cs="Arial"/>
        </w:rPr>
        <w:t xml:space="preserve"> </w:t>
      </w:r>
      <w:hyperlink r:id="rId111"/>
    </w:p>
    <w:p w14:paraId="01B63F4E" w14:textId="77777777"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77D005AC"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Facebook</w:t>
      </w:r>
    </w:p>
    <w:p w14:paraId="0276967E"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Facebook remarketing service is provided by Facebook Inc.</w:t>
      </w:r>
    </w:p>
    <w:p w14:paraId="1A780EC2"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0ADAD7B0" w14:textId="23556AF0"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learn more about interest-based advertising from Facebook by visiting this page: </w:t>
      </w:r>
      <w:hyperlink r:id="rId112" w:history="1">
        <w:r w:rsidR="00406C22" w:rsidRPr="00144121">
          <w:rPr>
            <w:rStyle w:val="Hyperlink"/>
            <w:rFonts w:ascii="Arial" w:hAnsi="Arial" w:cs="Arial"/>
          </w:rPr>
          <w:t>https://www.facebook.com/help/164968693837950</w:t>
        </w:r>
      </w:hyperlink>
      <w:r w:rsidR="00406C22">
        <w:rPr>
          <w:rFonts w:ascii="Arial" w:hAnsi="Arial" w:cs="Arial"/>
        </w:rPr>
        <w:t xml:space="preserve"> </w:t>
      </w:r>
      <w:hyperlink r:id="rId113"/>
    </w:p>
    <w:p w14:paraId="08912FB1"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44DF47FB" w14:textId="280395BC"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To opt-out from Facebook's interest-based ads, follow these instructions from Facebook: </w:t>
      </w:r>
      <w:hyperlink r:id="rId114" w:history="1">
        <w:r w:rsidR="00406C22" w:rsidRPr="00144121">
          <w:rPr>
            <w:rStyle w:val="Hyperlink"/>
            <w:rFonts w:ascii="Arial" w:hAnsi="Arial" w:cs="Arial"/>
          </w:rPr>
          <w:t>https://www.facebook.com/help/568137493302217</w:t>
        </w:r>
      </w:hyperlink>
      <w:r w:rsidR="00406C22">
        <w:rPr>
          <w:rFonts w:ascii="Arial" w:hAnsi="Arial" w:cs="Arial"/>
        </w:rPr>
        <w:t xml:space="preserve"> </w:t>
      </w:r>
      <w:hyperlink r:id="rId115"/>
    </w:p>
    <w:p w14:paraId="44D9483E"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5EB5471E" w14:textId="6FF57541" w:rsidR="00E86D6A" w:rsidRDefault="00A83A91" w:rsidP="002743B3">
      <w:pPr>
        <w:keepNext w:val="0"/>
        <w:keepLines w:val="0"/>
        <w:spacing w:after="0"/>
        <w:ind w:left="357"/>
        <w:jc w:val="both"/>
        <w:rPr>
          <w:rFonts w:ascii="Arial" w:hAnsi="Arial" w:cs="Arial"/>
        </w:rPr>
      </w:pPr>
      <w:r w:rsidRPr="00CC1986">
        <w:rPr>
          <w:rFonts w:ascii="Arial" w:hAnsi="Arial" w:cs="Arial"/>
        </w:rPr>
        <w:lastRenderedPageBreak/>
        <w:t xml:space="preserve">Facebook adheres to the Self-Regulatory Principles for Online Behavioural Advertising established by the Digital Advertising Alliance. You can also opt-out from Facebook and other participating companies through the Digital Advertising Alliance in the USA </w:t>
      </w:r>
      <w:hyperlink r:id="rId116" w:history="1">
        <w:r w:rsidR="00406C22" w:rsidRPr="00144121">
          <w:rPr>
            <w:rStyle w:val="Hyperlink"/>
            <w:rFonts w:ascii="Arial" w:hAnsi="Arial" w:cs="Arial"/>
          </w:rPr>
          <w:t>http://www.aboutads.info/choices/</w:t>
        </w:r>
      </w:hyperlink>
      <w:r w:rsidRPr="00CC1986">
        <w:rPr>
          <w:rFonts w:ascii="Arial" w:hAnsi="Arial" w:cs="Arial"/>
        </w:rPr>
        <w:t xml:space="preserve">, the Digital Advertising Alliance of Canada in Canada </w:t>
      </w:r>
      <w:hyperlink r:id="rId117" w:history="1">
        <w:r w:rsidR="00406C22" w:rsidRPr="00144121">
          <w:rPr>
            <w:rStyle w:val="Hyperlink"/>
            <w:rFonts w:ascii="Arial" w:hAnsi="Arial" w:cs="Arial"/>
          </w:rPr>
          <w:t>http://youradchoices.ca/</w:t>
        </w:r>
      </w:hyperlink>
      <w:r w:rsidR="00406C22">
        <w:rPr>
          <w:rFonts w:ascii="Arial" w:hAnsi="Arial" w:cs="Arial"/>
        </w:rPr>
        <w:t xml:space="preserve"> </w:t>
      </w:r>
      <w:r w:rsidRPr="00CC1986">
        <w:rPr>
          <w:rFonts w:ascii="Arial" w:hAnsi="Arial" w:cs="Arial"/>
        </w:rPr>
        <w:t xml:space="preserve">or the European Interactive Digital Advertising Alliance in Europe </w:t>
      </w:r>
      <w:hyperlink r:id="rId118" w:history="1">
        <w:r w:rsidR="00406C22" w:rsidRPr="00144121">
          <w:rPr>
            <w:rStyle w:val="Hyperlink"/>
            <w:rFonts w:ascii="Arial" w:hAnsi="Arial" w:cs="Arial"/>
          </w:rPr>
          <w:t>http://www.youronlinechoices.eu/</w:t>
        </w:r>
      </w:hyperlink>
      <w:r w:rsidRPr="00CC1986">
        <w:rPr>
          <w:rFonts w:ascii="Arial" w:hAnsi="Arial" w:cs="Arial"/>
        </w:rPr>
        <w:t>, or opt-out using your mobile device settings.</w:t>
      </w:r>
      <w:hyperlink r:id="rId119"/>
      <w:hyperlink r:id="rId120"/>
      <w:hyperlink r:id="rId121"/>
    </w:p>
    <w:p w14:paraId="6B762682"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2EB0368C" w14:textId="7C90A597" w:rsidR="00E655A7" w:rsidRPr="00E655A7" w:rsidRDefault="00A83A91" w:rsidP="00E655A7">
      <w:pPr>
        <w:keepNext w:val="0"/>
        <w:keepLines w:val="0"/>
        <w:spacing w:after="0"/>
        <w:ind w:left="357"/>
        <w:jc w:val="both"/>
        <w:rPr>
          <w:rFonts w:ascii="Arial" w:hAnsi="Arial" w:cs="Arial"/>
          <w:color w:val="0000FF" w:themeColor="hyperlink"/>
          <w:u w:val="single"/>
        </w:rPr>
      </w:pPr>
      <w:r w:rsidRPr="00CC1986">
        <w:rPr>
          <w:rFonts w:ascii="Arial" w:hAnsi="Arial" w:cs="Arial"/>
        </w:rPr>
        <w:t xml:space="preserve">For more information on the privacy practices of Facebook, please visit Facebook's Data Policy: </w:t>
      </w:r>
      <w:hyperlink r:id="rId122" w:history="1">
        <w:r w:rsidR="00406C22" w:rsidRPr="00144121">
          <w:rPr>
            <w:rStyle w:val="Hyperlink"/>
            <w:rFonts w:ascii="Arial" w:hAnsi="Arial" w:cs="Arial"/>
          </w:rPr>
          <w:t>https://www.facebook.com/privacy/explanation</w:t>
        </w:r>
      </w:hyperlink>
      <w:r w:rsidR="00406C22">
        <w:rPr>
          <w:rFonts w:ascii="Arial" w:hAnsi="Arial" w:cs="Arial"/>
        </w:rPr>
        <w:t xml:space="preserve"> </w:t>
      </w:r>
      <w:hyperlink r:id="rId123"/>
    </w:p>
    <w:p w14:paraId="3929734C" w14:textId="77777777"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55CE118B"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Pinterest</w:t>
      </w:r>
    </w:p>
    <w:p w14:paraId="5D83D2B8"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Pinterest remarketing service is provided by Pinterest Inc.</w:t>
      </w:r>
    </w:p>
    <w:p w14:paraId="2537B2CA"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64D2AFF8" w14:textId="7BEDA2B5"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from Pinterest's interest-based ads by enabling the “Do Not Track” functionality of your web browser or by following Pinterest instructions: </w:t>
      </w:r>
      <w:hyperlink r:id="rId124" w:history="1">
        <w:r w:rsidR="00406C22" w:rsidRPr="00144121">
          <w:rPr>
            <w:rStyle w:val="Hyperlink"/>
            <w:rFonts w:ascii="Arial" w:hAnsi="Arial" w:cs="Arial"/>
          </w:rPr>
          <w:t>http://help.pinterest.com/en/articles/personalization-and-data</w:t>
        </w:r>
      </w:hyperlink>
      <w:r w:rsidR="00406C22">
        <w:rPr>
          <w:rFonts w:ascii="Arial" w:hAnsi="Arial" w:cs="Arial"/>
        </w:rPr>
        <w:t xml:space="preserve"> </w:t>
      </w:r>
      <w:hyperlink r:id="rId125"/>
    </w:p>
    <w:p w14:paraId="01B5ACF7"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31B93A7A" w14:textId="6D34E7CC" w:rsidR="00E86D6A" w:rsidRPr="00CC1986" w:rsidRDefault="00A83A91" w:rsidP="002743B3">
      <w:pPr>
        <w:keepNext w:val="0"/>
        <w:keepLines w:val="0"/>
        <w:spacing w:after="0"/>
        <w:ind w:left="357"/>
        <w:rPr>
          <w:rFonts w:ascii="Arial" w:hAnsi="Arial" w:cs="Arial"/>
        </w:rPr>
      </w:pPr>
      <w:r w:rsidRPr="00CC1986">
        <w:rPr>
          <w:rFonts w:ascii="Arial" w:hAnsi="Arial" w:cs="Arial"/>
        </w:rPr>
        <w:t xml:space="preserve">You can learn more about the privacy practices and policies of Pinterest by visiting their Privacy Policy page: </w:t>
      </w:r>
      <w:hyperlink r:id="rId126" w:history="1">
        <w:r w:rsidR="00406C22" w:rsidRPr="00144121">
          <w:rPr>
            <w:rStyle w:val="Hyperlink"/>
            <w:rFonts w:ascii="Arial" w:hAnsi="Arial" w:cs="Arial"/>
          </w:rPr>
          <w:t>https://about.pinterest.com/en/privacy-policy</w:t>
        </w:r>
      </w:hyperlink>
      <w:r w:rsidR="00406C22">
        <w:rPr>
          <w:rFonts w:ascii="Arial" w:hAnsi="Arial" w:cs="Arial"/>
        </w:rPr>
        <w:t xml:space="preserve"> </w:t>
      </w:r>
      <w:hyperlink r:id="rId127"/>
    </w:p>
    <w:p w14:paraId="2A051D63" w14:textId="77777777" w:rsidR="00AA07E2" w:rsidRPr="00CC1986" w:rsidRDefault="00AA07E2" w:rsidP="002743B3">
      <w:pPr>
        <w:keepNext w:val="0"/>
        <w:keepLines w:val="0"/>
        <w:spacing w:after="0"/>
        <w:ind w:left="357"/>
        <w:rPr>
          <w:rFonts w:ascii="Arial" w:hAnsi="Arial" w:cs="Arial"/>
          <w:highlight w:val="green"/>
        </w:rPr>
      </w:pPr>
      <w:r w:rsidRPr="00CC1986">
        <w:rPr>
          <w:rFonts w:ascii="Arial" w:hAnsi="Arial" w:cs="Arial"/>
          <w:highlight w:val="green"/>
        </w:rPr>
        <w:t xml:space="preserve"> </w:t>
      </w:r>
    </w:p>
    <w:p w14:paraId="5E4AC755" w14:textId="77777777" w:rsidR="00616A33" w:rsidRDefault="0026324B"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Payments</w:t>
      </w:r>
    </w:p>
    <w:p w14:paraId="75CDECCE" w14:textId="77777777" w:rsidR="00E655A7" w:rsidRDefault="00E655A7" w:rsidP="00E655A7">
      <w:pPr>
        <w:pStyle w:val="Listenabsatz"/>
        <w:keepLines w:val="0"/>
        <w:spacing w:after="0"/>
        <w:ind w:left="357"/>
        <w:jc w:val="both"/>
        <w:rPr>
          <w:rFonts w:ascii="Arial" w:hAnsi="Arial" w:cs="Arial"/>
          <w:b/>
          <w:u w:val="single"/>
        </w:rPr>
      </w:pPr>
      <w:r>
        <w:rPr>
          <w:rFonts w:ascii="Arial" w:hAnsi="Arial" w:cs="Arial"/>
          <w:b/>
          <w:u w:val="single"/>
          <w:lang w:val="uk-UA"/>
        </w:rPr>
        <w:t xml:space="preserve"> </w:t>
      </w:r>
    </w:p>
    <w:p w14:paraId="78028E5F" w14:textId="77777777" w:rsidR="0026324B" w:rsidRDefault="0026324B" w:rsidP="002743B3">
      <w:pPr>
        <w:pStyle w:val="Listenabsatz"/>
        <w:keepNext w:val="0"/>
        <w:keepLines w:val="0"/>
        <w:spacing w:after="0"/>
        <w:ind w:left="357"/>
        <w:jc w:val="both"/>
        <w:rPr>
          <w:rFonts w:ascii="Arial" w:hAnsi="Arial" w:cs="Arial"/>
        </w:rPr>
      </w:pPr>
      <w:r w:rsidRPr="00616A33">
        <w:rPr>
          <w:rFonts w:ascii="Arial" w:hAnsi="Arial" w:cs="Arial"/>
        </w:rPr>
        <w:t>We may provide paid products and/or services within Service. In that case, we use third-party services for payment processing (e.g. payment processors).</w:t>
      </w:r>
    </w:p>
    <w:p w14:paraId="151CD650" w14:textId="77777777" w:rsidR="00E655A7" w:rsidRPr="00E655A7" w:rsidRDefault="00E655A7" w:rsidP="002743B3">
      <w:pPr>
        <w:pStyle w:val="Listenabsatz"/>
        <w:keepNext w:val="0"/>
        <w:keepLines w:val="0"/>
        <w:spacing w:after="0"/>
        <w:ind w:left="357"/>
        <w:jc w:val="both"/>
        <w:rPr>
          <w:rFonts w:ascii="Arial" w:hAnsi="Arial" w:cs="Arial"/>
          <w:b/>
          <w:u w:val="single"/>
          <w:lang w:val="uk-UA"/>
        </w:rPr>
      </w:pPr>
      <w:r>
        <w:rPr>
          <w:rFonts w:ascii="Arial" w:hAnsi="Arial" w:cs="Arial"/>
          <w:lang w:val="uk-UA"/>
        </w:rPr>
        <w:t xml:space="preserve"> </w:t>
      </w:r>
    </w:p>
    <w:p w14:paraId="0E568206" w14:textId="77777777" w:rsidR="0026324B" w:rsidRDefault="0026324B" w:rsidP="002743B3">
      <w:pPr>
        <w:keepNext w:val="0"/>
        <w:keepLines w:val="0"/>
        <w:spacing w:after="0"/>
        <w:ind w:left="357"/>
        <w:jc w:val="both"/>
        <w:rPr>
          <w:rFonts w:ascii="Arial" w:hAnsi="Arial" w:cs="Arial"/>
        </w:rPr>
      </w:pPr>
      <w:r w:rsidRPr="00CC1986">
        <w:rPr>
          <w:rFonts w:ascii="Arial" w:hAnsi="Arial" w:cs="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14:paraId="27C6D42F"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1178A905" w14:textId="77777777" w:rsidR="008E0C05" w:rsidRPr="00CC1986" w:rsidRDefault="0026324B" w:rsidP="00E655A7">
      <w:pPr>
        <w:spacing w:after="0"/>
        <w:ind w:left="357"/>
        <w:jc w:val="both"/>
        <w:rPr>
          <w:rFonts w:ascii="Arial" w:hAnsi="Arial" w:cs="Arial"/>
        </w:rPr>
      </w:pPr>
      <w:r w:rsidRPr="00CC1986">
        <w:rPr>
          <w:rFonts w:ascii="Arial" w:hAnsi="Arial" w:cs="Arial"/>
        </w:rPr>
        <w:t>The payment processors we work with are:</w:t>
      </w:r>
    </w:p>
    <w:p w14:paraId="50359670" w14:textId="77777777" w:rsidR="00C079BB" w:rsidRPr="00CC1986" w:rsidRDefault="00C079BB" w:rsidP="00616A33">
      <w:pPr>
        <w:keepNext w:val="0"/>
        <w:spacing w:after="0"/>
        <w:ind w:left="357"/>
        <w:rPr>
          <w:rFonts w:ascii="Arial" w:hAnsi="Arial" w:cs="Arial"/>
        </w:rPr>
      </w:pPr>
      <w:r>
        <w:rPr>
          <w:rFonts w:ascii="Arial" w:hAnsi="Arial" w:cs="Arial"/>
        </w:rPr>
        <w:t xml:space="preserve"> </w:t>
      </w:r>
    </w:p>
    <w:p w14:paraId="32D91BE2" w14:textId="77777777" w:rsidR="00A15CD0" w:rsidRPr="00CC1986" w:rsidRDefault="0026324B" w:rsidP="005B3F6C">
      <w:pPr>
        <w:pStyle w:val="Untertitel"/>
        <w:spacing w:after="0"/>
        <w:ind w:left="357"/>
        <w:rPr>
          <w:rFonts w:ascii="Arial" w:eastAsiaTheme="minorEastAsia" w:hAnsi="Arial" w:cs="Arial"/>
          <w:iCs w:val="0"/>
          <w:spacing w:val="0"/>
        </w:rPr>
      </w:pPr>
      <w:r w:rsidRPr="00CC1986">
        <w:rPr>
          <w:rFonts w:ascii="Arial" w:eastAsiaTheme="minorEastAsia" w:hAnsi="Arial" w:cs="Arial"/>
          <w:spacing w:val="0"/>
        </w:rPr>
        <w:t>PayPal or Braintree:</w:t>
      </w:r>
    </w:p>
    <w:p w14:paraId="4E0F74BC" w14:textId="05804748" w:rsidR="0026324B" w:rsidRPr="00CC1986" w:rsidRDefault="0026324B" w:rsidP="002743B3">
      <w:pPr>
        <w:keepNext w:val="0"/>
        <w:keepLines w:val="0"/>
        <w:spacing w:after="0"/>
        <w:ind w:left="357"/>
        <w:rPr>
          <w:rFonts w:ascii="Arial" w:hAnsi="Arial" w:cs="Arial"/>
        </w:rPr>
      </w:pPr>
      <w:r w:rsidRPr="00CC1986">
        <w:rPr>
          <w:rFonts w:ascii="Arial" w:hAnsi="Arial" w:cs="Arial"/>
        </w:rPr>
        <w:t>Their Privacy Policy can be viewed at </w:t>
      </w:r>
      <w:hyperlink r:id="rId128" w:history="1">
        <w:r w:rsidR="00406C22" w:rsidRPr="00144121">
          <w:rPr>
            <w:rStyle w:val="Hyperlink"/>
            <w:rFonts w:ascii="Arial" w:hAnsi="Arial" w:cs="Arial"/>
          </w:rPr>
          <w:t>https://www.paypal.com/webapps/mpp/ua/privacy-full</w:t>
        </w:r>
      </w:hyperlink>
      <w:r w:rsidR="00406C22">
        <w:rPr>
          <w:rFonts w:ascii="Arial" w:hAnsi="Arial" w:cs="Arial"/>
        </w:rPr>
        <w:t xml:space="preserve"> </w:t>
      </w:r>
      <w:hyperlink r:id="rId129" w:history="1"/>
    </w:p>
    <w:p w14:paraId="611A0509"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3E4001C9" w14:textId="77777777" w:rsidR="00A15CD0" w:rsidRPr="00CC1986" w:rsidRDefault="0026324B"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FastSpring:</w:t>
      </w:r>
    </w:p>
    <w:p w14:paraId="38915BDB" w14:textId="59691CD8" w:rsidR="00D97FC2" w:rsidRPr="00CC1986" w:rsidRDefault="0026324B" w:rsidP="002743B3">
      <w:pPr>
        <w:keepNext w:val="0"/>
        <w:keepLines w:val="0"/>
        <w:spacing w:after="0"/>
        <w:ind w:left="357"/>
        <w:rPr>
          <w:rFonts w:ascii="Arial" w:hAnsi="Arial" w:cs="Arial"/>
        </w:rPr>
      </w:pPr>
      <w:r w:rsidRPr="00CC1986">
        <w:rPr>
          <w:rFonts w:ascii="Arial" w:hAnsi="Arial" w:cs="Arial"/>
        </w:rPr>
        <w:t>Their Privacy Policy can be viewed at </w:t>
      </w:r>
      <w:hyperlink r:id="rId130" w:history="1">
        <w:r w:rsidR="00406C22" w:rsidRPr="00144121">
          <w:rPr>
            <w:rStyle w:val="Hyperlink"/>
            <w:rFonts w:ascii="Arial" w:hAnsi="Arial" w:cs="Arial"/>
          </w:rPr>
          <w:t>http://fastspring.com/privacy/</w:t>
        </w:r>
      </w:hyperlink>
      <w:r w:rsidR="00406C22">
        <w:rPr>
          <w:rFonts w:ascii="Arial" w:hAnsi="Arial" w:cs="Arial"/>
        </w:rPr>
        <w:t xml:space="preserve"> </w:t>
      </w:r>
      <w:hyperlink r:id="rId131" w:history="1"/>
    </w:p>
    <w:p w14:paraId="1844D91F"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244A38D4" w14:textId="77777777" w:rsidR="00A15CD0"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Apple Store In-App Payments:</w:t>
      </w:r>
    </w:p>
    <w:p w14:paraId="4E72EA31" w14:textId="30CDBA9C" w:rsidR="00D97FC2" w:rsidRPr="00CC1986" w:rsidRDefault="00A15CD0"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32" w:history="1">
        <w:r w:rsidR="00406C22" w:rsidRPr="00144121">
          <w:rPr>
            <w:rStyle w:val="Hyperlink"/>
            <w:rFonts w:ascii="Arial" w:hAnsi="Arial" w:cs="Arial"/>
          </w:rPr>
          <w:t>https://www.apple.com/legal/privacy/en-ww/</w:t>
        </w:r>
      </w:hyperlink>
      <w:r w:rsidR="00406C22">
        <w:rPr>
          <w:rFonts w:ascii="Arial" w:hAnsi="Arial" w:cs="Arial"/>
        </w:rPr>
        <w:t xml:space="preserve"> </w:t>
      </w:r>
      <w:r w:rsidRPr="00CC1986">
        <w:rPr>
          <w:rFonts w:ascii="Arial" w:hAnsi="Arial" w:cs="Arial"/>
        </w:rPr>
        <w:t xml:space="preserve">/ </w:t>
      </w:r>
      <w:hyperlink r:id="rId133" w:history="1">
        <w:r w:rsidR="00406C22" w:rsidRPr="00144121">
          <w:rPr>
            <w:rStyle w:val="Hyperlink"/>
            <w:rFonts w:ascii="Arial" w:hAnsi="Arial" w:cs="Arial"/>
          </w:rPr>
          <w:t>https://support.apple.com/en-us/HT203027</w:t>
        </w:r>
      </w:hyperlink>
      <w:r w:rsidR="00406C22">
        <w:rPr>
          <w:rFonts w:ascii="Arial" w:hAnsi="Arial" w:cs="Arial"/>
        </w:rPr>
        <w:t xml:space="preserve"> </w:t>
      </w:r>
      <w:r w:rsidRPr="00CC1986">
        <w:rPr>
          <w:rFonts w:ascii="Arial" w:hAnsi="Arial" w:cs="Arial"/>
        </w:rPr>
        <w:t xml:space="preserve"> </w:t>
      </w:r>
      <w:hyperlink r:id="rId134" w:history="1"/>
      <w:hyperlink r:id="rId135" w:history="1"/>
    </w:p>
    <w:p w14:paraId="3C67339C"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5E33C734"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Google Play In-App Payments:</w:t>
      </w:r>
    </w:p>
    <w:p w14:paraId="036E0670" w14:textId="65C54A42"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36" w:history="1">
        <w:r w:rsidR="00406C22" w:rsidRPr="00144121">
          <w:rPr>
            <w:rStyle w:val="Hyperlink"/>
            <w:rFonts w:ascii="Arial" w:hAnsi="Arial" w:cs="Arial"/>
          </w:rPr>
          <w:t>https://policies.google.com/privacy?hl=en&amp;gl=us</w:t>
        </w:r>
      </w:hyperlink>
      <w:r w:rsidR="00406C22">
        <w:rPr>
          <w:rFonts w:ascii="Arial" w:hAnsi="Arial" w:cs="Arial"/>
        </w:rPr>
        <w:t xml:space="preserve"> </w:t>
      </w:r>
      <w:r w:rsidRPr="00CC1986">
        <w:rPr>
          <w:rFonts w:ascii="Arial" w:hAnsi="Arial" w:cs="Arial"/>
        </w:rPr>
        <w:t xml:space="preserve">/ </w:t>
      </w:r>
      <w:hyperlink r:id="rId137" w:history="1">
        <w:r w:rsidR="00406C22" w:rsidRPr="00144121">
          <w:rPr>
            <w:rStyle w:val="Hyperlink"/>
            <w:rFonts w:ascii="Arial" w:hAnsi="Arial" w:cs="Arial"/>
          </w:rPr>
          <w:t>https://payments.google.com/payments/apis-secure/u/0/get_legal_document?ldo=0&amp;ldt=privacynotice&amp;ldl=en</w:t>
        </w:r>
      </w:hyperlink>
      <w:r w:rsidR="00406C22">
        <w:rPr>
          <w:rFonts w:ascii="Arial" w:hAnsi="Arial" w:cs="Arial"/>
        </w:rPr>
        <w:t xml:space="preserve"> </w:t>
      </w:r>
      <w:r w:rsidRPr="00CC1986">
        <w:rPr>
          <w:rFonts w:ascii="Arial" w:hAnsi="Arial" w:cs="Arial"/>
        </w:rPr>
        <w:t xml:space="preserve"> </w:t>
      </w:r>
      <w:hyperlink r:id="rId138" w:history="1"/>
      <w:hyperlink r:id="rId139" w:history="1"/>
    </w:p>
    <w:p w14:paraId="0D10EFB2"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5DC82C2C"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Stripe:</w:t>
      </w:r>
    </w:p>
    <w:p w14:paraId="635369C7" w14:textId="3FB78665" w:rsidR="00C07F4A"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40" w:history="1">
        <w:r w:rsidR="00406C22" w:rsidRPr="00144121">
          <w:rPr>
            <w:rStyle w:val="Hyperlink"/>
            <w:rFonts w:ascii="Arial" w:hAnsi="Arial" w:cs="Arial"/>
          </w:rPr>
          <w:t>https://stripe.com/us/privacy</w:t>
        </w:r>
      </w:hyperlink>
      <w:r w:rsidR="00406C22">
        <w:rPr>
          <w:rFonts w:ascii="Arial" w:hAnsi="Arial" w:cs="Arial"/>
        </w:rPr>
        <w:t xml:space="preserve"> </w:t>
      </w:r>
      <w:hyperlink r:id="rId141" w:history="1"/>
    </w:p>
    <w:p w14:paraId="62997EA6" w14:textId="77777777" w:rsidR="004A34D8" w:rsidRPr="00CC1986" w:rsidRDefault="004A34D8" w:rsidP="004A34D8">
      <w:pPr>
        <w:keepNext w:val="0"/>
        <w:keepLines w:val="0"/>
        <w:spacing w:after="0"/>
        <w:ind w:left="357"/>
        <w:rPr>
          <w:rFonts w:ascii="Arial" w:hAnsi="Arial" w:cs="Arial"/>
        </w:rPr>
      </w:pPr>
      <w:r>
        <w:rPr>
          <w:rFonts w:ascii="Arial" w:hAnsi="Arial" w:cs="Arial"/>
        </w:rPr>
        <w:lastRenderedPageBreak/>
        <w:t xml:space="preserve"> </w:t>
      </w:r>
    </w:p>
    <w:p w14:paraId="359CA0D0" w14:textId="77777777" w:rsidR="004A34D8" w:rsidRPr="00CC1986" w:rsidRDefault="004A34D8" w:rsidP="004A34D8">
      <w:pPr>
        <w:pStyle w:val="Untertitel"/>
        <w:spacing w:after="0"/>
        <w:ind w:left="357"/>
        <w:rPr>
          <w:rFonts w:ascii="Arial" w:eastAsiaTheme="minorEastAsia" w:hAnsi="Arial" w:cs="Arial"/>
          <w:spacing w:val="0"/>
        </w:rPr>
      </w:pPr>
      <w:r w:rsidRPr="00CC1986">
        <w:rPr>
          <w:rFonts w:ascii="Arial" w:eastAsiaTheme="minorEastAsia" w:hAnsi="Arial" w:cs="Arial"/>
          <w:spacing w:val="0"/>
        </w:rPr>
        <w:t>2Checkout:</w:t>
      </w:r>
    </w:p>
    <w:p w14:paraId="54D224BA" w14:textId="535EC50A" w:rsidR="004A34D8" w:rsidRPr="00CC1986" w:rsidRDefault="004A34D8" w:rsidP="004A34D8">
      <w:pPr>
        <w:keepNext w:val="0"/>
        <w:keepLines w:val="0"/>
        <w:spacing w:after="0"/>
        <w:ind w:left="357"/>
        <w:rPr>
          <w:rFonts w:ascii="Arial" w:hAnsi="Arial" w:cs="Arial"/>
        </w:rPr>
      </w:pPr>
      <w:r w:rsidRPr="00CC1986">
        <w:rPr>
          <w:rFonts w:ascii="Arial" w:hAnsi="Arial" w:cs="Arial"/>
        </w:rPr>
        <w:t xml:space="preserve">Their Privacy Policy can be viewed at: </w:t>
      </w:r>
      <w:hyperlink r:id="rId142" w:history="1">
        <w:r w:rsidR="00406C22" w:rsidRPr="00144121">
          <w:rPr>
            <w:rStyle w:val="Hyperlink"/>
            <w:rFonts w:ascii="Arial" w:hAnsi="Arial" w:cs="Arial"/>
          </w:rPr>
          <w:t>https://www.2checkout.com/legal/privacy/</w:t>
        </w:r>
      </w:hyperlink>
      <w:r w:rsidR="00406C22">
        <w:rPr>
          <w:rFonts w:ascii="Arial" w:hAnsi="Arial" w:cs="Arial"/>
        </w:rPr>
        <w:t xml:space="preserve"> </w:t>
      </w:r>
      <w:r w:rsidRPr="00CC1986">
        <w:rPr>
          <w:rFonts w:ascii="Arial" w:hAnsi="Arial" w:cs="Arial"/>
        </w:rPr>
        <w:t xml:space="preserve"> </w:t>
      </w:r>
      <w:hyperlink r:id="rId143" w:history="1"/>
    </w:p>
    <w:p w14:paraId="02F24D7D" w14:textId="77777777" w:rsidR="004A34D8" w:rsidRDefault="004A34D8" w:rsidP="004A34D8">
      <w:pPr>
        <w:keepNext w:val="0"/>
        <w:keepLines w:val="0"/>
        <w:spacing w:after="0"/>
        <w:ind w:left="357"/>
        <w:rPr>
          <w:rFonts w:ascii="Arial" w:hAnsi="Arial" w:cs="Arial"/>
        </w:rPr>
      </w:pPr>
      <w:r>
        <w:rPr>
          <w:rFonts w:ascii="Arial" w:hAnsi="Arial" w:cs="Arial"/>
        </w:rPr>
        <w:t xml:space="preserve"> </w:t>
      </w:r>
    </w:p>
    <w:p w14:paraId="24936BC9" w14:textId="77777777" w:rsidR="004A34D8" w:rsidRPr="00CF05B7" w:rsidRDefault="004A34D8" w:rsidP="004A34D8">
      <w:pPr>
        <w:spacing w:after="0"/>
        <w:ind w:left="360"/>
        <w:rPr>
          <w:rFonts w:ascii="Arial" w:hAnsi="Arial" w:cs="Arial"/>
          <w:b/>
          <w:bCs/>
        </w:rPr>
      </w:pPr>
      <w:r w:rsidRPr="004A34D8">
        <w:rPr>
          <w:rFonts w:ascii="Arial" w:hAnsi="Arial" w:cs="Arial"/>
          <w:b/>
          <w:bCs/>
        </w:rPr>
        <w:t>Adyen:</w:t>
      </w:r>
    </w:p>
    <w:p w14:paraId="469ABA6A" w14:textId="0690B4D0" w:rsidR="004A34D8" w:rsidRPr="004A34D8" w:rsidRDefault="004A34D8" w:rsidP="004A34D8">
      <w:pPr>
        <w:spacing w:after="0"/>
        <w:ind w:left="360"/>
        <w:jc w:val="both"/>
        <w:rPr>
          <w:rFonts w:ascii="Arial" w:hAnsi="Arial" w:cs="Arial"/>
        </w:rPr>
      </w:pPr>
      <w:r w:rsidRPr="00F25021">
        <w:rPr>
          <w:rFonts w:ascii="Arial" w:hAnsi="Arial" w:cs="Arial"/>
        </w:rPr>
        <w:t xml:space="preserve">Their Terms and conditions can be viewed at </w:t>
      </w:r>
      <w:hyperlink r:id="rId144" w:history="1">
        <w:r w:rsidR="00406C22" w:rsidRPr="00144121">
          <w:rPr>
            <w:rStyle w:val="Hyperlink"/>
            <w:rFonts w:ascii="Arial" w:hAnsi="Arial" w:cs="Arial"/>
          </w:rPr>
          <w:t>https://www.adyen.com/legal/terms-and-conditions</w:t>
        </w:r>
      </w:hyperlink>
      <w:r w:rsidRPr="00F25021">
        <w:rPr>
          <w:rFonts w:ascii="Arial" w:hAnsi="Arial" w:cs="Arial"/>
        </w:rPr>
        <w:t>.</w:t>
      </w:r>
      <w:hyperlink r:id="rId145" w:history="1"/>
    </w:p>
    <w:p w14:paraId="344E1E06" w14:textId="77777777" w:rsidR="004A34D8" w:rsidRPr="00CC1986" w:rsidRDefault="004A34D8" w:rsidP="004A34D8">
      <w:pPr>
        <w:keepNext w:val="0"/>
        <w:keepLines w:val="0"/>
        <w:spacing w:after="0"/>
        <w:ind w:left="357"/>
        <w:rPr>
          <w:rFonts w:ascii="Arial" w:hAnsi="Arial" w:cs="Arial"/>
        </w:rPr>
      </w:pPr>
      <w:r>
        <w:rPr>
          <w:rFonts w:ascii="Arial" w:hAnsi="Arial" w:cs="Arial"/>
        </w:rPr>
        <w:t xml:space="preserve"> </w:t>
      </w:r>
    </w:p>
    <w:p w14:paraId="33E28FB1" w14:textId="77777777" w:rsidR="004A34D8" w:rsidRPr="00CC1986" w:rsidRDefault="004A34D8" w:rsidP="004A34D8">
      <w:pPr>
        <w:pStyle w:val="Untertitel"/>
        <w:spacing w:after="0"/>
        <w:ind w:left="357"/>
        <w:rPr>
          <w:rFonts w:ascii="Arial" w:eastAsiaTheme="minorEastAsia" w:hAnsi="Arial" w:cs="Arial"/>
          <w:spacing w:val="0"/>
        </w:rPr>
      </w:pPr>
      <w:r w:rsidRPr="00CC1986">
        <w:rPr>
          <w:rFonts w:ascii="Arial" w:eastAsiaTheme="minorEastAsia" w:hAnsi="Arial" w:cs="Arial"/>
          <w:spacing w:val="0"/>
        </w:rPr>
        <w:t>Alipay:</w:t>
      </w:r>
    </w:p>
    <w:p w14:paraId="15AF4608" w14:textId="7040C9E1" w:rsidR="004A34D8" w:rsidRPr="00CC1986" w:rsidRDefault="004A34D8" w:rsidP="004A34D8">
      <w:pPr>
        <w:keepNext w:val="0"/>
        <w:keepLines w:val="0"/>
        <w:spacing w:after="0"/>
        <w:ind w:left="357"/>
        <w:rPr>
          <w:rFonts w:ascii="Arial" w:hAnsi="Arial" w:cs="Arial"/>
        </w:rPr>
      </w:pPr>
      <w:r w:rsidRPr="00CC1986">
        <w:rPr>
          <w:rFonts w:ascii="Arial" w:hAnsi="Arial" w:cs="Arial"/>
        </w:rPr>
        <w:t xml:space="preserve">Their Privacy Policy can be viewed at: </w:t>
      </w:r>
      <w:hyperlink r:id="rId146" w:history="1">
        <w:r w:rsidR="00406C22" w:rsidRPr="00144121">
          <w:rPr>
            <w:rStyle w:val="Hyperlink"/>
            <w:rFonts w:ascii="Arial" w:hAnsi="Arial" w:cs="Arial"/>
          </w:rPr>
          <w:t>https://render.alipay.com/p/f/agreementpages/alipayglobalprivacypolicy.html</w:t>
        </w:r>
      </w:hyperlink>
      <w:r w:rsidR="00406C22">
        <w:rPr>
          <w:rFonts w:ascii="Arial" w:hAnsi="Arial" w:cs="Arial"/>
        </w:rPr>
        <w:t xml:space="preserve"> </w:t>
      </w:r>
      <w:r w:rsidRPr="00CC1986">
        <w:rPr>
          <w:rFonts w:ascii="Arial" w:hAnsi="Arial" w:cs="Arial"/>
        </w:rPr>
        <w:t xml:space="preserve"> </w:t>
      </w:r>
      <w:hyperlink r:id="rId147" w:history="1"/>
    </w:p>
    <w:p w14:paraId="1418DE4C" w14:textId="77777777" w:rsidR="004A34D8" w:rsidRPr="00CC1986" w:rsidRDefault="004A34D8" w:rsidP="004A34D8">
      <w:pPr>
        <w:keepNext w:val="0"/>
        <w:keepLines w:val="0"/>
        <w:spacing w:after="0"/>
        <w:ind w:left="357"/>
        <w:rPr>
          <w:rFonts w:ascii="Arial" w:hAnsi="Arial" w:cs="Arial"/>
        </w:rPr>
      </w:pPr>
      <w:r>
        <w:rPr>
          <w:rFonts w:ascii="Arial" w:hAnsi="Arial" w:cs="Arial"/>
        </w:rPr>
        <w:t xml:space="preserve"> </w:t>
      </w:r>
    </w:p>
    <w:p w14:paraId="1914B419" w14:textId="77777777" w:rsidR="004A34D8" w:rsidRPr="00CC1986" w:rsidRDefault="004A34D8" w:rsidP="004A34D8">
      <w:pPr>
        <w:pStyle w:val="Untertitel"/>
        <w:spacing w:after="0"/>
        <w:ind w:left="357"/>
        <w:rPr>
          <w:rFonts w:ascii="Arial" w:eastAsiaTheme="minorEastAsia" w:hAnsi="Arial" w:cs="Arial"/>
          <w:spacing w:val="0"/>
        </w:rPr>
      </w:pPr>
      <w:r w:rsidRPr="00CC1986">
        <w:rPr>
          <w:rFonts w:ascii="Arial" w:eastAsiaTheme="minorEastAsia" w:hAnsi="Arial" w:cs="Arial"/>
          <w:spacing w:val="0"/>
        </w:rPr>
        <w:t>Authorize.net:</w:t>
      </w:r>
    </w:p>
    <w:p w14:paraId="4A4DD62F" w14:textId="2A795567" w:rsidR="004A34D8" w:rsidRPr="00CC1986" w:rsidRDefault="004A34D8" w:rsidP="004A34D8">
      <w:pPr>
        <w:keepNext w:val="0"/>
        <w:keepLines w:val="0"/>
        <w:spacing w:after="0"/>
        <w:ind w:left="357"/>
        <w:rPr>
          <w:rFonts w:ascii="Arial" w:hAnsi="Arial" w:cs="Arial"/>
        </w:rPr>
      </w:pPr>
      <w:r w:rsidRPr="00CC1986">
        <w:rPr>
          <w:rFonts w:ascii="Arial" w:hAnsi="Arial" w:cs="Arial"/>
        </w:rPr>
        <w:t xml:space="preserve">Their Privacy Policy can be viewed at: </w:t>
      </w:r>
      <w:hyperlink r:id="rId148" w:history="1">
        <w:r w:rsidR="00406C22" w:rsidRPr="00144121">
          <w:rPr>
            <w:rStyle w:val="Hyperlink"/>
            <w:rFonts w:ascii="Arial" w:hAnsi="Arial" w:cs="Arial"/>
          </w:rPr>
          <w:t>https://www.authorize.net/about-us/privacy/</w:t>
        </w:r>
      </w:hyperlink>
      <w:r w:rsidR="00406C22">
        <w:rPr>
          <w:rFonts w:ascii="Arial" w:hAnsi="Arial" w:cs="Arial"/>
        </w:rPr>
        <w:t xml:space="preserve"> </w:t>
      </w:r>
      <w:r w:rsidRPr="00CC1986">
        <w:rPr>
          <w:rFonts w:ascii="Arial" w:hAnsi="Arial" w:cs="Arial"/>
        </w:rPr>
        <w:t xml:space="preserve"> </w:t>
      </w:r>
      <w:hyperlink r:id="rId149" w:history="1"/>
    </w:p>
    <w:p w14:paraId="28E0B5D6" w14:textId="77777777" w:rsidR="004A34D8" w:rsidRPr="00CC1986" w:rsidRDefault="004A34D8" w:rsidP="004A34D8">
      <w:pPr>
        <w:keepNext w:val="0"/>
        <w:keepLines w:val="0"/>
        <w:spacing w:after="0"/>
        <w:ind w:left="357"/>
        <w:rPr>
          <w:rFonts w:ascii="Arial" w:hAnsi="Arial" w:cs="Arial"/>
        </w:rPr>
      </w:pPr>
      <w:r>
        <w:rPr>
          <w:rFonts w:ascii="Arial" w:hAnsi="Arial" w:cs="Arial"/>
        </w:rPr>
        <w:t xml:space="preserve"> </w:t>
      </w:r>
    </w:p>
    <w:p w14:paraId="4FACAE9B" w14:textId="77777777" w:rsidR="004A34D8" w:rsidRPr="00CC1986" w:rsidRDefault="004A34D8" w:rsidP="004A34D8">
      <w:pPr>
        <w:pStyle w:val="Untertitel"/>
        <w:spacing w:after="0"/>
        <w:ind w:left="357"/>
        <w:rPr>
          <w:rFonts w:ascii="Arial" w:eastAsiaTheme="minorEastAsia" w:hAnsi="Arial" w:cs="Arial"/>
          <w:spacing w:val="0"/>
        </w:rPr>
      </w:pPr>
      <w:r w:rsidRPr="00CC1986">
        <w:rPr>
          <w:rFonts w:ascii="Arial" w:eastAsiaTheme="minorEastAsia" w:hAnsi="Arial" w:cs="Arial"/>
          <w:spacing w:val="0"/>
        </w:rPr>
        <w:t>Elavon:</w:t>
      </w:r>
    </w:p>
    <w:p w14:paraId="2EB33E4F" w14:textId="5E979FFB" w:rsidR="004A34D8" w:rsidRPr="00CC1986" w:rsidRDefault="004A34D8" w:rsidP="004A34D8">
      <w:pPr>
        <w:keepNext w:val="0"/>
        <w:keepLines w:val="0"/>
        <w:spacing w:after="0"/>
        <w:ind w:left="357"/>
        <w:rPr>
          <w:rFonts w:ascii="Arial" w:hAnsi="Arial" w:cs="Arial"/>
        </w:rPr>
      </w:pPr>
      <w:r w:rsidRPr="00CC1986">
        <w:rPr>
          <w:rFonts w:ascii="Arial" w:hAnsi="Arial" w:cs="Arial"/>
        </w:rPr>
        <w:t xml:space="preserve">Their Privacy Policy can be viewed at: </w:t>
      </w:r>
      <w:hyperlink r:id="rId150" w:history="1">
        <w:r w:rsidR="00406C22" w:rsidRPr="00144121">
          <w:rPr>
            <w:rStyle w:val="Hyperlink"/>
            <w:rFonts w:ascii="Arial" w:hAnsi="Arial" w:cs="Arial"/>
          </w:rPr>
          <w:t>https://www.elavon.com/privacy-pledge.html</w:t>
        </w:r>
      </w:hyperlink>
      <w:r w:rsidR="00406C22">
        <w:rPr>
          <w:rFonts w:ascii="Arial" w:hAnsi="Arial" w:cs="Arial"/>
        </w:rPr>
        <w:t xml:space="preserve"> </w:t>
      </w:r>
      <w:r w:rsidRPr="00CC1986">
        <w:rPr>
          <w:rFonts w:ascii="Arial" w:hAnsi="Arial" w:cs="Arial"/>
        </w:rPr>
        <w:t xml:space="preserve"> </w:t>
      </w:r>
      <w:hyperlink r:id="rId151" w:history="1"/>
    </w:p>
    <w:p w14:paraId="2EBD6765" w14:textId="77777777" w:rsidR="004A34D8" w:rsidRPr="00CC1986" w:rsidRDefault="004A34D8" w:rsidP="004A34D8">
      <w:pPr>
        <w:keepNext w:val="0"/>
        <w:keepLines w:val="0"/>
        <w:spacing w:after="0"/>
        <w:ind w:left="357"/>
        <w:rPr>
          <w:rFonts w:ascii="Arial" w:hAnsi="Arial" w:cs="Arial"/>
        </w:rPr>
      </w:pPr>
      <w:r>
        <w:rPr>
          <w:rFonts w:ascii="Arial" w:hAnsi="Arial" w:cs="Arial"/>
        </w:rPr>
        <w:t xml:space="preserve"> </w:t>
      </w:r>
    </w:p>
    <w:p w14:paraId="33344943" w14:textId="77777777" w:rsidR="004A34D8" w:rsidRPr="00CC1986" w:rsidRDefault="004A34D8" w:rsidP="004A34D8">
      <w:pPr>
        <w:pStyle w:val="Untertitel"/>
        <w:spacing w:after="0"/>
        <w:ind w:left="357"/>
        <w:rPr>
          <w:rFonts w:ascii="Arial" w:eastAsiaTheme="minorEastAsia" w:hAnsi="Arial" w:cs="Arial"/>
          <w:spacing w:val="0"/>
        </w:rPr>
      </w:pPr>
      <w:r w:rsidRPr="002F1E4F">
        <w:rPr>
          <w:rFonts w:ascii="Arial" w:eastAsiaTheme="minorEastAsia" w:hAnsi="Arial" w:cs="Arial"/>
          <w:spacing w:val="0"/>
        </w:rPr>
        <w:t>First Data:</w:t>
      </w:r>
    </w:p>
    <w:p w14:paraId="77EB5253" w14:textId="4A991F99" w:rsidR="004A34D8" w:rsidRPr="00CC1986" w:rsidRDefault="004A34D8" w:rsidP="004A34D8">
      <w:pPr>
        <w:keepNext w:val="0"/>
        <w:keepLines w:val="0"/>
        <w:spacing w:after="0"/>
        <w:ind w:left="357"/>
        <w:rPr>
          <w:rFonts w:ascii="Arial" w:hAnsi="Arial" w:cs="Arial"/>
        </w:rPr>
      </w:pPr>
      <w:r w:rsidRPr="00CC1986">
        <w:rPr>
          <w:rFonts w:ascii="Arial" w:hAnsi="Arial" w:cs="Arial"/>
        </w:rPr>
        <w:t>Their Privacy Policy can be viewed at: </w:t>
      </w:r>
      <w:hyperlink r:id="rId152" w:history="1">
        <w:r w:rsidR="00406C22" w:rsidRPr="00144121">
          <w:rPr>
            <w:rStyle w:val="Hyperlink"/>
            <w:rFonts w:ascii="Arial" w:hAnsi="Arial" w:cs="Arial"/>
          </w:rPr>
          <w:t>https://www.firstdata.com/en_us/privacy.html</w:t>
        </w:r>
      </w:hyperlink>
      <w:r w:rsidR="00406C22">
        <w:rPr>
          <w:rFonts w:ascii="Arial" w:hAnsi="Arial" w:cs="Arial"/>
        </w:rPr>
        <w:t xml:space="preserve"> </w:t>
      </w:r>
      <w:r w:rsidRPr="00CC1986">
        <w:rPr>
          <w:rFonts w:ascii="Arial" w:hAnsi="Arial" w:cs="Arial"/>
        </w:rPr>
        <w:t xml:space="preserve"> </w:t>
      </w:r>
      <w:r w:rsidR="00406C22">
        <w:rPr>
          <w:rFonts w:ascii="Arial" w:hAnsi="Arial" w:cs="Arial"/>
        </w:rPr>
        <w:t xml:space="preserve"> </w:t>
      </w:r>
      <w:hyperlink r:id="rId153" w:history="1"/>
    </w:p>
    <w:p w14:paraId="6B3CA243" w14:textId="77777777" w:rsidR="004A34D8" w:rsidRPr="00CC1986" w:rsidRDefault="004A34D8" w:rsidP="004A34D8">
      <w:pPr>
        <w:keepNext w:val="0"/>
        <w:keepLines w:val="0"/>
        <w:spacing w:after="0"/>
        <w:ind w:left="357"/>
        <w:rPr>
          <w:rFonts w:ascii="Arial" w:hAnsi="Arial" w:cs="Arial"/>
        </w:rPr>
      </w:pPr>
      <w:r>
        <w:rPr>
          <w:rFonts w:ascii="Arial" w:hAnsi="Arial" w:cs="Arial"/>
        </w:rPr>
        <w:t xml:space="preserve"> </w:t>
      </w:r>
    </w:p>
    <w:p w14:paraId="1029E61E" w14:textId="77777777" w:rsidR="004A34D8" w:rsidRPr="00CC1986" w:rsidRDefault="004A34D8" w:rsidP="004A34D8">
      <w:pPr>
        <w:pStyle w:val="Untertitel"/>
        <w:spacing w:after="0"/>
        <w:ind w:left="357"/>
        <w:rPr>
          <w:rFonts w:ascii="Arial" w:eastAsiaTheme="minorEastAsia" w:hAnsi="Arial" w:cs="Arial"/>
          <w:spacing w:val="0"/>
        </w:rPr>
      </w:pPr>
      <w:r w:rsidRPr="00CC1986">
        <w:rPr>
          <w:rFonts w:ascii="Arial" w:eastAsiaTheme="minorEastAsia" w:hAnsi="Arial" w:cs="Arial"/>
          <w:spacing w:val="0"/>
        </w:rPr>
        <w:t xml:space="preserve">Go </w:t>
      </w:r>
      <w:proofErr w:type="spellStart"/>
      <w:r w:rsidRPr="00CC1986">
        <w:rPr>
          <w:rFonts w:ascii="Arial" w:eastAsiaTheme="minorEastAsia" w:hAnsi="Arial" w:cs="Arial"/>
          <w:spacing w:val="0"/>
        </w:rPr>
        <w:t>Cardless</w:t>
      </w:r>
      <w:proofErr w:type="spellEnd"/>
      <w:r w:rsidRPr="00CC1986">
        <w:rPr>
          <w:rFonts w:ascii="Arial" w:eastAsiaTheme="minorEastAsia" w:hAnsi="Arial" w:cs="Arial"/>
          <w:spacing w:val="0"/>
        </w:rPr>
        <w:t>:</w:t>
      </w:r>
    </w:p>
    <w:p w14:paraId="326DD774" w14:textId="775C45FF" w:rsidR="004A34D8" w:rsidRPr="00CC1986" w:rsidRDefault="004A34D8" w:rsidP="004A34D8">
      <w:pPr>
        <w:keepNext w:val="0"/>
        <w:keepLines w:val="0"/>
        <w:spacing w:after="0"/>
        <w:ind w:left="357"/>
        <w:rPr>
          <w:rFonts w:ascii="Arial" w:hAnsi="Arial" w:cs="Arial"/>
        </w:rPr>
      </w:pPr>
      <w:r w:rsidRPr="00CC1986">
        <w:rPr>
          <w:rFonts w:ascii="Arial" w:hAnsi="Arial" w:cs="Arial"/>
        </w:rPr>
        <w:t xml:space="preserve">Their Privacy Policy can be viewed at: </w:t>
      </w:r>
      <w:hyperlink r:id="rId154" w:history="1">
        <w:r w:rsidR="00406C22" w:rsidRPr="00144121">
          <w:rPr>
            <w:rStyle w:val="Hyperlink"/>
            <w:rFonts w:ascii="Arial" w:hAnsi="Arial" w:cs="Arial"/>
          </w:rPr>
          <w:t>https://gocardless.com/legal/privacy</w:t>
        </w:r>
      </w:hyperlink>
      <w:r w:rsidR="00406C22">
        <w:rPr>
          <w:rFonts w:ascii="Arial" w:hAnsi="Arial" w:cs="Arial"/>
        </w:rPr>
        <w:t xml:space="preserve"> </w:t>
      </w:r>
      <w:r w:rsidRPr="00CC1986">
        <w:rPr>
          <w:rFonts w:ascii="Arial" w:hAnsi="Arial" w:cs="Arial"/>
        </w:rPr>
        <w:t xml:space="preserve"> </w:t>
      </w:r>
      <w:hyperlink r:id="rId155" w:history="1"/>
    </w:p>
    <w:p w14:paraId="10863A89" w14:textId="77777777" w:rsidR="004A34D8" w:rsidRDefault="004A34D8" w:rsidP="004A34D8">
      <w:pPr>
        <w:keepNext w:val="0"/>
        <w:keepLines w:val="0"/>
        <w:spacing w:after="0"/>
        <w:ind w:left="357"/>
        <w:rPr>
          <w:rFonts w:ascii="Arial" w:hAnsi="Arial" w:cs="Arial"/>
        </w:rPr>
      </w:pPr>
      <w:r>
        <w:rPr>
          <w:rFonts w:ascii="Arial" w:hAnsi="Arial" w:cs="Arial"/>
        </w:rPr>
        <w:t xml:space="preserve"> </w:t>
      </w:r>
    </w:p>
    <w:p w14:paraId="088045FB" w14:textId="77777777" w:rsidR="004A34D8" w:rsidRPr="00CF05B7" w:rsidRDefault="004A34D8" w:rsidP="004A34D8">
      <w:pPr>
        <w:spacing w:after="0"/>
        <w:ind w:left="360"/>
        <w:rPr>
          <w:rFonts w:ascii="Arial" w:hAnsi="Arial" w:cs="Arial"/>
          <w:b/>
          <w:bCs/>
        </w:rPr>
      </w:pPr>
      <w:r>
        <w:rPr>
          <w:rFonts w:ascii="Arial" w:hAnsi="Arial" w:cs="Arial"/>
          <w:b/>
          <w:bCs/>
        </w:rPr>
        <w:t>Klarna:</w:t>
      </w:r>
    </w:p>
    <w:p w14:paraId="3C09681B" w14:textId="7343C7AE" w:rsidR="004A34D8" w:rsidRPr="00F25021" w:rsidRDefault="004A34D8" w:rsidP="004A34D8">
      <w:pPr>
        <w:spacing w:after="0"/>
        <w:ind w:left="360"/>
        <w:jc w:val="both"/>
        <w:rPr>
          <w:rFonts w:ascii="Arial" w:hAnsi="Arial" w:cs="Arial"/>
        </w:rPr>
      </w:pPr>
      <w:r w:rsidRPr="00F25021">
        <w:rPr>
          <w:rFonts w:ascii="Arial" w:hAnsi="Arial" w:cs="Arial"/>
        </w:rPr>
        <w:t xml:space="preserve">Their Services Terms, Privacy Policy and Buyer Protection Policy can be viewed at </w:t>
      </w:r>
      <w:hyperlink r:id="rId156" w:history="1">
        <w:r w:rsidR="00406C22" w:rsidRPr="00144121">
          <w:rPr>
            <w:rStyle w:val="Hyperlink"/>
            <w:rFonts w:ascii="Arial" w:hAnsi="Arial" w:cs="Arial"/>
          </w:rPr>
          <w:t>https://www.klarna.com/us/legal/</w:t>
        </w:r>
      </w:hyperlink>
      <w:r w:rsidRPr="00F25021">
        <w:rPr>
          <w:rFonts w:ascii="Arial" w:hAnsi="Arial" w:cs="Arial"/>
        </w:rPr>
        <w:t>.</w:t>
      </w:r>
      <w:hyperlink r:id="rId157" w:history="1"/>
    </w:p>
    <w:p w14:paraId="4839BEA1" w14:textId="77777777" w:rsidR="004A34D8" w:rsidRPr="00CC1986" w:rsidRDefault="004A34D8" w:rsidP="004A34D8">
      <w:pPr>
        <w:keepNext w:val="0"/>
        <w:keepLines w:val="0"/>
        <w:spacing w:after="0"/>
        <w:ind w:left="357"/>
        <w:rPr>
          <w:rFonts w:ascii="Arial" w:hAnsi="Arial" w:cs="Arial"/>
        </w:rPr>
      </w:pPr>
      <w:r>
        <w:rPr>
          <w:rFonts w:ascii="Arial" w:hAnsi="Arial" w:cs="Arial"/>
        </w:rPr>
        <w:t xml:space="preserve"> </w:t>
      </w:r>
    </w:p>
    <w:p w14:paraId="6A530844" w14:textId="77777777" w:rsidR="004A34D8" w:rsidRPr="00CC1986" w:rsidRDefault="004A34D8" w:rsidP="004A34D8">
      <w:pPr>
        <w:pStyle w:val="Untertitel"/>
        <w:spacing w:after="0"/>
        <w:ind w:left="357"/>
        <w:rPr>
          <w:rFonts w:ascii="Arial" w:eastAsiaTheme="minorEastAsia" w:hAnsi="Arial" w:cs="Arial"/>
          <w:spacing w:val="0"/>
        </w:rPr>
      </w:pPr>
      <w:r w:rsidRPr="00CC1986">
        <w:rPr>
          <w:rFonts w:ascii="Arial" w:eastAsiaTheme="minorEastAsia" w:hAnsi="Arial" w:cs="Arial"/>
          <w:spacing w:val="0"/>
        </w:rPr>
        <w:t>Moneris:</w:t>
      </w:r>
    </w:p>
    <w:p w14:paraId="0E711A7B" w14:textId="59B67BFE" w:rsidR="004A34D8" w:rsidRPr="00CC1986" w:rsidRDefault="004A34D8" w:rsidP="004A34D8">
      <w:pPr>
        <w:keepNext w:val="0"/>
        <w:keepLines w:val="0"/>
        <w:spacing w:after="0"/>
        <w:ind w:left="357"/>
        <w:rPr>
          <w:rFonts w:ascii="Arial" w:hAnsi="Arial" w:cs="Arial"/>
        </w:rPr>
      </w:pPr>
      <w:r w:rsidRPr="00CC1986">
        <w:rPr>
          <w:rFonts w:ascii="Arial" w:hAnsi="Arial" w:cs="Arial"/>
        </w:rPr>
        <w:t xml:space="preserve">Their Privacy Policy can be viewed at: </w:t>
      </w:r>
      <w:hyperlink r:id="rId158" w:history="1">
        <w:r w:rsidR="00406C22" w:rsidRPr="00144121">
          <w:rPr>
            <w:rStyle w:val="Hyperlink"/>
            <w:rFonts w:ascii="Arial" w:hAnsi="Arial" w:cs="Arial"/>
          </w:rPr>
          <w:t>https://www.moneris.com/legal/privacy-policy</w:t>
        </w:r>
      </w:hyperlink>
      <w:r w:rsidR="00406C22">
        <w:rPr>
          <w:rFonts w:ascii="Arial" w:hAnsi="Arial" w:cs="Arial"/>
        </w:rPr>
        <w:t xml:space="preserve"> </w:t>
      </w:r>
      <w:r w:rsidRPr="00CC1986">
        <w:rPr>
          <w:rFonts w:ascii="Arial" w:hAnsi="Arial" w:cs="Arial"/>
        </w:rPr>
        <w:t xml:space="preserve"> </w:t>
      </w:r>
      <w:hyperlink r:id="rId159" w:history="1"/>
    </w:p>
    <w:p w14:paraId="30760816" w14:textId="77777777" w:rsidR="004A34D8" w:rsidRDefault="004A34D8" w:rsidP="004A34D8">
      <w:pPr>
        <w:spacing w:after="0"/>
        <w:ind w:left="360"/>
        <w:rPr>
          <w:rFonts w:ascii="Arial" w:hAnsi="Arial" w:cs="Arial"/>
          <w:b/>
          <w:bCs/>
        </w:rPr>
      </w:pPr>
      <w:r>
        <w:rPr>
          <w:rFonts w:ascii="Arial" w:hAnsi="Arial" w:cs="Arial"/>
          <w:b/>
          <w:bCs/>
        </w:rPr>
        <w:t xml:space="preserve"> </w:t>
      </w:r>
    </w:p>
    <w:p w14:paraId="3B2103F1" w14:textId="77777777" w:rsidR="004A34D8" w:rsidRPr="00CF05B7" w:rsidRDefault="004A34D8" w:rsidP="004A34D8">
      <w:pPr>
        <w:spacing w:after="0"/>
        <w:ind w:left="360"/>
        <w:rPr>
          <w:rFonts w:ascii="Arial" w:hAnsi="Arial" w:cs="Arial"/>
          <w:b/>
          <w:bCs/>
        </w:rPr>
      </w:pPr>
      <w:r w:rsidRPr="00CF05B7">
        <w:rPr>
          <w:rFonts w:ascii="Arial" w:hAnsi="Arial" w:cs="Arial"/>
          <w:b/>
          <w:bCs/>
        </w:rPr>
        <w:t>Plaid:</w:t>
      </w:r>
    </w:p>
    <w:p w14:paraId="7CA1071E" w14:textId="4550C512" w:rsidR="004A34D8" w:rsidRDefault="004A34D8" w:rsidP="004A34D8">
      <w:pPr>
        <w:spacing w:after="0"/>
        <w:ind w:left="360"/>
        <w:jc w:val="both"/>
        <w:rPr>
          <w:rFonts w:ascii="Arial" w:hAnsi="Arial" w:cs="Arial"/>
        </w:rPr>
      </w:pPr>
      <w:r w:rsidRPr="00CF05B7">
        <w:rPr>
          <w:rFonts w:ascii="Arial" w:hAnsi="Arial" w:cs="Arial"/>
        </w:rPr>
        <w:t xml:space="preserve">Their End User Privacy Policy, Cookie Policy and Privacy Statement can be viewed at </w:t>
      </w:r>
      <w:hyperlink r:id="rId160" w:history="1">
        <w:r w:rsidR="00406C22" w:rsidRPr="00144121">
          <w:rPr>
            <w:rStyle w:val="Hyperlink"/>
            <w:rFonts w:ascii="Arial" w:hAnsi="Arial" w:cs="Arial"/>
          </w:rPr>
          <w:t>https://plaid.com/legal/</w:t>
        </w:r>
      </w:hyperlink>
      <w:r w:rsidRPr="00CF05B7">
        <w:rPr>
          <w:rFonts w:ascii="Arial" w:hAnsi="Arial" w:cs="Arial"/>
        </w:rPr>
        <w:t>.</w:t>
      </w:r>
      <w:hyperlink r:id="rId161" w:history="1"/>
    </w:p>
    <w:p w14:paraId="5CA2A640" w14:textId="77777777" w:rsidR="004A34D8" w:rsidRPr="00CC1986" w:rsidRDefault="004A34D8" w:rsidP="004A34D8">
      <w:pPr>
        <w:keepNext w:val="0"/>
        <w:keepLines w:val="0"/>
        <w:spacing w:after="0"/>
        <w:ind w:left="357"/>
        <w:rPr>
          <w:rFonts w:ascii="Arial" w:hAnsi="Arial" w:cs="Arial"/>
        </w:rPr>
      </w:pPr>
      <w:r>
        <w:rPr>
          <w:rFonts w:ascii="Arial" w:hAnsi="Arial" w:cs="Arial"/>
        </w:rPr>
        <w:t xml:space="preserve"> </w:t>
      </w:r>
    </w:p>
    <w:p w14:paraId="66D0DBDC" w14:textId="77777777" w:rsidR="004A34D8" w:rsidRPr="00CC1986" w:rsidRDefault="004A34D8" w:rsidP="004A34D8">
      <w:pPr>
        <w:pStyle w:val="Untertitel"/>
        <w:spacing w:after="0"/>
        <w:ind w:left="357"/>
        <w:rPr>
          <w:rFonts w:ascii="Arial" w:eastAsiaTheme="minorEastAsia" w:hAnsi="Arial" w:cs="Arial"/>
          <w:spacing w:val="0"/>
        </w:rPr>
      </w:pPr>
      <w:r w:rsidRPr="00CC1986">
        <w:rPr>
          <w:rFonts w:ascii="Arial" w:eastAsiaTheme="minorEastAsia" w:hAnsi="Arial" w:cs="Arial"/>
          <w:spacing w:val="0"/>
        </w:rPr>
        <w:t>Sage Pay:</w:t>
      </w:r>
    </w:p>
    <w:p w14:paraId="758F80D4" w14:textId="59775624" w:rsidR="004A34D8" w:rsidRPr="00CC1986" w:rsidRDefault="004A34D8" w:rsidP="004A34D8">
      <w:pPr>
        <w:keepNext w:val="0"/>
        <w:keepLines w:val="0"/>
        <w:spacing w:after="0"/>
        <w:ind w:left="357"/>
        <w:rPr>
          <w:rFonts w:ascii="Arial" w:hAnsi="Arial" w:cs="Arial"/>
        </w:rPr>
      </w:pPr>
      <w:r w:rsidRPr="00CC1986">
        <w:rPr>
          <w:rFonts w:ascii="Arial" w:hAnsi="Arial" w:cs="Arial"/>
        </w:rPr>
        <w:t xml:space="preserve">Their Privacy Policy can be viewed at: </w:t>
      </w:r>
      <w:hyperlink r:id="rId162" w:history="1">
        <w:r w:rsidR="00406C22" w:rsidRPr="00144121">
          <w:rPr>
            <w:rStyle w:val="Hyperlink"/>
            <w:rFonts w:ascii="Arial" w:hAnsi="Arial" w:cs="Arial"/>
          </w:rPr>
          <w:t>https://www.sagepay.co.uk/policies/privacy-policy</w:t>
        </w:r>
      </w:hyperlink>
      <w:r w:rsidR="00406C22">
        <w:rPr>
          <w:rFonts w:ascii="Arial" w:hAnsi="Arial" w:cs="Arial"/>
        </w:rPr>
        <w:t xml:space="preserve"> </w:t>
      </w:r>
      <w:r w:rsidRPr="00CC1986">
        <w:rPr>
          <w:rFonts w:ascii="Arial" w:hAnsi="Arial" w:cs="Arial"/>
        </w:rPr>
        <w:t xml:space="preserve"> </w:t>
      </w:r>
      <w:hyperlink r:id="rId163" w:history="1"/>
    </w:p>
    <w:p w14:paraId="0DE74DF0" w14:textId="77777777" w:rsidR="004A34D8" w:rsidRPr="00CC1986" w:rsidRDefault="004A34D8" w:rsidP="004A34D8">
      <w:pPr>
        <w:keepNext w:val="0"/>
        <w:keepLines w:val="0"/>
        <w:spacing w:after="0"/>
        <w:ind w:left="357"/>
        <w:rPr>
          <w:rFonts w:ascii="Arial" w:hAnsi="Arial" w:cs="Arial"/>
        </w:rPr>
      </w:pPr>
      <w:r>
        <w:rPr>
          <w:rFonts w:ascii="Arial" w:hAnsi="Arial" w:cs="Arial"/>
        </w:rPr>
        <w:t xml:space="preserve"> </w:t>
      </w:r>
    </w:p>
    <w:p w14:paraId="7DA5A89B" w14:textId="77777777" w:rsidR="004A34D8" w:rsidRPr="00CC1986" w:rsidRDefault="004A34D8" w:rsidP="004A34D8">
      <w:pPr>
        <w:pStyle w:val="Untertitel"/>
        <w:spacing w:after="0"/>
        <w:ind w:left="357"/>
        <w:rPr>
          <w:rFonts w:ascii="Arial" w:eastAsiaTheme="minorEastAsia" w:hAnsi="Arial" w:cs="Arial"/>
          <w:spacing w:val="0"/>
        </w:rPr>
      </w:pPr>
      <w:r w:rsidRPr="00CC1986">
        <w:rPr>
          <w:rFonts w:ascii="Arial" w:eastAsiaTheme="minorEastAsia" w:hAnsi="Arial" w:cs="Arial"/>
          <w:spacing w:val="0"/>
        </w:rPr>
        <w:t>Square:</w:t>
      </w:r>
    </w:p>
    <w:p w14:paraId="574239E5" w14:textId="1C9406EB" w:rsidR="004A34D8" w:rsidRPr="00CC1986" w:rsidRDefault="004A34D8" w:rsidP="004A34D8">
      <w:pPr>
        <w:keepNext w:val="0"/>
        <w:keepLines w:val="0"/>
        <w:spacing w:after="0"/>
        <w:ind w:left="357"/>
        <w:rPr>
          <w:rFonts w:ascii="Arial" w:hAnsi="Arial" w:cs="Arial"/>
        </w:rPr>
      </w:pPr>
      <w:r w:rsidRPr="00CC1986">
        <w:rPr>
          <w:rFonts w:ascii="Arial" w:hAnsi="Arial" w:cs="Arial"/>
        </w:rPr>
        <w:t xml:space="preserve">Their Privacy Policy can be viewed at: </w:t>
      </w:r>
      <w:hyperlink r:id="rId164" w:history="1">
        <w:r w:rsidR="00406C22" w:rsidRPr="00144121">
          <w:rPr>
            <w:rStyle w:val="Hyperlink"/>
            <w:rFonts w:ascii="Arial" w:hAnsi="Arial" w:cs="Arial"/>
          </w:rPr>
          <w:t>https://squareup.com/us/en/legal/general/privacy</w:t>
        </w:r>
      </w:hyperlink>
      <w:r w:rsidR="00406C22">
        <w:rPr>
          <w:rFonts w:ascii="Arial" w:hAnsi="Arial" w:cs="Arial"/>
        </w:rPr>
        <w:t xml:space="preserve"> </w:t>
      </w:r>
      <w:r w:rsidRPr="00CC1986">
        <w:rPr>
          <w:rFonts w:ascii="Arial" w:hAnsi="Arial" w:cs="Arial"/>
        </w:rPr>
        <w:t xml:space="preserve"> </w:t>
      </w:r>
      <w:hyperlink r:id="rId165" w:history="1"/>
    </w:p>
    <w:p w14:paraId="41A4E610" w14:textId="77777777" w:rsidR="004A34D8" w:rsidRPr="00CC1986" w:rsidRDefault="004A34D8" w:rsidP="004A34D8">
      <w:pPr>
        <w:keepNext w:val="0"/>
        <w:keepLines w:val="0"/>
        <w:spacing w:after="0"/>
        <w:ind w:left="357"/>
        <w:rPr>
          <w:rFonts w:ascii="Arial" w:hAnsi="Arial" w:cs="Arial"/>
        </w:rPr>
      </w:pPr>
      <w:r>
        <w:rPr>
          <w:rFonts w:ascii="Arial" w:hAnsi="Arial" w:cs="Arial"/>
        </w:rPr>
        <w:t xml:space="preserve"> </w:t>
      </w:r>
    </w:p>
    <w:p w14:paraId="6E1ABBF7" w14:textId="77777777" w:rsidR="004A34D8" w:rsidRPr="00CC1986" w:rsidRDefault="004A34D8" w:rsidP="004A34D8">
      <w:pPr>
        <w:pStyle w:val="Untertitel"/>
        <w:spacing w:after="0"/>
        <w:ind w:left="357"/>
        <w:rPr>
          <w:rFonts w:ascii="Arial" w:eastAsiaTheme="minorEastAsia" w:hAnsi="Arial" w:cs="Arial"/>
          <w:spacing w:val="0"/>
        </w:rPr>
      </w:pPr>
      <w:r w:rsidRPr="00CC1986">
        <w:rPr>
          <w:rFonts w:ascii="Arial" w:eastAsiaTheme="minorEastAsia" w:hAnsi="Arial" w:cs="Arial"/>
          <w:spacing w:val="0"/>
        </w:rPr>
        <w:t>Verifone:</w:t>
      </w:r>
    </w:p>
    <w:p w14:paraId="12A9EFDD" w14:textId="09713D4E" w:rsidR="004A34D8" w:rsidRPr="00CC1986" w:rsidRDefault="004A34D8" w:rsidP="004A34D8">
      <w:pPr>
        <w:keepNext w:val="0"/>
        <w:keepLines w:val="0"/>
        <w:spacing w:after="0"/>
        <w:ind w:left="357"/>
        <w:rPr>
          <w:rFonts w:ascii="Arial" w:hAnsi="Arial" w:cs="Arial"/>
        </w:rPr>
      </w:pPr>
      <w:r w:rsidRPr="00CC1986">
        <w:rPr>
          <w:rFonts w:ascii="Arial" w:hAnsi="Arial" w:cs="Arial"/>
        </w:rPr>
        <w:t xml:space="preserve">Their Privacy Policy can be viewed at: </w:t>
      </w:r>
      <w:hyperlink r:id="rId166" w:history="1">
        <w:r w:rsidR="00406C22" w:rsidRPr="00144121">
          <w:rPr>
            <w:rStyle w:val="Hyperlink"/>
            <w:rFonts w:ascii="Arial" w:hAnsi="Arial" w:cs="Arial"/>
          </w:rPr>
          <w:t>https://www.verifone.com/en/privacy</w:t>
        </w:r>
      </w:hyperlink>
      <w:r w:rsidR="00406C22">
        <w:rPr>
          <w:rFonts w:ascii="Arial" w:hAnsi="Arial" w:cs="Arial"/>
        </w:rPr>
        <w:t xml:space="preserve"> </w:t>
      </w:r>
      <w:r w:rsidRPr="00CC1986">
        <w:rPr>
          <w:rFonts w:ascii="Arial" w:hAnsi="Arial" w:cs="Arial"/>
        </w:rPr>
        <w:t xml:space="preserve"> </w:t>
      </w:r>
      <w:hyperlink r:id="rId167" w:history="1"/>
    </w:p>
    <w:p w14:paraId="2B6B4DC6"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4E936F09"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WePay:</w:t>
      </w:r>
    </w:p>
    <w:p w14:paraId="09177866" w14:textId="7AB17FF8"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68" w:history="1">
        <w:r w:rsidR="00406C22" w:rsidRPr="00144121">
          <w:rPr>
            <w:rStyle w:val="Hyperlink"/>
            <w:rFonts w:ascii="Arial" w:hAnsi="Arial" w:cs="Arial"/>
          </w:rPr>
          <w:t>https://go.wepay.com/privacy-policy</w:t>
        </w:r>
      </w:hyperlink>
      <w:r w:rsidR="00406C22">
        <w:rPr>
          <w:rFonts w:ascii="Arial" w:hAnsi="Arial" w:cs="Arial"/>
        </w:rPr>
        <w:t xml:space="preserve"> </w:t>
      </w:r>
      <w:r w:rsidRPr="00CC1986">
        <w:rPr>
          <w:rFonts w:ascii="Arial" w:hAnsi="Arial" w:cs="Arial"/>
        </w:rPr>
        <w:t xml:space="preserve"> </w:t>
      </w:r>
      <w:hyperlink r:id="rId169" w:history="1"/>
    </w:p>
    <w:p w14:paraId="61EF650A"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38041B08"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WorldPay:</w:t>
      </w:r>
    </w:p>
    <w:p w14:paraId="108DD90D" w14:textId="08132124"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70" w:history="1">
        <w:r w:rsidR="00406C22" w:rsidRPr="00144121">
          <w:rPr>
            <w:rStyle w:val="Hyperlink"/>
            <w:rFonts w:ascii="Arial" w:hAnsi="Arial" w:cs="Arial"/>
          </w:rPr>
          <w:t>https://online.worldpay.com/terms/privacy</w:t>
        </w:r>
      </w:hyperlink>
      <w:r w:rsidR="00406C22">
        <w:rPr>
          <w:rFonts w:ascii="Arial" w:hAnsi="Arial" w:cs="Arial"/>
        </w:rPr>
        <w:t xml:space="preserve"> </w:t>
      </w:r>
      <w:r w:rsidRPr="00CC1986">
        <w:rPr>
          <w:rFonts w:ascii="Arial" w:hAnsi="Arial" w:cs="Arial"/>
        </w:rPr>
        <w:t xml:space="preserve"> </w:t>
      </w:r>
      <w:hyperlink r:id="rId171" w:history="1"/>
    </w:p>
    <w:p w14:paraId="12CC1C4F"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3B66AD69"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lastRenderedPageBreak/>
        <w:t>WeChat:</w:t>
      </w:r>
    </w:p>
    <w:p w14:paraId="6D175D26" w14:textId="0A6320DB"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72" w:history="1">
        <w:r w:rsidR="00406C22" w:rsidRPr="00144121">
          <w:rPr>
            <w:rStyle w:val="Hyperlink"/>
            <w:rFonts w:ascii="Arial" w:hAnsi="Arial" w:cs="Arial"/>
          </w:rPr>
          <w:t>https://www.wechat.com/en/privacy_policy.html</w:t>
        </w:r>
      </w:hyperlink>
      <w:r w:rsidR="00406C22">
        <w:rPr>
          <w:rFonts w:ascii="Arial" w:hAnsi="Arial" w:cs="Arial"/>
        </w:rPr>
        <w:t xml:space="preserve"> </w:t>
      </w:r>
      <w:r w:rsidRPr="00CC1986">
        <w:rPr>
          <w:rFonts w:ascii="Arial" w:hAnsi="Arial" w:cs="Arial"/>
        </w:rPr>
        <w:t xml:space="preserve"> </w:t>
      </w:r>
      <w:r w:rsidR="00406C22">
        <w:rPr>
          <w:rFonts w:ascii="Arial" w:hAnsi="Arial" w:cs="Arial"/>
        </w:rPr>
        <w:t xml:space="preserve"> </w:t>
      </w:r>
      <w:hyperlink r:id="rId173" w:history="1"/>
    </w:p>
    <w:p w14:paraId="443BEECD"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4A4503BE"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Links to Other Sites</w:t>
      </w:r>
    </w:p>
    <w:p w14:paraId="54AD5E9F"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1A13E85C" w14:textId="77777777" w:rsidR="00E86D6A" w:rsidRDefault="00A83A91" w:rsidP="002743B3">
      <w:pPr>
        <w:pStyle w:val="Listenabsatz"/>
        <w:keepNext w:val="0"/>
        <w:keepLines w:val="0"/>
        <w:spacing w:after="0"/>
        <w:ind w:left="357"/>
        <w:jc w:val="both"/>
        <w:rPr>
          <w:rFonts w:ascii="Arial" w:hAnsi="Arial" w:cs="Arial"/>
        </w:rPr>
      </w:pPr>
      <w:r w:rsidRPr="00616A33">
        <w:rPr>
          <w:rFonts w:ascii="Arial" w:hAnsi="Arial" w:cs="Arial"/>
        </w:rPr>
        <w:t>Our Service may contain links to other sites that are not operated by us. If you click a third party link, you will be directed to that third party's site. We strongly advise you to review the Privacy Policy of every site you visit.</w:t>
      </w:r>
    </w:p>
    <w:p w14:paraId="08C5C8CC" w14:textId="77777777" w:rsidR="00E655A7" w:rsidRPr="00E655A7" w:rsidRDefault="00E655A7" w:rsidP="00E655A7">
      <w:pPr>
        <w:keepNext w:val="0"/>
        <w:keepLines w:val="0"/>
        <w:spacing w:after="0"/>
        <w:jc w:val="both"/>
        <w:rPr>
          <w:rFonts w:ascii="Arial" w:hAnsi="Arial" w:cs="Arial"/>
          <w:b/>
          <w:u w:val="single"/>
          <w:lang w:val="uk-UA"/>
        </w:rPr>
      </w:pPr>
      <w:r>
        <w:rPr>
          <w:rFonts w:ascii="Arial" w:hAnsi="Arial" w:cs="Arial"/>
          <w:b/>
          <w:u w:val="single"/>
          <w:lang w:val="uk-UA"/>
        </w:rPr>
        <w:t xml:space="preserve"> </w:t>
      </w:r>
    </w:p>
    <w:p w14:paraId="26B4F681" w14:textId="77777777"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We have no control over and assume no responsibility for the content, privacy policies or practices of any third party sites or services.</w:t>
      </w:r>
    </w:p>
    <w:p w14:paraId="076175C7" w14:textId="77777777" w:rsidR="005971FA" w:rsidRPr="00CC1986" w:rsidRDefault="005971FA" w:rsidP="002743B3">
      <w:pPr>
        <w:keepNext w:val="0"/>
        <w:keepLines w:val="0"/>
        <w:spacing w:after="0"/>
        <w:ind w:left="357"/>
        <w:rPr>
          <w:rFonts w:ascii="Arial" w:hAnsi="Arial" w:cs="Arial"/>
        </w:rPr>
      </w:pPr>
      <w:r w:rsidRPr="00CC1986">
        <w:rPr>
          <w:rFonts w:ascii="Arial" w:hAnsi="Arial" w:cs="Arial"/>
        </w:rPr>
        <w:t xml:space="preserve"> </w:t>
      </w:r>
    </w:p>
    <w:p w14:paraId="40F00EA3" w14:textId="77777777" w:rsidR="00CF3F9C" w:rsidRPr="00CF3F9C" w:rsidRDefault="00A83A91" w:rsidP="00CF3F9C">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Children's Privacy</w:t>
      </w:r>
    </w:p>
    <w:p w14:paraId="57B478C9" w14:textId="77777777" w:rsidR="00CF3F9C" w:rsidRPr="007C02E0" w:rsidRDefault="007C7DFD" w:rsidP="00CF3F9C">
      <w:pPr>
        <w:keepNext w:val="0"/>
        <w:keepLines w:val="0"/>
        <w:spacing w:after="0"/>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xml:space="preserve"> </w:t>
      </w:r>
    </w:p>
    <w:p w14:paraId="418A925B" w14:textId="77777777" w:rsidR="00CF3F9C" w:rsidRDefault="00CF3F9C" w:rsidP="00CF3F9C">
      <w:pPr>
        <w:spacing w:after="0"/>
        <w:ind w:left="357"/>
        <w:jc w:val="both"/>
        <w:rPr>
          <w:rFonts w:ascii="Arial" w:hAnsi="Arial" w:cs="Arial"/>
        </w:rPr>
      </w:pPr>
      <w:r w:rsidRPr="00E0573B">
        <w:rPr>
          <w:rFonts w:ascii="Arial" w:hAnsi="Arial" w:cs="Arial"/>
        </w:rPr>
        <w:t>Our Services are not intended for use by children under the age of 18 (“</w:t>
      </w:r>
      <w:r w:rsidRPr="00A12BC6">
        <w:rPr>
          <w:rFonts w:ascii="Arial" w:hAnsi="Arial" w:cs="Arial"/>
          <w:b/>
          <w:bCs/>
        </w:rPr>
        <w:t>Child</w:t>
      </w:r>
      <w:r>
        <w:rPr>
          <w:rFonts w:ascii="Arial" w:hAnsi="Arial" w:cs="Arial"/>
        </w:rPr>
        <w:t>” or “</w:t>
      </w:r>
      <w:r w:rsidRPr="001324C4">
        <w:rPr>
          <w:rFonts w:ascii="Arial" w:hAnsi="Arial" w:cs="Arial"/>
          <w:b/>
        </w:rPr>
        <w:t>Children</w:t>
      </w:r>
      <w:r w:rsidRPr="001324C4">
        <w:rPr>
          <w:rFonts w:ascii="Arial" w:hAnsi="Arial" w:cs="Arial"/>
        </w:rPr>
        <w:t xml:space="preserve">”). </w:t>
      </w:r>
    </w:p>
    <w:p w14:paraId="7C1D9701" w14:textId="77777777" w:rsidR="00CF3F9C" w:rsidRPr="00C92BBD" w:rsidRDefault="00CF3F9C" w:rsidP="00CF3F9C">
      <w:pPr>
        <w:spacing w:after="0"/>
        <w:ind w:left="357"/>
        <w:jc w:val="both"/>
        <w:rPr>
          <w:sz w:val="24"/>
          <w:szCs w:val="24"/>
        </w:rPr>
      </w:pPr>
      <w:r>
        <w:rPr>
          <w:rFonts w:ascii="Arial" w:hAnsi="Arial" w:cs="Arial"/>
        </w:rPr>
        <w:t xml:space="preserve"> </w:t>
      </w:r>
    </w:p>
    <w:p w14:paraId="1636FB6D" w14:textId="77777777" w:rsidR="00CF3F9C" w:rsidRPr="00C92BBD" w:rsidRDefault="00CF3F9C" w:rsidP="007C7DFD">
      <w:pPr>
        <w:spacing w:after="0"/>
        <w:ind w:left="357"/>
        <w:jc w:val="both"/>
        <w:rPr>
          <w:rFonts w:ascii="Arial" w:hAnsi="Arial" w:cs="Arial"/>
        </w:rPr>
      </w:pPr>
      <w:r w:rsidRPr="00E0573B">
        <w:rPr>
          <w:rFonts w:ascii="Arial" w:hAnsi="Arial" w:cs="Arial"/>
        </w:rPr>
        <w:t>We do not knowingly collect personally identifiable information from Children under 18. If you become aware that a Child has provided us with Personal Data, please contact us. If we become aware that we have collected Personal Data from Children without verification of parental consent, we take steps to remove that information from our servers.</w:t>
      </w:r>
    </w:p>
    <w:p w14:paraId="34D144B2" w14:textId="77777777" w:rsidR="005971FA" w:rsidRPr="007C7DFD" w:rsidRDefault="00CF3F9C" w:rsidP="007C7DFD">
      <w:pPr>
        <w:pStyle w:val="Listenabsatz"/>
        <w:keepLines w:val="0"/>
        <w:spacing w:after="0"/>
        <w:ind w:left="357"/>
        <w:jc w:val="both"/>
        <w:rPr>
          <w:rFonts w:ascii="Arial" w:hAnsi="Arial" w:cs="Arial"/>
          <w:bCs/>
        </w:rPr>
      </w:pPr>
      <w:r>
        <w:rPr>
          <w:rFonts w:ascii="Arial" w:hAnsi="Arial" w:cs="Arial"/>
          <w:bCs/>
        </w:rPr>
        <w:t xml:space="preserve"> </w:t>
      </w:r>
    </w:p>
    <w:p w14:paraId="5B454105"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Changes to This Privacy Policy</w:t>
      </w:r>
    </w:p>
    <w:p w14:paraId="0ADC4D4A"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408DB5A6" w14:textId="77777777" w:rsidR="00E86D6A" w:rsidRDefault="00A83A91" w:rsidP="002743B3">
      <w:pPr>
        <w:pStyle w:val="Listenabsatz"/>
        <w:keepNext w:val="0"/>
        <w:keepLines w:val="0"/>
        <w:spacing w:after="0"/>
        <w:ind w:left="357"/>
        <w:jc w:val="both"/>
        <w:rPr>
          <w:rFonts w:ascii="Arial" w:hAnsi="Arial" w:cs="Arial"/>
        </w:rPr>
      </w:pPr>
      <w:r w:rsidRPr="00616A33">
        <w:rPr>
          <w:rFonts w:ascii="Arial" w:hAnsi="Arial" w:cs="Arial"/>
        </w:rPr>
        <w:t>We may update our Privacy Policy from time to time. We will notify you of any changes by posting the new Privacy Policy on this page.</w:t>
      </w:r>
    </w:p>
    <w:p w14:paraId="177E69C3" w14:textId="77777777" w:rsidR="00E655A7" w:rsidRPr="00E655A7" w:rsidRDefault="00E655A7" w:rsidP="00E655A7">
      <w:pPr>
        <w:keepNext w:val="0"/>
        <w:keepLines w:val="0"/>
        <w:spacing w:after="0"/>
        <w:jc w:val="both"/>
        <w:rPr>
          <w:rFonts w:ascii="Arial" w:hAnsi="Arial" w:cs="Arial"/>
          <w:b/>
          <w:u w:val="single"/>
          <w:lang w:val="uk-UA"/>
        </w:rPr>
      </w:pPr>
      <w:r>
        <w:rPr>
          <w:rFonts w:ascii="Arial" w:hAnsi="Arial" w:cs="Arial"/>
          <w:b/>
          <w:u w:val="single"/>
          <w:lang w:val="uk-UA"/>
        </w:rPr>
        <w:t xml:space="preserve"> </w:t>
      </w:r>
    </w:p>
    <w:p w14:paraId="67AC2A1D" w14:textId="77777777" w:rsidR="00E86D6A" w:rsidRDefault="00A83A91" w:rsidP="002743B3">
      <w:pPr>
        <w:pStyle w:val="Listenabsatz"/>
        <w:keepNext w:val="0"/>
        <w:keepLines w:val="0"/>
        <w:spacing w:after="0"/>
        <w:ind w:left="357"/>
        <w:jc w:val="both"/>
        <w:rPr>
          <w:rFonts w:ascii="Arial" w:hAnsi="Arial" w:cs="Arial"/>
        </w:rPr>
      </w:pPr>
      <w:r w:rsidRPr="00CC1986">
        <w:rPr>
          <w:rFonts w:ascii="Arial" w:hAnsi="Arial" w:cs="Arial"/>
        </w:rPr>
        <w:t>We will let you know via email and/or a prominent notice on our Service, prior to the change becoming effective and update “effective date” at the top of this Privacy Policy.</w:t>
      </w:r>
    </w:p>
    <w:p w14:paraId="52D8974A"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5A30DC48" w14:textId="77777777" w:rsidR="00E86D6A" w:rsidRPr="00CC1986" w:rsidRDefault="00A83A91" w:rsidP="002743B3">
      <w:pPr>
        <w:pStyle w:val="Listenabsatz"/>
        <w:keepNext w:val="0"/>
        <w:keepLines w:val="0"/>
        <w:spacing w:after="0"/>
        <w:ind w:left="357"/>
        <w:jc w:val="both"/>
        <w:rPr>
          <w:rFonts w:ascii="Arial" w:hAnsi="Arial" w:cs="Arial"/>
        </w:rPr>
      </w:pPr>
      <w:r w:rsidRPr="00CC1986">
        <w:rPr>
          <w:rFonts w:ascii="Arial" w:hAnsi="Arial" w:cs="Arial"/>
        </w:rPr>
        <w:t>You are advised to review this Privacy Policy periodically for any changes. Changes to this Privacy Policy are effective when they are posted on this page.</w:t>
      </w:r>
    </w:p>
    <w:p w14:paraId="1F7F8D4D" w14:textId="77777777" w:rsidR="00804E00" w:rsidRPr="00CC1986" w:rsidRDefault="00616A33" w:rsidP="002743B3">
      <w:pPr>
        <w:keepNext w:val="0"/>
        <w:keepLines w:val="0"/>
        <w:spacing w:after="0"/>
        <w:rPr>
          <w:rFonts w:ascii="Arial" w:hAnsi="Arial" w:cs="Arial"/>
        </w:rPr>
      </w:pPr>
      <w:r>
        <w:rPr>
          <w:rFonts w:ascii="Arial" w:hAnsi="Arial" w:cs="Arial"/>
        </w:rPr>
        <w:t xml:space="preserve"> </w:t>
      </w:r>
    </w:p>
    <w:p w14:paraId="7B5C7FF6"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Contact Us</w:t>
      </w:r>
    </w:p>
    <w:p w14:paraId="26A5FB07"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489BFC5B" w14:textId="77777777" w:rsidR="00E86D6A" w:rsidRDefault="00A83A91" w:rsidP="00616A33">
      <w:pPr>
        <w:pStyle w:val="Listenabsatz"/>
        <w:keepLines w:val="0"/>
        <w:spacing w:after="0"/>
        <w:ind w:left="357"/>
        <w:jc w:val="both"/>
        <w:rPr>
          <w:rFonts w:ascii="Arial" w:hAnsi="Arial" w:cs="Arial"/>
        </w:rPr>
      </w:pPr>
      <w:r w:rsidRPr="00616A33">
        <w:rPr>
          <w:rFonts w:ascii="Arial" w:hAnsi="Arial" w:cs="Arial"/>
        </w:rPr>
        <w:t>If you have any questions about this Privacy Policy, please contact us:</w:t>
      </w:r>
    </w:p>
    <w:p w14:paraId="232D0D78" w14:textId="77777777" w:rsidR="00E655A7" w:rsidRPr="00E655A7" w:rsidRDefault="00E655A7" w:rsidP="00616A33">
      <w:pPr>
        <w:pStyle w:val="Listenabsatz"/>
        <w:keepLines w:val="0"/>
        <w:spacing w:after="0"/>
        <w:ind w:left="357"/>
        <w:jc w:val="both"/>
        <w:rPr>
          <w:rFonts w:ascii="Arial" w:hAnsi="Arial" w:cs="Arial"/>
          <w:b/>
          <w:u w:val="single"/>
          <w:lang w:val="uk-UA"/>
        </w:rPr>
      </w:pPr>
      <w:r>
        <w:rPr>
          <w:rFonts w:ascii="Arial" w:hAnsi="Arial" w:cs="Arial"/>
          <w:lang w:val="uk-UA"/>
        </w:rPr>
        <w:t xml:space="preserve"> </w:t>
      </w:r>
    </w:p>
    <w:p w14:paraId="1C2392CB" w14:textId="5DDFC1DD" w:rsidR="00E655A7" w:rsidRDefault="00804E00" w:rsidP="002743B3">
      <w:pPr>
        <w:keepNext w:val="0"/>
        <w:keepLines w:val="0"/>
        <w:spacing w:after="0"/>
        <w:ind w:left="357"/>
        <w:rPr>
          <w:rFonts w:ascii="Arial" w:hAnsi="Arial" w:cs="Arial"/>
        </w:rPr>
      </w:pPr>
      <w:r w:rsidRPr="00CC1986">
        <w:rPr>
          <w:rFonts w:ascii="Arial" w:hAnsi="Arial" w:cs="Arial"/>
        </w:rPr>
        <w:t xml:space="preserve">By email: </w:t>
      </w:r>
      <w:hyperlink r:id="rId174" w:history="1">
        <w:r w:rsidR="00406C22" w:rsidRPr="00144121">
          <w:rPr>
            <w:rStyle w:val="Hyperlink"/>
            <w:rFonts w:ascii="Arial" w:hAnsi="Arial" w:cs="Arial"/>
          </w:rPr>
          <w:t>marvin@poopjournal.rocks</w:t>
        </w:r>
      </w:hyperlink>
      <w:r w:rsidRPr="00CC1986">
        <w:rPr>
          <w:rFonts w:ascii="Arial" w:hAnsi="Arial" w:cs="Arial"/>
        </w:rPr>
        <w:t>.</w:t>
      </w:r>
    </w:p>
    <w:p w14:paraId="1BC33477" w14:textId="77777777" w:rsidR="00E86D6A" w:rsidRPr="00CC1986" w:rsidRDefault="00804E00" w:rsidP="002743B3">
      <w:pPr>
        <w:keepNext w:val="0"/>
        <w:keepLines w:val="0"/>
        <w:spacing w:after="0"/>
        <w:ind w:left="357"/>
        <w:rPr>
          <w:rFonts w:ascii="Arial" w:hAnsi="Arial" w:cs="Arial"/>
        </w:rPr>
      </w:pPr>
      <w:r w:rsidRPr="00CC1986">
        <w:rPr>
          <w:rFonts w:ascii="Arial" w:hAnsi="Arial" w:cs="Arial"/>
        </w:rPr>
        <w:t xml:space="preserve"> </w:t>
      </w:r>
    </w:p>
    <w:sectPr w:rsidR="00E86D6A" w:rsidRPr="00CC1986" w:rsidSect="00BE15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1129DB" w14:textId="77777777" w:rsidR="00F261B1" w:rsidRDefault="00F261B1" w:rsidP="00AA02D0">
      <w:pPr>
        <w:spacing w:after="0"/>
      </w:pPr>
      <w:r>
        <w:separator/>
      </w:r>
    </w:p>
  </w:endnote>
  <w:endnote w:type="continuationSeparator" w:id="0">
    <w:p w14:paraId="759BDF33" w14:textId="77777777" w:rsidR="00F261B1" w:rsidRDefault="00F261B1" w:rsidP="00AA02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5823AA" w14:textId="77777777" w:rsidR="00F261B1" w:rsidRDefault="00F261B1" w:rsidP="00AA02D0">
      <w:pPr>
        <w:spacing w:after="0"/>
      </w:pPr>
      <w:r>
        <w:separator/>
      </w:r>
    </w:p>
  </w:footnote>
  <w:footnote w:type="continuationSeparator" w:id="0">
    <w:p w14:paraId="3867D215" w14:textId="77777777" w:rsidR="00F261B1" w:rsidRDefault="00F261B1" w:rsidP="00AA02D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45968FE"/>
    <w:multiLevelType w:val="multilevel"/>
    <w:tmpl w:val="6936C5EC"/>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B0A327E"/>
    <w:multiLevelType w:val="hybridMultilevel"/>
    <w:tmpl w:val="A1F017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3F6C77"/>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0D965B9B"/>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4F104C2"/>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5980E83"/>
    <w:multiLevelType w:val="multilevel"/>
    <w:tmpl w:val="BD96D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31283E"/>
    <w:multiLevelType w:val="multilevel"/>
    <w:tmpl w:val="A3CAF4D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1D515B18"/>
    <w:multiLevelType w:val="multilevel"/>
    <w:tmpl w:val="CB90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F81ADC"/>
    <w:multiLevelType w:val="hybridMultilevel"/>
    <w:tmpl w:val="5582E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823E4A"/>
    <w:multiLevelType w:val="multilevel"/>
    <w:tmpl w:val="86667238"/>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299E4A75"/>
    <w:multiLevelType w:val="hybridMultilevel"/>
    <w:tmpl w:val="70421E2C"/>
    <w:lvl w:ilvl="0" w:tplc="04090011">
      <w:start w:val="1"/>
      <w:numFmt w:val="decimal"/>
      <w:lvlText w:val="%1)"/>
      <w:lvlJc w:val="left"/>
      <w:pPr>
        <w:ind w:left="1077" w:hanging="360"/>
      </w:pPr>
      <w:rPr>
        <w:rFonts w:hint="default"/>
      </w:rPr>
    </w:lvl>
    <w:lvl w:ilvl="1" w:tplc="04090003">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1" w15:restartNumberingAfterBreak="0">
    <w:nsid w:val="2A3318AE"/>
    <w:multiLevelType w:val="hybridMultilevel"/>
    <w:tmpl w:val="26200D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14537F"/>
    <w:multiLevelType w:val="hybridMultilevel"/>
    <w:tmpl w:val="DB226734"/>
    <w:lvl w:ilvl="0" w:tplc="0409000B">
      <w:start w:val="1"/>
      <w:numFmt w:val="bullet"/>
      <w:lvlText w:val=""/>
      <w:lvlJc w:val="left"/>
      <w:pPr>
        <w:ind w:left="788" w:hanging="360"/>
      </w:pPr>
      <w:rPr>
        <w:rFonts w:ascii="Wingdings" w:hAnsi="Wingdings"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23" w15:restartNumberingAfterBreak="0">
    <w:nsid w:val="43AE21F0"/>
    <w:multiLevelType w:val="multilevel"/>
    <w:tmpl w:val="64A2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B02E89"/>
    <w:multiLevelType w:val="hybridMultilevel"/>
    <w:tmpl w:val="CF3848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873BC9"/>
    <w:multiLevelType w:val="multilevel"/>
    <w:tmpl w:val="92A0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2B668F"/>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53D55AC0"/>
    <w:multiLevelType w:val="hybridMultilevel"/>
    <w:tmpl w:val="9034C18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F1767F"/>
    <w:multiLevelType w:val="hybridMultilevel"/>
    <w:tmpl w:val="5A2A71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4C09F3"/>
    <w:multiLevelType w:val="hybridMultilevel"/>
    <w:tmpl w:val="D44A9A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8127A4"/>
    <w:multiLevelType w:val="hybridMultilevel"/>
    <w:tmpl w:val="EE8C3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C164C7"/>
    <w:multiLevelType w:val="multilevel"/>
    <w:tmpl w:val="F3F6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650471"/>
    <w:multiLevelType w:val="hybridMultilevel"/>
    <w:tmpl w:val="1444D2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05721E"/>
    <w:multiLevelType w:val="multilevel"/>
    <w:tmpl w:val="41C4796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3"/>
  </w:num>
  <w:num w:numId="12">
    <w:abstractNumId w:val="15"/>
  </w:num>
  <w:num w:numId="13">
    <w:abstractNumId w:val="25"/>
  </w:num>
  <w:num w:numId="14">
    <w:abstractNumId w:val="31"/>
  </w:num>
  <w:num w:numId="15">
    <w:abstractNumId w:val="17"/>
  </w:num>
  <w:num w:numId="16">
    <w:abstractNumId w:val="21"/>
  </w:num>
  <w:num w:numId="17">
    <w:abstractNumId w:val="27"/>
  </w:num>
  <w:num w:numId="18">
    <w:abstractNumId w:val="28"/>
  </w:num>
  <w:num w:numId="19">
    <w:abstractNumId w:val="18"/>
  </w:num>
  <w:num w:numId="20">
    <w:abstractNumId w:val="29"/>
  </w:num>
  <w:num w:numId="21">
    <w:abstractNumId w:val="30"/>
  </w:num>
  <w:num w:numId="22">
    <w:abstractNumId w:val="32"/>
  </w:num>
  <w:num w:numId="23">
    <w:abstractNumId w:val="24"/>
  </w:num>
  <w:num w:numId="24">
    <w:abstractNumId w:val="11"/>
  </w:num>
  <w:num w:numId="25">
    <w:abstractNumId w:val="22"/>
  </w:num>
  <w:num w:numId="26">
    <w:abstractNumId w:val="19"/>
  </w:num>
  <w:num w:numId="27">
    <w:abstractNumId w:val="16"/>
  </w:num>
  <w:num w:numId="28">
    <w:abstractNumId w:val="33"/>
  </w:num>
  <w:num w:numId="29">
    <w:abstractNumId w:val="14"/>
  </w:num>
  <w:num w:numId="30">
    <w:abstractNumId w:val="10"/>
  </w:num>
  <w:num w:numId="31">
    <w:abstractNumId w:val="12"/>
  </w:num>
  <w:num w:numId="32">
    <w:abstractNumId w:val="20"/>
  </w:num>
  <w:num w:numId="33">
    <w:abstractNumId w:val="13"/>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D8B"/>
    <w:rsid w:val="00034616"/>
    <w:rsid w:val="00042867"/>
    <w:rsid w:val="00051848"/>
    <w:rsid w:val="0005247B"/>
    <w:rsid w:val="0006063C"/>
    <w:rsid w:val="000614BB"/>
    <w:rsid w:val="000615DE"/>
    <w:rsid w:val="00065A72"/>
    <w:rsid w:val="000660E5"/>
    <w:rsid w:val="00066127"/>
    <w:rsid w:val="000805A8"/>
    <w:rsid w:val="000D2013"/>
    <w:rsid w:val="000D4DA7"/>
    <w:rsid w:val="000D6C80"/>
    <w:rsid w:val="000E404A"/>
    <w:rsid w:val="000F4C9F"/>
    <w:rsid w:val="001031FE"/>
    <w:rsid w:val="0011195F"/>
    <w:rsid w:val="0011317E"/>
    <w:rsid w:val="00116383"/>
    <w:rsid w:val="00121A74"/>
    <w:rsid w:val="001251AF"/>
    <w:rsid w:val="00125AD5"/>
    <w:rsid w:val="00126990"/>
    <w:rsid w:val="0013025B"/>
    <w:rsid w:val="00132192"/>
    <w:rsid w:val="001439D7"/>
    <w:rsid w:val="0014666A"/>
    <w:rsid w:val="0015074B"/>
    <w:rsid w:val="00152082"/>
    <w:rsid w:val="00156162"/>
    <w:rsid w:val="00156E85"/>
    <w:rsid w:val="00173539"/>
    <w:rsid w:val="00182217"/>
    <w:rsid w:val="001D75A6"/>
    <w:rsid w:val="001F3E8A"/>
    <w:rsid w:val="001F5DE3"/>
    <w:rsid w:val="00214B0E"/>
    <w:rsid w:val="00217370"/>
    <w:rsid w:val="00223C5B"/>
    <w:rsid w:val="002254A8"/>
    <w:rsid w:val="00244649"/>
    <w:rsid w:val="00251C7B"/>
    <w:rsid w:val="00255E17"/>
    <w:rsid w:val="0026324B"/>
    <w:rsid w:val="002743B3"/>
    <w:rsid w:val="00286419"/>
    <w:rsid w:val="002865E5"/>
    <w:rsid w:val="0029639D"/>
    <w:rsid w:val="0029737D"/>
    <w:rsid w:val="002B0962"/>
    <w:rsid w:val="002B1E6A"/>
    <w:rsid w:val="002C3F39"/>
    <w:rsid w:val="002C4089"/>
    <w:rsid w:val="002C5957"/>
    <w:rsid w:val="002D124F"/>
    <w:rsid w:val="002E2E23"/>
    <w:rsid w:val="002E403B"/>
    <w:rsid w:val="002F1E4F"/>
    <w:rsid w:val="002F1E9A"/>
    <w:rsid w:val="002F3F9D"/>
    <w:rsid w:val="002F6223"/>
    <w:rsid w:val="0031234C"/>
    <w:rsid w:val="00320156"/>
    <w:rsid w:val="003219B4"/>
    <w:rsid w:val="00322026"/>
    <w:rsid w:val="00326F90"/>
    <w:rsid w:val="00347679"/>
    <w:rsid w:val="00351CEF"/>
    <w:rsid w:val="0035246F"/>
    <w:rsid w:val="00365028"/>
    <w:rsid w:val="00371FE7"/>
    <w:rsid w:val="00372DB8"/>
    <w:rsid w:val="003A652F"/>
    <w:rsid w:val="003C704A"/>
    <w:rsid w:val="003D2AD2"/>
    <w:rsid w:val="003D7320"/>
    <w:rsid w:val="003E0EA4"/>
    <w:rsid w:val="003F05C8"/>
    <w:rsid w:val="003F43F3"/>
    <w:rsid w:val="004053B4"/>
    <w:rsid w:val="0040626B"/>
    <w:rsid w:val="00406C22"/>
    <w:rsid w:val="004326EB"/>
    <w:rsid w:val="00444915"/>
    <w:rsid w:val="004518D2"/>
    <w:rsid w:val="00464925"/>
    <w:rsid w:val="00472D92"/>
    <w:rsid w:val="00475B34"/>
    <w:rsid w:val="00480177"/>
    <w:rsid w:val="004807C2"/>
    <w:rsid w:val="004A1F4B"/>
    <w:rsid w:val="004A34D8"/>
    <w:rsid w:val="004A473E"/>
    <w:rsid w:val="004A6958"/>
    <w:rsid w:val="004B46C2"/>
    <w:rsid w:val="004B55A7"/>
    <w:rsid w:val="004D543C"/>
    <w:rsid w:val="004D6971"/>
    <w:rsid w:val="004E0616"/>
    <w:rsid w:val="004E16A5"/>
    <w:rsid w:val="004E27C3"/>
    <w:rsid w:val="004E3130"/>
    <w:rsid w:val="004F42CD"/>
    <w:rsid w:val="004F7262"/>
    <w:rsid w:val="00507564"/>
    <w:rsid w:val="005169E8"/>
    <w:rsid w:val="005247BE"/>
    <w:rsid w:val="00526AC6"/>
    <w:rsid w:val="00537EAC"/>
    <w:rsid w:val="0054355E"/>
    <w:rsid w:val="0055243B"/>
    <w:rsid w:val="00562121"/>
    <w:rsid w:val="00565B86"/>
    <w:rsid w:val="00570D6C"/>
    <w:rsid w:val="00571BF8"/>
    <w:rsid w:val="0057284F"/>
    <w:rsid w:val="005741EE"/>
    <w:rsid w:val="005817C5"/>
    <w:rsid w:val="0058774E"/>
    <w:rsid w:val="005971FA"/>
    <w:rsid w:val="0059764F"/>
    <w:rsid w:val="005A0E72"/>
    <w:rsid w:val="005B0D83"/>
    <w:rsid w:val="005B3F6C"/>
    <w:rsid w:val="005B4CC9"/>
    <w:rsid w:val="005B4E87"/>
    <w:rsid w:val="005C3E8D"/>
    <w:rsid w:val="005C66A6"/>
    <w:rsid w:val="005D4335"/>
    <w:rsid w:val="005D5FC7"/>
    <w:rsid w:val="005F0CF0"/>
    <w:rsid w:val="0060529F"/>
    <w:rsid w:val="0061253E"/>
    <w:rsid w:val="006165E5"/>
    <w:rsid w:val="00616A33"/>
    <w:rsid w:val="0062006F"/>
    <w:rsid w:val="006252AB"/>
    <w:rsid w:val="00625B5B"/>
    <w:rsid w:val="00630CC4"/>
    <w:rsid w:val="0063299C"/>
    <w:rsid w:val="0063544B"/>
    <w:rsid w:val="00644CE4"/>
    <w:rsid w:val="00645817"/>
    <w:rsid w:val="00654C7A"/>
    <w:rsid w:val="00656EA9"/>
    <w:rsid w:val="006574FF"/>
    <w:rsid w:val="006975FF"/>
    <w:rsid w:val="006A64F5"/>
    <w:rsid w:val="006A7B9A"/>
    <w:rsid w:val="006B6932"/>
    <w:rsid w:val="006B6E98"/>
    <w:rsid w:val="006B73C3"/>
    <w:rsid w:val="006C10E4"/>
    <w:rsid w:val="006E1BCA"/>
    <w:rsid w:val="006E206C"/>
    <w:rsid w:val="006E3340"/>
    <w:rsid w:val="006E7CFE"/>
    <w:rsid w:val="006F34F1"/>
    <w:rsid w:val="00722370"/>
    <w:rsid w:val="00727B2C"/>
    <w:rsid w:val="00742903"/>
    <w:rsid w:val="00752E99"/>
    <w:rsid w:val="00760A17"/>
    <w:rsid w:val="00761D23"/>
    <w:rsid w:val="00767192"/>
    <w:rsid w:val="00773B34"/>
    <w:rsid w:val="0078289B"/>
    <w:rsid w:val="007860A2"/>
    <w:rsid w:val="007A00D8"/>
    <w:rsid w:val="007A0E8C"/>
    <w:rsid w:val="007A4B70"/>
    <w:rsid w:val="007A5942"/>
    <w:rsid w:val="007A600C"/>
    <w:rsid w:val="007B19CC"/>
    <w:rsid w:val="007B3F77"/>
    <w:rsid w:val="007C0308"/>
    <w:rsid w:val="007C7DFD"/>
    <w:rsid w:val="007D2A2A"/>
    <w:rsid w:val="007D520F"/>
    <w:rsid w:val="00804E00"/>
    <w:rsid w:val="008108C3"/>
    <w:rsid w:val="008155BE"/>
    <w:rsid w:val="00822F00"/>
    <w:rsid w:val="00826773"/>
    <w:rsid w:val="00840E7B"/>
    <w:rsid w:val="008432FF"/>
    <w:rsid w:val="00846FC1"/>
    <w:rsid w:val="00847783"/>
    <w:rsid w:val="00863092"/>
    <w:rsid w:val="00866DA0"/>
    <w:rsid w:val="00873149"/>
    <w:rsid w:val="008763A6"/>
    <w:rsid w:val="00895DED"/>
    <w:rsid w:val="00896346"/>
    <w:rsid w:val="008C5C0E"/>
    <w:rsid w:val="008E0C05"/>
    <w:rsid w:val="008E124D"/>
    <w:rsid w:val="008E1666"/>
    <w:rsid w:val="008E567E"/>
    <w:rsid w:val="008E5CCE"/>
    <w:rsid w:val="008E680D"/>
    <w:rsid w:val="009011D7"/>
    <w:rsid w:val="00905916"/>
    <w:rsid w:val="00926F91"/>
    <w:rsid w:val="009331FA"/>
    <w:rsid w:val="009365D4"/>
    <w:rsid w:val="0094504A"/>
    <w:rsid w:val="009450BF"/>
    <w:rsid w:val="0095148F"/>
    <w:rsid w:val="00975496"/>
    <w:rsid w:val="009868FD"/>
    <w:rsid w:val="009A60D2"/>
    <w:rsid w:val="009B2766"/>
    <w:rsid w:val="009B55F4"/>
    <w:rsid w:val="009C7003"/>
    <w:rsid w:val="009E14C0"/>
    <w:rsid w:val="009E2070"/>
    <w:rsid w:val="009F48A9"/>
    <w:rsid w:val="009F5E7F"/>
    <w:rsid w:val="009F720B"/>
    <w:rsid w:val="00A02CFD"/>
    <w:rsid w:val="00A03BB0"/>
    <w:rsid w:val="00A100E5"/>
    <w:rsid w:val="00A11E66"/>
    <w:rsid w:val="00A15CD0"/>
    <w:rsid w:val="00A2313C"/>
    <w:rsid w:val="00A25CD6"/>
    <w:rsid w:val="00A36704"/>
    <w:rsid w:val="00A40547"/>
    <w:rsid w:val="00A55827"/>
    <w:rsid w:val="00A61F00"/>
    <w:rsid w:val="00A678E5"/>
    <w:rsid w:val="00A80B97"/>
    <w:rsid w:val="00A80BFF"/>
    <w:rsid w:val="00A82C29"/>
    <w:rsid w:val="00A83A91"/>
    <w:rsid w:val="00A90966"/>
    <w:rsid w:val="00AA02D0"/>
    <w:rsid w:val="00AA07E2"/>
    <w:rsid w:val="00AA1D8D"/>
    <w:rsid w:val="00AA464D"/>
    <w:rsid w:val="00AA54CA"/>
    <w:rsid w:val="00AB62DE"/>
    <w:rsid w:val="00AB6D37"/>
    <w:rsid w:val="00AC0A14"/>
    <w:rsid w:val="00AD0802"/>
    <w:rsid w:val="00AF2977"/>
    <w:rsid w:val="00B10467"/>
    <w:rsid w:val="00B10F55"/>
    <w:rsid w:val="00B246A4"/>
    <w:rsid w:val="00B25EA8"/>
    <w:rsid w:val="00B47730"/>
    <w:rsid w:val="00B516C6"/>
    <w:rsid w:val="00B56BA4"/>
    <w:rsid w:val="00B61A22"/>
    <w:rsid w:val="00B62F6D"/>
    <w:rsid w:val="00B805D1"/>
    <w:rsid w:val="00B941A4"/>
    <w:rsid w:val="00BB21B3"/>
    <w:rsid w:val="00BB4D88"/>
    <w:rsid w:val="00BB63EB"/>
    <w:rsid w:val="00BC6762"/>
    <w:rsid w:val="00BD58A7"/>
    <w:rsid w:val="00BE15DE"/>
    <w:rsid w:val="00BE7664"/>
    <w:rsid w:val="00C05509"/>
    <w:rsid w:val="00C079BB"/>
    <w:rsid w:val="00C07F4A"/>
    <w:rsid w:val="00C10D98"/>
    <w:rsid w:val="00C15BCC"/>
    <w:rsid w:val="00C26F6B"/>
    <w:rsid w:val="00C30284"/>
    <w:rsid w:val="00C341DF"/>
    <w:rsid w:val="00C43229"/>
    <w:rsid w:val="00C43C95"/>
    <w:rsid w:val="00C46915"/>
    <w:rsid w:val="00C679BC"/>
    <w:rsid w:val="00C700D0"/>
    <w:rsid w:val="00C8403E"/>
    <w:rsid w:val="00CB0286"/>
    <w:rsid w:val="00CB0664"/>
    <w:rsid w:val="00CB1255"/>
    <w:rsid w:val="00CB387B"/>
    <w:rsid w:val="00CB7D4F"/>
    <w:rsid w:val="00CC1986"/>
    <w:rsid w:val="00CD3210"/>
    <w:rsid w:val="00CE1691"/>
    <w:rsid w:val="00CE6396"/>
    <w:rsid w:val="00CF3F9C"/>
    <w:rsid w:val="00D13867"/>
    <w:rsid w:val="00D17CC5"/>
    <w:rsid w:val="00D62AA4"/>
    <w:rsid w:val="00D80D3E"/>
    <w:rsid w:val="00D91104"/>
    <w:rsid w:val="00D9516D"/>
    <w:rsid w:val="00D97FC2"/>
    <w:rsid w:val="00DA51D4"/>
    <w:rsid w:val="00DA79A8"/>
    <w:rsid w:val="00DB6AEA"/>
    <w:rsid w:val="00DC6056"/>
    <w:rsid w:val="00DD1791"/>
    <w:rsid w:val="00DE414C"/>
    <w:rsid w:val="00DF06A3"/>
    <w:rsid w:val="00DF1D7A"/>
    <w:rsid w:val="00E06C15"/>
    <w:rsid w:val="00E655A7"/>
    <w:rsid w:val="00E86D6A"/>
    <w:rsid w:val="00E87326"/>
    <w:rsid w:val="00E90A16"/>
    <w:rsid w:val="00EA1DA9"/>
    <w:rsid w:val="00EC1ED2"/>
    <w:rsid w:val="00EC45C8"/>
    <w:rsid w:val="00EE3103"/>
    <w:rsid w:val="00EE49DA"/>
    <w:rsid w:val="00F01C1E"/>
    <w:rsid w:val="00F077B8"/>
    <w:rsid w:val="00F1642F"/>
    <w:rsid w:val="00F25021"/>
    <w:rsid w:val="00F261B1"/>
    <w:rsid w:val="00F27189"/>
    <w:rsid w:val="00F27CB1"/>
    <w:rsid w:val="00F34F77"/>
    <w:rsid w:val="00F463AF"/>
    <w:rsid w:val="00F5304B"/>
    <w:rsid w:val="00F53135"/>
    <w:rsid w:val="00F634AB"/>
    <w:rsid w:val="00F836CF"/>
    <w:rsid w:val="00FA2261"/>
    <w:rsid w:val="00FA412A"/>
    <w:rsid w:val="00FA510F"/>
    <w:rsid w:val="00FA774B"/>
    <w:rsid w:val="00FC693F"/>
    <w:rsid w:val="00FD0719"/>
    <w:rsid w:val="00FE1444"/>
    <w:rsid w:val="00FE5054"/>
    <w:rsid w:val="00FE70B3"/>
    <w:rsid w:val="00FF1342"/>
    <w:rsid w:val="00FF470C"/>
    <w:rsid w:val="00FF6CE9"/>
    <w:rsid w:val="00FF77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659D8D"/>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62AA4"/>
    <w:pPr>
      <w:keepNext/>
      <w:keepLines/>
      <w:spacing w:line="240" w:lineRule="auto"/>
    </w:pPr>
    <w:rPr>
      <w:rFonts w:ascii="Times New Roman" w:hAnsi="Times New Roman" w:cs="Times New Roman"/>
    </w:rPr>
  </w:style>
  <w:style w:type="paragraph" w:styleId="berschrift1">
    <w:name w:val="heading 1"/>
    <w:basedOn w:val="Standard"/>
    <w:next w:val="Standard"/>
    <w:link w:val="berschrift1Zchn"/>
    <w:uiPriority w:val="9"/>
    <w:qFormat/>
    <w:rsid w:val="00D62AA4"/>
    <w:pPr>
      <w:spacing w:before="480" w:after="480"/>
      <w:outlineLvl w:val="0"/>
    </w:pPr>
    <w:rPr>
      <w:rFonts w:eastAsiaTheme="majorEastAsia"/>
      <w:b/>
      <w:bCs/>
      <w:sz w:val="40"/>
      <w:szCs w:val="40"/>
    </w:rPr>
  </w:style>
  <w:style w:type="paragraph" w:styleId="berschrift2">
    <w:name w:val="heading 2"/>
    <w:basedOn w:val="Standard"/>
    <w:next w:val="Standard"/>
    <w:link w:val="berschrift2Zchn"/>
    <w:uiPriority w:val="9"/>
    <w:unhideWhenUsed/>
    <w:qFormat/>
    <w:rsid w:val="008E5CCE"/>
    <w:pPr>
      <w:spacing w:before="240" w:after="240"/>
      <w:outlineLvl w:val="1"/>
    </w:pPr>
    <w:rPr>
      <w:rFonts w:eastAsiaTheme="majorEastAsia"/>
      <w:b/>
      <w:bCs/>
      <w:sz w:val="32"/>
      <w:szCs w:val="32"/>
    </w:rPr>
  </w:style>
  <w:style w:type="paragraph" w:styleId="berschrift3">
    <w:name w:val="heading 3"/>
    <w:basedOn w:val="Standard"/>
    <w:next w:val="Standard"/>
    <w:link w:val="berschrift3Zchn"/>
    <w:uiPriority w:val="9"/>
    <w:unhideWhenUsed/>
    <w:qFormat/>
    <w:rsid w:val="00FC693F"/>
    <w:p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D62AA4"/>
    <w:rPr>
      <w:rFonts w:ascii="Times New Roman" w:eastAsiaTheme="majorEastAsia" w:hAnsi="Times New Roman" w:cs="Times New Roman"/>
      <w:b/>
      <w:bCs/>
      <w:sz w:val="40"/>
      <w:szCs w:val="40"/>
    </w:rPr>
  </w:style>
  <w:style w:type="character" w:customStyle="1" w:styleId="berschrift2Zchn">
    <w:name w:val="Überschrift 2 Zchn"/>
    <w:basedOn w:val="Absatz-Standardschriftart"/>
    <w:link w:val="berschrift2"/>
    <w:uiPriority w:val="9"/>
    <w:rsid w:val="008E5CCE"/>
    <w:rPr>
      <w:rFonts w:ascii="Times New Roman" w:eastAsiaTheme="majorEastAsia" w:hAnsi="Times New Roman" w:cs="Times New Roman"/>
      <w:b/>
      <w:bCs/>
      <w:sz w:val="32"/>
      <w:szCs w:val="32"/>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A15CD0"/>
    <w:pPr>
      <w:numPr>
        <w:ilvl w:val="1"/>
      </w:numPr>
      <w:spacing w:after="120"/>
    </w:pPr>
    <w:rPr>
      <w:rFonts w:eastAsiaTheme="majorEastAsia"/>
      <w:b/>
      <w:iCs/>
      <w:spacing w:val="15"/>
    </w:rPr>
  </w:style>
  <w:style w:type="character" w:customStyle="1" w:styleId="UntertitelZchn">
    <w:name w:val="Untertitel Zchn"/>
    <w:basedOn w:val="Absatz-Standardschriftart"/>
    <w:link w:val="Untertitel"/>
    <w:uiPriority w:val="11"/>
    <w:rsid w:val="00A15CD0"/>
    <w:rPr>
      <w:rFonts w:ascii="Times New Roman" w:eastAsiaTheme="majorEastAsia" w:hAnsi="Times New Roman" w:cs="Times New Roman"/>
      <w:b/>
      <w:iCs/>
      <w:spacing w:val="15"/>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customStyle="1" w:styleId="apple-converted-space">
    <w:name w:val="apple-converted-space"/>
    <w:basedOn w:val="Absatz-Standardschriftart"/>
    <w:rsid w:val="007A0E8C"/>
  </w:style>
  <w:style w:type="paragraph" w:styleId="StandardWeb">
    <w:name w:val="Normal (Web)"/>
    <w:basedOn w:val="Standard"/>
    <w:uiPriority w:val="99"/>
    <w:unhideWhenUsed/>
    <w:rsid w:val="007A0E8C"/>
    <w:pPr>
      <w:spacing w:before="100" w:beforeAutospacing="1" w:after="100" w:afterAutospacing="1"/>
    </w:pPr>
    <w:rPr>
      <w:rFonts w:eastAsia="Times New Roman"/>
      <w:sz w:val="24"/>
      <w:szCs w:val="24"/>
    </w:rPr>
  </w:style>
  <w:style w:type="character" w:styleId="NichtaufgelsteErwhnung">
    <w:name w:val="Unresolved Mention"/>
    <w:basedOn w:val="Absatz-Standardschriftart"/>
    <w:uiPriority w:val="99"/>
    <w:semiHidden/>
    <w:unhideWhenUsed/>
    <w:rsid w:val="00D97FC2"/>
    <w:rPr>
      <w:color w:val="605E5C"/>
      <w:shd w:val="clear" w:color="auto" w:fill="E1DFDD"/>
    </w:rPr>
  </w:style>
  <w:style w:type="character" w:styleId="BesuchterLink">
    <w:name w:val="FollowedHyperlink"/>
    <w:basedOn w:val="Absatz-Standardschriftart"/>
    <w:uiPriority w:val="99"/>
    <w:semiHidden/>
    <w:unhideWhenUsed/>
    <w:rsid w:val="00371FE7"/>
    <w:rPr>
      <w:color w:val="800080" w:themeColor="followedHyperlink"/>
      <w:u w:val="single"/>
    </w:rPr>
  </w:style>
  <w:style w:type="paragraph" w:styleId="Kopfzeile">
    <w:name w:val="header"/>
    <w:basedOn w:val="Standard"/>
    <w:link w:val="KopfzeileZchn"/>
    <w:uiPriority w:val="99"/>
    <w:unhideWhenUsed/>
    <w:rsid w:val="00AA02D0"/>
    <w:pPr>
      <w:tabs>
        <w:tab w:val="center" w:pos="4819"/>
        <w:tab w:val="right" w:pos="9639"/>
      </w:tabs>
      <w:spacing w:after="0"/>
    </w:pPr>
  </w:style>
  <w:style w:type="character" w:customStyle="1" w:styleId="KopfzeileZchn">
    <w:name w:val="Kopfzeile Zchn"/>
    <w:basedOn w:val="Absatz-Standardschriftart"/>
    <w:link w:val="Kopfzeile"/>
    <w:uiPriority w:val="99"/>
    <w:rsid w:val="00AA02D0"/>
    <w:rPr>
      <w:rFonts w:ascii="Times New Roman" w:hAnsi="Times New Roman" w:cs="Times New Roman"/>
    </w:rPr>
  </w:style>
  <w:style w:type="paragraph" w:styleId="Fuzeile">
    <w:name w:val="footer"/>
    <w:basedOn w:val="Standard"/>
    <w:link w:val="FuzeileZchn"/>
    <w:uiPriority w:val="99"/>
    <w:unhideWhenUsed/>
    <w:rsid w:val="00AA02D0"/>
    <w:pPr>
      <w:tabs>
        <w:tab w:val="center" w:pos="4819"/>
        <w:tab w:val="right" w:pos="9639"/>
      </w:tabs>
      <w:spacing w:after="0"/>
    </w:pPr>
  </w:style>
  <w:style w:type="character" w:customStyle="1" w:styleId="FuzeileZchn">
    <w:name w:val="Fußzeile Zchn"/>
    <w:basedOn w:val="Absatz-Standardschriftart"/>
    <w:link w:val="Fuzeile"/>
    <w:uiPriority w:val="99"/>
    <w:rsid w:val="00AA02D0"/>
    <w:rPr>
      <w:rFonts w:ascii="Times New Roman" w:hAnsi="Times New Roman" w:cs="Times New Roman"/>
    </w:rPr>
  </w:style>
  <w:style w:type="paragraph" w:styleId="Sprechblasentext">
    <w:name w:val="Balloon Text"/>
    <w:basedOn w:val="Standard"/>
    <w:link w:val="SprechblasentextZchn"/>
    <w:uiPriority w:val="99"/>
    <w:semiHidden/>
    <w:unhideWhenUsed/>
    <w:rsid w:val="00C679BC"/>
    <w:pPr>
      <w:spacing w:after="0"/>
    </w:pPr>
    <w:rPr>
      <w:sz w:val="18"/>
      <w:szCs w:val="18"/>
    </w:rPr>
  </w:style>
  <w:style w:type="character" w:customStyle="1" w:styleId="SprechblasentextZchn">
    <w:name w:val="Sprechblasentext Zchn"/>
    <w:basedOn w:val="Absatz-Standardschriftart"/>
    <w:link w:val="Sprechblasentext"/>
    <w:uiPriority w:val="99"/>
    <w:semiHidden/>
    <w:rsid w:val="00C679B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5025">
      <w:bodyDiv w:val="1"/>
      <w:marLeft w:val="0"/>
      <w:marRight w:val="0"/>
      <w:marTop w:val="0"/>
      <w:marBottom w:val="0"/>
      <w:divBdr>
        <w:top w:val="none" w:sz="0" w:space="0" w:color="auto"/>
        <w:left w:val="none" w:sz="0" w:space="0" w:color="auto"/>
        <w:bottom w:val="none" w:sz="0" w:space="0" w:color="auto"/>
        <w:right w:val="none" w:sz="0" w:space="0" w:color="auto"/>
      </w:divBdr>
    </w:div>
    <w:div w:id="421537704">
      <w:bodyDiv w:val="1"/>
      <w:marLeft w:val="0"/>
      <w:marRight w:val="0"/>
      <w:marTop w:val="0"/>
      <w:marBottom w:val="0"/>
      <w:divBdr>
        <w:top w:val="none" w:sz="0" w:space="0" w:color="auto"/>
        <w:left w:val="none" w:sz="0" w:space="0" w:color="auto"/>
        <w:bottom w:val="none" w:sz="0" w:space="0" w:color="auto"/>
        <w:right w:val="none" w:sz="0" w:space="0" w:color="auto"/>
      </w:divBdr>
    </w:div>
    <w:div w:id="1077282433">
      <w:bodyDiv w:val="1"/>
      <w:marLeft w:val="0"/>
      <w:marRight w:val="0"/>
      <w:marTop w:val="0"/>
      <w:marBottom w:val="0"/>
      <w:divBdr>
        <w:top w:val="none" w:sz="0" w:space="0" w:color="auto"/>
        <w:left w:val="none" w:sz="0" w:space="0" w:color="auto"/>
        <w:bottom w:val="none" w:sz="0" w:space="0" w:color="auto"/>
        <w:right w:val="none" w:sz="0" w:space="0" w:color="auto"/>
      </w:divBdr>
    </w:div>
    <w:div w:id="1082871634">
      <w:bodyDiv w:val="1"/>
      <w:marLeft w:val="0"/>
      <w:marRight w:val="0"/>
      <w:marTop w:val="0"/>
      <w:marBottom w:val="0"/>
      <w:divBdr>
        <w:top w:val="none" w:sz="0" w:space="0" w:color="auto"/>
        <w:left w:val="none" w:sz="0" w:space="0" w:color="auto"/>
        <w:bottom w:val="none" w:sz="0" w:space="0" w:color="auto"/>
        <w:right w:val="none" w:sz="0" w:space="0" w:color="auto"/>
      </w:divBdr>
    </w:div>
    <w:div w:id="1181551497">
      <w:bodyDiv w:val="1"/>
      <w:marLeft w:val="0"/>
      <w:marRight w:val="0"/>
      <w:marTop w:val="0"/>
      <w:marBottom w:val="0"/>
      <w:divBdr>
        <w:top w:val="none" w:sz="0" w:space="0" w:color="auto"/>
        <w:left w:val="none" w:sz="0" w:space="0" w:color="auto"/>
        <w:bottom w:val="none" w:sz="0" w:space="0" w:color="auto"/>
        <w:right w:val="none" w:sz="0" w:space="0" w:color="auto"/>
      </w:divBdr>
    </w:div>
    <w:div w:id="1253202274">
      <w:bodyDiv w:val="1"/>
      <w:marLeft w:val="0"/>
      <w:marRight w:val="0"/>
      <w:marTop w:val="0"/>
      <w:marBottom w:val="0"/>
      <w:divBdr>
        <w:top w:val="none" w:sz="0" w:space="0" w:color="auto"/>
        <w:left w:val="none" w:sz="0" w:space="0" w:color="auto"/>
        <w:bottom w:val="none" w:sz="0" w:space="0" w:color="auto"/>
        <w:right w:val="none" w:sz="0" w:space="0" w:color="auto"/>
      </w:divBdr>
      <w:divsChild>
        <w:div w:id="106971075">
          <w:marLeft w:val="0"/>
          <w:marRight w:val="0"/>
          <w:marTop w:val="150"/>
          <w:marBottom w:val="225"/>
          <w:divBdr>
            <w:top w:val="none" w:sz="0" w:space="0" w:color="auto"/>
            <w:left w:val="none" w:sz="0" w:space="0" w:color="auto"/>
            <w:bottom w:val="none" w:sz="0" w:space="0" w:color="auto"/>
            <w:right w:val="none" w:sz="0" w:space="0" w:color="auto"/>
          </w:divBdr>
        </w:div>
        <w:div w:id="760024808">
          <w:marLeft w:val="0"/>
          <w:marRight w:val="0"/>
          <w:marTop w:val="0"/>
          <w:marBottom w:val="225"/>
          <w:divBdr>
            <w:top w:val="none" w:sz="0" w:space="0" w:color="auto"/>
            <w:left w:val="none" w:sz="0" w:space="0" w:color="auto"/>
            <w:bottom w:val="none" w:sz="0" w:space="0" w:color="auto"/>
            <w:right w:val="none" w:sz="0" w:space="0" w:color="auto"/>
          </w:divBdr>
        </w:div>
        <w:div w:id="1837719735">
          <w:marLeft w:val="0"/>
          <w:marRight w:val="0"/>
          <w:marTop w:val="0"/>
          <w:marBottom w:val="225"/>
          <w:divBdr>
            <w:top w:val="none" w:sz="0" w:space="0" w:color="auto"/>
            <w:left w:val="none" w:sz="0" w:space="0" w:color="auto"/>
            <w:bottom w:val="none" w:sz="0" w:space="0" w:color="auto"/>
            <w:right w:val="none" w:sz="0" w:space="0" w:color="auto"/>
          </w:divBdr>
        </w:div>
        <w:div w:id="2003699365">
          <w:marLeft w:val="0"/>
          <w:marRight w:val="0"/>
          <w:marTop w:val="0"/>
          <w:marBottom w:val="225"/>
          <w:divBdr>
            <w:top w:val="none" w:sz="0" w:space="0" w:color="auto"/>
            <w:left w:val="none" w:sz="0" w:space="0" w:color="auto"/>
            <w:bottom w:val="none" w:sz="0" w:space="0" w:color="auto"/>
            <w:right w:val="none" w:sz="0" w:space="0" w:color="auto"/>
          </w:divBdr>
        </w:div>
        <w:div w:id="1839805202">
          <w:marLeft w:val="0"/>
          <w:marRight w:val="0"/>
          <w:marTop w:val="0"/>
          <w:marBottom w:val="225"/>
          <w:divBdr>
            <w:top w:val="none" w:sz="0" w:space="0" w:color="auto"/>
            <w:left w:val="none" w:sz="0" w:space="0" w:color="auto"/>
            <w:bottom w:val="none" w:sz="0" w:space="0" w:color="auto"/>
            <w:right w:val="none" w:sz="0" w:space="0" w:color="auto"/>
          </w:divBdr>
        </w:div>
        <w:div w:id="1297222130">
          <w:marLeft w:val="0"/>
          <w:marRight w:val="0"/>
          <w:marTop w:val="0"/>
          <w:marBottom w:val="225"/>
          <w:divBdr>
            <w:top w:val="none" w:sz="0" w:space="0" w:color="auto"/>
            <w:left w:val="none" w:sz="0" w:space="0" w:color="auto"/>
            <w:bottom w:val="none" w:sz="0" w:space="0" w:color="auto"/>
            <w:right w:val="none" w:sz="0" w:space="0" w:color="auto"/>
          </w:divBdr>
        </w:div>
        <w:div w:id="414087855">
          <w:marLeft w:val="0"/>
          <w:marRight w:val="0"/>
          <w:marTop w:val="0"/>
          <w:marBottom w:val="225"/>
          <w:divBdr>
            <w:top w:val="none" w:sz="0" w:space="0" w:color="auto"/>
            <w:left w:val="none" w:sz="0" w:space="0" w:color="auto"/>
            <w:bottom w:val="none" w:sz="0" w:space="0" w:color="auto"/>
            <w:right w:val="none" w:sz="0" w:space="0" w:color="auto"/>
          </w:divBdr>
        </w:div>
        <w:div w:id="1191454439">
          <w:marLeft w:val="0"/>
          <w:marRight w:val="0"/>
          <w:marTop w:val="0"/>
          <w:marBottom w:val="225"/>
          <w:divBdr>
            <w:top w:val="none" w:sz="0" w:space="0" w:color="auto"/>
            <w:left w:val="none" w:sz="0" w:space="0" w:color="auto"/>
            <w:bottom w:val="none" w:sz="0" w:space="0" w:color="auto"/>
            <w:right w:val="none" w:sz="0" w:space="0" w:color="auto"/>
          </w:divBdr>
        </w:div>
        <w:div w:id="1870142156">
          <w:marLeft w:val="0"/>
          <w:marRight w:val="0"/>
          <w:marTop w:val="0"/>
          <w:marBottom w:val="225"/>
          <w:divBdr>
            <w:top w:val="none" w:sz="0" w:space="0" w:color="auto"/>
            <w:left w:val="none" w:sz="0" w:space="0" w:color="auto"/>
            <w:bottom w:val="none" w:sz="0" w:space="0" w:color="auto"/>
            <w:right w:val="none" w:sz="0" w:space="0" w:color="auto"/>
          </w:divBdr>
        </w:div>
        <w:div w:id="274561706">
          <w:marLeft w:val="0"/>
          <w:marRight w:val="0"/>
          <w:marTop w:val="0"/>
          <w:marBottom w:val="225"/>
          <w:divBdr>
            <w:top w:val="none" w:sz="0" w:space="0" w:color="auto"/>
            <w:left w:val="none" w:sz="0" w:space="0" w:color="auto"/>
            <w:bottom w:val="none" w:sz="0" w:space="0" w:color="auto"/>
            <w:right w:val="none" w:sz="0" w:space="0" w:color="auto"/>
          </w:divBdr>
        </w:div>
        <w:div w:id="2047289379">
          <w:marLeft w:val="0"/>
          <w:marRight w:val="0"/>
          <w:marTop w:val="0"/>
          <w:marBottom w:val="225"/>
          <w:divBdr>
            <w:top w:val="none" w:sz="0" w:space="0" w:color="auto"/>
            <w:left w:val="none" w:sz="0" w:space="0" w:color="auto"/>
            <w:bottom w:val="none" w:sz="0" w:space="0" w:color="auto"/>
            <w:right w:val="none" w:sz="0" w:space="0" w:color="auto"/>
          </w:divBdr>
        </w:div>
        <w:div w:id="1397052377">
          <w:marLeft w:val="0"/>
          <w:marRight w:val="0"/>
          <w:marTop w:val="0"/>
          <w:marBottom w:val="225"/>
          <w:divBdr>
            <w:top w:val="none" w:sz="0" w:space="0" w:color="auto"/>
            <w:left w:val="none" w:sz="0" w:space="0" w:color="auto"/>
            <w:bottom w:val="none" w:sz="0" w:space="0" w:color="auto"/>
            <w:right w:val="none" w:sz="0" w:space="0" w:color="auto"/>
          </w:divBdr>
        </w:div>
        <w:div w:id="1278751909">
          <w:marLeft w:val="0"/>
          <w:marRight w:val="0"/>
          <w:marTop w:val="0"/>
          <w:marBottom w:val="225"/>
          <w:divBdr>
            <w:top w:val="none" w:sz="0" w:space="0" w:color="auto"/>
            <w:left w:val="none" w:sz="0" w:space="0" w:color="auto"/>
            <w:bottom w:val="none" w:sz="0" w:space="0" w:color="auto"/>
            <w:right w:val="none" w:sz="0" w:space="0" w:color="auto"/>
          </w:divBdr>
        </w:div>
        <w:div w:id="645476577">
          <w:marLeft w:val="0"/>
          <w:marRight w:val="0"/>
          <w:marTop w:val="0"/>
          <w:marBottom w:val="225"/>
          <w:divBdr>
            <w:top w:val="none" w:sz="0" w:space="0" w:color="auto"/>
            <w:left w:val="none" w:sz="0" w:space="0" w:color="auto"/>
            <w:bottom w:val="none" w:sz="0" w:space="0" w:color="auto"/>
            <w:right w:val="none" w:sz="0" w:space="0" w:color="auto"/>
          </w:divBdr>
        </w:div>
        <w:div w:id="1347488775">
          <w:marLeft w:val="0"/>
          <w:marRight w:val="0"/>
          <w:marTop w:val="0"/>
          <w:marBottom w:val="225"/>
          <w:divBdr>
            <w:top w:val="none" w:sz="0" w:space="0" w:color="auto"/>
            <w:left w:val="none" w:sz="0" w:space="0" w:color="auto"/>
            <w:bottom w:val="none" w:sz="0" w:space="0" w:color="auto"/>
            <w:right w:val="none" w:sz="0" w:space="0" w:color="auto"/>
          </w:divBdr>
        </w:div>
        <w:div w:id="42212886">
          <w:marLeft w:val="0"/>
          <w:marRight w:val="0"/>
          <w:marTop w:val="0"/>
          <w:marBottom w:val="225"/>
          <w:divBdr>
            <w:top w:val="none" w:sz="0" w:space="0" w:color="auto"/>
            <w:left w:val="none" w:sz="0" w:space="0" w:color="auto"/>
            <w:bottom w:val="none" w:sz="0" w:space="0" w:color="auto"/>
            <w:right w:val="none" w:sz="0" w:space="0" w:color="auto"/>
          </w:divBdr>
        </w:div>
      </w:divsChild>
    </w:div>
    <w:div w:id="1472021374">
      <w:bodyDiv w:val="1"/>
      <w:marLeft w:val="0"/>
      <w:marRight w:val="0"/>
      <w:marTop w:val="0"/>
      <w:marBottom w:val="0"/>
      <w:divBdr>
        <w:top w:val="none" w:sz="0" w:space="0" w:color="auto"/>
        <w:left w:val="none" w:sz="0" w:space="0" w:color="auto"/>
        <w:bottom w:val="none" w:sz="0" w:space="0" w:color="auto"/>
        <w:right w:val="none" w:sz="0" w:space="0" w:color="auto"/>
      </w:divBdr>
    </w:div>
    <w:div w:id="16650863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marvin@poopjournal.rocks" TargetMode="External"/><Relationship Id="rId117" Type="http://schemas.openxmlformats.org/officeDocument/2006/relationships/hyperlink" Target="http://youradchoices.ca/" TargetMode="External"/><Relationship Id="rId21" Type="http://schemas.openxmlformats.org/officeDocument/2006/relationships/hyperlink" Target="https://eur-lex.europa.eu/eli/reg/2016/679/oj" TargetMode="External"/><Relationship Id="rId42" Type="http://schemas.openxmlformats.org/officeDocument/2006/relationships/hyperlink" Target="https://matomo.org/privacy-policy" TargetMode="External"/><Relationship Id="rId47" Type="http://schemas.openxmlformats.org/officeDocument/2006/relationships/hyperlink" Target="https://segment.com/legal/privacy/" TargetMode="External"/><Relationship Id="rId63" Type="http://schemas.openxmlformats.org/officeDocument/2006/relationships/hyperlink" Target="https://help.github.com/en/articles/github-privacy-statement" TargetMode="External"/><Relationship Id="rId68" Type="http://schemas.openxmlformats.org/officeDocument/2006/relationships/hyperlink" Target="https://www.bitrise.io/privacy" TargetMode="External"/><Relationship Id="rId84" Type="http://schemas.openxmlformats.org/officeDocument/2006/relationships/hyperlink" Target="https://privacy.microsoft.com/en-us/PrivacyStatement" TargetMode="External"/><Relationship Id="rId89" Type="http://schemas.openxmlformats.org/officeDocument/2006/relationships/hyperlink" Target="http://www.google.com/policies/privacy/" TargetMode="External"/><Relationship Id="rId112" Type="http://schemas.openxmlformats.org/officeDocument/2006/relationships/hyperlink" Target="https://www.facebook.com/help/164968693837950" TargetMode="External"/><Relationship Id="rId133" Type="http://schemas.openxmlformats.org/officeDocument/2006/relationships/hyperlink" Target="https://support.apple.com/en-us/HT203027" TargetMode="External"/><Relationship Id="rId138" Type="http://schemas.openxmlformats.org/officeDocument/2006/relationships/hyperlink" Target="https://policies.google.com/privacy?hl=en&amp;gl=us" TargetMode="External"/><Relationship Id="rId154" Type="http://schemas.openxmlformats.org/officeDocument/2006/relationships/hyperlink" Target="https://gocardless.com/legal/privacy" TargetMode="External"/><Relationship Id="rId159" Type="http://schemas.openxmlformats.org/officeDocument/2006/relationships/hyperlink" Target="https://www.moneris.com/legal/privacy-policy" TargetMode="External"/><Relationship Id="rId175" Type="http://schemas.openxmlformats.org/officeDocument/2006/relationships/fontTable" Target="fontTable.xml"/><Relationship Id="rId170" Type="http://schemas.openxmlformats.org/officeDocument/2006/relationships/hyperlink" Target="https://online.worldpay.com/terms/privacy" TargetMode="External"/><Relationship Id="rId16" Type="http://schemas.openxmlformats.org/officeDocument/2006/relationships/hyperlink" Target="https://poopjournal.rocks/PetBot" TargetMode="External"/><Relationship Id="rId107" Type="http://schemas.openxmlformats.org/officeDocument/2006/relationships/hyperlink" Target="https://privacy.microsoft.com/en-us/PrivacyStatement" TargetMode="External"/><Relationship Id="rId11" Type="http://schemas.openxmlformats.org/officeDocument/2006/relationships/hyperlink" Target="https://t.me/EllaTelegramBot" TargetMode="External"/><Relationship Id="rId32" Type="http://schemas.openxmlformats.org/officeDocument/2006/relationships/hyperlink" Target="https://policies.google.com/privacy?hl=en" TargetMode="External"/><Relationship Id="rId37" Type="http://schemas.openxmlformats.org/officeDocument/2006/relationships/hyperlink" Target="https://policies.google.com/privacy?hl=en" TargetMode="External"/><Relationship Id="rId53" Type="http://schemas.openxmlformats.org/officeDocument/2006/relationships/hyperlink" Target="https://policies.yahoo.com/us/en/yahoo/privacy/policy/index.htm" TargetMode="External"/><Relationship Id="rId58" Type="http://schemas.openxmlformats.org/officeDocument/2006/relationships/hyperlink" Target="https://mixpanel.com/terms/" TargetMode="External"/><Relationship Id="rId74" Type="http://schemas.openxmlformats.org/officeDocument/2006/relationships/hyperlink" Target="https://codecov.io/privacy" TargetMode="External"/><Relationship Id="rId79" Type="http://schemas.openxmlformats.org/officeDocument/2006/relationships/hyperlink" Target="https://circleci.com/privacy/" TargetMode="External"/><Relationship Id="rId102" Type="http://schemas.openxmlformats.org/officeDocument/2006/relationships/hyperlink" Target="https://policies.google.com/privacy?hl=en" TargetMode="External"/><Relationship Id="rId123" Type="http://schemas.openxmlformats.org/officeDocument/2006/relationships/hyperlink" Target="https://www.facebook.com/privacy/explanation" TargetMode="External"/><Relationship Id="rId128" Type="http://schemas.openxmlformats.org/officeDocument/2006/relationships/hyperlink" Target="https://www.paypal.com/webapps/mpp/ua/privacy-full" TargetMode="External"/><Relationship Id="rId144" Type="http://schemas.openxmlformats.org/officeDocument/2006/relationships/hyperlink" Target="https://www.adyen.com/legal/terms-and-conditions" TargetMode="External"/><Relationship Id="rId149" Type="http://schemas.openxmlformats.org/officeDocument/2006/relationships/hyperlink" Target="https://www.authorize.net/about-us/privacy/" TargetMode="External"/><Relationship Id="rId5" Type="http://schemas.openxmlformats.org/officeDocument/2006/relationships/webSettings" Target="webSettings.xml"/><Relationship Id="rId90" Type="http://schemas.openxmlformats.org/officeDocument/2006/relationships/hyperlink" Target="http://www.google.com/policies/privacy/partners/" TargetMode="External"/><Relationship Id="rId95" Type="http://schemas.openxmlformats.org/officeDocument/2006/relationships/hyperlink" Target="https://unity3d.com/legal/privacy-policy" TargetMode="External"/><Relationship Id="rId160" Type="http://schemas.openxmlformats.org/officeDocument/2006/relationships/hyperlink" Target="https://plaid.com/legal/" TargetMode="External"/><Relationship Id="rId165" Type="http://schemas.openxmlformats.org/officeDocument/2006/relationships/hyperlink" Target="https://squareup.com/us/en/legal/general/privacy" TargetMode="External"/><Relationship Id="rId22" Type="http://schemas.openxmlformats.org/officeDocument/2006/relationships/hyperlink" Target="https://eur-lex.europa.eu/eli/reg/2016/679/oj" TargetMode="External"/><Relationship Id="rId27" Type="http://schemas.openxmlformats.org/officeDocument/2006/relationships/hyperlink" Target="mailto:marvin@poopjournal.rocks" TargetMode="External"/><Relationship Id="rId43" Type="http://schemas.openxmlformats.org/officeDocument/2006/relationships/hyperlink" Target="https://clicky.com/terms" TargetMode="External"/><Relationship Id="rId48" Type="http://schemas.openxmlformats.org/officeDocument/2006/relationships/hyperlink" Target="https://segment.com/legal/privacy/" TargetMode="External"/><Relationship Id="rId64" Type="http://schemas.openxmlformats.org/officeDocument/2006/relationships/hyperlink" Target="https://about.gitlab.com/privacy/" TargetMode="External"/><Relationship Id="rId69" Type="http://schemas.openxmlformats.org/officeDocument/2006/relationships/hyperlink" Target="https://policies.google.com/privacy" TargetMode="External"/><Relationship Id="rId113" Type="http://schemas.openxmlformats.org/officeDocument/2006/relationships/hyperlink" Target="https://www.facebook.com/help/164968693837950" TargetMode="External"/><Relationship Id="rId118" Type="http://schemas.openxmlformats.org/officeDocument/2006/relationships/hyperlink" Target="http://www.youronlinechoices.eu/" TargetMode="External"/><Relationship Id="rId134" Type="http://schemas.openxmlformats.org/officeDocument/2006/relationships/hyperlink" Target="https://www.apple.com/legal/privacy/en-ww/" TargetMode="External"/><Relationship Id="rId139" Type="http://schemas.openxmlformats.org/officeDocument/2006/relationships/hyperlink" Target="https://payments.google.com/payments/apis-secure/u/0/get_legal_document?ldo=0&amp;ldt=privacynotice&amp;ldl=en" TargetMode="External"/><Relationship Id="rId80" Type="http://schemas.openxmlformats.org/officeDocument/2006/relationships/hyperlink" Target="http://www.google.com/ads/preferences/" TargetMode="External"/><Relationship Id="rId85" Type="http://schemas.openxmlformats.org/officeDocument/2006/relationships/hyperlink" Target="https://privacy.microsoft.com/en-us/PrivacyStatement" TargetMode="External"/><Relationship Id="rId150" Type="http://schemas.openxmlformats.org/officeDocument/2006/relationships/hyperlink" Target="https://www.elavon.com/privacy-pledge.html" TargetMode="External"/><Relationship Id="rId155" Type="http://schemas.openxmlformats.org/officeDocument/2006/relationships/hyperlink" Target="https://gocardless.com/legal/privacy" TargetMode="External"/><Relationship Id="rId171" Type="http://schemas.openxmlformats.org/officeDocument/2006/relationships/hyperlink" Target="https://online.worldpay.com/terms/privacy" TargetMode="External"/><Relationship Id="rId176" Type="http://schemas.openxmlformats.org/officeDocument/2006/relationships/theme" Target="theme/theme1.xml"/><Relationship Id="rId12" Type="http://schemas.openxmlformats.org/officeDocument/2006/relationships/hyperlink" Target="https://poopjournal.rocks/PetBot" TargetMode="External"/><Relationship Id="rId17" Type="http://schemas.openxmlformats.org/officeDocument/2006/relationships/hyperlink" Target="https://crazymarvin.com/pet/" TargetMode="External"/><Relationship Id="rId33" Type="http://schemas.openxmlformats.org/officeDocument/2006/relationships/hyperlink" Target="https://support.google.com/analytics/answer/6004245" TargetMode="External"/><Relationship Id="rId38" Type="http://schemas.openxmlformats.org/officeDocument/2006/relationships/hyperlink" Target="https://policies.google.com/privacy?hl=en" TargetMode="External"/><Relationship Id="rId59" Type="http://schemas.openxmlformats.org/officeDocument/2006/relationships/hyperlink" Target="https://unity3d.com/legal/privacy-policy" TargetMode="External"/><Relationship Id="rId103" Type="http://schemas.openxmlformats.org/officeDocument/2006/relationships/hyperlink" Target="https://policies.google.com/privacy?hl=en" TargetMode="External"/><Relationship Id="rId108" Type="http://schemas.openxmlformats.org/officeDocument/2006/relationships/hyperlink" Target="https://support.twitter.com/articles/20170405" TargetMode="External"/><Relationship Id="rId124" Type="http://schemas.openxmlformats.org/officeDocument/2006/relationships/hyperlink" Target="http://help.pinterest.com/en/articles/personalization-and-data" TargetMode="External"/><Relationship Id="rId129" Type="http://schemas.openxmlformats.org/officeDocument/2006/relationships/hyperlink" Target="https://www.paypal.com/webapps/mpp/ua/privacy-full" TargetMode="External"/><Relationship Id="rId54" Type="http://schemas.openxmlformats.org/officeDocument/2006/relationships/hyperlink" Target="https://policies.yahoo.com/us/en/yahoo/privacy/policy/index.htm" TargetMode="External"/><Relationship Id="rId70" Type="http://schemas.openxmlformats.org/officeDocument/2006/relationships/hyperlink" Target="https://policies.google.com/privacy" TargetMode="External"/><Relationship Id="rId75" Type="http://schemas.openxmlformats.org/officeDocument/2006/relationships/hyperlink" Target="https://codemagic.io/terms/" TargetMode="External"/><Relationship Id="rId91" Type="http://schemas.openxmlformats.org/officeDocument/2006/relationships/hyperlink" Target="http://www.google.com/policies/privacy/" TargetMode="External"/><Relationship Id="rId96" Type="http://schemas.openxmlformats.org/officeDocument/2006/relationships/hyperlink" Target="https://unity3d.com/legal/privacy-policy" TargetMode="External"/><Relationship Id="rId140" Type="http://schemas.openxmlformats.org/officeDocument/2006/relationships/hyperlink" Target="https://stripe.com/us/privacy" TargetMode="External"/><Relationship Id="rId145" Type="http://schemas.openxmlformats.org/officeDocument/2006/relationships/hyperlink" Target="https://www.adyen.com/legal/terms-and-conditions" TargetMode="External"/><Relationship Id="rId161" Type="http://schemas.openxmlformats.org/officeDocument/2006/relationships/hyperlink" Target="https://plaid.com/legal/" TargetMode="External"/><Relationship Id="rId166" Type="http://schemas.openxmlformats.org/officeDocument/2006/relationships/hyperlink" Target="https://www.verifone.com/en/privacy"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mailto:marvin@poopjournal.rocks" TargetMode="External"/><Relationship Id="rId28" Type="http://schemas.openxmlformats.org/officeDocument/2006/relationships/hyperlink" Target="mailto:marvin@poopjournal.rocks" TargetMode="External"/><Relationship Id="rId49" Type="http://schemas.openxmlformats.org/officeDocument/2006/relationships/hyperlink" Target="https://statcounter.com/about/legal/" TargetMode="External"/><Relationship Id="rId114" Type="http://schemas.openxmlformats.org/officeDocument/2006/relationships/hyperlink" Target="https://www.facebook.com/help/568137493302217" TargetMode="External"/><Relationship Id="rId119" Type="http://schemas.openxmlformats.org/officeDocument/2006/relationships/hyperlink" Target="http://www.aboutads.info/choices/" TargetMode="External"/><Relationship Id="rId10" Type="http://schemas.openxmlformats.org/officeDocument/2006/relationships/hyperlink" Target="https://t.me/PetTelegramBot" TargetMode="External"/><Relationship Id="rId31" Type="http://schemas.openxmlformats.org/officeDocument/2006/relationships/hyperlink" Target="https://policies.google.com/privacy?hl=en" TargetMode="External"/><Relationship Id="rId44" Type="http://schemas.openxmlformats.org/officeDocument/2006/relationships/hyperlink" Target="https://clicky.com/terms" TargetMode="External"/><Relationship Id="rId52" Type="http://schemas.openxmlformats.org/officeDocument/2006/relationships/hyperlink" Target="https://dev.flurry.com/secure/optOut.do" TargetMode="External"/><Relationship Id="rId60" Type="http://schemas.openxmlformats.org/officeDocument/2006/relationships/hyperlink" Target="https://unity3d.com/legal/privacy-policy" TargetMode="External"/><Relationship Id="rId65" Type="http://schemas.openxmlformats.org/officeDocument/2006/relationships/hyperlink" Target="https://about.gitlab.com/privacy/" TargetMode="External"/><Relationship Id="rId73" Type="http://schemas.openxmlformats.org/officeDocument/2006/relationships/hyperlink" Target="https://codecov.io/privacy" TargetMode="External"/><Relationship Id="rId78" Type="http://schemas.openxmlformats.org/officeDocument/2006/relationships/hyperlink" Target="https://circleci.com/privacy/" TargetMode="External"/><Relationship Id="rId81" Type="http://schemas.openxmlformats.org/officeDocument/2006/relationships/hyperlink" Target="http://www.google.com/ads/preferences/" TargetMode="External"/><Relationship Id="rId86" Type="http://schemas.openxmlformats.org/officeDocument/2006/relationships/hyperlink" Target="https://support.google.com/ads/answer/2662922?hl=en" TargetMode="External"/><Relationship Id="rId94" Type="http://schemas.openxmlformats.org/officeDocument/2006/relationships/hyperlink" Target="https://unity3d.com/legal/privacy-policy" TargetMode="External"/><Relationship Id="rId99" Type="http://schemas.openxmlformats.org/officeDocument/2006/relationships/hyperlink" Target="http://www.google.com/settings/ads" TargetMode="External"/><Relationship Id="rId101" Type="http://schemas.openxmlformats.org/officeDocument/2006/relationships/hyperlink" Target="https://tools.google.com/dlpage/gaoptout" TargetMode="External"/><Relationship Id="rId122" Type="http://schemas.openxmlformats.org/officeDocument/2006/relationships/hyperlink" Target="https://www.facebook.com/privacy/explanation" TargetMode="External"/><Relationship Id="rId130" Type="http://schemas.openxmlformats.org/officeDocument/2006/relationships/hyperlink" Target="http://fastspring.com/privacy/" TargetMode="External"/><Relationship Id="rId135" Type="http://schemas.openxmlformats.org/officeDocument/2006/relationships/hyperlink" Target="https://support.apple.com/en-us/HT203027" TargetMode="External"/><Relationship Id="rId143" Type="http://schemas.openxmlformats.org/officeDocument/2006/relationships/hyperlink" Target="https://www.2checkout.com/legal/privacy/" TargetMode="External"/><Relationship Id="rId148" Type="http://schemas.openxmlformats.org/officeDocument/2006/relationships/hyperlink" Target="https://www.authorize.net/about-us/privacy/" TargetMode="External"/><Relationship Id="rId151" Type="http://schemas.openxmlformats.org/officeDocument/2006/relationships/hyperlink" Target="https://www.elavon.com/privacy-pledge.html" TargetMode="External"/><Relationship Id="rId156" Type="http://schemas.openxmlformats.org/officeDocument/2006/relationships/hyperlink" Target="https://www.klarna.com/us/legal/" TargetMode="External"/><Relationship Id="rId164" Type="http://schemas.openxmlformats.org/officeDocument/2006/relationships/hyperlink" Target="https://squareup.com/us/en/legal/general/privacy" TargetMode="External"/><Relationship Id="rId169" Type="http://schemas.openxmlformats.org/officeDocument/2006/relationships/hyperlink" Target="https://go.wepay.com/privacy-policy" TargetMode="External"/><Relationship Id="rId4" Type="http://schemas.openxmlformats.org/officeDocument/2006/relationships/settings" Target="settings.xml"/><Relationship Id="rId9" Type="http://schemas.openxmlformats.org/officeDocument/2006/relationships/hyperlink" Target="https://crazymarvin.com/pet/" TargetMode="External"/><Relationship Id="rId172" Type="http://schemas.openxmlformats.org/officeDocument/2006/relationships/hyperlink" Target="https://www.wechat.com/en/privacy_policy.html" TargetMode="External"/><Relationship Id="rId13" Type="http://schemas.openxmlformats.org/officeDocument/2006/relationships/hyperlink" Target="https://crazymarvin.com/pet/" TargetMode="External"/><Relationship Id="rId18" Type="http://schemas.openxmlformats.org/officeDocument/2006/relationships/hyperlink" Target="https://t.me/PetTelegramBot" TargetMode="External"/><Relationship Id="rId39" Type="http://schemas.openxmlformats.org/officeDocument/2006/relationships/hyperlink" Target="https://usefathom.com/privacy/" TargetMode="External"/><Relationship Id="rId109" Type="http://schemas.openxmlformats.org/officeDocument/2006/relationships/hyperlink" Target="https://support.twitter.com/articles/20170405" TargetMode="External"/><Relationship Id="rId34" Type="http://schemas.openxmlformats.org/officeDocument/2006/relationships/hyperlink" Target="https://support.google.com/analytics/answer/6004245" TargetMode="External"/><Relationship Id="rId50" Type="http://schemas.openxmlformats.org/officeDocument/2006/relationships/hyperlink" Target="https://statcounter.com/about/legal/" TargetMode="External"/><Relationship Id="rId55" Type="http://schemas.openxmlformats.org/officeDocument/2006/relationships/hyperlink" Target="https://mixpanel.com/optout/" TargetMode="External"/><Relationship Id="rId76" Type="http://schemas.openxmlformats.org/officeDocument/2006/relationships/hyperlink" Target="https://crowdin.com/privacy-policy/#16-how-to-contact-us" TargetMode="External"/><Relationship Id="rId97" Type="http://schemas.openxmlformats.org/officeDocument/2006/relationships/hyperlink" Target="https://unity3d.com/legal/privacy-policy" TargetMode="External"/><Relationship Id="rId104" Type="http://schemas.openxmlformats.org/officeDocument/2006/relationships/hyperlink" Target="https://advertise.bingads.microsoft.com/en-us/resources/policies/personalized-ads" TargetMode="External"/><Relationship Id="rId120" Type="http://schemas.openxmlformats.org/officeDocument/2006/relationships/hyperlink" Target="http://youradchoices.ca/" TargetMode="External"/><Relationship Id="rId125" Type="http://schemas.openxmlformats.org/officeDocument/2006/relationships/hyperlink" Target="http://help.pinterest.com/en/articles/personalization-and-data" TargetMode="External"/><Relationship Id="rId141" Type="http://schemas.openxmlformats.org/officeDocument/2006/relationships/hyperlink" Target="https://stripe.com/us/privacy" TargetMode="External"/><Relationship Id="rId146" Type="http://schemas.openxmlformats.org/officeDocument/2006/relationships/hyperlink" Target="https://render.alipay.com/p/f/agreementpages/alipayglobalprivacypolicy.html" TargetMode="External"/><Relationship Id="rId167" Type="http://schemas.openxmlformats.org/officeDocument/2006/relationships/hyperlink" Target="https://www.verifone.com/en/privacy" TargetMode="External"/><Relationship Id="rId7" Type="http://schemas.openxmlformats.org/officeDocument/2006/relationships/endnotes" Target="endnotes.xml"/><Relationship Id="rId71" Type="http://schemas.openxmlformats.org/officeDocument/2006/relationships/hyperlink" Target="https://www.codacy.com/privacy" TargetMode="External"/><Relationship Id="rId92" Type="http://schemas.openxmlformats.org/officeDocument/2006/relationships/hyperlink" Target="https://www.sparklit.com/agreements.spark?agreement=privacy" TargetMode="External"/><Relationship Id="rId162" Type="http://schemas.openxmlformats.org/officeDocument/2006/relationships/hyperlink" Target="https://www.sagepay.co.uk/policies/privacy-policy" TargetMode="External"/><Relationship Id="rId2" Type="http://schemas.openxmlformats.org/officeDocument/2006/relationships/numbering" Target="numbering.xml"/><Relationship Id="rId29" Type="http://schemas.openxmlformats.org/officeDocument/2006/relationships/hyperlink" Target="https://poopjournal.rocks/blog/contact/" TargetMode="External"/><Relationship Id="rId24" Type="http://schemas.openxmlformats.org/officeDocument/2006/relationships/hyperlink" Target="https://consumercal.org/about-cfc/cfc-education-foundation/california-online-privacy-protection-act-caloppa-3/" TargetMode="External"/><Relationship Id="rId40" Type="http://schemas.openxmlformats.org/officeDocument/2006/relationships/hyperlink" Target="https://usefathom.com/privacy/" TargetMode="External"/><Relationship Id="rId45" Type="http://schemas.openxmlformats.org/officeDocument/2006/relationships/hyperlink" Target="https://www.cloudflare.com/privacypolicy/" TargetMode="External"/><Relationship Id="rId66" Type="http://schemas.openxmlformats.org/officeDocument/2006/relationships/hyperlink" Target="https://docs.travis-ci.com/legal/privacy-policy" TargetMode="External"/><Relationship Id="rId87" Type="http://schemas.openxmlformats.org/officeDocument/2006/relationships/hyperlink" Target="https://support.google.com/ads/answer/2662922?hl=en" TargetMode="External"/><Relationship Id="rId110" Type="http://schemas.openxmlformats.org/officeDocument/2006/relationships/hyperlink" Target="https://twitter.com/privacy" TargetMode="External"/><Relationship Id="rId115" Type="http://schemas.openxmlformats.org/officeDocument/2006/relationships/hyperlink" Target="https://www.facebook.com/help/568137493302217" TargetMode="External"/><Relationship Id="rId131" Type="http://schemas.openxmlformats.org/officeDocument/2006/relationships/hyperlink" Target="%20http:/fastspring.com/privacy/" TargetMode="External"/><Relationship Id="rId136" Type="http://schemas.openxmlformats.org/officeDocument/2006/relationships/hyperlink" Target="https://policies.google.com/privacy?hl=en&amp;gl=us" TargetMode="External"/><Relationship Id="rId157" Type="http://schemas.openxmlformats.org/officeDocument/2006/relationships/hyperlink" Target="https://www.klarna.com/us/legal/" TargetMode="External"/><Relationship Id="rId61" Type="http://schemas.openxmlformats.org/officeDocument/2006/relationships/hyperlink" Target="https://electerious.com/terms_of_service.html" TargetMode="External"/><Relationship Id="rId82" Type="http://schemas.openxmlformats.org/officeDocument/2006/relationships/hyperlink" Target="https://advertise.bingads.microsoft.com/en-us/resources/policies/personalized-ads" TargetMode="External"/><Relationship Id="rId152" Type="http://schemas.openxmlformats.org/officeDocument/2006/relationships/hyperlink" Target="https://www.firstdata.com/en_us/privacy.html" TargetMode="External"/><Relationship Id="rId173" Type="http://schemas.openxmlformats.org/officeDocument/2006/relationships/hyperlink" Target="https://www.wechat.com/en/privacy_policy.html" TargetMode="External"/><Relationship Id="rId19" Type="http://schemas.openxmlformats.org/officeDocument/2006/relationships/hyperlink" Target="https://t.me/EllaTelegramBot" TargetMode="External"/><Relationship Id="rId14" Type="http://schemas.openxmlformats.org/officeDocument/2006/relationships/hyperlink" Target="https://t.me/PetTelegramBot" TargetMode="External"/><Relationship Id="rId30" Type="http://schemas.openxmlformats.org/officeDocument/2006/relationships/hyperlink" Target="http://leginfo.legislature.ca.gov/faces/billTextClient.xhtml?bill_id=201720180AB375" TargetMode="External"/><Relationship Id="rId35" Type="http://schemas.openxmlformats.org/officeDocument/2006/relationships/hyperlink" Target="https://policies.google.com/privacy?hl=en" TargetMode="External"/><Relationship Id="rId56" Type="http://schemas.openxmlformats.org/officeDocument/2006/relationships/hyperlink" Target="https://mixpanel.com/optout/" TargetMode="External"/><Relationship Id="rId77" Type="http://schemas.openxmlformats.org/officeDocument/2006/relationships/hyperlink" Target="https://crowdin.com/privacy-policy/" TargetMode="External"/><Relationship Id="rId100" Type="http://schemas.openxmlformats.org/officeDocument/2006/relationships/hyperlink" Target="https://tools.google.com/dlpage/gaoptout" TargetMode="External"/><Relationship Id="rId105" Type="http://schemas.openxmlformats.org/officeDocument/2006/relationships/hyperlink" Target="https://advertise.bingads.microsoft.com/en-us/resources/policies/personalized-ads" TargetMode="External"/><Relationship Id="rId126" Type="http://schemas.openxmlformats.org/officeDocument/2006/relationships/hyperlink" Target="https://about.pinterest.com/en/privacy-policy" TargetMode="External"/><Relationship Id="rId147" Type="http://schemas.openxmlformats.org/officeDocument/2006/relationships/hyperlink" Target="https://render.alipay.com/p/f/agreementpages/alipayglobalprivacypolicy.html" TargetMode="External"/><Relationship Id="rId168" Type="http://schemas.openxmlformats.org/officeDocument/2006/relationships/hyperlink" Target="https://go.wepay.com/privacy-policy" TargetMode="External"/><Relationship Id="rId8" Type="http://schemas.openxmlformats.org/officeDocument/2006/relationships/hyperlink" Target="https://poopjournal.rocks/PetBot" TargetMode="External"/><Relationship Id="rId51" Type="http://schemas.openxmlformats.org/officeDocument/2006/relationships/hyperlink" Target="https://dev.flurry.com/secure/optOut.do" TargetMode="External"/><Relationship Id="rId72" Type="http://schemas.openxmlformats.org/officeDocument/2006/relationships/hyperlink" Target="https://www.codacy.com/privacy" TargetMode="External"/><Relationship Id="rId93" Type="http://schemas.openxmlformats.org/officeDocument/2006/relationships/hyperlink" Target="https://www.sparklit.com/agreements.spark?agreement=privacy" TargetMode="External"/><Relationship Id="rId98" Type="http://schemas.openxmlformats.org/officeDocument/2006/relationships/hyperlink" Target="http://www.google.com/settings/ads" TargetMode="External"/><Relationship Id="rId121" Type="http://schemas.openxmlformats.org/officeDocument/2006/relationships/hyperlink" Target="http://www.youronlinechoices.eu/" TargetMode="External"/><Relationship Id="rId142" Type="http://schemas.openxmlformats.org/officeDocument/2006/relationships/hyperlink" Target="https://www.2checkout.com/legal/privacy/" TargetMode="External"/><Relationship Id="rId163" Type="http://schemas.openxmlformats.org/officeDocument/2006/relationships/hyperlink" Target="https://www.sagepay.co.uk/policies/privacy-policy" TargetMode="External"/><Relationship Id="rId3" Type="http://schemas.openxmlformats.org/officeDocument/2006/relationships/styles" Target="styles.xml"/><Relationship Id="rId25" Type="http://schemas.openxmlformats.org/officeDocument/2006/relationships/hyperlink" Target="https://consumercal.org/about-cfc/cfc-education-foundation/california-online-privacy-protection-act-caloppa-3/" TargetMode="External"/><Relationship Id="rId46" Type="http://schemas.openxmlformats.org/officeDocument/2006/relationships/hyperlink" Target="https://www.cloudflare.com/privacypolicy/" TargetMode="External"/><Relationship Id="rId67" Type="http://schemas.openxmlformats.org/officeDocument/2006/relationships/hyperlink" Target="https://docs.travis-ci.com/legal/privacy-policy" TargetMode="External"/><Relationship Id="rId116" Type="http://schemas.openxmlformats.org/officeDocument/2006/relationships/hyperlink" Target="http://www.aboutads.info/choices/" TargetMode="External"/><Relationship Id="rId137" Type="http://schemas.openxmlformats.org/officeDocument/2006/relationships/hyperlink" Target="https://payments.google.com/payments/apis-secure/u/0/get_legal_document?ldo=0&amp;ldt=privacynotice&amp;ldl=en" TargetMode="External"/><Relationship Id="rId158" Type="http://schemas.openxmlformats.org/officeDocument/2006/relationships/hyperlink" Target="https://www.moneris.com/legal/privacy-policy" TargetMode="External"/><Relationship Id="rId20" Type="http://schemas.openxmlformats.org/officeDocument/2006/relationships/hyperlink" Target="mailto:marvin@poopjournal.rocks" TargetMode="External"/><Relationship Id="rId41" Type="http://schemas.openxmlformats.org/officeDocument/2006/relationships/hyperlink" Target="https://matomo.org/privacy-policy" TargetMode="External"/><Relationship Id="rId62" Type="http://schemas.openxmlformats.org/officeDocument/2006/relationships/hyperlink" Target="https://electerious.com/terms_of_service.html" TargetMode="External"/><Relationship Id="rId83" Type="http://schemas.openxmlformats.org/officeDocument/2006/relationships/hyperlink" Target="https://advertise.bingads.microsoft.com/en-us/resources/policies/personalized-ads" TargetMode="External"/><Relationship Id="rId88" Type="http://schemas.openxmlformats.org/officeDocument/2006/relationships/hyperlink" Target="http://www.google.com/policies/privacy/partners/" TargetMode="External"/><Relationship Id="rId111" Type="http://schemas.openxmlformats.org/officeDocument/2006/relationships/hyperlink" Target="https://twitter.com/privacy" TargetMode="External"/><Relationship Id="rId132" Type="http://schemas.openxmlformats.org/officeDocument/2006/relationships/hyperlink" Target="https://www.apple.com/legal/privacy/en-ww/" TargetMode="External"/><Relationship Id="rId153" Type="http://schemas.openxmlformats.org/officeDocument/2006/relationships/hyperlink" Target="https://www.firstdata.com/en_us/privacy.html" TargetMode="External"/><Relationship Id="rId174" Type="http://schemas.openxmlformats.org/officeDocument/2006/relationships/hyperlink" Target="mailto:marvin@poopjournal.rocks" TargetMode="External"/><Relationship Id="rId15" Type="http://schemas.openxmlformats.org/officeDocument/2006/relationships/hyperlink" Target="https://t.me/EllaTelegramBot" TargetMode="External"/><Relationship Id="rId36" Type="http://schemas.openxmlformats.org/officeDocument/2006/relationships/hyperlink" Target="https://policies.google.com/privacy?hl=en" TargetMode="External"/><Relationship Id="rId57" Type="http://schemas.openxmlformats.org/officeDocument/2006/relationships/hyperlink" Target="https://mixpanel.com/terms/" TargetMode="External"/><Relationship Id="rId106" Type="http://schemas.openxmlformats.org/officeDocument/2006/relationships/hyperlink" Target="https://privacy.microsoft.com/en-us/PrivacyStatement" TargetMode="External"/><Relationship Id="rId127" Type="http://schemas.openxmlformats.org/officeDocument/2006/relationships/hyperlink" Target="https://about.pinterest.com/en/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B2F2EE-2E91-4A9A-981E-2955965C4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6020</Words>
  <Characters>37932</Characters>
  <Application>Microsoft Office Word</Application>
  <DocSecurity>0</DocSecurity>
  <Lines>316</Lines>
  <Paragraphs>87</Paragraphs>
  <ScaleCrop>false</ScaleCrop>
  <Manager/>
  <Company/>
  <LinksUpToDate>false</LinksUpToDate>
  <CharactersWithSpaces>43865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2020-05-10T21:19:00Z</dcterms:created>
  <dcterms:modified xsi:type="dcterms:W3CDTF">2020-05-10T21:19:00Z</dcterms:modified>
  <cp:category/>
</cp:coreProperties>
</file>