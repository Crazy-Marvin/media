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0B7158D0"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F5FDC" w:rsidRPr="00144121">
          <w:rPr>
            <w:rStyle w:val="Hyperlink"/>
            <w:rFonts w:ascii="Arial" w:hAnsi="Arial" w:cs="Arial"/>
          </w:rPr>
          <w:t>https://poopjournal.rocks/PetBot</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F5FDC" w:rsidRPr="00144121">
          <w:rPr>
            <w:rStyle w:val="Hyperlink"/>
            <w:rFonts w:ascii="Arial" w:hAnsi="Arial" w:cs="Arial"/>
          </w:rPr>
          <w:t>https://crazymarvin.com/pet/</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EF5FDC" w:rsidRPr="00144121">
          <w:rPr>
            <w:rStyle w:val="Hyperlink"/>
            <w:rFonts w:ascii="Arial" w:hAnsi="Arial" w:cs="Arial"/>
          </w:rPr>
          <w:t>https://t.me/PetTelegramBot</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11" w:history="1">
        <w:r w:rsidR="00EF5FDC" w:rsidRPr="00144121">
          <w:rPr>
            <w:rStyle w:val="Hyperlink"/>
            <w:rFonts w:ascii="Arial" w:hAnsi="Arial" w:cs="Arial"/>
          </w:rPr>
          <w:t>https://t.me/EllaTelegramBot</w:t>
        </w:r>
      </w:hyperlink>
      <w:r w:rsidR="00EF5FDC">
        <w:rPr>
          <w:rFonts w:ascii="Arial" w:hAnsi="Arial" w:cs="Arial"/>
          <w:color w:val="000000" w:themeColor="text1"/>
        </w:rPr>
        <w:t xml:space="preserve"> </w:t>
      </w:r>
      <w:r w:rsidRPr="00694A67">
        <w:rPr>
          <w:rFonts w:ascii="Arial" w:hAnsi="Arial" w:cs="Arial"/>
          <w:color w:val="000000" w:themeColor="text1"/>
        </w:rPr>
        <w:t>and our mobile application</w:t>
      </w:r>
      <w:r w:rsidR="00821BC1">
        <w:rPr>
          <w:rFonts w:ascii="Arial" w:hAnsi="Arial" w:cs="Arial"/>
          <w:color w:val="000000" w:themeColor="text1"/>
        </w:rPr>
        <w:t xml:space="preserve"> / Telegram bot</w:t>
      </w:r>
      <w:r w:rsidRPr="00694A67">
        <w:rPr>
          <w:rFonts w:ascii="Arial" w:hAnsi="Arial" w:cs="Arial"/>
          <w:color w:val="000000" w:themeColor="text1"/>
        </w:rPr>
        <w:t> Pet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739E9AAE"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2" w:history="1">
        <w:r w:rsidR="00EF5FDC" w:rsidRPr="00144121">
          <w:rPr>
            <w:rStyle w:val="Hyperlink"/>
            <w:rFonts w:ascii="Arial" w:hAnsi="Arial" w:cs="Arial"/>
          </w:rPr>
          <w:t>https://poopjournal.rocks/PetBot/privacy/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7DF69570"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3" w:history="1">
        <w:r w:rsidR="00EF5FDC" w:rsidRPr="00144121">
          <w:rPr>
            <w:rStyle w:val="Hyperlink"/>
            <w:rFonts w:ascii="Arial" w:hAnsi="Arial" w:cs="Arial"/>
          </w:rPr>
          <w:t>marvin@poopjournal.rocks</w:t>
        </w:r>
      </w:hyperlink>
      <w:r w:rsidR="00EF5FDC">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xml:space="preserve">”). You are responsible for </w:t>
      </w:r>
      <w:r w:rsidRPr="00694A67">
        <w:rPr>
          <w:rFonts w:ascii="Arial" w:hAnsi="Arial" w:cs="Arial"/>
          <w:color w:val="000000" w:themeColor="text1"/>
        </w:rPr>
        <w:lastRenderedPageBreak/>
        <w:t>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4">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5">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6">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Firebase collects, please visit the Google Privacy Terms web page: </w:t>
      </w:r>
      <w:hyperlink r:id="rId17">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8"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9">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23DF51DA"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20" w:history="1">
        <w:r w:rsidR="00EF5FDC" w:rsidRPr="00144121">
          <w:rPr>
            <w:rStyle w:val="Hyperlink"/>
            <w:rFonts w:ascii="Arial" w:hAnsi="Arial" w:cs="Arial"/>
          </w:rPr>
          <w:t>https://clicky.com/terms</w:t>
        </w:r>
      </w:hyperlink>
      <w:r w:rsidR="00EF5FDC">
        <w:rPr>
          <w:rFonts w:ascii="Arial" w:hAnsi="Arial" w:cs="Arial"/>
        </w:rPr>
        <w:t xml:space="preserve"> </w:t>
      </w:r>
      <w:hyperlink r:id="rId21"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2"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3">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4">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5">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6">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7">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62A2EB81"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8" w:history="1">
        <w:r w:rsidR="00EF5FDC" w:rsidRPr="00144121">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lastRenderedPageBreak/>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6276006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9" w:history="1">
        <w:r w:rsidR="00EF5FDC" w:rsidRPr="00144121">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2134C21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0" w:history="1">
        <w:r w:rsidR="00EF5FDC" w:rsidRPr="00144121">
          <w:rPr>
            <w:rStyle w:val="Hyperlink"/>
            <w:rFonts w:ascii="Arial" w:hAnsi="Arial" w:cs="Arial"/>
          </w:rPr>
          <w:t>marvin@poopjournal.rocks</w:t>
        </w:r>
      </w:hyperlink>
      <w:r w:rsidR="00EF5FDC">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7550EFF0"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1" w:history="1">
        <w:r w:rsidR="00EF5FDC" w:rsidRPr="00144121">
          <w:rPr>
            <w:rStyle w:val="Hyperlink"/>
            <w:rFonts w:ascii="Arial" w:hAnsi="Arial" w:cs="Arial"/>
          </w:rPr>
          <w:t>marvin@poopjournal.rocks</w:t>
        </w:r>
      </w:hyperlink>
      <w:r w:rsidR="00EF5FDC">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03711027"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2" w:history="1">
        <w:r w:rsidR="00EF5FDC" w:rsidRPr="00144121">
          <w:rPr>
            <w:rStyle w:val="Hyperlink"/>
            <w:rFonts w:ascii="Arial" w:hAnsi="Arial" w:cs="Arial"/>
          </w:rPr>
          <w:t>https://docs.bugsnag.com/legal/privacy-policy/</w:t>
        </w:r>
      </w:hyperlink>
      <w:r w:rsidR="00EF5FDC">
        <w:rPr>
          <w:rFonts w:ascii="Arial" w:hAnsi="Arial" w:cs="Arial"/>
        </w:rPr>
        <w:t xml:space="preserve"> </w:t>
      </w:r>
      <w:r w:rsidRPr="00694A67">
        <w:rPr>
          <w:rFonts w:ascii="Arial" w:hAnsi="Arial" w:cs="Arial"/>
        </w:rPr>
        <w:t xml:space="preserve"> </w:t>
      </w:r>
      <w:hyperlink r:id="rId33"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4FB1B581"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4" w:history="1">
        <w:r w:rsidR="00EF5FDC" w:rsidRPr="00144121">
          <w:rPr>
            <w:rStyle w:val="Hyperlink"/>
            <w:rFonts w:ascii="Arial" w:hAnsi="Arial" w:cs="Arial"/>
          </w:rPr>
          <w:t>https://github.com/ACRA/acra</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Rollbar</w:t>
      </w:r>
      <w:proofErr w:type="spellEnd"/>
    </w:p>
    <w:p w14:paraId="0E891235" w14:textId="5AC4174E"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6" w:history="1">
        <w:r w:rsidR="00EF5FDC" w:rsidRPr="00144121">
          <w:rPr>
            <w:rStyle w:val="Hyperlink"/>
            <w:rFonts w:ascii="Arial" w:hAnsi="Arial" w:cs="Arial"/>
          </w:rPr>
          <w:t>https://docs.rollbar.com/docs/privacy-policy</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31FD731A"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8" w:history="1">
        <w:r w:rsidR="00EF5FDC" w:rsidRPr="00144121">
          <w:rPr>
            <w:rStyle w:val="Hyperlink"/>
            <w:rFonts w:ascii="Arial" w:hAnsi="Arial" w:cs="Arial"/>
          </w:rPr>
          <w:t>https://sentry.io/privacy/</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1BE61E5"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40" w:history="1">
        <w:r w:rsidR="00EF5FDC" w:rsidRPr="00144121">
          <w:rPr>
            <w:rStyle w:val="Hyperlink"/>
            <w:rFonts w:ascii="Arial" w:hAnsi="Arial" w:cs="Arial"/>
          </w:rPr>
          <w:t>https://raygun.com/privacy/</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41"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7DB7106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2" w:history="1">
        <w:r w:rsidR="00EF5FDC" w:rsidRPr="00144121">
          <w:rPr>
            <w:rStyle w:val="Hyperlink"/>
            <w:rFonts w:ascii="Arial" w:hAnsi="Arial" w:cs="Arial"/>
          </w:rPr>
          <w:t>https://policies.google.com/privacy?hl=en</w:t>
        </w:r>
      </w:hyperlink>
      <w:r w:rsidR="00EF5FDC">
        <w:rPr>
          <w:rFonts w:ascii="Arial" w:hAnsi="Arial" w:cs="Arial"/>
        </w:rPr>
        <w:t xml:space="preserve"> </w:t>
      </w:r>
      <w:hyperlink r:id="rId43"/>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1150161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4" w:history="1">
        <w:r w:rsidR="00EF5FDC" w:rsidRPr="00144121">
          <w:rPr>
            <w:rStyle w:val="Hyperlink"/>
            <w:rFonts w:ascii="Arial" w:hAnsi="Arial" w:cs="Arial"/>
          </w:rPr>
          <w:t>https://policies.google.com/privacy?hl=en</w:t>
        </w:r>
      </w:hyperlink>
      <w:r w:rsidR="00EF5FDC">
        <w:rPr>
          <w:rFonts w:ascii="Arial" w:hAnsi="Arial" w:cs="Arial"/>
        </w:rPr>
        <w:t xml:space="preserve"> </w:t>
      </w:r>
      <w:hyperlink r:id="rId45"/>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NEITHER COMPANY NOR ANY PERSON ASSOCIATED WITH COMPANY MAKES ANY WARRANTY OR REPRESENTATION WITH RESPECT TO THE COMPLETENESS, SECURITY, RELIABILITY, QUALITY, ACCURACY, OR AVAILABILITY OF THE SERVICES. WITHOUT LIMITING THE FOREGOING, NEITHER COMPANY NOR ANYONE </w:t>
      </w:r>
      <w:r w:rsidRPr="00694A67">
        <w:rPr>
          <w:rFonts w:ascii="Arial" w:hAnsi="Arial" w:cs="Arial"/>
          <w:color w:val="000000" w:themeColor="text1"/>
        </w:rPr>
        <w:lastRenderedPageBreak/>
        <w:t>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646EBD06" w:rsidR="00BD40A2" w:rsidRPr="00694A67" w:rsidRDefault="00BD40A2" w:rsidP="00EF5FDC">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6" w:history="1">
        <w:r w:rsidR="00EF5FDC" w:rsidRPr="00144121">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06EA1" w14:textId="77777777" w:rsidR="00241B32" w:rsidRDefault="00241B32" w:rsidP="008844C6">
      <w:pPr>
        <w:spacing w:after="0" w:line="240" w:lineRule="auto"/>
      </w:pPr>
      <w:r>
        <w:separator/>
      </w:r>
    </w:p>
  </w:endnote>
  <w:endnote w:type="continuationSeparator" w:id="0">
    <w:p w14:paraId="7FD1A7A6" w14:textId="77777777" w:rsidR="00241B32" w:rsidRDefault="00241B32"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A3CB1" w14:textId="77777777" w:rsidR="00241B32" w:rsidRDefault="00241B32" w:rsidP="008844C6">
      <w:pPr>
        <w:spacing w:after="0" w:line="240" w:lineRule="auto"/>
      </w:pPr>
      <w:r>
        <w:separator/>
      </w:r>
    </w:p>
  </w:footnote>
  <w:footnote w:type="continuationSeparator" w:id="0">
    <w:p w14:paraId="44C47A4F" w14:textId="77777777" w:rsidR="00241B32" w:rsidRDefault="00241B32"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41B32"/>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3066"/>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1BC1"/>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E7DE7"/>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EF5FDC"/>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PetBot" TargetMode="External"/><Relationship Id="rId13" Type="http://schemas.openxmlformats.org/officeDocument/2006/relationships/hyperlink" Target="mailto:marvin@poopjournal.rocks" TargetMode="External"/><Relationship Id="rId18" Type="http://schemas.openxmlformats.org/officeDocument/2006/relationships/hyperlink" Target="https://usefathom.com/privacy/" TargetMode="External"/><Relationship Id="rId26" Type="http://schemas.openxmlformats.org/officeDocument/2006/relationships/hyperlink" Target="https://mixpanel.com/optout/" TargetMode="External"/><Relationship Id="rId39" Type="http://schemas.openxmlformats.org/officeDocument/2006/relationships/hyperlink" Target="https://sentry.io/privacy/" TargetMode="External"/><Relationship Id="rId3" Type="http://schemas.openxmlformats.org/officeDocument/2006/relationships/styles" Target="styles.xml"/><Relationship Id="rId21" Type="http://schemas.openxmlformats.org/officeDocument/2006/relationships/hyperlink" Target="https://clicky.com/terms" TargetMode="External"/><Relationship Id="rId34" Type="http://schemas.openxmlformats.org/officeDocument/2006/relationships/hyperlink" Target="https://github.com/ACRA/acra" TargetMode="External"/><Relationship Id="rId42" Type="http://schemas.openxmlformats.org/officeDocument/2006/relationships/hyperlink" Target="https://policies.google.com/privacy?hl=e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oopjournal.rocks/PetBot/privacy/" TargetMode="External"/><Relationship Id="rId17" Type="http://schemas.openxmlformats.org/officeDocument/2006/relationships/hyperlink" Target="https://policies.google.com/privacy?hl=en" TargetMode="External"/><Relationship Id="rId25" Type="http://schemas.openxmlformats.org/officeDocument/2006/relationships/hyperlink" Target="https://policies.yahoo.com/us/en/yahoo/privacy/policy/index.htm" TargetMode="External"/><Relationship Id="rId33" Type="http://schemas.openxmlformats.org/officeDocument/2006/relationships/hyperlink" Target="https://docs.bugsnag.com/legal/privacy-policy/" TargetMode="External"/><Relationship Id="rId38" Type="http://schemas.openxmlformats.org/officeDocument/2006/relationships/hyperlink" Target="https://sentry.io/privacy/" TargetMode="External"/><Relationship Id="rId46" Type="http://schemas.openxmlformats.org/officeDocument/2006/relationships/hyperlink" Target="mailto:marvin@poopjournal.rocks" TargetMode="Externa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0" Type="http://schemas.openxmlformats.org/officeDocument/2006/relationships/hyperlink" Target="https://clicky.com/terms" TargetMode="External"/><Relationship Id="rId29" Type="http://schemas.openxmlformats.org/officeDocument/2006/relationships/hyperlink" Target="mailto:marvin@poopjournal.rocks" TargetMode="External"/><Relationship Id="rId41" Type="http://schemas.openxmlformats.org/officeDocument/2006/relationships/hyperlink" Target="https://raygun.com/priva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EllaTelegramBot" TargetMode="External"/><Relationship Id="rId24" Type="http://schemas.openxmlformats.org/officeDocument/2006/relationships/hyperlink" Target="https://dev.flurry.com/secure/optOut.do"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docs.rollbar.com/docs/privacy-policy" TargetMode="External"/><Relationship Id="rId40" Type="http://schemas.openxmlformats.org/officeDocument/2006/relationships/hyperlink" Target="https://raygun.com/privacy/" TargetMode="External"/><Relationship Id="rId45" Type="http://schemas.openxmlformats.org/officeDocument/2006/relationships/hyperlink" Target="https://policies.google.com/privacy?hl=en" TargetMode="External"/><Relationship Id="rId5" Type="http://schemas.openxmlformats.org/officeDocument/2006/relationships/webSettings" Target="webSettings.xml"/><Relationship Id="rId15" Type="http://schemas.openxmlformats.org/officeDocument/2006/relationships/hyperlink" Target="https://support.google.com/analytics/answer/6004245" TargetMode="External"/><Relationship Id="rId23" Type="http://schemas.openxmlformats.org/officeDocument/2006/relationships/hyperlink" Target="https://statcounter.com/about/legal/" TargetMode="External"/><Relationship Id="rId28" Type="http://schemas.openxmlformats.org/officeDocument/2006/relationships/hyperlink" Target="https://unity3d.com/legal/privacy-policy" TargetMode="External"/><Relationship Id="rId36" Type="http://schemas.openxmlformats.org/officeDocument/2006/relationships/hyperlink" Target="https://docs.rollbar.com/docs/privacy-policy" TargetMode="External"/><Relationship Id="rId10" Type="http://schemas.openxmlformats.org/officeDocument/2006/relationships/hyperlink" Target="https://t.me/PetTelegramBot" TargetMode="External"/><Relationship Id="rId19" Type="http://schemas.openxmlformats.org/officeDocument/2006/relationships/hyperlink" Target="https://matomo.org/privacy-policy" TargetMode="External"/><Relationship Id="rId31" Type="http://schemas.openxmlformats.org/officeDocument/2006/relationships/hyperlink" Target="mailto:marvin@poopjournal.rocks" TargetMode="External"/><Relationship Id="rId44" Type="http://schemas.openxmlformats.org/officeDocument/2006/relationships/hyperlink" Target="https://policies.google.com/privacy?hl=en" TargetMode="External"/><Relationship Id="rId4" Type="http://schemas.openxmlformats.org/officeDocument/2006/relationships/settings" Target="settings.xml"/><Relationship Id="rId9" Type="http://schemas.openxmlformats.org/officeDocument/2006/relationships/hyperlink" Target="https://crazymarvin.com/pet/" TargetMode="External"/><Relationship Id="rId14" Type="http://schemas.openxmlformats.org/officeDocument/2006/relationships/hyperlink" Target="https://policies.google.com/privacy?hl=en" TargetMode="External"/><Relationship Id="rId22" Type="http://schemas.openxmlformats.org/officeDocument/2006/relationships/hyperlink" Target="https://www.cloudflare.com/privacypolicy/" TargetMode="External"/><Relationship Id="rId27" Type="http://schemas.openxmlformats.org/officeDocument/2006/relationships/hyperlink" Target="https://mixpanel.com/terms/"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43" Type="http://schemas.openxmlformats.org/officeDocument/2006/relationships/hyperlink" Target="https://policies.google.com/privacy?hl=e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B8FA1-76C6-4345-BE8B-BAABC5B7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3794</Words>
  <Characters>23906</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27645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2020-05-10T21:18:00Z</dcterms:created>
  <dcterms:modified xsi:type="dcterms:W3CDTF">2020-05-10T21:18:00Z</dcterms:modified>
  <cp:category/>
</cp:coreProperties>
</file>