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3E8DA" w14:textId="77777777"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14:paraId="3FE8BE0D"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5ECFBDCE"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05/01/2020</w:t>
      </w:r>
    </w:p>
    <w:p w14:paraId="62B173C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4CB49C39" w14:textId="77777777" w:rsidR="00D12264" w:rsidRPr="00694A67" w:rsidRDefault="00D1226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47DA103F" w14:textId="77777777"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14:paraId="13AE1D0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99D3F3C" w14:textId="680F3C50"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A82EB4" w:rsidRPr="00EC154B">
          <w:rPr>
            <w:rStyle w:val="Hyperlink"/>
            <w:rFonts w:ascii="Arial" w:hAnsi="Arial" w:cs="Arial"/>
          </w:rPr>
          <w:t>https://poopjournal.rocks/FucksGiven/</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9" w:history="1">
        <w:r w:rsidR="00A82EB4" w:rsidRPr="00EC154B">
          <w:rPr>
            <w:rStyle w:val="Hyperlink"/>
            <w:rFonts w:ascii="Arial" w:hAnsi="Arial" w:cs="Arial"/>
          </w:rPr>
          <w:t>https://crazymarvin.com/fucksgiven/</w:t>
        </w:r>
      </w:hyperlink>
      <w:r w:rsidR="00A82EB4">
        <w:rPr>
          <w:rFonts w:ascii="Arial" w:hAnsi="Arial" w:cs="Arial"/>
          <w:color w:val="000000" w:themeColor="text1"/>
        </w:rPr>
        <w:t xml:space="preserve"> </w:t>
      </w:r>
      <w:r w:rsidRPr="00694A67">
        <w:rPr>
          <w:rFonts w:ascii="Arial" w:hAnsi="Arial" w:cs="Arial"/>
          <w:color w:val="000000" w:themeColor="text1"/>
        </w:rPr>
        <w:t>and our mobile application Fucks Given (together or individually “</w:t>
      </w:r>
      <w:r w:rsidR="00563BCE" w:rsidRPr="00694A67">
        <w:rPr>
          <w:rFonts w:ascii="Arial" w:hAnsi="Arial" w:cs="Arial"/>
          <w:b/>
        </w:rPr>
        <w:t>Service</w:t>
      </w:r>
      <w:r w:rsidR="00563BCE" w:rsidRPr="00694A67">
        <w:rPr>
          <w:rFonts w:ascii="Arial" w:hAnsi="Arial" w:cs="Arial"/>
        </w:rPr>
        <w:t>”) operated by Crazy Marvin.</w:t>
      </w:r>
    </w:p>
    <w:p w14:paraId="408FAD86"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300C784" w14:textId="0AF127E8"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10" w:history="1">
        <w:r w:rsidR="00A82EB4" w:rsidRPr="00EC154B">
          <w:rPr>
            <w:rStyle w:val="Hyperlink"/>
            <w:rFonts w:ascii="Arial" w:hAnsi="Arial" w:cs="Arial"/>
          </w:rPr>
          <w:t>https://poopjournal.rocks/FucksGiven/privacy/</w:t>
        </w:r>
      </w:hyperlink>
      <w:r w:rsidRPr="00694A67">
        <w:rPr>
          <w:rFonts w:ascii="Arial" w:hAnsi="Arial" w:cs="Arial"/>
          <w:color w:val="000000" w:themeColor="text1"/>
        </w:rPr>
        <w:t>.</w:t>
      </w:r>
    </w:p>
    <w:p w14:paraId="2FF30AFD"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9F9654D"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14:paraId="0FB00933"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6F5DB547" w14:textId="2BCB203B"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1" w:history="1">
        <w:r w:rsidR="00A82EB4" w:rsidRPr="00EC154B">
          <w:rPr>
            <w:rStyle w:val="Hyperlink"/>
            <w:rFonts w:ascii="Arial" w:hAnsi="Arial" w:cs="Arial"/>
          </w:rPr>
          <w:t>marvin@poopjournal.rocks</w:t>
        </w:r>
      </w:hyperlink>
      <w:r w:rsidR="00A82EB4">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79005721"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1D1B9463"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46185622"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2EAD2AB9"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444CC2EA"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4FDE5E54"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20D595C2" w14:textId="77777777" w:rsidR="00CE027B" w:rsidRPr="00694A67" w:rsidRDefault="00CE027B"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3CDEF3C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503A7A3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6EC1C1"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14:paraId="2A0BF10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72AE413"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 subject to our Privacy Policy.</w:t>
      </w:r>
    </w:p>
    <w:p w14:paraId="337C85C5"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249A60"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14:paraId="56433D79"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6C9A3AAC"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t xml:space="preserve">We reserve the right to refuse or cancel your order if fraud or an unauthorized or illegal transaction is suspected. </w:t>
      </w:r>
    </w:p>
    <w:p w14:paraId="73C9D20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8AD545" w14:textId="77777777" w:rsidR="00E90394" w:rsidRPr="00694A67" w:rsidRDefault="00E90394"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09248E9D"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5A7FC8A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34130D7"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26FB8C3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1B3EC0D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79E8E7"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14:paraId="4CE8C11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84504D3"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14:paraId="2AD6C83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CC2E0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14:paraId="100F0E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CB4A7E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299AE4F9" w14:textId="77777777"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364EEEF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3135CC"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33E986F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0EB598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14:paraId="7FD6081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1019D8B"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14:paraId="4605BE1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59E44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4497378F" w14:textId="77777777"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14:paraId="783B328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120E4D1F" w14:textId="77777777"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t>Crazy Marvin will provide you with a reasonable prior notice of any change in Subscription fees to give you an opportunity to terminate your Subscription before such change becomes effective.</w:t>
      </w:r>
    </w:p>
    <w:p w14:paraId="49B15D4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4543D6B"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1EC4F66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52EBB86"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6CDCA3D2"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6785AC9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3A2B7E" w14:textId="77777777" w:rsidR="00275753" w:rsidRPr="00694A67" w:rsidRDefault="00275753"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68A33B1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591DE127"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A53772C"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1F0FC3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AC44587"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16AC1C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D7708D"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14:paraId="5B05AEA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0A50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14:paraId="1AB687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76D1CA5" w14:textId="77777777" w:rsidR="00516E45" w:rsidRPr="00694A67" w:rsidRDefault="00516E45"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5FF0C878"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33479E54"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91C43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3C21920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EBEFC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6C5AB24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E7754D7"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72FEBBB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lastRenderedPageBreak/>
        <w:t xml:space="preserve"> </w:t>
      </w:r>
    </w:p>
    <w:p w14:paraId="3173F57B"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impersonate or attempt to impersonate Company, a Company employee, another user, or any other person or entity.</w:t>
      </w:r>
    </w:p>
    <w:p w14:paraId="489D4AB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5486948"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55FBD35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8E75E76" w14:textId="77777777" w:rsidR="00516E45" w:rsidRPr="00694A67" w:rsidRDefault="00516E45" w:rsidP="00FE6211">
      <w:pPr>
        <w:pStyle w:val="Listenabsatz"/>
        <w:numPr>
          <w:ilvl w:val="1"/>
          <w:numId w:val="45"/>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1F1FB501"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1E6F9C91"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3AD618CE"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42825E2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1E636E7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79192B6"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56B634E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7181ACC"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62C8C34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4AF832FD"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2EC8F698"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6EA8E129"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5FD2C7B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44D85A"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502CCDD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1E2509B"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423B226D"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1A47A73"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Take any action that may damage or falsify Company rating.</w:t>
      </w:r>
    </w:p>
    <w:p w14:paraId="4DFA793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D096BD5" w14:textId="77777777" w:rsidR="00516E45" w:rsidRPr="00694A67" w:rsidRDefault="00516E45" w:rsidP="00BB302A">
      <w:pPr>
        <w:pStyle w:val="Listenabsatz"/>
        <w:numPr>
          <w:ilvl w:val="1"/>
          <w:numId w:val="39"/>
        </w:numPr>
        <w:spacing w:after="0" w:line="240" w:lineRule="auto"/>
        <w:jc w:val="both"/>
        <w:rPr>
          <w:rFonts w:ascii="Arial" w:hAnsi="Arial" w:cs="Arial"/>
        </w:rPr>
      </w:pPr>
      <w:r w:rsidRPr="00694A67">
        <w:rPr>
          <w:rFonts w:ascii="Arial" w:hAnsi="Arial" w:cs="Arial"/>
        </w:rPr>
        <w:t>Otherwise attempt to interfere with the proper working of Service.</w:t>
      </w:r>
    </w:p>
    <w:p w14:paraId="0D7A81FB"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2FD9251E" w14:textId="77777777" w:rsidR="00FB65BF" w:rsidRPr="00694A67" w:rsidRDefault="00FB65BF" w:rsidP="00FB65BF">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3871CCCF"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00CB040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076670CA"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01AC9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5B4796A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14:paraId="646A784A"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63959E13"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2">
        <w:r w:rsidRPr="00694A67">
          <w:rPr>
            <w:rFonts w:ascii="Arial" w:hAnsi="Arial" w:cs="Arial"/>
            <w:color w:val="0000FF" w:themeColor="hyperlink"/>
            <w:u w:val="single"/>
          </w:rPr>
          <w:t>https://policies.google.com/privacy?hl=en</w:t>
        </w:r>
      </w:hyperlink>
    </w:p>
    <w:p w14:paraId="7DDE2E0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lastRenderedPageBreak/>
        <w:t xml:space="preserve"> </w:t>
      </w:r>
    </w:p>
    <w:p w14:paraId="4F985DF7"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We also encourage you to review the Google's policy for safeguarding your data: </w:t>
      </w:r>
      <w:hyperlink r:id="rId13">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2359B92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4420E0A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C56B46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5533EBC"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459AAD67"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4">
        <w:r w:rsidRPr="00694A67">
          <w:rPr>
            <w:rFonts w:ascii="Arial" w:hAnsi="Arial" w:cs="Arial"/>
            <w:color w:val="0000FF" w:themeColor="hyperlink"/>
            <w:u w:val="single"/>
          </w:rPr>
          <w:t>https://policies.google.com/privacy?hl=en</w:t>
        </w:r>
      </w:hyperlink>
    </w:p>
    <w:p w14:paraId="59FB32F7"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14DF12D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5">
        <w:r w:rsidRPr="00694A67">
          <w:rPr>
            <w:rFonts w:ascii="Arial" w:hAnsi="Arial" w:cs="Arial"/>
            <w:color w:val="0000FF" w:themeColor="hyperlink"/>
            <w:u w:val="single"/>
          </w:rPr>
          <w:t>https://policies.google.com/privacy?hl=en</w:t>
        </w:r>
      </w:hyperlink>
    </w:p>
    <w:p w14:paraId="4CE16A5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EB8541A"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007F6FD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6" w:history="1">
        <w:r w:rsidRPr="00694A67">
          <w:rPr>
            <w:rFonts w:ascii="Arial" w:hAnsi="Arial" w:cs="Arial"/>
            <w:color w:val="0000FF" w:themeColor="hyperlink"/>
            <w:u w:val="single"/>
          </w:rPr>
          <w:t>https://usefathom.com/privacy/</w:t>
        </w:r>
      </w:hyperlink>
    </w:p>
    <w:p w14:paraId="33F36C65"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1C9222E1"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2D50DBF5"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7">
        <w:r w:rsidRPr="00694A67">
          <w:rPr>
            <w:rFonts w:ascii="Arial" w:hAnsi="Arial" w:cs="Arial"/>
            <w:color w:val="0000FF" w:themeColor="hyperlink"/>
            <w:u w:val="single"/>
          </w:rPr>
          <w:t>https://matomo.org/privacy-policy</w:t>
        </w:r>
      </w:hyperlink>
    </w:p>
    <w:p w14:paraId="12130968"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7F5C89D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1C222337" w14:textId="09968507"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8" w:history="1">
        <w:r w:rsidR="00A82EB4" w:rsidRPr="00EC154B">
          <w:rPr>
            <w:rStyle w:val="Hyperlink"/>
            <w:rFonts w:ascii="Arial" w:hAnsi="Arial" w:cs="Arial"/>
          </w:rPr>
          <w:t>https://clicky.com/terms</w:t>
        </w:r>
      </w:hyperlink>
      <w:r w:rsidR="00A82EB4">
        <w:rPr>
          <w:rFonts w:ascii="Arial" w:hAnsi="Arial" w:cs="Arial"/>
        </w:rPr>
        <w:t xml:space="preserve"> </w:t>
      </w:r>
      <w:hyperlink r:id="rId19" w:history="1"/>
    </w:p>
    <w:p w14:paraId="64ADC62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996AEF6"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4C2FE71"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20"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7A7FE4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2D1EF36"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3AD2BE2A"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1">
        <w:r w:rsidRPr="00694A67">
          <w:rPr>
            <w:rFonts w:ascii="Arial" w:hAnsi="Arial" w:cs="Arial"/>
            <w:color w:val="0000FF" w:themeColor="hyperlink"/>
            <w:u w:val="single"/>
          </w:rPr>
          <w:t>https://statcounter.com/about/legal/</w:t>
        </w:r>
      </w:hyperlink>
    </w:p>
    <w:p w14:paraId="41D6190A"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4D8B6EEC"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792B28D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07CB1A3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5B9CD42"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2">
        <w:r w:rsidRPr="00694A67">
          <w:rPr>
            <w:rFonts w:ascii="Arial" w:hAnsi="Arial" w:cs="Arial"/>
            <w:color w:val="0000FF" w:themeColor="hyperlink"/>
            <w:u w:val="single"/>
          </w:rPr>
          <w:t>https://dev.flurry.com/secure/optOut.do</w:t>
        </w:r>
      </w:hyperlink>
    </w:p>
    <w:p w14:paraId="14041A92"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7C7C125A"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3">
        <w:r w:rsidRPr="00694A67">
          <w:rPr>
            <w:rFonts w:ascii="Arial" w:hAnsi="Arial" w:cs="Arial"/>
            <w:color w:val="0000FF" w:themeColor="hyperlink"/>
            <w:u w:val="single"/>
          </w:rPr>
          <w:t>https://policies.yahoo.com/us/en/yahoo/privacy/policy/index.htm</w:t>
        </w:r>
      </w:hyperlink>
    </w:p>
    <w:p w14:paraId="3ED8F33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23F6793E"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4195FC37"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31F9A8C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1CC386D"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4">
        <w:r w:rsidRPr="00694A67">
          <w:rPr>
            <w:rFonts w:ascii="Arial" w:hAnsi="Arial" w:cs="Arial"/>
            <w:color w:val="0000FF" w:themeColor="hyperlink"/>
            <w:u w:val="single"/>
          </w:rPr>
          <w:t>https://mixpanel.com/optout/</w:t>
        </w:r>
      </w:hyperlink>
    </w:p>
    <w:p w14:paraId="229D838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FCC2C16"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lastRenderedPageBreak/>
        <w:t xml:space="preserve">For more information on what type of information Mixpanel collects, please visit the Terms of Use page of Mixpanel: </w:t>
      </w:r>
      <w:hyperlink r:id="rId25">
        <w:r w:rsidRPr="00694A67">
          <w:rPr>
            <w:rFonts w:ascii="Arial" w:hAnsi="Arial" w:cs="Arial"/>
            <w:color w:val="0000FF" w:themeColor="hyperlink"/>
            <w:u w:val="single"/>
          </w:rPr>
          <w:t>https://mixpanel.com/terms/</w:t>
        </w:r>
      </w:hyperlink>
    </w:p>
    <w:p w14:paraId="26C4118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4AE0163E"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11C231F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6203008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8393A27" w14:textId="21670BEA"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r w:rsidR="00A82EB4">
        <w:rPr>
          <w:rFonts w:ascii="Arial" w:hAnsi="Arial" w:cs="Arial"/>
        </w:rPr>
        <w:t xml:space="preserve"> </w:t>
      </w:r>
      <w:hyperlink r:id="rId26" w:history="1">
        <w:r w:rsidR="00A82EB4" w:rsidRPr="00EC154B">
          <w:rPr>
            <w:rStyle w:val="Hyperlink"/>
            <w:rFonts w:ascii="Arial" w:hAnsi="Arial" w:cs="Arial"/>
          </w:rPr>
          <w:t>https://unity3d.com/legal/privacy-policy</w:t>
        </w:r>
      </w:hyperlink>
    </w:p>
    <w:p w14:paraId="3678B998"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5074C460"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2A9E6DA5" w14:textId="77777777" w:rsidR="008C2CCE" w:rsidRPr="00694A67" w:rsidRDefault="001618AC"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14:paraId="1AE11375"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14:paraId="47B4320A"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66F08EDC" w14:textId="77777777" w:rsidR="008F35A7" w:rsidRPr="00694A67" w:rsidRDefault="00A156F8"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35A576F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14:paraId="27D1FB4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A0F3C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14:paraId="62B5339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C8841C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7251468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0BF9A5"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6D74FCC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C12C70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3769EB8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14:paraId="757E46CD"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86F2A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Copyright Policy</w:t>
      </w:r>
    </w:p>
    <w:p w14:paraId="2BC6C59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0397D9A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38679D1" w14:textId="6A2633B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If you are a copyright owner, or authorized on behalf of one, and you believe that the copyrighted work has been copied in a way that constitutes copyright infringement, please submit your claim via email to </w:t>
      </w:r>
      <w:hyperlink r:id="rId27" w:history="1">
        <w:r w:rsidR="00A82EB4" w:rsidRPr="00EC154B">
          <w:rPr>
            <w:rStyle w:val="Hyperlink"/>
            <w:rFonts w:ascii="Arial" w:hAnsi="Arial" w:cs="Arial"/>
          </w:rPr>
          <w:t>marvin@poopjournal.rocks</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08FC3B1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72C3A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held accountable for damages (including costs and attorneys' fees) for misrepresentation or bad-faith claims on the infringement of any Content found on and/or through Service on your copyright.</w:t>
      </w:r>
    </w:p>
    <w:p w14:paraId="00C7EA2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DCA6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5EF9D5A3"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3185B0DC"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70DEB399"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an electronic or physical signature of the person authorized to act on behalf of the owner of the copyright's interest;</w:t>
      </w:r>
    </w:p>
    <w:p w14:paraId="2A9CDFF5"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F4878B8"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description of the copyrighted work that you claim has been infringed, including the URL (i.e., web page address) of the location where the copyrighted work exists or a copy of the copyrighted work;</w:t>
      </w:r>
    </w:p>
    <w:p w14:paraId="7A4C05F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18D5D0C"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identification of the URL or other specific location on Service where the material that you claim is infringing is located;</w:t>
      </w:r>
    </w:p>
    <w:p w14:paraId="3737757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5A33E55"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your address, telephone number, and email address;</w:t>
      </w:r>
    </w:p>
    <w:p w14:paraId="429B41B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93590A1"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that you have a good faith belief that the disputed use is not authorized by the copyright owner, its agent, or the law;</w:t>
      </w:r>
    </w:p>
    <w:p w14:paraId="76FA475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7A8F4F5B" w14:textId="77777777" w:rsidR="00BD40A2" w:rsidRPr="00694A67" w:rsidRDefault="00BD40A2" w:rsidP="00BB302A">
      <w:pPr>
        <w:pStyle w:val="Listenabsatz"/>
        <w:numPr>
          <w:ilvl w:val="1"/>
          <w:numId w:val="42"/>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66E4615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627786F2" w14:textId="5EB659FF"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8" w:history="1">
        <w:r w:rsidR="00A82EB4" w:rsidRPr="00EC154B">
          <w:rPr>
            <w:rStyle w:val="Hyperlink"/>
            <w:rFonts w:ascii="Arial" w:hAnsi="Arial" w:cs="Arial"/>
          </w:rPr>
          <w:t>marvin@poopjournal.rocks</w:t>
        </w:r>
      </w:hyperlink>
      <w:r w:rsidR="00A82EB4">
        <w:rPr>
          <w:rFonts w:ascii="Arial" w:hAnsi="Arial" w:cs="Arial"/>
          <w:color w:val="000000" w:themeColor="text1"/>
        </w:rPr>
        <w:t xml:space="preserve"> </w:t>
      </w:r>
    </w:p>
    <w:p w14:paraId="1E80D62C"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A50ACF" w14:textId="77777777" w:rsidR="001854E7" w:rsidRPr="00694A67" w:rsidRDefault="001854E7" w:rsidP="001854E7">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099C8337" w14:textId="5068AE62"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9" w:history="1">
        <w:r w:rsidR="00A82EB4" w:rsidRPr="00EC154B">
          <w:rPr>
            <w:rStyle w:val="Hyperlink"/>
            <w:rFonts w:ascii="Arial" w:hAnsi="Arial" w:cs="Arial"/>
          </w:rPr>
          <w:t>marvin@poopjournal.rocks</w:t>
        </w:r>
      </w:hyperlink>
      <w:r w:rsidR="00A82EB4">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54628A8E"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36A3E8E"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14:paraId="7DEEA6AC"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477D1390"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2464578D" w14:textId="04FF6560"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0" w:history="1">
        <w:r w:rsidR="00A82EB4" w:rsidRPr="00EC154B">
          <w:rPr>
            <w:rStyle w:val="Hyperlink"/>
            <w:rFonts w:ascii="Arial" w:hAnsi="Arial" w:cs="Arial"/>
          </w:rPr>
          <w:t>https://docs.bugsnag.com/legal/privacy-policy/</w:t>
        </w:r>
      </w:hyperlink>
      <w:r w:rsidR="00A82EB4">
        <w:rPr>
          <w:rFonts w:ascii="Arial" w:hAnsi="Arial" w:cs="Arial"/>
        </w:rPr>
        <w:t xml:space="preserve"> </w:t>
      </w:r>
      <w:r w:rsidRPr="00694A67">
        <w:rPr>
          <w:rFonts w:ascii="Arial" w:hAnsi="Arial" w:cs="Arial"/>
        </w:rPr>
        <w:t xml:space="preserve"> </w:t>
      </w:r>
      <w:hyperlink r:id="rId31" w:history="1"/>
    </w:p>
    <w:p w14:paraId="387F86B4"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0F5F7000"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5B5863D9" w14:textId="35C0CA05"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2" w:history="1">
        <w:r w:rsidR="00A82EB4" w:rsidRPr="00EC154B">
          <w:rPr>
            <w:rStyle w:val="Hyperlink"/>
            <w:rFonts w:ascii="Arial" w:hAnsi="Arial" w:cs="Arial"/>
          </w:rPr>
          <w:t>https://github.com/ACRA/acra</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3" w:history="1"/>
    </w:p>
    <w:p w14:paraId="68FB7058"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11CB1F"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Rollbar</w:t>
      </w:r>
      <w:proofErr w:type="spellEnd"/>
    </w:p>
    <w:p w14:paraId="72AA0DFE" w14:textId="51C75D3A" w:rsidR="0052460D" w:rsidRPr="00694A67" w:rsidRDefault="0052460D" w:rsidP="00DA7630">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is error tracking service provided by </w:t>
      </w:r>
      <w:proofErr w:type="spellStart"/>
      <w:r w:rsidRPr="00694A67">
        <w:rPr>
          <w:rFonts w:ascii="Arial" w:hAnsi="Arial" w:cs="Arial"/>
          <w:color w:val="000000" w:themeColor="text1"/>
        </w:rPr>
        <w:t>Rollbar</w:t>
      </w:r>
      <w:proofErr w:type="spellEnd"/>
      <w:r w:rsidRPr="00694A67">
        <w:rPr>
          <w:rFonts w:ascii="Arial" w:hAnsi="Arial" w:cs="Arial"/>
          <w:color w:val="000000" w:themeColor="text1"/>
        </w:rPr>
        <w:t xml:space="preserve"> Inc. Find out more here: </w:t>
      </w:r>
      <w:hyperlink r:id="rId34" w:history="1">
        <w:r w:rsidR="00A82EB4" w:rsidRPr="00EC154B">
          <w:rPr>
            <w:rStyle w:val="Hyperlink"/>
            <w:rFonts w:ascii="Arial" w:hAnsi="Arial" w:cs="Arial"/>
          </w:rPr>
          <w:t>https://docs.rollbar.com/docs/privacy-policy</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5" w:history="1"/>
    </w:p>
    <w:p w14:paraId="00E7D026"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828F37B"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36119FEF" w14:textId="29F9AAE2"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6" w:history="1">
        <w:r w:rsidR="00A82EB4" w:rsidRPr="00EC154B">
          <w:rPr>
            <w:rStyle w:val="Hyperlink"/>
            <w:rFonts w:ascii="Arial" w:hAnsi="Arial" w:cs="Arial"/>
          </w:rPr>
          <w:t>https://sentry.io/privacy/</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7" w:history="1"/>
    </w:p>
    <w:p w14:paraId="5D31687E"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B828D5A"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6A759EE4" w14:textId="3143151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8" w:history="1">
        <w:r w:rsidR="00A82EB4" w:rsidRPr="00EC154B">
          <w:rPr>
            <w:rStyle w:val="Hyperlink"/>
            <w:rFonts w:ascii="Arial" w:hAnsi="Arial" w:cs="Arial"/>
          </w:rPr>
          <w:t>https://raygun.com/privacy/</w:t>
        </w:r>
      </w:hyperlink>
      <w:r w:rsidR="00A82EB4">
        <w:rPr>
          <w:rFonts w:ascii="Arial" w:hAnsi="Arial" w:cs="Arial"/>
          <w:color w:val="000000" w:themeColor="text1"/>
        </w:rPr>
        <w:t xml:space="preserve"> </w:t>
      </w:r>
      <w:r w:rsidRPr="00694A67">
        <w:rPr>
          <w:rFonts w:ascii="Arial" w:hAnsi="Arial" w:cs="Arial"/>
          <w:color w:val="000000" w:themeColor="text1"/>
        </w:rPr>
        <w:t xml:space="preserve"> </w:t>
      </w:r>
      <w:hyperlink r:id="rId39" w:history="1"/>
    </w:p>
    <w:p w14:paraId="3D5D91EE"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9B430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20A34AD8"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14:paraId="337B133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139C06A9" w14:textId="7030600D"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40" w:history="1">
        <w:r w:rsidR="00A82EB4" w:rsidRPr="00EC154B">
          <w:rPr>
            <w:rStyle w:val="Hyperlink"/>
            <w:rFonts w:ascii="Arial" w:hAnsi="Arial" w:cs="Arial"/>
          </w:rPr>
          <w:t>https://policies.google.com/privacy?hl=en</w:t>
        </w:r>
      </w:hyperlink>
      <w:r w:rsidR="00A82EB4">
        <w:rPr>
          <w:rFonts w:ascii="Arial" w:hAnsi="Arial" w:cs="Arial"/>
        </w:rPr>
        <w:t xml:space="preserve"> </w:t>
      </w:r>
      <w:hyperlink r:id="rId41"/>
    </w:p>
    <w:p w14:paraId="63B83C49"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2DEDB3E2" w14:textId="58CDA6D7"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42" w:history="1">
        <w:r w:rsidR="00A82EB4" w:rsidRPr="00EC154B">
          <w:rPr>
            <w:rStyle w:val="Hyperlink"/>
            <w:rFonts w:ascii="Arial" w:hAnsi="Arial" w:cs="Arial"/>
          </w:rPr>
          <w:t>https://policies.google.com/privacy?hl=en</w:t>
        </w:r>
      </w:hyperlink>
      <w:r w:rsidR="00A82EB4">
        <w:rPr>
          <w:rFonts w:ascii="Arial" w:hAnsi="Arial" w:cs="Arial"/>
        </w:rPr>
        <w:t xml:space="preserve"> </w:t>
      </w:r>
      <w:hyperlink r:id="rId43"/>
    </w:p>
    <w:p w14:paraId="131AA624"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0064800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14:paraId="2A907B4A"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14:paraId="03D68B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58A6BFB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14:paraId="10151B4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4C375A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14:paraId="2985C79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C4599C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14:paraId="65287507"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C1E674E"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14:paraId="156E0C68"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THESE SERVICES ARE PROVIDED BY COMPANY ON AN “AS IS” AND “AS AVAILABLE” BASIS. COMPANY MAKES NO REPRESENTATIONS OR WARRANTIES OF ANY KIND, </w:t>
      </w:r>
      <w:r w:rsidRPr="00694A67">
        <w:rPr>
          <w:rFonts w:ascii="Arial" w:hAnsi="Arial" w:cs="Arial"/>
          <w:color w:val="000000" w:themeColor="text1"/>
        </w:rPr>
        <w:lastRenderedPageBreak/>
        <w:t>EXPRESS OR IMPLIED, AS TO THE OPERATION OF THEIR SERVICES, OR THE INFORMATION, CONTENT OR MATERIALS INCLUDED THEREIN. YOU EXPRESSLY AGREE THAT YOUR USE OF THESE SERVICES, THEIR CONTENT, AND ANY SERVICES OR ITEMS OBTAINED FROM US IS AT YOUR SOLE RISK.</w:t>
      </w:r>
    </w:p>
    <w:p w14:paraId="39DEA8EE"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038050"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575E4C56"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A35FD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31A000AA"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463985"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3B199343"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F33330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14:paraId="4A3A5F0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3C5C593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DD6C23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14:paraId="72E54C6F"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61B22EB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BB70E0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08A108F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14:paraId="24E0D175"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5FD0290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FC3D6BA"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271172D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14:paraId="636F70B4"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54397F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4D2A7C4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EEB8E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14:paraId="6E38ABEB"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0F283828"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4FF0BA9"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14:paraId="176EFD8E"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801FC0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2EE21A"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14:paraId="64A4CA72"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F770C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4FAF25D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D4B79E2"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14:paraId="238F7F3D"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5310FA1C"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4D57F1CB"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41E3C89F"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A94475D"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14:paraId="05829F31"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7F21DD8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13DB115" w14:textId="77777777" w:rsidR="00BD40A2" w:rsidRPr="00694A67" w:rsidRDefault="00BD40A2" w:rsidP="00BB302A">
      <w:pPr>
        <w:pStyle w:val="Listenabsatz"/>
        <w:keepNext/>
        <w:numPr>
          <w:ilvl w:val="0"/>
          <w:numId w:val="13"/>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Contact Us</w:t>
      </w:r>
    </w:p>
    <w:p w14:paraId="46BF4F7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34586418" w14:textId="3813794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4" w:history="1">
        <w:r w:rsidR="00A82EB4" w:rsidRPr="00EC154B">
          <w:rPr>
            <w:rStyle w:val="Hyperlink"/>
            <w:rFonts w:ascii="Arial" w:hAnsi="Arial" w:cs="Arial"/>
          </w:rPr>
          <w:t>marvin@poopjournal.rocks</w:t>
        </w:r>
      </w:hyperlink>
      <w:r w:rsidRPr="00694A67">
        <w:rPr>
          <w:rFonts w:ascii="Arial" w:hAnsi="Arial" w:cs="Arial"/>
          <w:color w:val="000000" w:themeColor="text1"/>
        </w:rPr>
        <w:t>.</w:t>
      </w:r>
    </w:p>
    <w:sectPr w:rsidR="00BD40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13A9B" w14:textId="77777777" w:rsidR="00756554" w:rsidRDefault="00756554" w:rsidP="008844C6">
      <w:pPr>
        <w:spacing w:after="0" w:line="240" w:lineRule="auto"/>
      </w:pPr>
      <w:r>
        <w:separator/>
      </w:r>
    </w:p>
  </w:endnote>
  <w:endnote w:type="continuationSeparator" w:id="0">
    <w:p w14:paraId="0847886D" w14:textId="77777777" w:rsidR="00756554" w:rsidRDefault="0075655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86B658" w14:textId="77777777" w:rsidR="00756554" w:rsidRDefault="00756554" w:rsidP="008844C6">
      <w:pPr>
        <w:spacing w:after="0" w:line="240" w:lineRule="auto"/>
      </w:pPr>
      <w:r>
        <w:separator/>
      </w:r>
    </w:p>
  </w:footnote>
  <w:footnote w:type="continuationSeparator" w:id="0">
    <w:p w14:paraId="6253D64E" w14:textId="77777777" w:rsidR="00756554" w:rsidRDefault="0075655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C0C96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C68BC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D037088"/>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E677AE7"/>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076003B"/>
    <w:multiLevelType w:val="hybridMultilevel"/>
    <w:tmpl w:val="25348D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27E4A2B"/>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7636C04"/>
    <w:multiLevelType w:val="multilevel"/>
    <w:tmpl w:val="3EA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102DA7"/>
    <w:multiLevelType w:val="multilevel"/>
    <w:tmpl w:val="4E50CA3A"/>
    <w:lvl w:ilvl="0">
      <w:start w:val="1"/>
      <w:numFmt w:val="decimal"/>
      <w:suff w:val="space"/>
      <w:lvlText w:val="%1."/>
      <w:lvlJc w:val="left"/>
      <w:pPr>
        <w:ind w:left="720" w:hanging="360"/>
      </w:pPr>
      <w:rPr>
        <w:rFonts w:hint="default"/>
        <w:b/>
      </w:rPr>
    </w:lvl>
    <w:lvl w:ilvl="1">
      <w:start w:val="1"/>
      <w:numFmt w:val="decimal"/>
      <w:suff w:val="space"/>
      <w:lvlText w:val="%1.%2"/>
      <w:lvlJc w:val="left"/>
      <w:pPr>
        <w:ind w:left="720" w:hanging="363"/>
      </w:pPr>
      <w:rPr>
        <w:rFonts w:ascii="Arial" w:hAnsi="Arial" w:hint="default"/>
        <w:b/>
        <w:i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0"/>
  </w:num>
  <w:num w:numId="12">
    <w:abstractNumId w:val="14"/>
  </w:num>
  <w:num w:numId="13">
    <w:abstractNumId w:val="18"/>
  </w:num>
  <w:num w:numId="14">
    <w:abstractNumId w:val="18"/>
  </w:num>
  <w:num w:numId="15">
    <w:abstractNumId w:val="18"/>
  </w:num>
  <w:num w:numId="16">
    <w:abstractNumId w:val="18"/>
  </w:num>
  <w:num w:numId="17">
    <w:abstractNumId w:val="18"/>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8"/>
  </w:num>
  <w:num w:numId="34">
    <w:abstractNumId w:val="18"/>
  </w:num>
  <w:num w:numId="35">
    <w:abstractNumId w:val="18"/>
  </w:num>
  <w:num w:numId="36">
    <w:abstractNumId w:val="18"/>
  </w:num>
  <w:num w:numId="37">
    <w:abstractNumId w:val="18"/>
  </w:num>
  <w:num w:numId="38">
    <w:abstractNumId w:val="19"/>
  </w:num>
  <w:num w:numId="39">
    <w:abstractNumId w:val="15"/>
  </w:num>
  <w:num w:numId="40">
    <w:abstractNumId w:val="10"/>
  </w:num>
  <w:num w:numId="41">
    <w:abstractNumId w:val="13"/>
  </w:num>
  <w:num w:numId="42">
    <w:abstractNumId w:val="17"/>
  </w:num>
  <w:num w:numId="43">
    <w:abstractNumId w:val="11"/>
  </w:num>
  <w:num w:numId="44">
    <w:abstractNumId w:val="16"/>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22BD"/>
    <w:rsid w:val="000A584C"/>
    <w:rsid w:val="000B3C48"/>
    <w:rsid w:val="000D02D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52989"/>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19FA"/>
    <w:rsid w:val="004E04FD"/>
    <w:rsid w:val="004F1C2E"/>
    <w:rsid w:val="004F65DE"/>
    <w:rsid w:val="0050668F"/>
    <w:rsid w:val="00516E10"/>
    <w:rsid w:val="00516E45"/>
    <w:rsid w:val="00520E64"/>
    <w:rsid w:val="0052198A"/>
    <w:rsid w:val="0052460D"/>
    <w:rsid w:val="005313E6"/>
    <w:rsid w:val="005520E7"/>
    <w:rsid w:val="00557A55"/>
    <w:rsid w:val="00563BCE"/>
    <w:rsid w:val="00565E3B"/>
    <w:rsid w:val="005A7408"/>
    <w:rsid w:val="005A7958"/>
    <w:rsid w:val="005D0464"/>
    <w:rsid w:val="005D7CAC"/>
    <w:rsid w:val="005E0717"/>
    <w:rsid w:val="005F1432"/>
    <w:rsid w:val="0060208C"/>
    <w:rsid w:val="00605785"/>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56554"/>
    <w:rsid w:val="00763F25"/>
    <w:rsid w:val="007660F6"/>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35A7"/>
    <w:rsid w:val="008F579C"/>
    <w:rsid w:val="008F7ADE"/>
    <w:rsid w:val="00901F5A"/>
    <w:rsid w:val="00933DC4"/>
    <w:rsid w:val="00943514"/>
    <w:rsid w:val="00953A3D"/>
    <w:rsid w:val="00974EC9"/>
    <w:rsid w:val="00976265"/>
    <w:rsid w:val="00982C44"/>
    <w:rsid w:val="00993067"/>
    <w:rsid w:val="00997E8E"/>
    <w:rsid w:val="009A02AA"/>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2EB4"/>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3E47AE"/>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opjournal.rocks/FucksGiven/" TargetMode="External"/><Relationship Id="rId13" Type="http://schemas.openxmlformats.org/officeDocument/2006/relationships/hyperlink" Target="https://support.google.com/analytics/answer/6004245" TargetMode="External"/><Relationship Id="rId18" Type="http://schemas.openxmlformats.org/officeDocument/2006/relationships/hyperlink" Target="https://clicky.com/terms" TargetMode="External"/><Relationship Id="rId26" Type="http://schemas.openxmlformats.org/officeDocument/2006/relationships/hyperlink" Target="https://unity3d.com/legal/privacy-policy" TargetMode="External"/><Relationship Id="rId39" Type="http://schemas.openxmlformats.org/officeDocument/2006/relationships/hyperlink" Target="https://raygun.com/privacy/" TargetMode="External"/><Relationship Id="rId3" Type="http://schemas.openxmlformats.org/officeDocument/2006/relationships/styles" Target="styles.xml"/><Relationship Id="rId21" Type="http://schemas.openxmlformats.org/officeDocument/2006/relationships/hyperlink" Target="https://statcounter.com/about/legal/" TargetMode="External"/><Relationship Id="rId34" Type="http://schemas.openxmlformats.org/officeDocument/2006/relationships/hyperlink" Target="https://docs.rollbar.com/docs/privacy-policy" TargetMode="External"/><Relationship Id="rId42" Type="http://schemas.openxmlformats.org/officeDocument/2006/relationships/hyperlink" Target="https://policies.google.com/privacy?hl=en" TargetMode="External"/><Relationship Id="rId7" Type="http://schemas.openxmlformats.org/officeDocument/2006/relationships/endnotes" Target="endnotes.xml"/><Relationship Id="rId12" Type="http://schemas.openxmlformats.org/officeDocument/2006/relationships/hyperlink" Target="https://policies.google.com/privacy?hl=en" TargetMode="External"/><Relationship Id="rId17" Type="http://schemas.openxmlformats.org/officeDocument/2006/relationships/hyperlink" Target="https://matomo.org/privacy-policy" TargetMode="External"/><Relationship Id="rId25" Type="http://schemas.openxmlformats.org/officeDocument/2006/relationships/hyperlink" Target="https://mixpanel.com/terms/" TargetMode="External"/><Relationship Id="rId33" Type="http://schemas.openxmlformats.org/officeDocument/2006/relationships/hyperlink" Target="https://github.com/ACRA/acra" TargetMode="External"/><Relationship Id="rId38" Type="http://schemas.openxmlformats.org/officeDocument/2006/relationships/hyperlink" Target="https://raygun.com/privacy/"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usefathom.com/privacy/" TargetMode="External"/><Relationship Id="rId20" Type="http://schemas.openxmlformats.org/officeDocument/2006/relationships/hyperlink" Target="https://www.cloudflare.com/privacypolicy/" TargetMode="External"/><Relationship Id="rId29" Type="http://schemas.openxmlformats.org/officeDocument/2006/relationships/hyperlink" Target="mailto:marvin@poopjournal.rocks" TargetMode="External"/><Relationship Id="rId41" Type="http://schemas.openxmlformats.org/officeDocument/2006/relationships/hyperlink" Target="https://policies.google.com/privacy?hl=e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vin@poopjournal.rocks" TargetMode="External"/><Relationship Id="rId24" Type="http://schemas.openxmlformats.org/officeDocument/2006/relationships/hyperlink" Target="https://mixpanel.com/optout/" TargetMode="External"/><Relationship Id="rId32" Type="http://schemas.openxmlformats.org/officeDocument/2006/relationships/hyperlink" Target="https://github.com/ACRA/acra" TargetMode="External"/><Relationship Id="rId37" Type="http://schemas.openxmlformats.org/officeDocument/2006/relationships/hyperlink" Target="https://sentry.io/privacy/" TargetMode="External"/><Relationship Id="rId40" Type="http://schemas.openxmlformats.org/officeDocument/2006/relationships/hyperlink" Target="https://policies.google.com/privacy?hl=e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policies.google.com/privacy?hl=en" TargetMode="External"/><Relationship Id="rId23" Type="http://schemas.openxmlformats.org/officeDocument/2006/relationships/hyperlink" Target="https://policies.yahoo.com/us/en/yahoo/privacy/policy/index.htm" TargetMode="External"/><Relationship Id="rId28" Type="http://schemas.openxmlformats.org/officeDocument/2006/relationships/hyperlink" Target="mailto:marvin@poopjournal.rocks" TargetMode="External"/><Relationship Id="rId36" Type="http://schemas.openxmlformats.org/officeDocument/2006/relationships/hyperlink" Target="https://sentry.io/privacy/" TargetMode="External"/><Relationship Id="rId10" Type="http://schemas.openxmlformats.org/officeDocument/2006/relationships/hyperlink" Target="https://poopjournal.rocks/FucksGiven/privacy/" TargetMode="External"/><Relationship Id="rId19" Type="http://schemas.openxmlformats.org/officeDocument/2006/relationships/hyperlink" Target="https://clicky.com/terms" TargetMode="External"/><Relationship Id="rId31" Type="http://schemas.openxmlformats.org/officeDocument/2006/relationships/hyperlink" Target="https://docs.bugsnag.com/legal/privacy-policy/" TargetMode="External"/><Relationship Id="rId44"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crazymarvin.com/fucksgiven/" TargetMode="External"/><Relationship Id="rId14" Type="http://schemas.openxmlformats.org/officeDocument/2006/relationships/hyperlink" Target="https://policies.google.com/privacy?hl=en" TargetMode="External"/><Relationship Id="rId22" Type="http://schemas.openxmlformats.org/officeDocument/2006/relationships/hyperlink" Target="https://dev.flurry.com/secure/optOut.do" TargetMode="External"/><Relationship Id="rId27" Type="http://schemas.openxmlformats.org/officeDocument/2006/relationships/hyperlink" Target="mailto:marvin@poopjournal.rocks" TargetMode="External"/><Relationship Id="rId30" Type="http://schemas.openxmlformats.org/officeDocument/2006/relationships/hyperlink" Target="https://docs.bugsnag.com/legal/privacy-policy/" TargetMode="External"/><Relationship Id="rId35" Type="http://schemas.openxmlformats.org/officeDocument/2006/relationships/hyperlink" Target="https://docs.rollbar.com/docs/privacy-policy" TargetMode="External"/><Relationship Id="rId43" Type="http://schemas.openxmlformats.org/officeDocument/2006/relationships/hyperlink" Target="https://policies.google.com/privacy?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DAB3-DE14-4CAA-A89F-58B5EB33C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3877</Words>
  <Characters>24430</Characters>
  <Application>Microsoft Office Word</Application>
  <DocSecurity>0</DocSecurity>
  <Lines>203</Lines>
  <Paragraphs>56</Paragraphs>
  <ScaleCrop>false</ScaleCrop>
  <Manager/>
  <Company/>
  <LinksUpToDate>false</LinksUpToDate>
  <CharactersWithSpaces>28251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2020-04-13T17:17:00Z</dcterms:created>
  <dcterms:modified xsi:type="dcterms:W3CDTF">2020-04-13T17:17:00Z</dcterms:modified>
  <cp:category/>
</cp:coreProperties>
</file>