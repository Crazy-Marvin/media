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3E8DA"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FE8BE0D"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ECFBDCE"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62B173C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4CB49C39" w14:textId="77777777" w:rsidR="00D12264" w:rsidRPr="00694A67" w:rsidRDefault="00D12264"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47DA103F"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13AE1D0D"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99D3F3C" w14:textId="680F3C50"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A82EB4" w:rsidRPr="00EC154B">
          <w:rPr>
            <w:rStyle w:val="Hyperlink"/>
            <w:rFonts w:ascii="Arial" w:hAnsi="Arial" w:cs="Arial"/>
          </w:rPr>
          <w:t>https://poopjournal.rocks/FucksGiven/</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A82EB4" w:rsidRPr="00EC154B">
          <w:rPr>
            <w:rStyle w:val="Hyperlink"/>
            <w:rFonts w:ascii="Arial" w:hAnsi="Arial" w:cs="Arial"/>
          </w:rPr>
          <w:t>https://crazymarvin.com/fucksgiven/</w:t>
        </w:r>
      </w:hyperlink>
      <w:r w:rsidR="00A82EB4">
        <w:rPr>
          <w:rFonts w:ascii="Arial" w:hAnsi="Arial" w:cs="Arial"/>
          <w:color w:val="000000" w:themeColor="text1"/>
        </w:rPr>
        <w:t xml:space="preserve"> </w:t>
      </w:r>
      <w:r w:rsidRPr="00694A67">
        <w:rPr>
          <w:rFonts w:ascii="Arial" w:hAnsi="Arial" w:cs="Arial"/>
          <w:color w:val="000000" w:themeColor="text1"/>
        </w:rPr>
        <w:t>and our mobile application Fucks Given (together or individually “</w:t>
      </w:r>
      <w:r w:rsidR="00563BCE" w:rsidRPr="00694A67">
        <w:rPr>
          <w:rFonts w:ascii="Arial" w:hAnsi="Arial" w:cs="Arial"/>
          <w:b/>
        </w:rPr>
        <w:t>Service</w:t>
      </w:r>
      <w:r w:rsidR="00563BCE" w:rsidRPr="00694A67">
        <w:rPr>
          <w:rFonts w:ascii="Arial" w:hAnsi="Arial" w:cs="Arial"/>
        </w:rPr>
        <w:t>”) operated by Crazy Marvin.</w:t>
      </w:r>
    </w:p>
    <w:p w14:paraId="408FAD86"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300C784" w14:textId="0AF127E8"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A82EB4" w:rsidRPr="00EC154B">
          <w:rPr>
            <w:rStyle w:val="Hyperlink"/>
            <w:rFonts w:ascii="Arial" w:hAnsi="Arial" w:cs="Arial"/>
          </w:rPr>
          <w:t>https://poopjournal.rocks/FucksGiven/privacy/</w:t>
        </w:r>
      </w:hyperlink>
      <w:r w:rsidRPr="00694A67">
        <w:rPr>
          <w:rFonts w:ascii="Arial" w:hAnsi="Arial" w:cs="Arial"/>
          <w:color w:val="000000" w:themeColor="text1"/>
        </w:rPr>
        <w:t>.</w:t>
      </w:r>
    </w:p>
    <w:p w14:paraId="2FF30AFD"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9F9654D"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0FB00933"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F5DB547" w14:textId="2BCB203B"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A82EB4" w:rsidRPr="00EC154B">
          <w:rPr>
            <w:rStyle w:val="Hyperlink"/>
            <w:rFonts w:ascii="Arial" w:hAnsi="Arial" w:cs="Arial"/>
          </w:rPr>
          <w:t>marvin@poopjournal.rocks</w:t>
        </w:r>
      </w:hyperlink>
      <w:r w:rsidR="00A82EB4">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79005721"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D1B9463"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46185622"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2EAD2AB9" w14:textId="77777777" w:rsidR="008F35A7" w:rsidRPr="00694A67" w:rsidRDefault="00A156F8"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444CC2EA"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4FDE5E54"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20D595C2" w14:textId="77777777" w:rsidR="00CE027B" w:rsidRPr="00694A67" w:rsidRDefault="00CE027B"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3CDEF3C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503A7A3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6EC1C1"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2A0BF10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2AE41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337C85C5"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249A6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56433D7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C9A3AAC"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73C9D20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8AD545" w14:textId="77777777" w:rsidR="00E90394" w:rsidRPr="00694A67" w:rsidRDefault="00E90394"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09248E9D"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5A7FC8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34130D7" w14:textId="77777777" w:rsidR="008F35A7" w:rsidRPr="00694A67" w:rsidRDefault="00A156F8"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26FB8C3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1B3EC0D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79E8E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4CE8C11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84504D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2AD6C83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CC2E0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00F0E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B4A7EC" w14:textId="77777777" w:rsidR="008F35A7" w:rsidRPr="00694A67" w:rsidRDefault="00A156F8"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299AE4F9"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364EEEF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3135C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33E986F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EB598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7FD6081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019D8B"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4605BE1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59E446" w14:textId="77777777" w:rsidR="008F35A7" w:rsidRPr="00694A67" w:rsidRDefault="00A156F8"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4497378F"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783B328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120E4D1F"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49B15D4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543D6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1EC4F66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52EBB86" w14:textId="77777777" w:rsidR="008F35A7" w:rsidRPr="00694A67" w:rsidRDefault="00A156F8"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6CDCA3D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6785AC9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3A2B7E" w14:textId="77777777" w:rsidR="00275753" w:rsidRPr="00694A67" w:rsidRDefault="00275753"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68A33B1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91DE127"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A53772C"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1F0FC3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C44587"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16AC1C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D7708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5B05AE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0A50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1AB687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6D1CA5" w14:textId="77777777" w:rsidR="00516E45" w:rsidRPr="00694A67" w:rsidRDefault="00516E45"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5FF0C878"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33479E54"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91C438" w14:textId="77777777" w:rsidR="00516E45" w:rsidRPr="00694A67" w:rsidRDefault="00516E45" w:rsidP="00C3215A">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3C21920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EEBEFC8" w14:textId="77777777" w:rsidR="00516E45" w:rsidRPr="00694A67" w:rsidRDefault="00516E45" w:rsidP="00C3215A">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C5AB24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E7754D7" w14:textId="77777777" w:rsidR="00516E45" w:rsidRPr="00694A67" w:rsidRDefault="00516E45" w:rsidP="00C3215A">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72FEBBB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3173F57B" w14:textId="77777777" w:rsidR="00516E45" w:rsidRPr="00694A67" w:rsidRDefault="00516E45" w:rsidP="00C3215A">
      <w:pPr>
        <w:pStyle w:val="Listenabsatz"/>
        <w:numPr>
          <w:ilvl w:val="1"/>
          <w:numId w:val="11"/>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489D4AB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5486948" w14:textId="77777777" w:rsidR="00516E45" w:rsidRPr="00694A67" w:rsidRDefault="00516E45" w:rsidP="00C3215A">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55FBD35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8E75E76" w14:textId="77777777" w:rsidR="00516E45" w:rsidRPr="00694A67" w:rsidRDefault="00516E45" w:rsidP="00C3215A">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1F1FB501"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E6F9C91"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3AD618CE"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42825E2B" w14:textId="77777777" w:rsidR="00516E45" w:rsidRPr="00694A67" w:rsidRDefault="00516E45" w:rsidP="00C3215A">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1E636E7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9192B6" w14:textId="77777777" w:rsidR="00516E45" w:rsidRPr="00694A67" w:rsidRDefault="00516E45" w:rsidP="00C3215A">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56B634E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7181ACC" w14:textId="77777777" w:rsidR="00516E45" w:rsidRPr="00694A67" w:rsidRDefault="00516E45" w:rsidP="00C3215A">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62C8C34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AF832FD" w14:textId="77777777" w:rsidR="00516E45" w:rsidRPr="00694A67" w:rsidRDefault="00516E45" w:rsidP="00C3215A">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2EC8F698"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6EA8E129" w14:textId="77777777" w:rsidR="00516E45" w:rsidRPr="00694A67" w:rsidRDefault="00516E45" w:rsidP="00C3215A">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5FD2C7B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44D85A" w14:textId="77777777" w:rsidR="00516E45" w:rsidRPr="00694A67" w:rsidRDefault="00516E45" w:rsidP="00C3215A">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502CCDD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1E2509B" w14:textId="77777777" w:rsidR="00516E45" w:rsidRPr="00694A67" w:rsidRDefault="00516E45" w:rsidP="00C3215A">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423B226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1A47A73" w14:textId="77777777" w:rsidR="00516E45" w:rsidRPr="00694A67" w:rsidRDefault="00516E45" w:rsidP="00C3215A">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4DFA793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D096BD5" w14:textId="77777777" w:rsidR="00516E45" w:rsidRPr="00694A67" w:rsidRDefault="00516E45" w:rsidP="00C3215A">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0D7A81FB"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2FD9251E" w14:textId="77777777" w:rsidR="00FB65BF" w:rsidRPr="00694A67" w:rsidRDefault="00FB65BF"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3871CCCF"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00CB040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76670CA"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01AC9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B4796A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46A784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63959E13"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7DDE2E0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4F985DF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2359B92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420E0A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C56B46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5533EB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59AAD6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59FB32F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4DF12D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4CE16A5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EB8541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007F6FD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33F36C6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C9222E1"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14:paraId="2D50DBF5"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12130968"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7F5C89DF"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14:paraId="1C222337" w14:textId="0996850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8" w:history="1">
        <w:r w:rsidR="00A82EB4" w:rsidRPr="00EC154B">
          <w:rPr>
            <w:rStyle w:val="Hyperlink"/>
            <w:rFonts w:ascii="Arial" w:hAnsi="Arial" w:cs="Arial"/>
          </w:rPr>
          <w:t>https://clicky.com/terms</w:t>
        </w:r>
      </w:hyperlink>
      <w:r w:rsidR="00A82EB4">
        <w:rPr>
          <w:rFonts w:ascii="Arial" w:hAnsi="Arial" w:cs="Arial"/>
        </w:rPr>
        <w:t xml:space="preserve"> </w:t>
      </w:r>
      <w:hyperlink r:id="rId19" w:history="1"/>
    </w:p>
    <w:p w14:paraId="64ADC62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996AEF6"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4C2FE7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7A7FE4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2D1EF36"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14:paraId="3AD2BE2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1">
        <w:r w:rsidRPr="00694A67">
          <w:rPr>
            <w:rFonts w:ascii="Arial" w:hAnsi="Arial" w:cs="Arial"/>
            <w:color w:val="0000FF" w:themeColor="hyperlink"/>
            <w:u w:val="single"/>
          </w:rPr>
          <w:t>https://statcounter.com/about/legal/</w:t>
        </w:r>
      </w:hyperlink>
    </w:p>
    <w:p w14:paraId="41D6190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D8B6EE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792B28D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07CB1A3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5B9CD4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14041A9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C7C125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3ED8F33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23F6793E"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14:paraId="4195FC3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14:paraId="31F9A8C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1CC386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229D838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FCC2C1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26C4118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AE0163E"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11C231F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6203008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8393A27" w14:textId="21670BEA"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r w:rsidR="00A82EB4">
        <w:rPr>
          <w:rFonts w:ascii="Arial" w:hAnsi="Arial" w:cs="Arial"/>
        </w:rPr>
        <w:t xml:space="preserve"> </w:t>
      </w:r>
      <w:hyperlink r:id="rId26" w:history="1">
        <w:r w:rsidR="00A82EB4" w:rsidRPr="00EC154B">
          <w:rPr>
            <w:rStyle w:val="Hyperlink"/>
            <w:rFonts w:ascii="Arial" w:hAnsi="Arial" w:cs="Arial"/>
          </w:rPr>
          <w:t>https://unity3d.com/legal/privacy-policy</w:t>
        </w:r>
      </w:hyperlink>
    </w:p>
    <w:p w14:paraId="3678B998"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5074C460"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A9E6DA5" w14:textId="77777777" w:rsidR="008C2CCE" w:rsidRPr="00694A67" w:rsidRDefault="001618AC"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1AE11375"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47B4320A"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6F08EDC" w14:textId="77777777" w:rsidR="008F35A7" w:rsidRPr="00694A67" w:rsidRDefault="00A156F8"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5A576F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7D1FB4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A0F3C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62B5339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8841C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7251468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0BF9A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D74FCC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12C705"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3769EB8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57E46CD"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86F2ABA"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2BC6C59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0397D9A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38679D1" w14:textId="6A2633B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7" w:history="1">
        <w:r w:rsidR="00A82EB4" w:rsidRPr="00EC154B">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08FC3B1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72C3A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00C7EA2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DCA62"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5EF9D5A3"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3185B0DC"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70DEB399" w14:textId="77777777" w:rsidR="00BD40A2" w:rsidRPr="00694A67" w:rsidRDefault="00BD40A2" w:rsidP="00C3215A">
      <w:pPr>
        <w:pStyle w:val="Listenabsatz"/>
        <w:numPr>
          <w:ilvl w:val="1"/>
          <w:numId w:val="9"/>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2A9CDFF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F4878B8" w14:textId="77777777" w:rsidR="00BD40A2" w:rsidRPr="00694A67" w:rsidRDefault="00BD40A2" w:rsidP="00C3215A">
      <w:pPr>
        <w:pStyle w:val="Listenabsatz"/>
        <w:numPr>
          <w:ilvl w:val="1"/>
          <w:numId w:val="9"/>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A4C05F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8D5D0C" w14:textId="77777777" w:rsidR="00BD40A2" w:rsidRPr="00694A67" w:rsidRDefault="00BD40A2" w:rsidP="00C3215A">
      <w:pPr>
        <w:pStyle w:val="Listenabsatz"/>
        <w:numPr>
          <w:ilvl w:val="1"/>
          <w:numId w:val="9"/>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3737757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A33E55" w14:textId="77777777" w:rsidR="00BD40A2" w:rsidRPr="00694A67" w:rsidRDefault="00BD40A2" w:rsidP="00C3215A">
      <w:pPr>
        <w:pStyle w:val="Listenabsatz"/>
        <w:numPr>
          <w:ilvl w:val="1"/>
          <w:numId w:val="9"/>
        </w:numPr>
        <w:spacing w:after="0" w:line="240" w:lineRule="auto"/>
        <w:jc w:val="both"/>
        <w:rPr>
          <w:rFonts w:ascii="Arial" w:hAnsi="Arial" w:cs="Arial"/>
        </w:rPr>
      </w:pPr>
      <w:r w:rsidRPr="00694A67">
        <w:rPr>
          <w:rFonts w:ascii="Arial" w:hAnsi="Arial" w:cs="Arial"/>
        </w:rPr>
        <w:t>your address, telephone number, and email address;</w:t>
      </w:r>
    </w:p>
    <w:p w14:paraId="429B41B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93590A1" w14:textId="77777777" w:rsidR="00BD40A2" w:rsidRPr="00694A67" w:rsidRDefault="00BD40A2" w:rsidP="00C3215A">
      <w:pPr>
        <w:pStyle w:val="Listenabsatz"/>
        <w:numPr>
          <w:ilvl w:val="1"/>
          <w:numId w:val="9"/>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76FA475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A8F4F5B" w14:textId="77777777" w:rsidR="00BD40A2" w:rsidRPr="00694A67" w:rsidRDefault="00BD40A2" w:rsidP="00C3215A">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6E4615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627786F2" w14:textId="5EB659FF"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A82EB4" w:rsidRPr="00EC154B">
          <w:rPr>
            <w:rStyle w:val="Hyperlink"/>
            <w:rFonts w:ascii="Arial" w:hAnsi="Arial" w:cs="Arial"/>
          </w:rPr>
          <w:t>marvin@poopjournal.rocks</w:t>
        </w:r>
      </w:hyperlink>
      <w:r w:rsidR="00A82EB4">
        <w:rPr>
          <w:rFonts w:ascii="Arial" w:hAnsi="Arial" w:cs="Arial"/>
          <w:color w:val="000000" w:themeColor="text1"/>
        </w:rPr>
        <w:t xml:space="preserve"> </w:t>
      </w:r>
    </w:p>
    <w:p w14:paraId="1E80D62C"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A50ACF" w14:textId="77777777" w:rsidR="001854E7" w:rsidRPr="00694A67" w:rsidRDefault="001854E7"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099C8337" w14:textId="5068AE6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A82EB4" w:rsidRPr="00EC154B">
          <w:rPr>
            <w:rStyle w:val="Hyperlink"/>
            <w:rFonts w:ascii="Arial" w:hAnsi="Arial" w:cs="Arial"/>
          </w:rPr>
          <w:t>marvin@poopjournal.rocks</w:t>
        </w:r>
      </w:hyperlink>
      <w:r w:rsidR="00A82EB4">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54628A8E"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6A3E8E"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7DEEA6A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477D1390"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14:paraId="2464578D" w14:textId="04FF6560"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30" w:history="1">
        <w:r w:rsidR="00A82EB4" w:rsidRPr="00EC154B">
          <w:rPr>
            <w:rStyle w:val="Hyperlink"/>
            <w:rFonts w:ascii="Arial" w:hAnsi="Arial" w:cs="Arial"/>
          </w:rPr>
          <w:t>https://docs.bugsnag.com/legal/privacy-policy/</w:t>
        </w:r>
      </w:hyperlink>
      <w:r w:rsidR="00A82EB4">
        <w:rPr>
          <w:rFonts w:ascii="Arial" w:hAnsi="Arial" w:cs="Arial"/>
        </w:rPr>
        <w:t xml:space="preserve"> </w:t>
      </w:r>
      <w:r w:rsidRPr="00694A67">
        <w:rPr>
          <w:rFonts w:ascii="Arial" w:hAnsi="Arial" w:cs="Arial"/>
        </w:rPr>
        <w:t xml:space="preserve"> </w:t>
      </w:r>
      <w:hyperlink r:id="rId31" w:history="1"/>
    </w:p>
    <w:p w14:paraId="387F86B4"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0F5F7000"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5B5863D9" w14:textId="35C0CA05"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A82EB4" w:rsidRPr="00EC154B">
          <w:rPr>
            <w:rStyle w:val="Hyperlink"/>
            <w:rFonts w:ascii="Arial" w:hAnsi="Arial" w:cs="Arial"/>
          </w:rPr>
          <w:t>https://github.com/ACRA/acra</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68FB7058"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11CB1F"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72AA0DFE" w14:textId="51C75D3A"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4" w:history="1">
        <w:r w:rsidR="00A82EB4" w:rsidRPr="00EC154B">
          <w:rPr>
            <w:rStyle w:val="Hyperlink"/>
            <w:rFonts w:ascii="Arial" w:hAnsi="Arial" w:cs="Arial"/>
          </w:rPr>
          <w:t>https://docs.rollbar.com/docs/privacy-policy</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00E7D026"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28F37B"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36119FEF" w14:textId="29F9AAE2"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A82EB4" w:rsidRPr="00EC154B">
          <w:rPr>
            <w:rStyle w:val="Hyperlink"/>
            <w:rFonts w:ascii="Arial" w:hAnsi="Arial" w:cs="Arial"/>
          </w:rPr>
          <w:t>https://sentry.io/privacy/</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5D31687E"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828D5A"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14:paraId="6A759EE4" w14:textId="3143151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8" w:history="1">
        <w:r w:rsidR="00A82EB4" w:rsidRPr="00EC154B">
          <w:rPr>
            <w:rStyle w:val="Hyperlink"/>
            <w:rFonts w:ascii="Arial" w:hAnsi="Arial" w:cs="Arial"/>
          </w:rPr>
          <w:t>https://raygun.com/privacy/</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3D5D91EE"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B430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14:paraId="20A34AD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337B133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139C06A9" w14:textId="7030600D"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A82EB4" w:rsidRPr="00EC154B">
          <w:rPr>
            <w:rStyle w:val="Hyperlink"/>
            <w:rFonts w:ascii="Arial" w:hAnsi="Arial" w:cs="Arial"/>
          </w:rPr>
          <w:t>https://policies.google.com/privacy?hl=en</w:t>
        </w:r>
      </w:hyperlink>
      <w:r w:rsidR="00A82EB4">
        <w:rPr>
          <w:rFonts w:ascii="Arial" w:hAnsi="Arial" w:cs="Arial"/>
        </w:rPr>
        <w:t xml:space="preserve"> </w:t>
      </w:r>
      <w:hyperlink r:id="rId41"/>
    </w:p>
    <w:p w14:paraId="63B83C49"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2DEDB3E2" w14:textId="58CDA6D7"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A82EB4" w:rsidRPr="00EC154B">
          <w:rPr>
            <w:rStyle w:val="Hyperlink"/>
            <w:rFonts w:ascii="Arial" w:hAnsi="Arial" w:cs="Arial"/>
          </w:rPr>
          <w:t>https://policies.google.com/privacy?hl=en</w:t>
        </w:r>
      </w:hyperlink>
      <w:r w:rsidR="00A82EB4">
        <w:rPr>
          <w:rFonts w:ascii="Arial" w:hAnsi="Arial" w:cs="Arial"/>
        </w:rPr>
        <w:t xml:space="preserve"> </w:t>
      </w:r>
      <w:hyperlink r:id="rId43"/>
    </w:p>
    <w:p w14:paraId="131AA624"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00648009"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2A907B4A"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03D68B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58A6BFB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10151B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4C375A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2985C79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4599C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65287507"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C1E674E"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156E0C68"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39DEA8EE"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038050"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575E4C56"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A35FD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31A000AA"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463985"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3B199343"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F33330D"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A3A5F0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3C5C59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D6C235"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72E54C6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61B22EB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B70E0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08A108F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4E0D17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5FD0290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C3D6BA"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271172D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636F70B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4397F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4D2A7C4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EEB8E9"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38ABE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0F28382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4FF0BA9"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76EFD8E"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801FC0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2EE21A"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64A4CA7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F770C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4FAF25D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4B79E2"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238F7F3D"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5310FA1C"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D57F1CB"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41E3C89F"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A94475D"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829F3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7F21DD8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13DB115" w14:textId="77777777" w:rsidR="00BD40A2" w:rsidRPr="00694A67" w:rsidRDefault="00BD40A2" w:rsidP="00C3215A">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46BF4F7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34586418" w14:textId="180FD8AE"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4" w:history="1">
        <w:r w:rsidR="00A82EB4" w:rsidRPr="00EC154B">
          <w:rPr>
            <w:rStyle w:val="Hyperlink"/>
            <w:rFonts w:ascii="Arial" w:hAnsi="Arial" w:cs="Arial"/>
          </w:rPr>
          <w:t>marvin@poopjournal.rocks</w:t>
        </w:r>
      </w:hyperlink>
      <w:r w:rsidRPr="00694A67">
        <w:rPr>
          <w:rFonts w:ascii="Arial" w:hAnsi="Arial" w:cs="Arial"/>
          <w:color w:val="000000" w:themeColor="text1"/>
        </w:rPr>
        <w:t>.</w:t>
      </w:r>
    </w:p>
    <w:p w14:paraId="32F858B0" w14:textId="7C6F2ABB" w:rsidR="0030540C" w:rsidRDefault="0030540C" w:rsidP="00DA7630">
      <w:pPr>
        <w:spacing w:after="0" w:line="240" w:lineRule="auto"/>
        <w:ind w:left="357"/>
        <w:jc w:val="both"/>
        <w:rPr>
          <w:rFonts w:ascii="Arial" w:hAnsi="Arial" w:cs="Arial"/>
          <w:color w:val="000000" w:themeColor="text1"/>
        </w:rPr>
      </w:pPr>
    </w:p>
    <w:p w14:paraId="4FC73D1F" w14:textId="2980AB66" w:rsidR="0030540C" w:rsidRDefault="0030540C" w:rsidP="00DA7630">
      <w:pPr>
        <w:spacing w:after="0" w:line="240" w:lineRule="auto"/>
        <w:ind w:left="357"/>
        <w:jc w:val="both"/>
        <w:rPr>
          <w:rFonts w:ascii="Arial" w:hAnsi="Arial" w:cs="Arial"/>
          <w:color w:val="000000" w:themeColor="text1"/>
        </w:rPr>
      </w:pPr>
    </w:p>
    <w:p w14:paraId="483C396D" w14:textId="4973EE7A" w:rsidR="0030540C" w:rsidRDefault="0030540C" w:rsidP="00DA7630">
      <w:pPr>
        <w:spacing w:after="0" w:line="240" w:lineRule="auto"/>
        <w:ind w:left="357"/>
        <w:jc w:val="both"/>
        <w:rPr>
          <w:rFonts w:ascii="Arial" w:hAnsi="Arial" w:cs="Arial"/>
          <w:color w:val="000000" w:themeColor="text1"/>
        </w:rPr>
      </w:pPr>
    </w:p>
    <w:p w14:paraId="7F909D07" w14:textId="69E50628" w:rsidR="0030540C" w:rsidRDefault="0030540C" w:rsidP="00DA7630">
      <w:pPr>
        <w:spacing w:after="0" w:line="240" w:lineRule="auto"/>
        <w:ind w:left="357"/>
        <w:jc w:val="both"/>
        <w:rPr>
          <w:rFonts w:ascii="Arial" w:hAnsi="Arial" w:cs="Arial"/>
          <w:color w:val="000000" w:themeColor="text1"/>
        </w:rPr>
      </w:pPr>
    </w:p>
    <w:p w14:paraId="122A2D09" w14:textId="770E7973" w:rsidR="0030540C" w:rsidRDefault="0030540C" w:rsidP="00DA7630">
      <w:pPr>
        <w:spacing w:after="0" w:line="240" w:lineRule="auto"/>
        <w:ind w:left="357"/>
        <w:jc w:val="both"/>
        <w:rPr>
          <w:rFonts w:ascii="Arial" w:hAnsi="Arial" w:cs="Arial"/>
          <w:color w:val="000000" w:themeColor="text1"/>
        </w:rPr>
      </w:pPr>
    </w:p>
    <w:p w14:paraId="0156200D" w14:textId="60183C28" w:rsidR="0030540C" w:rsidRDefault="0030540C" w:rsidP="00DA7630">
      <w:pPr>
        <w:spacing w:after="0" w:line="240" w:lineRule="auto"/>
        <w:ind w:left="357"/>
        <w:jc w:val="both"/>
        <w:rPr>
          <w:rFonts w:ascii="Arial" w:hAnsi="Arial" w:cs="Arial"/>
          <w:color w:val="000000" w:themeColor="text1"/>
        </w:rPr>
      </w:pPr>
    </w:p>
    <w:p w14:paraId="1CC8B588" w14:textId="5AE8F008" w:rsidR="0030540C" w:rsidRDefault="0030540C" w:rsidP="00DA7630">
      <w:pPr>
        <w:spacing w:after="0" w:line="240" w:lineRule="auto"/>
        <w:ind w:left="357"/>
        <w:jc w:val="both"/>
        <w:rPr>
          <w:rFonts w:ascii="Arial" w:hAnsi="Arial" w:cs="Arial"/>
          <w:color w:val="000000" w:themeColor="text1"/>
        </w:rPr>
      </w:pPr>
    </w:p>
    <w:p w14:paraId="354D43A4" w14:textId="7028B128" w:rsidR="0030540C" w:rsidRDefault="0030540C" w:rsidP="00DA7630">
      <w:pPr>
        <w:spacing w:after="0" w:line="240" w:lineRule="auto"/>
        <w:ind w:left="357"/>
        <w:jc w:val="both"/>
        <w:rPr>
          <w:rFonts w:ascii="Arial" w:hAnsi="Arial" w:cs="Arial"/>
          <w:color w:val="000000" w:themeColor="text1"/>
        </w:rPr>
      </w:pPr>
    </w:p>
    <w:p w14:paraId="64214FC7" w14:textId="6CFE760F" w:rsidR="0030540C" w:rsidRDefault="0030540C" w:rsidP="00DA7630">
      <w:pPr>
        <w:spacing w:after="0" w:line="240" w:lineRule="auto"/>
        <w:ind w:left="357"/>
        <w:jc w:val="both"/>
        <w:rPr>
          <w:rFonts w:ascii="Arial" w:hAnsi="Arial" w:cs="Arial"/>
          <w:color w:val="000000" w:themeColor="text1"/>
        </w:rPr>
      </w:pPr>
    </w:p>
    <w:p w14:paraId="79040572" w14:textId="2A51EB1D" w:rsidR="0030540C" w:rsidRDefault="0030540C" w:rsidP="00DA7630">
      <w:pPr>
        <w:spacing w:after="0" w:line="240" w:lineRule="auto"/>
        <w:ind w:left="357"/>
        <w:jc w:val="both"/>
        <w:rPr>
          <w:rFonts w:ascii="Arial" w:hAnsi="Arial" w:cs="Arial"/>
          <w:color w:val="000000" w:themeColor="text1"/>
        </w:rPr>
      </w:pPr>
    </w:p>
    <w:p w14:paraId="23B58563" w14:textId="05CAF63E" w:rsidR="0030540C" w:rsidRDefault="0030540C" w:rsidP="00DA7630">
      <w:pPr>
        <w:spacing w:after="0" w:line="240" w:lineRule="auto"/>
        <w:ind w:left="357"/>
        <w:jc w:val="both"/>
        <w:rPr>
          <w:rFonts w:ascii="Arial" w:hAnsi="Arial" w:cs="Arial"/>
          <w:color w:val="000000" w:themeColor="text1"/>
        </w:rPr>
      </w:pPr>
    </w:p>
    <w:p w14:paraId="565562BE" w14:textId="24B9F209" w:rsidR="0030540C" w:rsidRDefault="0030540C" w:rsidP="00DA7630">
      <w:pPr>
        <w:spacing w:after="0" w:line="240" w:lineRule="auto"/>
        <w:ind w:left="357"/>
        <w:jc w:val="both"/>
        <w:rPr>
          <w:rFonts w:ascii="Arial" w:hAnsi="Arial" w:cs="Arial"/>
          <w:color w:val="000000" w:themeColor="text1"/>
        </w:rPr>
      </w:pPr>
    </w:p>
    <w:p w14:paraId="0C870309" w14:textId="328C39DA" w:rsidR="0030540C" w:rsidRDefault="0030540C" w:rsidP="00DA7630">
      <w:pPr>
        <w:spacing w:after="0" w:line="240" w:lineRule="auto"/>
        <w:ind w:left="357"/>
        <w:jc w:val="both"/>
        <w:rPr>
          <w:rFonts w:ascii="Arial" w:hAnsi="Arial" w:cs="Arial"/>
          <w:color w:val="000000" w:themeColor="text1"/>
        </w:rPr>
      </w:pPr>
    </w:p>
    <w:p w14:paraId="489421E8" w14:textId="75E5A695" w:rsidR="0030540C" w:rsidRDefault="0030540C" w:rsidP="00DA7630">
      <w:pPr>
        <w:spacing w:after="0" w:line="240" w:lineRule="auto"/>
        <w:ind w:left="357"/>
        <w:jc w:val="both"/>
        <w:rPr>
          <w:rFonts w:ascii="Arial" w:hAnsi="Arial" w:cs="Arial"/>
          <w:color w:val="000000" w:themeColor="text1"/>
        </w:rPr>
      </w:pPr>
    </w:p>
    <w:p w14:paraId="06349227" w14:textId="29D78490" w:rsidR="0030540C" w:rsidRDefault="0030540C" w:rsidP="00DA7630">
      <w:pPr>
        <w:spacing w:after="0" w:line="240" w:lineRule="auto"/>
        <w:ind w:left="357"/>
        <w:jc w:val="both"/>
        <w:rPr>
          <w:rFonts w:ascii="Arial" w:hAnsi="Arial" w:cs="Arial"/>
          <w:color w:val="000000" w:themeColor="text1"/>
        </w:rPr>
      </w:pPr>
    </w:p>
    <w:p w14:paraId="4C054A19" w14:textId="01F88D5C" w:rsidR="0030540C" w:rsidRDefault="0030540C" w:rsidP="00DA7630">
      <w:pPr>
        <w:spacing w:after="0" w:line="240" w:lineRule="auto"/>
        <w:ind w:left="357"/>
        <w:jc w:val="both"/>
        <w:rPr>
          <w:rFonts w:ascii="Arial" w:hAnsi="Arial" w:cs="Arial"/>
          <w:color w:val="000000" w:themeColor="text1"/>
        </w:rPr>
      </w:pPr>
    </w:p>
    <w:p w14:paraId="3753A198" w14:textId="1E6B0D47" w:rsidR="0030540C" w:rsidRDefault="0030540C" w:rsidP="00DA7630">
      <w:pPr>
        <w:spacing w:after="0" w:line="240" w:lineRule="auto"/>
        <w:ind w:left="357"/>
        <w:jc w:val="both"/>
        <w:rPr>
          <w:rFonts w:ascii="Arial" w:hAnsi="Arial" w:cs="Arial"/>
          <w:color w:val="000000" w:themeColor="text1"/>
        </w:rPr>
      </w:pPr>
    </w:p>
    <w:p w14:paraId="0BE92B19" w14:textId="0B270A71" w:rsidR="0030540C" w:rsidRDefault="0030540C" w:rsidP="00DA7630">
      <w:pPr>
        <w:spacing w:after="0" w:line="240" w:lineRule="auto"/>
        <w:ind w:left="357"/>
        <w:jc w:val="both"/>
        <w:rPr>
          <w:rFonts w:ascii="Arial" w:hAnsi="Arial" w:cs="Arial"/>
          <w:color w:val="000000" w:themeColor="text1"/>
        </w:rPr>
      </w:pPr>
    </w:p>
    <w:p w14:paraId="73C858E7" w14:textId="68079D89" w:rsidR="0030540C" w:rsidRDefault="0030540C" w:rsidP="00DA7630">
      <w:pPr>
        <w:spacing w:after="0" w:line="240" w:lineRule="auto"/>
        <w:ind w:left="357"/>
        <w:jc w:val="both"/>
        <w:rPr>
          <w:rFonts w:ascii="Arial" w:hAnsi="Arial" w:cs="Arial"/>
          <w:color w:val="000000" w:themeColor="text1"/>
        </w:rPr>
      </w:pPr>
    </w:p>
    <w:p w14:paraId="07338849" w14:textId="5F000121" w:rsidR="0030540C" w:rsidRDefault="0030540C" w:rsidP="00DA7630">
      <w:pPr>
        <w:spacing w:after="0" w:line="240" w:lineRule="auto"/>
        <w:ind w:left="357"/>
        <w:jc w:val="both"/>
        <w:rPr>
          <w:rFonts w:ascii="Arial" w:hAnsi="Arial" w:cs="Arial"/>
          <w:color w:val="000000" w:themeColor="text1"/>
        </w:rPr>
      </w:pPr>
    </w:p>
    <w:p w14:paraId="1E383A10" w14:textId="6E1840F1" w:rsidR="0030540C" w:rsidRDefault="0030540C" w:rsidP="00DA7630">
      <w:pPr>
        <w:spacing w:after="0" w:line="240" w:lineRule="auto"/>
        <w:ind w:left="357"/>
        <w:jc w:val="both"/>
        <w:rPr>
          <w:rFonts w:ascii="Arial" w:hAnsi="Arial" w:cs="Arial"/>
          <w:color w:val="000000" w:themeColor="text1"/>
        </w:rPr>
      </w:pPr>
    </w:p>
    <w:p w14:paraId="3380422E" w14:textId="5A77B673" w:rsidR="0030540C" w:rsidRDefault="0030540C" w:rsidP="00DA7630">
      <w:pPr>
        <w:spacing w:after="0" w:line="240" w:lineRule="auto"/>
        <w:ind w:left="357"/>
        <w:jc w:val="both"/>
        <w:rPr>
          <w:rFonts w:ascii="Arial" w:hAnsi="Arial" w:cs="Arial"/>
          <w:color w:val="000000" w:themeColor="text1"/>
        </w:rPr>
      </w:pPr>
    </w:p>
    <w:p w14:paraId="3D9F4E84" w14:textId="2393F7A5" w:rsidR="0030540C" w:rsidRDefault="0030540C" w:rsidP="00DA7630">
      <w:pPr>
        <w:spacing w:after="0" w:line="240" w:lineRule="auto"/>
        <w:ind w:left="357"/>
        <w:jc w:val="both"/>
        <w:rPr>
          <w:rFonts w:ascii="Arial" w:hAnsi="Arial" w:cs="Arial"/>
          <w:color w:val="000000" w:themeColor="text1"/>
        </w:rPr>
      </w:pPr>
    </w:p>
    <w:p w14:paraId="7E9038AC" w14:textId="7DDB267A" w:rsidR="0030540C" w:rsidRDefault="0030540C" w:rsidP="00DA7630">
      <w:pPr>
        <w:spacing w:after="0" w:line="240" w:lineRule="auto"/>
        <w:ind w:left="357"/>
        <w:jc w:val="both"/>
        <w:rPr>
          <w:rFonts w:ascii="Arial" w:hAnsi="Arial" w:cs="Arial"/>
          <w:color w:val="000000" w:themeColor="text1"/>
        </w:rPr>
      </w:pPr>
    </w:p>
    <w:p w14:paraId="5B600A3C" w14:textId="0E7579A4" w:rsidR="0030540C" w:rsidRDefault="0030540C" w:rsidP="00DA7630">
      <w:pPr>
        <w:spacing w:after="0" w:line="240" w:lineRule="auto"/>
        <w:ind w:left="357"/>
        <w:jc w:val="both"/>
        <w:rPr>
          <w:rFonts w:ascii="Arial" w:hAnsi="Arial" w:cs="Arial"/>
          <w:color w:val="000000" w:themeColor="text1"/>
        </w:rPr>
      </w:pPr>
    </w:p>
    <w:p w14:paraId="4BC833E3" w14:textId="5A7B64DA" w:rsidR="0030540C" w:rsidRDefault="0030540C" w:rsidP="00DA7630">
      <w:pPr>
        <w:spacing w:after="0" w:line="240" w:lineRule="auto"/>
        <w:ind w:left="357"/>
        <w:jc w:val="both"/>
        <w:rPr>
          <w:rFonts w:ascii="Arial" w:hAnsi="Arial" w:cs="Arial"/>
          <w:color w:val="000000" w:themeColor="text1"/>
        </w:rPr>
      </w:pPr>
    </w:p>
    <w:p w14:paraId="4AD8F3C9" w14:textId="000D31C7" w:rsidR="0030540C" w:rsidRDefault="0030540C" w:rsidP="00DA7630">
      <w:pPr>
        <w:spacing w:after="0" w:line="240" w:lineRule="auto"/>
        <w:ind w:left="357"/>
        <w:jc w:val="both"/>
        <w:rPr>
          <w:rFonts w:ascii="Arial" w:hAnsi="Arial" w:cs="Arial"/>
          <w:color w:val="000000" w:themeColor="text1"/>
        </w:rPr>
      </w:pPr>
    </w:p>
    <w:p w14:paraId="153B44E9" w14:textId="1DCF592B" w:rsidR="0030540C" w:rsidRDefault="0030540C" w:rsidP="00DA7630">
      <w:pPr>
        <w:spacing w:after="0" w:line="240" w:lineRule="auto"/>
        <w:ind w:left="357"/>
        <w:jc w:val="both"/>
        <w:rPr>
          <w:rFonts w:ascii="Arial" w:hAnsi="Arial" w:cs="Arial"/>
          <w:color w:val="000000" w:themeColor="text1"/>
        </w:rPr>
      </w:pPr>
    </w:p>
    <w:p w14:paraId="369C826F" w14:textId="2D44AC59" w:rsidR="0030540C" w:rsidRDefault="0030540C" w:rsidP="00DA7630">
      <w:pPr>
        <w:spacing w:after="0" w:line="240" w:lineRule="auto"/>
        <w:ind w:left="357"/>
        <w:jc w:val="both"/>
        <w:rPr>
          <w:rFonts w:ascii="Arial" w:hAnsi="Arial" w:cs="Arial"/>
          <w:color w:val="000000" w:themeColor="text1"/>
        </w:rPr>
      </w:pPr>
    </w:p>
    <w:p w14:paraId="3E94ABDF" w14:textId="6892662C" w:rsidR="0030540C" w:rsidRDefault="0030540C" w:rsidP="00DA7630">
      <w:pPr>
        <w:spacing w:after="0" w:line="240" w:lineRule="auto"/>
        <w:ind w:left="357"/>
        <w:jc w:val="both"/>
        <w:rPr>
          <w:rFonts w:ascii="Arial" w:hAnsi="Arial" w:cs="Arial"/>
          <w:color w:val="000000" w:themeColor="text1"/>
        </w:rPr>
      </w:pPr>
    </w:p>
    <w:p w14:paraId="53668FDB" w14:textId="20A9B7A7" w:rsidR="0030540C" w:rsidRDefault="0030540C" w:rsidP="00DA7630">
      <w:pPr>
        <w:spacing w:after="0" w:line="240" w:lineRule="auto"/>
        <w:ind w:left="357"/>
        <w:jc w:val="both"/>
        <w:rPr>
          <w:rFonts w:ascii="Arial" w:hAnsi="Arial" w:cs="Arial"/>
          <w:color w:val="000000" w:themeColor="text1"/>
        </w:rPr>
      </w:pPr>
    </w:p>
    <w:p w14:paraId="29F73525" w14:textId="0BBE9E1E" w:rsidR="0030540C" w:rsidRDefault="0030540C" w:rsidP="00DA7630">
      <w:pPr>
        <w:spacing w:after="0" w:line="240" w:lineRule="auto"/>
        <w:ind w:left="357"/>
        <w:jc w:val="both"/>
        <w:rPr>
          <w:rFonts w:ascii="Arial" w:hAnsi="Arial" w:cs="Arial"/>
          <w:color w:val="000000" w:themeColor="text1"/>
        </w:rPr>
      </w:pPr>
    </w:p>
    <w:p w14:paraId="2AC497ED" w14:textId="53052D52" w:rsidR="0030540C" w:rsidRDefault="0030540C" w:rsidP="00DA7630">
      <w:pPr>
        <w:spacing w:after="0" w:line="240" w:lineRule="auto"/>
        <w:ind w:left="357"/>
        <w:jc w:val="both"/>
        <w:rPr>
          <w:rFonts w:ascii="Arial" w:hAnsi="Arial" w:cs="Arial"/>
          <w:color w:val="000000" w:themeColor="text1"/>
        </w:rPr>
      </w:pPr>
    </w:p>
    <w:p w14:paraId="08A894E9" w14:textId="46655442" w:rsidR="0030540C" w:rsidRDefault="0030540C" w:rsidP="00DA7630">
      <w:pPr>
        <w:spacing w:after="0" w:line="240" w:lineRule="auto"/>
        <w:ind w:left="357"/>
        <w:jc w:val="both"/>
        <w:rPr>
          <w:rFonts w:ascii="Arial" w:hAnsi="Arial" w:cs="Arial"/>
          <w:color w:val="000000" w:themeColor="text1"/>
        </w:rPr>
      </w:pPr>
    </w:p>
    <w:p w14:paraId="385E48DC" w14:textId="141DF472" w:rsidR="0030540C" w:rsidRDefault="0030540C" w:rsidP="00DA7630">
      <w:pPr>
        <w:spacing w:after="0" w:line="240" w:lineRule="auto"/>
        <w:ind w:left="357"/>
        <w:jc w:val="both"/>
        <w:rPr>
          <w:rFonts w:ascii="Arial" w:hAnsi="Arial" w:cs="Arial"/>
          <w:color w:val="000000" w:themeColor="text1"/>
        </w:rPr>
      </w:pPr>
    </w:p>
    <w:p w14:paraId="5C3768B1" w14:textId="54B83FBE" w:rsidR="0030540C" w:rsidRDefault="0030540C" w:rsidP="00DA7630">
      <w:pPr>
        <w:spacing w:after="0" w:line="240" w:lineRule="auto"/>
        <w:ind w:left="357"/>
        <w:jc w:val="both"/>
        <w:rPr>
          <w:rFonts w:ascii="Arial" w:hAnsi="Arial" w:cs="Arial"/>
          <w:color w:val="000000" w:themeColor="text1"/>
        </w:rPr>
      </w:pPr>
    </w:p>
    <w:p w14:paraId="3B723603" w14:textId="278EF0B3" w:rsidR="0030540C" w:rsidRDefault="0030540C" w:rsidP="00DA7630">
      <w:pPr>
        <w:spacing w:after="0" w:line="240" w:lineRule="auto"/>
        <w:ind w:left="357"/>
        <w:jc w:val="both"/>
        <w:rPr>
          <w:rFonts w:ascii="Arial" w:hAnsi="Arial" w:cs="Arial"/>
          <w:color w:val="000000" w:themeColor="text1"/>
        </w:rPr>
      </w:pPr>
    </w:p>
    <w:p w14:paraId="31B4D42D" w14:textId="013C9154" w:rsidR="0030540C" w:rsidRDefault="0030540C" w:rsidP="00DA7630">
      <w:pPr>
        <w:spacing w:after="0" w:line="240" w:lineRule="auto"/>
        <w:ind w:left="357"/>
        <w:jc w:val="both"/>
        <w:rPr>
          <w:rFonts w:ascii="Arial" w:hAnsi="Arial" w:cs="Arial"/>
          <w:color w:val="000000" w:themeColor="text1"/>
        </w:rPr>
      </w:pPr>
    </w:p>
    <w:p w14:paraId="0B9FE1DD" w14:textId="0FA8A46B" w:rsidR="0030540C" w:rsidRDefault="0030540C" w:rsidP="00DA7630">
      <w:pPr>
        <w:spacing w:after="0" w:line="240" w:lineRule="auto"/>
        <w:ind w:left="357"/>
        <w:jc w:val="both"/>
        <w:rPr>
          <w:rFonts w:ascii="Arial" w:hAnsi="Arial" w:cs="Arial"/>
          <w:color w:val="000000" w:themeColor="text1"/>
        </w:rPr>
      </w:pPr>
    </w:p>
    <w:p w14:paraId="53B866A3" w14:textId="64466187" w:rsidR="0030540C" w:rsidRDefault="0030540C" w:rsidP="00DA7630">
      <w:pPr>
        <w:spacing w:after="0" w:line="240" w:lineRule="auto"/>
        <w:ind w:left="357"/>
        <w:jc w:val="both"/>
        <w:rPr>
          <w:rFonts w:ascii="Arial" w:hAnsi="Arial" w:cs="Arial"/>
          <w:color w:val="000000" w:themeColor="text1"/>
        </w:rPr>
      </w:pPr>
    </w:p>
    <w:p w14:paraId="7B18662F" w14:textId="721519B9" w:rsidR="0030540C" w:rsidRDefault="0030540C" w:rsidP="00DA7630">
      <w:pPr>
        <w:spacing w:after="0" w:line="240" w:lineRule="auto"/>
        <w:ind w:left="357"/>
        <w:jc w:val="both"/>
        <w:rPr>
          <w:rFonts w:ascii="Arial" w:hAnsi="Arial" w:cs="Arial"/>
          <w:color w:val="000000" w:themeColor="text1"/>
        </w:rPr>
      </w:pPr>
    </w:p>
    <w:p w14:paraId="2E88C9C4" w14:textId="50B12BE9" w:rsidR="0030540C" w:rsidRDefault="0030540C" w:rsidP="00DA7630">
      <w:pPr>
        <w:spacing w:after="0" w:line="240" w:lineRule="auto"/>
        <w:ind w:left="357"/>
        <w:jc w:val="both"/>
        <w:rPr>
          <w:rFonts w:ascii="Arial" w:hAnsi="Arial" w:cs="Arial"/>
          <w:color w:val="000000" w:themeColor="text1"/>
        </w:rPr>
      </w:pPr>
    </w:p>
    <w:p w14:paraId="37EE5CF7" w14:textId="4E7148F8" w:rsidR="0030540C" w:rsidRDefault="0030540C" w:rsidP="00DA7630">
      <w:pPr>
        <w:spacing w:after="0" w:line="240" w:lineRule="auto"/>
        <w:ind w:left="357"/>
        <w:jc w:val="both"/>
        <w:rPr>
          <w:rFonts w:ascii="Arial" w:hAnsi="Arial" w:cs="Arial"/>
          <w:color w:val="000000" w:themeColor="text1"/>
        </w:rPr>
      </w:pPr>
    </w:p>
    <w:p w14:paraId="6B0938BE" w14:textId="5BD2CB61" w:rsidR="0030540C" w:rsidRDefault="0030540C" w:rsidP="00DA7630">
      <w:pPr>
        <w:spacing w:after="0" w:line="240" w:lineRule="auto"/>
        <w:ind w:left="357"/>
        <w:jc w:val="both"/>
        <w:rPr>
          <w:rFonts w:ascii="Arial" w:hAnsi="Arial" w:cs="Arial"/>
          <w:color w:val="000000" w:themeColor="text1"/>
        </w:rPr>
      </w:pPr>
    </w:p>
    <w:p w14:paraId="40D139E8" w14:textId="35A741D0" w:rsidR="0030540C" w:rsidRDefault="0030540C" w:rsidP="00DA7630">
      <w:pPr>
        <w:spacing w:after="0" w:line="240" w:lineRule="auto"/>
        <w:ind w:left="357"/>
        <w:jc w:val="both"/>
        <w:rPr>
          <w:rFonts w:ascii="Arial" w:hAnsi="Arial" w:cs="Arial"/>
          <w:color w:val="000000" w:themeColor="text1"/>
        </w:rPr>
      </w:pPr>
    </w:p>
    <w:p w14:paraId="6C949BCE" w14:textId="1C2A2679" w:rsidR="0030540C" w:rsidRDefault="0030540C" w:rsidP="00DA7630">
      <w:pPr>
        <w:spacing w:after="0" w:line="240" w:lineRule="auto"/>
        <w:ind w:left="357"/>
        <w:jc w:val="both"/>
        <w:rPr>
          <w:rFonts w:ascii="Arial" w:hAnsi="Arial" w:cs="Arial"/>
          <w:color w:val="000000" w:themeColor="text1"/>
        </w:rPr>
      </w:pPr>
    </w:p>
    <w:p w14:paraId="1812B485" w14:textId="20A40D83" w:rsidR="0030540C" w:rsidRDefault="0030540C" w:rsidP="00DA7630">
      <w:pPr>
        <w:spacing w:after="0" w:line="240" w:lineRule="auto"/>
        <w:ind w:left="357"/>
        <w:jc w:val="both"/>
        <w:rPr>
          <w:rFonts w:ascii="Arial" w:hAnsi="Arial" w:cs="Arial"/>
          <w:color w:val="000000" w:themeColor="text1"/>
        </w:rPr>
      </w:pPr>
    </w:p>
    <w:p w14:paraId="3BED3573" w14:textId="16285D70" w:rsidR="0030540C" w:rsidRDefault="0030540C" w:rsidP="00DA7630">
      <w:pPr>
        <w:spacing w:after="0" w:line="240" w:lineRule="auto"/>
        <w:ind w:left="357"/>
        <w:jc w:val="both"/>
        <w:rPr>
          <w:rFonts w:ascii="Arial" w:hAnsi="Arial" w:cs="Arial"/>
          <w:color w:val="000000" w:themeColor="text1"/>
        </w:rPr>
      </w:pPr>
    </w:p>
    <w:p w14:paraId="6C5CD8FA" w14:textId="77777777" w:rsidR="0030540C" w:rsidRDefault="0030540C" w:rsidP="0030540C">
      <w:pPr>
        <w:pStyle w:val="berschrift1"/>
        <w:keepNext w:val="0"/>
        <w:spacing w:before="0" w:after="0"/>
        <w:jc w:val="center"/>
      </w:pPr>
      <w:r w:rsidRPr="00CC1986">
        <w:lastRenderedPageBreak/>
        <w:t>PRIVACY POLICY</w:t>
      </w:r>
    </w:p>
    <w:p w14:paraId="40FCDF23" w14:textId="77777777" w:rsidR="0030540C" w:rsidRPr="00625B5B" w:rsidRDefault="0030540C" w:rsidP="0030540C">
      <w:pPr>
        <w:spacing w:after="0"/>
        <w:rPr>
          <w:lang w:val="uk-UA"/>
        </w:rPr>
      </w:pPr>
      <w:r>
        <w:rPr>
          <w:lang w:val="uk-UA"/>
        </w:rPr>
        <w:t xml:space="preserve"> </w:t>
      </w:r>
    </w:p>
    <w:p w14:paraId="40092658" w14:textId="77777777" w:rsidR="0030540C" w:rsidRDefault="0030540C" w:rsidP="0030540C">
      <w:pPr>
        <w:tabs>
          <w:tab w:val="left" w:pos="3740"/>
        </w:tabs>
        <w:spacing w:after="0"/>
        <w:rPr>
          <w:rFonts w:ascii="Arial" w:hAnsi="Arial" w:cs="Arial"/>
        </w:rPr>
      </w:pPr>
      <w:r w:rsidRPr="00625B5B">
        <w:rPr>
          <w:rFonts w:ascii="Arial" w:hAnsi="Arial" w:cs="Arial"/>
        </w:rPr>
        <w:t>Effective date: 05/01/2020</w:t>
      </w:r>
    </w:p>
    <w:p w14:paraId="3A10D5A3" w14:textId="77777777" w:rsidR="0030540C" w:rsidRPr="00625B5B" w:rsidRDefault="0030540C" w:rsidP="0030540C">
      <w:pPr>
        <w:tabs>
          <w:tab w:val="left" w:pos="3740"/>
        </w:tabs>
        <w:spacing w:after="0"/>
        <w:rPr>
          <w:rFonts w:ascii="Arial" w:hAnsi="Arial" w:cs="Arial"/>
          <w:lang w:val="uk-UA"/>
        </w:rPr>
      </w:pPr>
      <w:r>
        <w:rPr>
          <w:rFonts w:ascii="Arial" w:hAnsi="Arial" w:cs="Arial"/>
          <w:lang w:val="uk-UA"/>
        </w:rPr>
        <w:t xml:space="preserve"> </w:t>
      </w:r>
    </w:p>
    <w:p w14:paraId="32E0959F"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6CD8D292" w14:textId="77777777" w:rsidR="0030540C" w:rsidRPr="00B56BA4" w:rsidRDefault="0030540C" w:rsidP="0030540C">
      <w:pPr>
        <w:spacing w:after="0"/>
        <w:jc w:val="both"/>
        <w:rPr>
          <w:rFonts w:ascii="Arial" w:hAnsi="Arial" w:cs="Arial"/>
          <w:b/>
          <w:u w:val="single"/>
          <w:lang w:val="uk-UA"/>
        </w:rPr>
      </w:pPr>
      <w:r>
        <w:rPr>
          <w:rFonts w:ascii="Arial" w:hAnsi="Arial" w:cs="Arial"/>
          <w:b/>
          <w:u w:val="single"/>
          <w:lang w:val="uk-UA"/>
        </w:rPr>
        <w:t xml:space="preserve"> </w:t>
      </w:r>
    </w:p>
    <w:p w14:paraId="551314C3" w14:textId="77777777" w:rsidR="0030540C" w:rsidRPr="00822F00" w:rsidRDefault="0030540C" w:rsidP="0030540C">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14:paraId="58106211" w14:textId="77777777" w:rsidR="0030540C" w:rsidRDefault="0030540C" w:rsidP="0030540C">
      <w:pPr>
        <w:pStyle w:val="Listenabsatz"/>
        <w:spacing w:after="0"/>
        <w:ind w:left="357"/>
        <w:jc w:val="both"/>
        <w:rPr>
          <w:rFonts w:ascii="Arial" w:hAnsi="Arial" w:cs="Arial"/>
        </w:rPr>
      </w:pPr>
      <w:r>
        <w:rPr>
          <w:rFonts w:ascii="Arial" w:hAnsi="Arial" w:cs="Arial"/>
        </w:rPr>
        <w:t xml:space="preserve"> </w:t>
      </w:r>
    </w:p>
    <w:p w14:paraId="078F0F3B" w14:textId="77777777" w:rsidR="0030540C" w:rsidRDefault="0030540C" w:rsidP="0030540C">
      <w:pPr>
        <w:pStyle w:val="Listenabsatz"/>
        <w:spacing w:after="0"/>
        <w:ind w:left="357"/>
        <w:jc w:val="both"/>
        <w:rPr>
          <w:rFonts w:ascii="Arial" w:hAnsi="Arial" w:cs="Arial"/>
        </w:rPr>
      </w:pPr>
      <w:r w:rsidRPr="00616A33">
        <w:rPr>
          <w:rFonts w:ascii="Arial" w:hAnsi="Arial" w:cs="Arial"/>
        </w:rPr>
        <w:t>Crazy Marvin (“us”, “we”, or “our”) operates </w:t>
      </w:r>
      <w:hyperlink r:id="rId45" w:history="1">
        <w:r w:rsidRPr="00EC154B">
          <w:rPr>
            <w:rStyle w:val="Hyperlink"/>
            <w:rFonts w:ascii="Arial" w:hAnsi="Arial" w:cs="Arial"/>
          </w:rPr>
          <w:t>https://poopjournal.rocks/FucksGiven/</w:t>
        </w:r>
      </w:hyperlink>
      <w:r>
        <w:rPr>
          <w:rFonts w:ascii="Arial" w:hAnsi="Arial" w:cs="Arial"/>
        </w:rPr>
        <w:t xml:space="preserve"> </w:t>
      </w:r>
      <w:r w:rsidRPr="00616A33">
        <w:rPr>
          <w:rFonts w:ascii="Arial" w:hAnsi="Arial" w:cs="Arial"/>
        </w:rPr>
        <w:t xml:space="preserve">/ </w:t>
      </w:r>
      <w:hyperlink r:id="rId46" w:history="1">
        <w:r w:rsidRPr="00EC154B">
          <w:rPr>
            <w:rStyle w:val="Hyperlink"/>
            <w:rFonts w:ascii="Arial" w:hAnsi="Arial" w:cs="Arial"/>
          </w:rPr>
          <w:t>https://crazymarvin.com/fucksgiven/</w:t>
        </w:r>
      </w:hyperlink>
      <w:r>
        <w:rPr>
          <w:rFonts w:ascii="Arial" w:hAnsi="Arial" w:cs="Arial"/>
        </w:rPr>
        <w:t xml:space="preserve"> </w:t>
      </w:r>
      <w:r w:rsidRPr="00616A33">
        <w:rPr>
          <w:rFonts w:ascii="Arial" w:hAnsi="Arial" w:cs="Arial"/>
        </w:rPr>
        <w:t>and Fucks Given mobile application (hereinafter referred to as “</w:t>
      </w:r>
      <w:r w:rsidRPr="00616A33">
        <w:rPr>
          <w:rFonts w:ascii="Arial" w:hAnsi="Arial" w:cs="Arial"/>
          <w:b/>
        </w:rPr>
        <w:t>Service</w:t>
      </w:r>
      <w:r>
        <w:rPr>
          <w:rFonts w:ascii="Arial" w:hAnsi="Arial" w:cs="Arial"/>
        </w:rPr>
        <w:t>”).</w:t>
      </w:r>
    </w:p>
    <w:p w14:paraId="1647F0E0" w14:textId="77777777" w:rsidR="0030540C" w:rsidRDefault="0030540C" w:rsidP="0030540C">
      <w:pPr>
        <w:pStyle w:val="Listenabsatz"/>
        <w:spacing w:after="0"/>
        <w:ind w:left="357"/>
        <w:jc w:val="both"/>
        <w:rPr>
          <w:rFonts w:ascii="Arial" w:hAnsi="Arial" w:cs="Arial"/>
        </w:rPr>
      </w:pPr>
      <w:r>
        <w:rPr>
          <w:rFonts w:ascii="Arial" w:hAnsi="Arial" w:cs="Arial"/>
        </w:rPr>
        <w:t xml:space="preserve"> </w:t>
      </w:r>
    </w:p>
    <w:p w14:paraId="60F07BD1" w14:textId="77777777" w:rsidR="0030540C" w:rsidRDefault="0030540C" w:rsidP="0030540C">
      <w:pPr>
        <w:pStyle w:val="Listenabsatz"/>
        <w:spacing w:after="0"/>
        <w:ind w:left="357"/>
        <w:jc w:val="both"/>
        <w:rPr>
          <w:rFonts w:ascii="Arial" w:hAnsi="Arial" w:cs="Arial"/>
        </w:rPr>
      </w:pPr>
      <w:r w:rsidRPr="00CC1986">
        <w:rPr>
          <w:rFonts w:ascii="Arial" w:hAnsi="Arial" w:cs="Arial"/>
        </w:rPr>
        <w:t>Our Privacy Policy governs your visit to </w:t>
      </w:r>
      <w:hyperlink r:id="rId47" w:history="1">
        <w:r w:rsidRPr="00EC154B">
          <w:rPr>
            <w:rStyle w:val="Hyperlink"/>
            <w:rFonts w:ascii="Arial" w:hAnsi="Arial" w:cs="Arial"/>
          </w:rPr>
          <w:t>https://poopjournal.rocks/FucksGiven/</w:t>
        </w:r>
      </w:hyperlink>
      <w:r>
        <w:rPr>
          <w:rFonts w:ascii="Arial" w:hAnsi="Arial" w:cs="Arial"/>
        </w:rPr>
        <w:t xml:space="preserve"> </w:t>
      </w:r>
      <w:r w:rsidRPr="00CC1986">
        <w:rPr>
          <w:rFonts w:ascii="Arial" w:hAnsi="Arial" w:cs="Arial"/>
        </w:rPr>
        <w:t xml:space="preserve">/ </w:t>
      </w:r>
      <w:hyperlink r:id="rId48" w:history="1">
        <w:r w:rsidRPr="00EC154B">
          <w:rPr>
            <w:rStyle w:val="Hyperlink"/>
            <w:rFonts w:ascii="Arial" w:hAnsi="Arial" w:cs="Arial"/>
          </w:rPr>
          <w:t>https://crazymarvin.com/fucksgiven/</w:t>
        </w:r>
      </w:hyperlink>
      <w:r>
        <w:rPr>
          <w:rFonts w:ascii="Arial" w:hAnsi="Arial" w:cs="Arial"/>
        </w:rPr>
        <w:t xml:space="preserve"> </w:t>
      </w:r>
      <w:r w:rsidRPr="00CC1986">
        <w:rPr>
          <w:rFonts w:ascii="Arial" w:hAnsi="Arial" w:cs="Arial"/>
        </w:rPr>
        <w:t xml:space="preserve">and Fucks Given mobile application, and explains how we collect, safeguard and disclose information that results from your use of our Service. </w:t>
      </w:r>
    </w:p>
    <w:p w14:paraId="04CAF4D8" w14:textId="77777777" w:rsidR="0030540C" w:rsidRDefault="0030540C" w:rsidP="0030540C">
      <w:pPr>
        <w:pStyle w:val="Listenabsatz"/>
        <w:spacing w:after="0"/>
        <w:ind w:left="357"/>
        <w:jc w:val="both"/>
        <w:rPr>
          <w:rFonts w:ascii="Arial" w:hAnsi="Arial" w:cs="Arial"/>
        </w:rPr>
      </w:pPr>
      <w:r>
        <w:rPr>
          <w:rFonts w:ascii="Arial" w:hAnsi="Arial" w:cs="Arial"/>
        </w:rPr>
        <w:t xml:space="preserve"> </w:t>
      </w:r>
    </w:p>
    <w:p w14:paraId="791FB5DE" w14:textId="77777777" w:rsidR="0030540C" w:rsidRDefault="0030540C" w:rsidP="0030540C">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5090F6B7" w14:textId="77777777" w:rsidR="0030540C" w:rsidRDefault="0030540C" w:rsidP="0030540C">
      <w:pPr>
        <w:pStyle w:val="Listenabsatz"/>
        <w:spacing w:after="0"/>
        <w:ind w:left="357"/>
        <w:jc w:val="both"/>
        <w:rPr>
          <w:rFonts w:ascii="Arial" w:hAnsi="Arial" w:cs="Arial"/>
        </w:rPr>
      </w:pPr>
      <w:r>
        <w:rPr>
          <w:rFonts w:ascii="Arial" w:hAnsi="Arial" w:cs="Arial"/>
        </w:rPr>
        <w:t xml:space="preserve"> </w:t>
      </w:r>
    </w:p>
    <w:p w14:paraId="6455A810"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451D68FF" w14:textId="77777777" w:rsidR="0030540C" w:rsidRPr="00CC1986" w:rsidRDefault="0030540C" w:rsidP="0030540C">
      <w:pPr>
        <w:spacing w:after="0"/>
        <w:jc w:val="both"/>
        <w:rPr>
          <w:rFonts w:ascii="Arial" w:hAnsi="Arial" w:cs="Arial"/>
        </w:rPr>
      </w:pPr>
      <w:r w:rsidRPr="00CC1986">
        <w:rPr>
          <w:rFonts w:ascii="Arial" w:hAnsi="Arial" w:cs="Arial"/>
        </w:rPr>
        <w:t xml:space="preserve"> </w:t>
      </w:r>
    </w:p>
    <w:p w14:paraId="1451C9CB"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20B72B58" w14:textId="77777777" w:rsidR="0030540C" w:rsidRPr="00B56BA4"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E068418" w14:textId="77777777" w:rsidR="0030540C" w:rsidRPr="00616A33" w:rsidRDefault="0030540C" w:rsidP="0030540C">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9" w:history="1">
        <w:r w:rsidRPr="00EC154B">
          <w:rPr>
            <w:rStyle w:val="Hyperlink"/>
            <w:rFonts w:ascii="Arial" w:hAnsi="Arial" w:cs="Arial"/>
          </w:rPr>
          <w:t>https://poopjournal.rocks/FucksGiven/</w:t>
        </w:r>
      </w:hyperlink>
      <w:r w:rsidRPr="00616A33">
        <w:rPr>
          <w:rFonts w:ascii="Arial" w:hAnsi="Arial" w:cs="Arial"/>
        </w:rPr>
        <w:t xml:space="preserve"> / </w:t>
      </w:r>
      <w:hyperlink r:id="rId50" w:history="1">
        <w:r w:rsidRPr="00EC154B">
          <w:rPr>
            <w:rStyle w:val="Hyperlink"/>
            <w:rFonts w:ascii="Arial" w:hAnsi="Arial" w:cs="Arial"/>
          </w:rPr>
          <w:t>https://crazymarvin.com/fucksgiven/</w:t>
        </w:r>
      </w:hyperlink>
      <w:r>
        <w:rPr>
          <w:rFonts w:ascii="Arial" w:hAnsi="Arial" w:cs="Arial"/>
        </w:rPr>
        <w:t xml:space="preserve"> </w:t>
      </w:r>
      <w:r w:rsidRPr="00616A33">
        <w:rPr>
          <w:rFonts w:ascii="Arial" w:hAnsi="Arial" w:cs="Arial"/>
        </w:rPr>
        <w:t>website and Fucks Given mobile application operated by Crazy Marvin.</w:t>
      </w:r>
    </w:p>
    <w:p w14:paraId="4B065E3E" w14:textId="77777777" w:rsidR="0030540C" w:rsidRPr="00CC1986" w:rsidRDefault="0030540C" w:rsidP="0030540C">
      <w:pPr>
        <w:spacing w:after="0"/>
        <w:rPr>
          <w:rFonts w:ascii="Arial" w:hAnsi="Arial" w:cs="Arial"/>
        </w:rPr>
      </w:pPr>
      <w:r w:rsidRPr="00CC1986">
        <w:rPr>
          <w:rFonts w:ascii="Arial" w:hAnsi="Arial" w:cs="Arial"/>
        </w:rPr>
        <w:t xml:space="preserve"> </w:t>
      </w:r>
    </w:p>
    <w:p w14:paraId="4E5A3BFA"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76BBBC49" w14:textId="77777777" w:rsidR="0030540C" w:rsidRPr="00CC1986" w:rsidRDefault="0030540C" w:rsidP="0030540C">
      <w:pPr>
        <w:spacing w:after="0"/>
        <w:rPr>
          <w:rFonts w:ascii="Arial" w:hAnsi="Arial" w:cs="Arial"/>
        </w:rPr>
      </w:pPr>
      <w:r w:rsidRPr="00CC1986">
        <w:rPr>
          <w:rFonts w:ascii="Arial" w:hAnsi="Arial" w:cs="Arial"/>
        </w:rPr>
        <w:t xml:space="preserve"> </w:t>
      </w:r>
    </w:p>
    <w:p w14:paraId="1B332DE3"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14:paraId="15743090" w14:textId="77777777" w:rsidR="0030540C" w:rsidRPr="00CC1986" w:rsidRDefault="0030540C" w:rsidP="0030540C">
      <w:pPr>
        <w:spacing w:after="0"/>
        <w:rPr>
          <w:rFonts w:ascii="Arial" w:hAnsi="Arial" w:cs="Arial"/>
        </w:rPr>
      </w:pPr>
      <w:r w:rsidRPr="00CC1986">
        <w:rPr>
          <w:rFonts w:ascii="Arial" w:hAnsi="Arial" w:cs="Arial"/>
        </w:rPr>
        <w:t xml:space="preserve"> </w:t>
      </w:r>
    </w:p>
    <w:p w14:paraId="2577C8A6"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7F5954F4" w14:textId="77777777" w:rsidR="0030540C" w:rsidRPr="00CC1986" w:rsidRDefault="0030540C" w:rsidP="0030540C">
      <w:pPr>
        <w:spacing w:after="0"/>
        <w:rPr>
          <w:rFonts w:ascii="Arial" w:hAnsi="Arial" w:cs="Arial"/>
        </w:rPr>
      </w:pPr>
      <w:r w:rsidRPr="00CC1986">
        <w:rPr>
          <w:rFonts w:ascii="Arial" w:hAnsi="Arial" w:cs="Arial"/>
        </w:rPr>
        <w:t xml:space="preserve"> </w:t>
      </w:r>
    </w:p>
    <w:p w14:paraId="211D0DE0"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72AA2051"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 </w:t>
      </w:r>
    </w:p>
    <w:p w14:paraId="03A6AA62" w14:textId="77777777" w:rsidR="0030540C" w:rsidRPr="00CC1986" w:rsidRDefault="0030540C" w:rsidP="0030540C">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14:paraId="2BE314E5"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 </w:t>
      </w:r>
    </w:p>
    <w:p w14:paraId="41A55DDF" w14:textId="77777777" w:rsidR="0030540C" w:rsidRPr="00CC1986" w:rsidRDefault="0030540C" w:rsidP="0030540C">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000F1533" w14:textId="77777777" w:rsidR="0030540C" w:rsidRPr="00CC1986" w:rsidRDefault="0030540C" w:rsidP="0030540C">
      <w:pPr>
        <w:spacing w:after="0"/>
        <w:ind w:left="357"/>
        <w:jc w:val="both"/>
        <w:rPr>
          <w:rFonts w:ascii="Arial" w:hAnsi="Arial" w:cs="Arial"/>
          <w:b/>
        </w:rPr>
      </w:pPr>
      <w:r w:rsidRPr="00CC1986">
        <w:rPr>
          <w:rFonts w:ascii="Arial" w:hAnsi="Arial" w:cs="Arial"/>
        </w:rPr>
        <w:t xml:space="preserve"> </w:t>
      </w:r>
    </w:p>
    <w:p w14:paraId="5DACE931" w14:textId="77777777" w:rsidR="0030540C" w:rsidRPr="00CC1986" w:rsidRDefault="0030540C" w:rsidP="0030540C">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4D7AE853"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 </w:t>
      </w:r>
    </w:p>
    <w:p w14:paraId="7F2F925D"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5F0EEE4C" w14:textId="77777777" w:rsidR="0030540C" w:rsidRPr="00B56BA4"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AD8C4D5" w14:textId="77777777" w:rsidR="0030540C" w:rsidRPr="00616A33" w:rsidRDefault="0030540C" w:rsidP="0030540C">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4903F672" w14:textId="77777777" w:rsidR="0030540C" w:rsidRPr="00CC1986" w:rsidRDefault="0030540C" w:rsidP="0030540C">
      <w:pPr>
        <w:spacing w:after="0"/>
        <w:rPr>
          <w:rFonts w:ascii="Arial" w:hAnsi="Arial" w:cs="Arial"/>
        </w:rPr>
      </w:pPr>
      <w:r w:rsidRPr="00CC1986">
        <w:rPr>
          <w:rFonts w:ascii="Arial" w:hAnsi="Arial" w:cs="Arial"/>
        </w:rPr>
        <w:t xml:space="preserve"> </w:t>
      </w:r>
    </w:p>
    <w:p w14:paraId="38124FCD"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318C43E4" w14:textId="77777777" w:rsidR="0030540C" w:rsidRDefault="0030540C" w:rsidP="0030540C">
      <w:pPr>
        <w:pStyle w:val="Listenabsatz"/>
        <w:spacing w:after="0"/>
        <w:ind w:left="357"/>
        <w:jc w:val="both"/>
        <w:rPr>
          <w:rFonts w:ascii="Arial" w:hAnsi="Arial" w:cs="Arial"/>
          <w:b/>
          <w:u w:val="single"/>
        </w:rPr>
      </w:pPr>
      <w:r>
        <w:rPr>
          <w:rFonts w:ascii="Arial" w:hAnsi="Arial" w:cs="Arial"/>
          <w:b/>
          <w:u w:val="single"/>
          <w:lang w:val="uk-UA"/>
        </w:rPr>
        <w:t xml:space="preserve"> </w:t>
      </w:r>
    </w:p>
    <w:p w14:paraId="6D154230" w14:textId="77777777" w:rsidR="0030540C" w:rsidRDefault="0030540C" w:rsidP="0030540C">
      <w:pPr>
        <w:pStyle w:val="Listenabsatz"/>
        <w:spacing w:after="0"/>
        <w:ind w:left="357"/>
        <w:jc w:val="both"/>
        <w:rPr>
          <w:rFonts w:ascii="Arial" w:hAnsi="Arial" w:cs="Arial"/>
          <w:b/>
        </w:rPr>
      </w:pPr>
      <w:r w:rsidRPr="00616A33">
        <w:rPr>
          <w:rFonts w:ascii="Arial" w:hAnsi="Arial" w:cs="Arial"/>
          <w:b/>
        </w:rPr>
        <w:t>Personal Data</w:t>
      </w:r>
    </w:p>
    <w:p w14:paraId="63992CC3" w14:textId="77777777" w:rsidR="0030540C" w:rsidRPr="0029737D" w:rsidRDefault="0030540C" w:rsidP="0030540C">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14:paraId="06572277" w14:textId="77777777" w:rsidR="0030540C" w:rsidRPr="00CC1986" w:rsidRDefault="0030540C" w:rsidP="0030540C">
      <w:pPr>
        <w:spacing w:after="0"/>
        <w:jc w:val="both"/>
        <w:rPr>
          <w:rFonts w:ascii="Arial" w:hAnsi="Arial" w:cs="Arial"/>
        </w:rPr>
      </w:pPr>
      <w:r w:rsidRPr="00CC1986">
        <w:rPr>
          <w:rFonts w:ascii="Arial" w:hAnsi="Arial" w:cs="Arial"/>
        </w:rPr>
        <w:t xml:space="preserve"> </w:t>
      </w:r>
    </w:p>
    <w:p w14:paraId="57D1D8BD" w14:textId="77777777" w:rsidR="0030540C" w:rsidRDefault="0030540C" w:rsidP="00C3215A">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2874BCA1" w14:textId="77777777" w:rsidR="0030540C" w:rsidRPr="00B56BA4" w:rsidRDefault="0030540C" w:rsidP="0030540C">
      <w:pPr>
        <w:spacing w:after="0"/>
        <w:ind w:left="360"/>
        <w:jc w:val="both"/>
        <w:rPr>
          <w:rFonts w:ascii="Arial" w:hAnsi="Arial" w:cs="Arial"/>
        </w:rPr>
      </w:pPr>
      <w:r>
        <w:rPr>
          <w:rFonts w:ascii="Arial" w:hAnsi="Arial" w:cs="Arial"/>
          <w:lang w:val="uk-UA"/>
        </w:rPr>
        <w:t xml:space="preserve"> </w:t>
      </w:r>
    </w:p>
    <w:p w14:paraId="21752A88" w14:textId="77777777" w:rsidR="0030540C" w:rsidRDefault="0030540C" w:rsidP="00C3215A">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26ED662B" w14:textId="77777777" w:rsidR="0030540C" w:rsidRPr="00B56BA4" w:rsidRDefault="0030540C" w:rsidP="0030540C">
      <w:pPr>
        <w:spacing w:after="0"/>
        <w:ind w:left="360"/>
        <w:jc w:val="both"/>
        <w:rPr>
          <w:rFonts w:ascii="Arial" w:hAnsi="Arial" w:cs="Arial"/>
        </w:rPr>
      </w:pPr>
      <w:r>
        <w:rPr>
          <w:rFonts w:ascii="Arial" w:hAnsi="Arial" w:cs="Arial"/>
          <w:lang w:val="uk-UA"/>
        </w:rPr>
        <w:t xml:space="preserve"> </w:t>
      </w:r>
    </w:p>
    <w:p w14:paraId="7C755363" w14:textId="77777777" w:rsidR="0030540C" w:rsidRDefault="0030540C" w:rsidP="00C3215A">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3C0D0004" w14:textId="77777777" w:rsidR="0030540C" w:rsidRPr="00B56BA4" w:rsidRDefault="0030540C" w:rsidP="0030540C">
      <w:pPr>
        <w:spacing w:after="0"/>
        <w:ind w:left="360"/>
        <w:jc w:val="both"/>
        <w:rPr>
          <w:rFonts w:ascii="Arial" w:hAnsi="Arial" w:cs="Arial"/>
        </w:rPr>
      </w:pPr>
      <w:r>
        <w:rPr>
          <w:rFonts w:ascii="Arial" w:hAnsi="Arial" w:cs="Arial"/>
          <w:lang w:val="uk-UA"/>
        </w:rPr>
        <w:t xml:space="preserve"> </w:t>
      </w:r>
    </w:p>
    <w:p w14:paraId="59C66774" w14:textId="77777777" w:rsidR="0030540C" w:rsidRDefault="0030540C" w:rsidP="00C3215A">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2B7BAA5A" w14:textId="77777777" w:rsidR="0030540C" w:rsidRPr="00B56BA4" w:rsidRDefault="0030540C" w:rsidP="0030540C">
      <w:pPr>
        <w:spacing w:after="0"/>
        <w:ind w:left="360"/>
        <w:jc w:val="both"/>
        <w:rPr>
          <w:rFonts w:ascii="Arial" w:hAnsi="Arial" w:cs="Arial"/>
        </w:rPr>
      </w:pPr>
      <w:r>
        <w:rPr>
          <w:rFonts w:ascii="Arial" w:hAnsi="Arial" w:cs="Arial"/>
          <w:lang w:val="uk-UA"/>
        </w:rPr>
        <w:t xml:space="preserve"> </w:t>
      </w:r>
    </w:p>
    <w:p w14:paraId="42431709" w14:textId="77777777" w:rsidR="0030540C" w:rsidRDefault="0030540C" w:rsidP="00C3215A">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22D79408" w14:textId="77777777" w:rsidR="0030540C" w:rsidRPr="00B56BA4" w:rsidRDefault="0030540C" w:rsidP="0030540C">
      <w:pPr>
        <w:spacing w:after="0"/>
        <w:ind w:left="360"/>
        <w:jc w:val="both"/>
        <w:rPr>
          <w:rFonts w:ascii="Arial" w:hAnsi="Arial" w:cs="Arial"/>
        </w:rPr>
      </w:pPr>
      <w:r>
        <w:rPr>
          <w:rFonts w:ascii="Arial" w:hAnsi="Arial" w:cs="Arial"/>
          <w:lang w:val="uk-UA"/>
        </w:rPr>
        <w:t xml:space="preserve"> </w:t>
      </w:r>
    </w:p>
    <w:p w14:paraId="4356AFA1"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51" w:history="1">
        <w:r w:rsidRPr="00EC154B">
          <w:rPr>
            <w:rStyle w:val="Hyperlink"/>
            <w:rFonts w:ascii="Arial" w:hAnsi="Arial" w:cs="Arial"/>
          </w:rPr>
          <w:t>marvin@poopjournal.rocks</w:t>
        </w:r>
      </w:hyperlink>
      <w:r w:rsidRPr="00CC1986">
        <w:rPr>
          <w:rFonts w:ascii="Arial" w:hAnsi="Arial" w:cs="Arial"/>
        </w:rPr>
        <w:t>.</w:t>
      </w:r>
    </w:p>
    <w:p w14:paraId="6F9C7A38" w14:textId="77777777" w:rsidR="0030540C" w:rsidRPr="00CC1986" w:rsidRDefault="0030540C" w:rsidP="0030540C">
      <w:pPr>
        <w:spacing w:after="0"/>
        <w:ind w:left="284"/>
        <w:jc w:val="both"/>
        <w:rPr>
          <w:rFonts w:ascii="Arial" w:hAnsi="Arial" w:cs="Arial"/>
        </w:rPr>
      </w:pPr>
      <w:r w:rsidRPr="00CC1986">
        <w:rPr>
          <w:rFonts w:ascii="Arial" w:hAnsi="Arial" w:cs="Arial"/>
        </w:rPr>
        <w:t xml:space="preserve"> </w:t>
      </w:r>
    </w:p>
    <w:p w14:paraId="6109A22A" w14:textId="77777777" w:rsidR="0030540C" w:rsidRDefault="0030540C" w:rsidP="0030540C">
      <w:pPr>
        <w:pStyle w:val="Listenabsatz"/>
        <w:spacing w:after="0"/>
        <w:ind w:left="357"/>
        <w:jc w:val="both"/>
        <w:rPr>
          <w:rFonts w:ascii="Arial" w:hAnsi="Arial" w:cs="Arial"/>
          <w:b/>
        </w:rPr>
      </w:pPr>
      <w:r w:rsidRPr="00616A33">
        <w:rPr>
          <w:rFonts w:ascii="Arial" w:hAnsi="Arial" w:cs="Arial"/>
          <w:b/>
        </w:rPr>
        <w:t>Usage Data</w:t>
      </w:r>
    </w:p>
    <w:p w14:paraId="499F0DC8" w14:textId="77777777" w:rsidR="0030540C" w:rsidRDefault="0030540C" w:rsidP="0030540C">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75E09A67"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44905F13" w14:textId="77777777" w:rsidR="0030540C" w:rsidRDefault="0030540C" w:rsidP="0030540C">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719C26E7" w14:textId="77777777" w:rsidR="0030540C" w:rsidRPr="00B56BA4"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0E8D654E"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61741EB3" w14:textId="77777777" w:rsidR="0030540C" w:rsidRPr="00CC1986" w:rsidRDefault="0030540C" w:rsidP="0030540C">
      <w:pPr>
        <w:spacing w:after="0"/>
        <w:ind w:left="284"/>
        <w:jc w:val="both"/>
        <w:rPr>
          <w:rFonts w:ascii="Arial" w:hAnsi="Arial" w:cs="Arial"/>
        </w:rPr>
      </w:pPr>
      <w:r w:rsidRPr="00CC1986">
        <w:rPr>
          <w:rFonts w:ascii="Arial" w:hAnsi="Arial" w:cs="Arial"/>
        </w:rPr>
        <w:t xml:space="preserve"> </w:t>
      </w:r>
    </w:p>
    <w:p w14:paraId="3ECAB02A" w14:textId="77777777" w:rsidR="0030540C" w:rsidRDefault="0030540C" w:rsidP="0030540C">
      <w:pPr>
        <w:pStyle w:val="Listenabsatz"/>
        <w:spacing w:after="0"/>
        <w:ind w:left="357"/>
        <w:jc w:val="both"/>
        <w:rPr>
          <w:rFonts w:ascii="Arial" w:hAnsi="Arial" w:cs="Arial"/>
          <w:b/>
          <w:iCs/>
        </w:rPr>
      </w:pPr>
      <w:r w:rsidRPr="00616A33">
        <w:rPr>
          <w:rFonts w:ascii="Arial" w:hAnsi="Arial" w:cs="Arial"/>
          <w:b/>
          <w:iCs/>
        </w:rPr>
        <w:t>Location Data</w:t>
      </w:r>
    </w:p>
    <w:p w14:paraId="00D50DC2" w14:textId="77777777" w:rsidR="0030540C" w:rsidRDefault="0030540C" w:rsidP="0030540C">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087D7E6E" w14:textId="77777777" w:rsidR="0030540C" w:rsidRPr="00B56BA4"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51680938"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1F3684B9" w14:textId="77777777" w:rsidR="0030540C" w:rsidRPr="00CC1986" w:rsidRDefault="0030540C" w:rsidP="0030540C">
      <w:pPr>
        <w:spacing w:after="0"/>
        <w:ind w:left="284"/>
        <w:jc w:val="both"/>
        <w:rPr>
          <w:rFonts w:ascii="Arial" w:hAnsi="Arial" w:cs="Arial"/>
        </w:rPr>
      </w:pPr>
      <w:r w:rsidRPr="00CC1986">
        <w:rPr>
          <w:rFonts w:ascii="Arial" w:hAnsi="Arial" w:cs="Arial"/>
        </w:rPr>
        <w:t xml:space="preserve"> </w:t>
      </w:r>
    </w:p>
    <w:p w14:paraId="098E6110" w14:textId="77777777" w:rsidR="0030540C" w:rsidRDefault="0030540C" w:rsidP="0030540C">
      <w:pPr>
        <w:pStyle w:val="Listenabsatz"/>
        <w:spacing w:after="0"/>
        <w:ind w:left="357"/>
        <w:jc w:val="both"/>
        <w:rPr>
          <w:rFonts w:ascii="Arial" w:hAnsi="Arial" w:cs="Arial"/>
          <w:b/>
          <w:iCs/>
        </w:rPr>
      </w:pPr>
      <w:r w:rsidRPr="00616A33">
        <w:rPr>
          <w:rFonts w:ascii="Arial" w:hAnsi="Arial" w:cs="Arial"/>
          <w:b/>
          <w:iCs/>
        </w:rPr>
        <w:t>Tracking Cookies Data</w:t>
      </w:r>
    </w:p>
    <w:p w14:paraId="362E4A9A" w14:textId="77777777" w:rsidR="0030540C" w:rsidRDefault="0030540C" w:rsidP="0030540C">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28F0BABB" w14:textId="77777777" w:rsidR="0030540C" w:rsidRPr="00B56BA4"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36386808" w14:textId="77777777" w:rsidR="0030540C" w:rsidRDefault="0030540C" w:rsidP="0030540C">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2CFBDB6A" w14:textId="77777777" w:rsidR="0030540C" w:rsidRPr="00B56BA4"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551D498C" w14:textId="77777777" w:rsidR="0030540C" w:rsidRDefault="0030540C" w:rsidP="0030540C">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5F9B6A1B" w14:textId="77777777" w:rsidR="0030540C" w:rsidRPr="00B56BA4"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68427D60" w14:textId="77777777" w:rsidR="0030540C" w:rsidRDefault="0030540C" w:rsidP="0030540C">
      <w:pPr>
        <w:pStyle w:val="Listenabsatz"/>
        <w:spacing w:after="0"/>
        <w:ind w:left="357"/>
        <w:jc w:val="both"/>
        <w:rPr>
          <w:rFonts w:ascii="Arial" w:hAnsi="Arial" w:cs="Arial"/>
        </w:rPr>
      </w:pPr>
      <w:r w:rsidRPr="00CC1986">
        <w:rPr>
          <w:rFonts w:ascii="Arial" w:hAnsi="Arial" w:cs="Arial"/>
        </w:rPr>
        <w:t>Examples of Cookies we use:</w:t>
      </w:r>
    </w:p>
    <w:p w14:paraId="59D0B779" w14:textId="77777777" w:rsidR="0030540C" w:rsidRPr="00B56BA4"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371B7081" w14:textId="77777777" w:rsidR="0030540C" w:rsidRDefault="0030540C" w:rsidP="00C3215A">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32B7CCA5" w14:textId="77777777" w:rsidR="0030540C" w:rsidRPr="00CC1986" w:rsidRDefault="0030540C" w:rsidP="0030540C">
      <w:pPr>
        <w:pStyle w:val="Listenabsatz"/>
        <w:spacing w:after="0"/>
        <w:ind w:left="357"/>
        <w:jc w:val="both"/>
        <w:rPr>
          <w:rFonts w:ascii="Arial" w:hAnsi="Arial" w:cs="Arial"/>
        </w:rPr>
      </w:pPr>
      <w:r>
        <w:rPr>
          <w:rFonts w:ascii="Arial" w:hAnsi="Arial" w:cs="Arial"/>
          <w:lang w:val="uk-UA"/>
        </w:rPr>
        <w:t xml:space="preserve"> </w:t>
      </w:r>
    </w:p>
    <w:p w14:paraId="5032B03B" w14:textId="77777777" w:rsidR="0030540C" w:rsidRDefault="0030540C" w:rsidP="00C3215A">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439F9C8D"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5D45B43F" w14:textId="77777777" w:rsidR="0030540C" w:rsidRDefault="0030540C" w:rsidP="00C3215A">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5620CBB9"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43345531" w14:textId="77777777" w:rsidR="0030540C" w:rsidRPr="00CC1986" w:rsidRDefault="0030540C" w:rsidP="00C3215A">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49B52299" w14:textId="77777777" w:rsidR="0030540C" w:rsidRPr="00CC1986" w:rsidRDefault="0030540C" w:rsidP="0030540C">
      <w:pPr>
        <w:spacing w:after="0"/>
        <w:ind w:left="360"/>
        <w:jc w:val="both"/>
        <w:rPr>
          <w:rFonts w:ascii="Arial" w:hAnsi="Arial" w:cs="Arial"/>
        </w:rPr>
      </w:pPr>
      <w:r w:rsidRPr="00CC1986">
        <w:rPr>
          <w:rFonts w:ascii="Arial" w:hAnsi="Arial" w:cs="Arial"/>
        </w:rPr>
        <w:t xml:space="preserve"> </w:t>
      </w:r>
    </w:p>
    <w:p w14:paraId="44FD33B4" w14:textId="77777777" w:rsidR="0030540C" w:rsidRDefault="0030540C" w:rsidP="0030540C">
      <w:pPr>
        <w:pStyle w:val="Listenabsatz"/>
        <w:spacing w:after="0"/>
        <w:ind w:left="357"/>
        <w:jc w:val="both"/>
        <w:rPr>
          <w:rFonts w:ascii="Arial" w:hAnsi="Arial" w:cs="Arial"/>
          <w:b/>
        </w:rPr>
      </w:pPr>
      <w:r w:rsidRPr="00616A33">
        <w:rPr>
          <w:rFonts w:ascii="Arial" w:hAnsi="Arial" w:cs="Arial"/>
          <w:b/>
        </w:rPr>
        <w:t>Other Data</w:t>
      </w:r>
    </w:p>
    <w:p w14:paraId="40B55E5A"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08F173FF" w14:textId="77777777" w:rsidR="0030540C" w:rsidRPr="00CC1986" w:rsidRDefault="0030540C" w:rsidP="0030540C">
      <w:pPr>
        <w:spacing w:after="0"/>
        <w:rPr>
          <w:rFonts w:ascii="Arial" w:hAnsi="Arial" w:cs="Arial"/>
        </w:rPr>
      </w:pPr>
      <w:r w:rsidRPr="00CC1986">
        <w:rPr>
          <w:rFonts w:ascii="Arial" w:hAnsi="Arial" w:cs="Arial"/>
        </w:rPr>
        <w:lastRenderedPageBreak/>
        <w:t xml:space="preserve"> </w:t>
      </w:r>
    </w:p>
    <w:p w14:paraId="31FBB430"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203C51E8" w14:textId="77777777" w:rsidR="0030540C" w:rsidRPr="00B56BA4" w:rsidRDefault="0030540C" w:rsidP="0030540C">
      <w:pPr>
        <w:spacing w:after="0"/>
        <w:jc w:val="both"/>
        <w:rPr>
          <w:rFonts w:ascii="Arial" w:hAnsi="Arial" w:cs="Arial"/>
          <w:b/>
          <w:u w:val="single"/>
          <w:lang w:val="uk-UA"/>
        </w:rPr>
      </w:pPr>
      <w:r>
        <w:rPr>
          <w:rFonts w:ascii="Arial" w:hAnsi="Arial" w:cs="Arial"/>
          <w:b/>
          <w:u w:val="single"/>
          <w:lang w:val="uk-UA"/>
        </w:rPr>
        <w:t xml:space="preserve"> </w:t>
      </w:r>
    </w:p>
    <w:p w14:paraId="451EFB29" w14:textId="77777777" w:rsidR="0030540C" w:rsidRDefault="0030540C" w:rsidP="0030540C">
      <w:pPr>
        <w:pStyle w:val="Listenabsatz"/>
        <w:spacing w:after="0"/>
        <w:ind w:left="357"/>
        <w:jc w:val="both"/>
        <w:rPr>
          <w:rFonts w:ascii="Arial" w:hAnsi="Arial" w:cs="Arial"/>
        </w:rPr>
      </w:pPr>
      <w:r w:rsidRPr="00CC1986">
        <w:rPr>
          <w:rFonts w:ascii="Arial" w:hAnsi="Arial" w:cs="Arial"/>
        </w:rPr>
        <w:t>Crazy Marvin uses the collected data for various purposes:</w:t>
      </w:r>
    </w:p>
    <w:p w14:paraId="5096317B"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2CF51081"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to provide and maintain our Service;</w:t>
      </w:r>
    </w:p>
    <w:p w14:paraId="5086F004" w14:textId="77777777" w:rsidR="0030540C" w:rsidRPr="00B56BA4" w:rsidRDefault="0030540C" w:rsidP="0030540C">
      <w:pPr>
        <w:spacing w:after="0"/>
        <w:ind w:left="360"/>
        <w:jc w:val="both"/>
        <w:rPr>
          <w:rFonts w:ascii="Arial" w:hAnsi="Arial" w:cs="Arial"/>
          <w:lang w:val="uk-UA"/>
        </w:rPr>
      </w:pPr>
      <w:r>
        <w:rPr>
          <w:rFonts w:ascii="Arial" w:hAnsi="Arial" w:cs="Arial"/>
          <w:lang w:val="uk-UA"/>
        </w:rPr>
        <w:t xml:space="preserve"> </w:t>
      </w:r>
    </w:p>
    <w:p w14:paraId="63B2AA69"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Service; </w:t>
      </w:r>
    </w:p>
    <w:p w14:paraId="584059A1" w14:textId="77777777" w:rsidR="0030540C" w:rsidRPr="00B56BA4" w:rsidRDefault="0030540C" w:rsidP="0030540C">
      <w:pPr>
        <w:spacing w:after="0"/>
        <w:ind w:left="360"/>
        <w:jc w:val="both"/>
        <w:rPr>
          <w:rFonts w:ascii="Arial" w:hAnsi="Arial" w:cs="Arial"/>
          <w:lang w:val="uk-UA"/>
        </w:rPr>
      </w:pPr>
      <w:r>
        <w:rPr>
          <w:rFonts w:ascii="Arial" w:hAnsi="Arial" w:cs="Arial"/>
          <w:lang w:val="uk-UA"/>
        </w:rPr>
        <w:t xml:space="preserve"> </w:t>
      </w:r>
    </w:p>
    <w:p w14:paraId="37BB6D60"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14:paraId="2C5FC754" w14:textId="77777777" w:rsidR="0030540C" w:rsidRPr="00B56BA4" w:rsidRDefault="0030540C" w:rsidP="0030540C">
      <w:pPr>
        <w:spacing w:after="0"/>
        <w:ind w:left="360"/>
        <w:jc w:val="both"/>
        <w:rPr>
          <w:rFonts w:ascii="Arial" w:hAnsi="Arial" w:cs="Arial"/>
          <w:lang w:val="uk-UA"/>
        </w:rPr>
      </w:pPr>
      <w:r>
        <w:rPr>
          <w:rFonts w:ascii="Arial" w:hAnsi="Arial" w:cs="Arial"/>
          <w:lang w:val="uk-UA"/>
        </w:rPr>
        <w:t xml:space="preserve"> </w:t>
      </w:r>
    </w:p>
    <w:p w14:paraId="716EB7FB"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 xml:space="preserve">to provide customer support; </w:t>
      </w:r>
    </w:p>
    <w:p w14:paraId="3F95098D" w14:textId="77777777" w:rsidR="0030540C" w:rsidRPr="00B56BA4" w:rsidRDefault="0030540C" w:rsidP="0030540C">
      <w:pPr>
        <w:spacing w:after="0"/>
        <w:ind w:left="360"/>
        <w:jc w:val="both"/>
        <w:rPr>
          <w:rFonts w:ascii="Arial" w:hAnsi="Arial" w:cs="Arial"/>
          <w:lang w:val="uk-UA"/>
        </w:rPr>
      </w:pPr>
      <w:r>
        <w:rPr>
          <w:rFonts w:ascii="Arial" w:hAnsi="Arial" w:cs="Arial"/>
          <w:lang w:val="uk-UA"/>
        </w:rPr>
        <w:t xml:space="preserve"> </w:t>
      </w:r>
    </w:p>
    <w:p w14:paraId="539C3951"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14:paraId="2B4FC320" w14:textId="77777777" w:rsidR="0030540C" w:rsidRPr="00B56BA4" w:rsidRDefault="0030540C" w:rsidP="0030540C">
      <w:pPr>
        <w:spacing w:after="0"/>
        <w:ind w:left="360"/>
        <w:jc w:val="both"/>
        <w:rPr>
          <w:rFonts w:ascii="Arial" w:hAnsi="Arial" w:cs="Arial"/>
          <w:lang w:val="uk-UA"/>
        </w:rPr>
      </w:pPr>
      <w:r>
        <w:rPr>
          <w:rFonts w:ascii="Arial" w:hAnsi="Arial" w:cs="Arial"/>
          <w:lang w:val="uk-UA"/>
        </w:rPr>
        <w:t xml:space="preserve"> </w:t>
      </w:r>
    </w:p>
    <w:p w14:paraId="2DFD6F47"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to monitor the usage of our Service;</w:t>
      </w:r>
    </w:p>
    <w:p w14:paraId="6EA2C9A9"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761F548C"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to detect, prevent and address technical issues;</w:t>
      </w:r>
    </w:p>
    <w:p w14:paraId="2AFB7E50" w14:textId="77777777" w:rsidR="0030540C" w:rsidRPr="00B56BA4" w:rsidRDefault="0030540C" w:rsidP="0030540C">
      <w:pPr>
        <w:spacing w:after="0"/>
        <w:ind w:left="360"/>
        <w:jc w:val="both"/>
        <w:rPr>
          <w:rFonts w:ascii="Arial" w:hAnsi="Arial" w:cs="Arial"/>
          <w:lang w:val="uk-UA"/>
        </w:rPr>
      </w:pPr>
      <w:r>
        <w:rPr>
          <w:rFonts w:ascii="Arial" w:hAnsi="Arial" w:cs="Arial"/>
          <w:lang w:val="uk-UA"/>
        </w:rPr>
        <w:t xml:space="preserve"> </w:t>
      </w:r>
    </w:p>
    <w:p w14:paraId="0D299BDB"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to fulfill any other purpose for which you provide it;</w:t>
      </w:r>
    </w:p>
    <w:p w14:paraId="104CDD67"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6FD67EC6"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14:paraId="12CA6147"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79029145"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14:paraId="728BF1E9"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7DCC5C92"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14:paraId="240840A8"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6BA52AFF" w14:textId="77777777" w:rsidR="0030540C" w:rsidRDefault="0030540C" w:rsidP="00C3215A">
      <w:pPr>
        <w:pStyle w:val="Listenabsatz"/>
        <w:numPr>
          <w:ilvl w:val="1"/>
          <w:numId w:val="13"/>
        </w:numPr>
        <w:spacing w:after="0" w:line="240" w:lineRule="auto"/>
        <w:jc w:val="both"/>
        <w:rPr>
          <w:rFonts w:ascii="Arial" w:hAnsi="Arial" w:cs="Arial"/>
        </w:rPr>
      </w:pPr>
      <w:r>
        <w:rPr>
          <w:rFonts w:ascii="Arial" w:hAnsi="Arial" w:cs="Arial"/>
        </w:rPr>
        <w:t>in any other way we may describe when you provide the information;</w:t>
      </w:r>
    </w:p>
    <w:p w14:paraId="3A6F5ACB"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5CFAF5C9" w14:textId="77777777" w:rsidR="0030540C" w:rsidRPr="00CC1986" w:rsidRDefault="0030540C" w:rsidP="00C3215A">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22B40A45" w14:textId="77777777" w:rsidR="0030540C" w:rsidRPr="00CC1986" w:rsidRDefault="0030540C" w:rsidP="0030540C">
      <w:pPr>
        <w:spacing w:after="0"/>
        <w:jc w:val="both"/>
        <w:rPr>
          <w:rFonts w:ascii="Arial" w:hAnsi="Arial" w:cs="Arial"/>
        </w:rPr>
      </w:pPr>
      <w:r w:rsidRPr="00CC1986">
        <w:rPr>
          <w:rFonts w:ascii="Arial" w:hAnsi="Arial" w:cs="Arial"/>
        </w:rPr>
        <w:t xml:space="preserve"> </w:t>
      </w:r>
    </w:p>
    <w:p w14:paraId="6FFAC245"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01FBBCAB" w14:textId="77777777" w:rsidR="0030540C" w:rsidRPr="00B56BA4" w:rsidRDefault="0030540C" w:rsidP="0030540C">
      <w:pPr>
        <w:spacing w:after="0"/>
        <w:jc w:val="both"/>
        <w:rPr>
          <w:rFonts w:ascii="Arial" w:hAnsi="Arial" w:cs="Arial"/>
          <w:b/>
          <w:u w:val="single"/>
          <w:lang w:val="uk-UA"/>
        </w:rPr>
      </w:pPr>
      <w:r>
        <w:rPr>
          <w:rFonts w:ascii="Arial" w:hAnsi="Arial" w:cs="Arial"/>
          <w:b/>
          <w:u w:val="single"/>
          <w:lang w:val="uk-UA"/>
        </w:rPr>
        <w:t xml:space="preserve"> </w:t>
      </w:r>
    </w:p>
    <w:p w14:paraId="3181994E" w14:textId="77777777" w:rsidR="0030540C" w:rsidRDefault="0030540C" w:rsidP="0030540C">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53E30D1E"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487B2931"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37E808DB" w14:textId="77777777" w:rsidR="0030540C" w:rsidRPr="00CC1986" w:rsidRDefault="0030540C" w:rsidP="0030540C">
      <w:pPr>
        <w:spacing w:after="0"/>
        <w:rPr>
          <w:rFonts w:ascii="Arial" w:hAnsi="Arial" w:cs="Arial"/>
        </w:rPr>
      </w:pPr>
      <w:r w:rsidRPr="00CC1986">
        <w:rPr>
          <w:rFonts w:ascii="Arial" w:hAnsi="Arial" w:cs="Arial"/>
        </w:rPr>
        <w:t xml:space="preserve"> </w:t>
      </w:r>
    </w:p>
    <w:p w14:paraId="5BA87B0B"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69854BC1" w14:textId="77777777" w:rsidR="0030540C" w:rsidRPr="00B56BA4"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9B8277F" w14:textId="77777777" w:rsidR="0030540C" w:rsidRDefault="0030540C" w:rsidP="0030540C">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68CFFAB1"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0DD1440D" w14:textId="77777777" w:rsidR="0030540C" w:rsidRDefault="0030540C" w:rsidP="0030540C">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302C61D8" w14:textId="77777777" w:rsidR="0030540C" w:rsidRPr="00B56BA4"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31B25B02" w14:textId="77777777" w:rsidR="0030540C" w:rsidRDefault="0030540C" w:rsidP="0030540C">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225A36C4" w14:textId="77777777" w:rsidR="0030540C" w:rsidRPr="00B56BA4"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79F3CB46" w14:textId="77777777" w:rsidR="0030540C" w:rsidRPr="00CC1986" w:rsidRDefault="0030540C" w:rsidP="0030540C">
      <w:pPr>
        <w:pStyle w:val="Listenabsatz"/>
        <w:spacing w:after="0"/>
        <w:ind w:left="357" w:right="4"/>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14:paraId="18CA46FA" w14:textId="77777777" w:rsidR="0030540C" w:rsidRPr="00CC1986" w:rsidRDefault="0030540C" w:rsidP="0030540C">
      <w:pPr>
        <w:spacing w:after="0"/>
        <w:rPr>
          <w:rFonts w:ascii="Arial" w:hAnsi="Arial" w:cs="Arial"/>
        </w:rPr>
      </w:pPr>
      <w:r w:rsidRPr="00CC1986">
        <w:rPr>
          <w:rFonts w:ascii="Arial" w:hAnsi="Arial" w:cs="Arial"/>
        </w:rPr>
        <w:t xml:space="preserve"> </w:t>
      </w:r>
    </w:p>
    <w:p w14:paraId="231192C1"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7437B6D9" w14:textId="77777777" w:rsidR="0030540C" w:rsidRPr="00AA02D0" w:rsidRDefault="0030540C" w:rsidP="0030540C">
      <w:pPr>
        <w:pStyle w:val="Listenabsatz"/>
        <w:spacing w:after="0"/>
        <w:ind w:left="357"/>
        <w:jc w:val="both"/>
        <w:rPr>
          <w:rFonts w:ascii="Arial" w:hAnsi="Arial" w:cs="Arial"/>
          <w:b/>
          <w:u w:val="single"/>
        </w:rPr>
      </w:pPr>
      <w:r>
        <w:rPr>
          <w:rFonts w:ascii="Arial" w:hAnsi="Arial" w:cs="Arial"/>
          <w:b/>
          <w:u w:val="single"/>
          <w:lang w:val="uk-UA"/>
        </w:rPr>
        <w:t xml:space="preserve"> </w:t>
      </w:r>
    </w:p>
    <w:p w14:paraId="186EA0A4"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67156627" w14:textId="77777777" w:rsidR="0030540C" w:rsidRPr="00CC1986" w:rsidRDefault="0030540C" w:rsidP="0030540C">
      <w:pPr>
        <w:spacing w:after="0"/>
        <w:rPr>
          <w:rFonts w:ascii="Arial" w:hAnsi="Arial" w:cs="Arial"/>
        </w:rPr>
      </w:pPr>
      <w:r w:rsidRPr="00CC1986">
        <w:rPr>
          <w:rFonts w:ascii="Arial" w:hAnsi="Arial" w:cs="Arial"/>
        </w:rPr>
        <w:t xml:space="preserve"> </w:t>
      </w:r>
    </w:p>
    <w:p w14:paraId="3AFCD74F" w14:textId="77777777" w:rsidR="0030540C" w:rsidRDefault="0030540C" w:rsidP="00C3215A">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10DCD62E" w14:textId="77777777" w:rsidR="0030540C" w:rsidRPr="00AA02D0" w:rsidRDefault="0030540C" w:rsidP="0030540C">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03116C72" w14:textId="77777777" w:rsidR="0030540C" w:rsidRPr="00CC1986" w:rsidRDefault="0030540C" w:rsidP="0030540C">
      <w:pPr>
        <w:spacing w:after="0"/>
        <w:ind w:left="426"/>
        <w:rPr>
          <w:rFonts w:ascii="Arial" w:hAnsi="Arial" w:cs="Arial"/>
        </w:rPr>
      </w:pPr>
      <w:r w:rsidRPr="00CC1986">
        <w:rPr>
          <w:rFonts w:ascii="Arial" w:hAnsi="Arial" w:cs="Arial"/>
        </w:rPr>
        <w:t xml:space="preserve"> </w:t>
      </w:r>
    </w:p>
    <w:p w14:paraId="4E79FAB3" w14:textId="77777777" w:rsidR="0030540C" w:rsidRDefault="0030540C" w:rsidP="00C3215A">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38938217" w14:textId="77777777" w:rsidR="0030540C" w:rsidRPr="00AA02D0" w:rsidRDefault="0030540C" w:rsidP="0030540C">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0DF28DC4" w14:textId="77777777" w:rsidR="0030540C" w:rsidRPr="00CC1986" w:rsidRDefault="0030540C" w:rsidP="0030540C">
      <w:pPr>
        <w:spacing w:after="0"/>
        <w:ind w:left="425"/>
        <w:rPr>
          <w:rFonts w:ascii="Arial" w:hAnsi="Arial" w:cs="Arial"/>
        </w:rPr>
      </w:pPr>
      <w:r w:rsidRPr="00CC1986">
        <w:rPr>
          <w:rFonts w:ascii="Arial" w:hAnsi="Arial" w:cs="Arial"/>
        </w:rPr>
        <w:t xml:space="preserve"> </w:t>
      </w:r>
    </w:p>
    <w:p w14:paraId="2D3550C7" w14:textId="77777777" w:rsidR="0030540C" w:rsidRDefault="0030540C" w:rsidP="00C3215A">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71689B16" w14:textId="77777777" w:rsidR="0030540C" w:rsidRPr="00B56BA4" w:rsidRDefault="0030540C" w:rsidP="0030540C">
      <w:pPr>
        <w:pStyle w:val="Listenabsatz"/>
        <w:spacing w:after="0"/>
        <w:ind w:left="709"/>
        <w:jc w:val="both"/>
        <w:rPr>
          <w:rFonts w:ascii="Arial" w:hAnsi="Arial" w:cs="Arial"/>
          <w:b/>
          <w:lang w:val="uk-UA"/>
        </w:rPr>
      </w:pPr>
      <w:r>
        <w:rPr>
          <w:rFonts w:ascii="Arial" w:hAnsi="Arial" w:cs="Arial"/>
          <w:b/>
          <w:lang w:val="uk-UA"/>
        </w:rPr>
        <w:t xml:space="preserve"> </w:t>
      </w:r>
    </w:p>
    <w:p w14:paraId="55128F0E" w14:textId="77777777" w:rsidR="0030540C" w:rsidRDefault="0030540C" w:rsidP="00C3215A">
      <w:pPr>
        <w:pStyle w:val="Listenabsatz"/>
        <w:numPr>
          <w:ilvl w:val="2"/>
          <w:numId w:val="14"/>
        </w:numPr>
        <w:spacing w:after="0" w:line="240" w:lineRule="auto"/>
        <w:jc w:val="both"/>
        <w:rPr>
          <w:rFonts w:ascii="Arial" w:hAnsi="Arial" w:cs="Arial"/>
        </w:rPr>
      </w:pPr>
      <w:r w:rsidRPr="00CC1986">
        <w:rPr>
          <w:rFonts w:ascii="Arial" w:hAnsi="Arial" w:cs="Arial"/>
        </w:rPr>
        <w:t>to our subsidiaries and affiliates;</w:t>
      </w:r>
    </w:p>
    <w:p w14:paraId="4406F3DD" w14:textId="77777777" w:rsidR="0030540C" w:rsidRPr="00CC1986" w:rsidRDefault="0030540C" w:rsidP="0030540C">
      <w:pPr>
        <w:pStyle w:val="Listenabsatz"/>
        <w:spacing w:after="0"/>
        <w:ind w:left="1080"/>
        <w:jc w:val="both"/>
        <w:rPr>
          <w:rFonts w:ascii="Arial" w:hAnsi="Arial" w:cs="Arial"/>
        </w:rPr>
      </w:pPr>
      <w:r w:rsidRPr="00CC1986">
        <w:rPr>
          <w:rFonts w:ascii="Arial" w:hAnsi="Arial" w:cs="Arial"/>
        </w:rPr>
        <w:t xml:space="preserve"> </w:t>
      </w:r>
    </w:p>
    <w:p w14:paraId="59C62EB7" w14:textId="77777777" w:rsidR="0030540C" w:rsidRDefault="0030540C" w:rsidP="00C3215A">
      <w:pPr>
        <w:pStyle w:val="Listenabsatz"/>
        <w:numPr>
          <w:ilvl w:val="2"/>
          <w:numId w:val="14"/>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14:paraId="22FAFC9F" w14:textId="77777777" w:rsidR="0030540C" w:rsidRPr="00CC1986" w:rsidRDefault="0030540C" w:rsidP="0030540C">
      <w:pPr>
        <w:pStyle w:val="Listenabsatz"/>
        <w:spacing w:after="0"/>
        <w:ind w:left="1080"/>
        <w:jc w:val="both"/>
        <w:rPr>
          <w:rFonts w:ascii="Arial" w:hAnsi="Arial" w:cs="Arial"/>
        </w:rPr>
      </w:pPr>
      <w:r w:rsidRPr="00CC1986">
        <w:rPr>
          <w:rFonts w:ascii="Arial" w:hAnsi="Arial" w:cs="Arial"/>
        </w:rPr>
        <w:t xml:space="preserve"> </w:t>
      </w:r>
    </w:p>
    <w:p w14:paraId="11BA26F2" w14:textId="77777777" w:rsidR="0030540C" w:rsidRDefault="0030540C" w:rsidP="00C3215A">
      <w:pPr>
        <w:pStyle w:val="Listenabsatz"/>
        <w:numPr>
          <w:ilvl w:val="2"/>
          <w:numId w:val="14"/>
        </w:numPr>
        <w:spacing w:after="0" w:line="240" w:lineRule="auto"/>
        <w:jc w:val="both"/>
        <w:rPr>
          <w:rFonts w:ascii="Arial" w:hAnsi="Arial" w:cs="Arial"/>
        </w:rPr>
      </w:pPr>
      <w:r w:rsidRPr="00CC1986">
        <w:rPr>
          <w:rFonts w:ascii="Arial" w:hAnsi="Arial" w:cs="Arial"/>
        </w:rPr>
        <w:t>to fulfill the purpose for which you provide it;</w:t>
      </w:r>
    </w:p>
    <w:p w14:paraId="2D74DAD2" w14:textId="77777777" w:rsidR="0030540C" w:rsidRPr="00CC1986" w:rsidRDefault="0030540C" w:rsidP="0030540C">
      <w:pPr>
        <w:pStyle w:val="Listenabsatz"/>
        <w:spacing w:after="0"/>
        <w:ind w:left="1080"/>
        <w:jc w:val="both"/>
        <w:rPr>
          <w:rFonts w:ascii="Arial" w:hAnsi="Arial" w:cs="Arial"/>
        </w:rPr>
      </w:pPr>
      <w:r w:rsidRPr="00CC1986">
        <w:rPr>
          <w:rFonts w:ascii="Arial" w:hAnsi="Arial" w:cs="Arial"/>
        </w:rPr>
        <w:t xml:space="preserve"> </w:t>
      </w:r>
    </w:p>
    <w:p w14:paraId="76FB7A02" w14:textId="77777777" w:rsidR="0030540C" w:rsidRDefault="0030540C" w:rsidP="00C3215A">
      <w:pPr>
        <w:pStyle w:val="Listenabsatz"/>
        <w:numPr>
          <w:ilvl w:val="2"/>
          <w:numId w:val="14"/>
        </w:numPr>
        <w:spacing w:after="0" w:line="240" w:lineRule="auto"/>
        <w:jc w:val="both"/>
        <w:rPr>
          <w:rFonts w:ascii="Arial" w:hAnsi="Arial" w:cs="Arial"/>
        </w:rPr>
      </w:pPr>
      <w:r w:rsidRPr="00CC1986">
        <w:rPr>
          <w:rFonts w:ascii="Arial" w:hAnsi="Arial" w:cs="Arial"/>
        </w:rPr>
        <w:t>for the purpose of including your company’s logo on our website;</w:t>
      </w:r>
    </w:p>
    <w:p w14:paraId="2884A91F" w14:textId="77777777" w:rsidR="0030540C" w:rsidRPr="00CC1986" w:rsidRDefault="0030540C" w:rsidP="0030540C">
      <w:pPr>
        <w:pStyle w:val="Listenabsatz"/>
        <w:spacing w:after="0"/>
        <w:ind w:left="1080"/>
        <w:jc w:val="both"/>
        <w:rPr>
          <w:rFonts w:ascii="Arial" w:hAnsi="Arial" w:cs="Arial"/>
        </w:rPr>
      </w:pPr>
      <w:r w:rsidRPr="00CC1986">
        <w:rPr>
          <w:rFonts w:ascii="Arial" w:hAnsi="Arial" w:cs="Arial"/>
        </w:rPr>
        <w:t xml:space="preserve"> </w:t>
      </w:r>
    </w:p>
    <w:p w14:paraId="0458D0A0" w14:textId="77777777" w:rsidR="0030540C" w:rsidRDefault="0030540C" w:rsidP="00C3215A">
      <w:pPr>
        <w:pStyle w:val="Listenabsatz"/>
        <w:numPr>
          <w:ilvl w:val="2"/>
          <w:numId w:val="14"/>
        </w:numPr>
        <w:spacing w:after="0" w:line="240" w:lineRule="auto"/>
        <w:jc w:val="both"/>
        <w:rPr>
          <w:rFonts w:ascii="Arial" w:hAnsi="Arial" w:cs="Arial"/>
        </w:rPr>
      </w:pPr>
      <w:r w:rsidRPr="00CC1986">
        <w:rPr>
          <w:rFonts w:ascii="Arial" w:hAnsi="Arial" w:cs="Arial"/>
        </w:rPr>
        <w:t>for any other purpose disclosed by us when you provide the information;</w:t>
      </w:r>
    </w:p>
    <w:p w14:paraId="5E482CBE" w14:textId="77777777" w:rsidR="0030540C" w:rsidRPr="00CC1986" w:rsidRDefault="0030540C" w:rsidP="0030540C">
      <w:pPr>
        <w:pStyle w:val="Listenabsatz"/>
        <w:spacing w:after="0"/>
        <w:ind w:left="1080"/>
        <w:jc w:val="both"/>
        <w:rPr>
          <w:rFonts w:ascii="Arial" w:hAnsi="Arial" w:cs="Arial"/>
        </w:rPr>
      </w:pPr>
      <w:r w:rsidRPr="00CC1986">
        <w:rPr>
          <w:rFonts w:ascii="Arial" w:hAnsi="Arial" w:cs="Arial"/>
        </w:rPr>
        <w:t xml:space="preserve"> </w:t>
      </w:r>
    </w:p>
    <w:p w14:paraId="11E94BB8" w14:textId="77777777" w:rsidR="0030540C" w:rsidRDefault="0030540C" w:rsidP="00C3215A">
      <w:pPr>
        <w:pStyle w:val="Listenabsatz"/>
        <w:numPr>
          <w:ilvl w:val="2"/>
          <w:numId w:val="14"/>
        </w:numPr>
        <w:spacing w:after="0" w:line="240" w:lineRule="auto"/>
        <w:jc w:val="both"/>
        <w:rPr>
          <w:rFonts w:ascii="Arial" w:hAnsi="Arial" w:cs="Arial"/>
        </w:rPr>
      </w:pPr>
      <w:r w:rsidRPr="00CC1986">
        <w:rPr>
          <w:rFonts w:ascii="Arial" w:hAnsi="Arial" w:cs="Arial"/>
        </w:rPr>
        <w:t>with your consent in any other cases;</w:t>
      </w:r>
    </w:p>
    <w:p w14:paraId="3E0A8B64" w14:textId="77777777" w:rsidR="0030540C" w:rsidRPr="009868FD" w:rsidRDefault="0030540C" w:rsidP="0030540C">
      <w:pPr>
        <w:pStyle w:val="Listenabsatz"/>
        <w:spacing w:after="0"/>
        <w:ind w:left="1080"/>
        <w:jc w:val="both"/>
        <w:rPr>
          <w:rFonts w:ascii="Arial" w:hAnsi="Arial" w:cs="Arial"/>
        </w:rPr>
      </w:pPr>
      <w:r w:rsidRPr="00CC1986">
        <w:rPr>
          <w:rFonts w:ascii="Arial" w:hAnsi="Arial" w:cs="Arial"/>
        </w:rPr>
        <w:t xml:space="preserve"> </w:t>
      </w:r>
    </w:p>
    <w:p w14:paraId="359241FD" w14:textId="77777777" w:rsidR="0030540C" w:rsidRDefault="0030540C" w:rsidP="00C3215A">
      <w:pPr>
        <w:pStyle w:val="Listenabsatz"/>
        <w:numPr>
          <w:ilvl w:val="2"/>
          <w:numId w:val="14"/>
        </w:numPr>
        <w:spacing w:after="0" w:line="240" w:lineRule="auto"/>
        <w:jc w:val="both"/>
        <w:rPr>
          <w:rFonts w:ascii="Arial" w:hAnsi="Arial" w:cs="Arial"/>
        </w:rPr>
      </w:pPr>
      <w:r w:rsidRPr="00CC1986">
        <w:rPr>
          <w:rFonts w:ascii="Arial" w:hAnsi="Arial" w:cs="Arial"/>
        </w:rPr>
        <w:t>if we believe disclosure is necessary or appropriate to protect the rights, property, or safety of the Company, our customers, or others.</w:t>
      </w:r>
    </w:p>
    <w:p w14:paraId="46FA4566" w14:textId="77777777" w:rsidR="0030540C" w:rsidRPr="00CC1986" w:rsidRDefault="0030540C" w:rsidP="0030540C">
      <w:pPr>
        <w:pStyle w:val="Listenabsatz"/>
        <w:spacing w:after="0"/>
        <w:ind w:left="1080"/>
        <w:jc w:val="both"/>
        <w:rPr>
          <w:rFonts w:ascii="Arial" w:hAnsi="Arial" w:cs="Arial"/>
        </w:rPr>
      </w:pPr>
      <w:r w:rsidRPr="00CC1986">
        <w:rPr>
          <w:rFonts w:ascii="Arial" w:hAnsi="Arial" w:cs="Arial"/>
        </w:rPr>
        <w:lastRenderedPageBreak/>
        <w:t xml:space="preserve"> </w:t>
      </w:r>
    </w:p>
    <w:p w14:paraId="0A4546A1"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1EB34989" w14:textId="77777777" w:rsidR="0030540C" w:rsidRPr="00B56BA4" w:rsidRDefault="0030540C" w:rsidP="0030540C">
      <w:pPr>
        <w:spacing w:after="0"/>
        <w:jc w:val="both"/>
        <w:rPr>
          <w:rFonts w:ascii="Arial" w:hAnsi="Arial" w:cs="Arial"/>
          <w:b/>
          <w:u w:val="single"/>
          <w:lang w:val="uk-UA"/>
        </w:rPr>
      </w:pPr>
      <w:r>
        <w:rPr>
          <w:rFonts w:ascii="Arial" w:hAnsi="Arial" w:cs="Arial"/>
          <w:b/>
          <w:u w:val="single"/>
          <w:lang w:val="uk-UA"/>
        </w:rPr>
        <w:t xml:space="preserve"> </w:t>
      </w:r>
    </w:p>
    <w:p w14:paraId="5F18C557"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545779C3" w14:textId="77777777" w:rsidR="0030540C" w:rsidRPr="00CC1986" w:rsidRDefault="0030540C" w:rsidP="0030540C">
      <w:pPr>
        <w:spacing w:after="0"/>
        <w:rPr>
          <w:rFonts w:ascii="Arial" w:hAnsi="Arial" w:cs="Arial"/>
        </w:rPr>
      </w:pPr>
      <w:r w:rsidRPr="00CC1986">
        <w:rPr>
          <w:rFonts w:ascii="Arial" w:hAnsi="Arial" w:cs="Arial"/>
        </w:rPr>
        <w:t xml:space="preserve"> </w:t>
      </w:r>
    </w:p>
    <w:p w14:paraId="3AE721E8"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500C829E" w14:textId="77777777" w:rsidR="0030540C" w:rsidRPr="00B56BA4"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0AFBD03A" w14:textId="77777777" w:rsidR="0030540C" w:rsidRDefault="0030540C" w:rsidP="0030540C">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52" w:history="1">
        <w:r w:rsidRPr="00EC154B">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53" w:history="1"/>
    </w:p>
    <w:p w14:paraId="796FF8F7" w14:textId="77777777" w:rsidR="0030540C" w:rsidRPr="00B56BA4" w:rsidRDefault="0030540C" w:rsidP="0030540C">
      <w:pPr>
        <w:spacing w:after="0"/>
        <w:jc w:val="both"/>
        <w:rPr>
          <w:rFonts w:ascii="Arial" w:hAnsi="Arial" w:cs="Arial"/>
          <w:lang w:val="uk-UA"/>
        </w:rPr>
      </w:pPr>
      <w:r>
        <w:rPr>
          <w:rFonts w:ascii="Arial" w:hAnsi="Arial" w:cs="Arial"/>
          <w:lang w:val="uk-UA"/>
        </w:rPr>
        <w:t xml:space="preserve"> </w:t>
      </w:r>
    </w:p>
    <w:p w14:paraId="57AF08E6" w14:textId="77777777" w:rsidR="0030540C" w:rsidRDefault="0030540C" w:rsidP="0030540C">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70F5526B" w14:textId="77777777" w:rsidR="0030540C" w:rsidRPr="00B56BA4"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0E67BE2C" w14:textId="77777777" w:rsidR="0030540C" w:rsidRDefault="0030540C" w:rsidP="0030540C">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54" w:history="1">
        <w:r w:rsidRPr="00EC154B">
          <w:rPr>
            <w:rStyle w:val="Hyperlink"/>
            <w:rFonts w:ascii="Arial" w:hAnsi="Arial" w:cs="Arial"/>
          </w:rPr>
          <w:t>marvin@poopjournal.rocks</w:t>
        </w:r>
      </w:hyperlink>
      <w:r w:rsidRPr="00CC1986">
        <w:rPr>
          <w:rFonts w:ascii="Arial" w:hAnsi="Arial" w:cs="Arial"/>
        </w:rPr>
        <w:t xml:space="preserve">. </w:t>
      </w:r>
    </w:p>
    <w:p w14:paraId="3CF755A8" w14:textId="77777777" w:rsidR="0030540C" w:rsidRPr="00CC1986" w:rsidRDefault="0030540C" w:rsidP="0030540C">
      <w:pPr>
        <w:pStyle w:val="Listenabsatz"/>
        <w:spacing w:after="0"/>
        <w:ind w:left="357"/>
        <w:jc w:val="both"/>
        <w:rPr>
          <w:rFonts w:ascii="Arial" w:hAnsi="Arial" w:cs="Arial"/>
        </w:rPr>
      </w:pPr>
      <w:r>
        <w:rPr>
          <w:rFonts w:ascii="Arial" w:hAnsi="Arial" w:cs="Arial"/>
        </w:rPr>
        <w:t xml:space="preserve"> </w:t>
      </w:r>
    </w:p>
    <w:p w14:paraId="779DE64B" w14:textId="77777777" w:rsidR="0030540C" w:rsidRDefault="0030540C" w:rsidP="0030540C">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7F98CA65" w14:textId="77777777" w:rsidR="0030540C" w:rsidRPr="00E655A7" w:rsidRDefault="0030540C" w:rsidP="0030540C">
      <w:pPr>
        <w:pStyle w:val="Listenabsatz"/>
        <w:spacing w:after="0"/>
        <w:ind w:left="357"/>
        <w:jc w:val="both"/>
        <w:rPr>
          <w:rFonts w:ascii="Arial" w:hAnsi="Arial" w:cs="Arial"/>
          <w:lang w:val="uk-UA"/>
        </w:rPr>
      </w:pPr>
      <w:r>
        <w:rPr>
          <w:rFonts w:ascii="Arial" w:hAnsi="Arial" w:cs="Arial"/>
          <w:lang w:val="uk-UA"/>
        </w:rPr>
        <w:t xml:space="preserve"> </w:t>
      </w:r>
    </w:p>
    <w:p w14:paraId="23998E56" w14:textId="77777777" w:rsidR="0030540C" w:rsidRDefault="0030540C" w:rsidP="00C3215A">
      <w:pPr>
        <w:pStyle w:val="Listenabsatz"/>
        <w:numPr>
          <w:ilvl w:val="1"/>
          <w:numId w:val="15"/>
        </w:numPr>
        <w:spacing w:after="0" w:line="240" w:lineRule="auto"/>
        <w:jc w:val="both"/>
        <w:rPr>
          <w:rFonts w:ascii="Arial" w:hAnsi="Arial" w:cs="Arial"/>
        </w:rPr>
      </w:pPr>
      <w:r>
        <w:rPr>
          <w:rFonts w:ascii="Arial" w:hAnsi="Arial" w:cs="Arial"/>
        </w:rPr>
        <w:t>the right to access, update or to delete the information we have on you;</w:t>
      </w:r>
    </w:p>
    <w:p w14:paraId="54F646A4" w14:textId="77777777" w:rsidR="0030540C" w:rsidRPr="00E655A7" w:rsidRDefault="0030540C" w:rsidP="0030540C">
      <w:pPr>
        <w:pStyle w:val="Listenabsatz"/>
        <w:spacing w:after="0"/>
        <w:ind w:left="714"/>
        <w:jc w:val="both"/>
        <w:rPr>
          <w:rFonts w:ascii="Arial" w:hAnsi="Arial" w:cs="Arial"/>
          <w:lang w:val="uk-UA"/>
        </w:rPr>
      </w:pPr>
      <w:r>
        <w:rPr>
          <w:rFonts w:ascii="Arial" w:hAnsi="Arial" w:cs="Arial"/>
          <w:lang w:val="uk-UA"/>
        </w:rPr>
        <w:t xml:space="preserve"> </w:t>
      </w:r>
    </w:p>
    <w:p w14:paraId="0700F3C6" w14:textId="77777777" w:rsidR="0030540C" w:rsidRDefault="0030540C" w:rsidP="00C3215A">
      <w:pPr>
        <w:pStyle w:val="Listenabsatz"/>
        <w:numPr>
          <w:ilvl w:val="1"/>
          <w:numId w:val="15"/>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14:paraId="4A949F83" w14:textId="77777777" w:rsidR="0030540C" w:rsidRPr="0055243B" w:rsidRDefault="0030540C" w:rsidP="0030540C">
      <w:pPr>
        <w:spacing w:after="0"/>
        <w:jc w:val="both"/>
        <w:rPr>
          <w:rFonts w:ascii="Arial" w:hAnsi="Arial" w:cs="Arial"/>
        </w:rPr>
      </w:pPr>
      <w:r>
        <w:rPr>
          <w:rFonts w:ascii="Arial" w:hAnsi="Arial" w:cs="Arial"/>
        </w:rPr>
        <w:t xml:space="preserve"> </w:t>
      </w:r>
    </w:p>
    <w:p w14:paraId="42B8415A" w14:textId="77777777" w:rsidR="0030540C" w:rsidRDefault="0030540C" w:rsidP="00C3215A">
      <w:pPr>
        <w:pStyle w:val="Listenabsatz"/>
        <w:numPr>
          <w:ilvl w:val="1"/>
          <w:numId w:val="15"/>
        </w:numPr>
        <w:spacing w:after="0" w:line="240" w:lineRule="auto"/>
        <w:jc w:val="both"/>
        <w:rPr>
          <w:rFonts w:ascii="Arial" w:hAnsi="Arial" w:cs="Arial"/>
        </w:rPr>
      </w:pPr>
      <w:r>
        <w:rPr>
          <w:rFonts w:ascii="Arial" w:hAnsi="Arial" w:cs="Arial"/>
        </w:rPr>
        <w:t>the right to object. You have the right to object to our processing of your Personal Data;</w:t>
      </w:r>
    </w:p>
    <w:p w14:paraId="31AFEE97" w14:textId="77777777" w:rsidR="0030540C" w:rsidRPr="00E655A7" w:rsidRDefault="0030540C" w:rsidP="0030540C">
      <w:pPr>
        <w:pStyle w:val="Listenabsatz"/>
        <w:spacing w:after="0"/>
        <w:ind w:left="714"/>
        <w:jc w:val="both"/>
        <w:rPr>
          <w:rFonts w:ascii="Arial" w:hAnsi="Arial" w:cs="Arial"/>
          <w:lang w:val="uk-UA"/>
        </w:rPr>
      </w:pPr>
      <w:r>
        <w:rPr>
          <w:rFonts w:ascii="Arial" w:hAnsi="Arial" w:cs="Arial"/>
          <w:lang w:val="uk-UA"/>
        </w:rPr>
        <w:t xml:space="preserve"> </w:t>
      </w:r>
    </w:p>
    <w:p w14:paraId="4560E8FA" w14:textId="77777777" w:rsidR="0030540C" w:rsidRPr="00E655A7" w:rsidRDefault="0030540C" w:rsidP="00C3215A">
      <w:pPr>
        <w:pStyle w:val="Listenabsatz"/>
        <w:numPr>
          <w:ilvl w:val="1"/>
          <w:numId w:val="15"/>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14:paraId="31D69BA8" w14:textId="77777777" w:rsidR="0030540C" w:rsidRPr="00E655A7" w:rsidRDefault="0030540C" w:rsidP="0030540C">
      <w:pPr>
        <w:pStyle w:val="Listenabsatz"/>
        <w:spacing w:after="0"/>
        <w:ind w:left="714"/>
        <w:jc w:val="both"/>
        <w:rPr>
          <w:rFonts w:ascii="Arial" w:hAnsi="Arial" w:cs="Arial"/>
          <w:lang w:val="uk-UA"/>
        </w:rPr>
      </w:pPr>
      <w:r>
        <w:rPr>
          <w:rFonts w:ascii="Arial" w:hAnsi="Arial" w:cs="Arial"/>
          <w:lang w:val="uk-UA"/>
        </w:rPr>
        <w:t xml:space="preserve"> </w:t>
      </w:r>
    </w:p>
    <w:p w14:paraId="111E57E6" w14:textId="77777777" w:rsidR="0030540C" w:rsidRDefault="0030540C" w:rsidP="00C3215A">
      <w:pPr>
        <w:pStyle w:val="Listenabsatz"/>
        <w:numPr>
          <w:ilvl w:val="1"/>
          <w:numId w:val="15"/>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14:paraId="541EBA31"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39D9C703" w14:textId="77777777" w:rsidR="0030540C" w:rsidRDefault="0030540C" w:rsidP="00C3215A">
      <w:pPr>
        <w:pStyle w:val="Listenabsatz"/>
        <w:numPr>
          <w:ilvl w:val="1"/>
          <w:numId w:val="15"/>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14:paraId="72B4966D"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14FBD9B9" w14:textId="77777777" w:rsidR="0030540C" w:rsidRDefault="0030540C" w:rsidP="0030540C">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14:paraId="1CDC4715"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499F9EEF"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0BA11A68" w14:textId="77777777" w:rsidR="0030540C" w:rsidRPr="00CC1986" w:rsidRDefault="0030540C" w:rsidP="0030540C">
      <w:pPr>
        <w:spacing w:after="0"/>
        <w:rPr>
          <w:rFonts w:ascii="Arial" w:hAnsi="Arial" w:cs="Arial"/>
        </w:rPr>
      </w:pPr>
      <w:r w:rsidRPr="00CC1986">
        <w:rPr>
          <w:rFonts w:ascii="Arial" w:hAnsi="Arial" w:cs="Arial"/>
        </w:rPr>
        <w:t xml:space="preserve"> </w:t>
      </w:r>
    </w:p>
    <w:p w14:paraId="3E7ECA9E"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14:paraId="212FEA24" w14:textId="77777777" w:rsidR="0030540C" w:rsidRPr="00E655A7"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6361948" w14:textId="77777777" w:rsidR="0030540C" w:rsidRDefault="0030540C" w:rsidP="0030540C">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55" w:history="1">
        <w:r w:rsidRPr="00EC154B">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6" w:history="1"/>
    </w:p>
    <w:p w14:paraId="2474AD75" w14:textId="77777777" w:rsidR="0030540C" w:rsidRPr="00CC1986" w:rsidRDefault="0030540C" w:rsidP="0030540C">
      <w:pPr>
        <w:pStyle w:val="Listenabsatz"/>
        <w:spacing w:after="0"/>
        <w:ind w:left="357"/>
        <w:jc w:val="both"/>
        <w:rPr>
          <w:rFonts w:ascii="Arial" w:hAnsi="Arial" w:cs="Arial"/>
        </w:rPr>
      </w:pPr>
      <w:r>
        <w:rPr>
          <w:rFonts w:ascii="Arial" w:hAnsi="Arial" w:cs="Arial"/>
        </w:rPr>
        <w:t xml:space="preserve"> </w:t>
      </w:r>
    </w:p>
    <w:p w14:paraId="2B2F343A" w14:textId="77777777" w:rsidR="0030540C" w:rsidRDefault="0030540C" w:rsidP="0030540C">
      <w:pPr>
        <w:pStyle w:val="Listenabsatz"/>
        <w:spacing w:after="0"/>
        <w:ind w:left="357"/>
        <w:jc w:val="both"/>
        <w:rPr>
          <w:rFonts w:ascii="Arial" w:hAnsi="Arial" w:cs="Arial"/>
        </w:rPr>
      </w:pPr>
      <w:r w:rsidRPr="00CC1986">
        <w:rPr>
          <w:rFonts w:ascii="Arial" w:hAnsi="Arial" w:cs="Arial"/>
        </w:rPr>
        <w:t>According to CalOPPA we agree to the following:</w:t>
      </w:r>
    </w:p>
    <w:p w14:paraId="4CF35CED"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2F40D15B" w14:textId="77777777" w:rsidR="0030540C" w:rsidRDefault="0030540C" w:rsidP="00C3215A">
      <w:pPr>
        <w:pStyle w:val="Listenabsatz"/>
        <w:numPr>
          <w:ilvl w:val="1"/>
          <w:numId w:val="16"/>
        </w:numPr>
        <w:spacing w:after="0" w:line="240" w:lineRule="auto"/>
        <w:jc w:val="both"/>
        <w:rPr>
          <w:rFonts w:ascii="Arial" w:hAnsi="Arial" w:cs="Arial"/>
        </w:rPr>
      </w:pPr>
      <w:r>
        <w:rPr>
          <w:rFonts w:ascii="Arial" w:hAnsi="Arial" w:cs="Arial"/>
        </w:rPr>
        <w:t>users can visit our site anonymously;</w:t>
      </w:r>
    </w:p>
    <w:p w14:paraId="64AC610E" w14:textId="77777777" w:rsidR="0030540C" w:rsidRPr="00E655A7" w:rsidRDefault="0030540C" w:rsidP="0030540C">
      <w:pPr>
        <w:pStyle w:val="Listenabsatz"/>
        <w:spacing w:after="0"/>
        <w:ind w:left="714"/>
        <w:jc w:val="both"/>
        <w:rPr>
          <w:rFonts w:ascii="Arial" w:hAnsi="Arial" w:cs="Arial"/>
          <w:lang w:val="uk-UA"/>
        </w:rPr>
      </w:pPr>
      <w:r>
        <w:rPr>
          <w:rFonts w:ascii="Arial" w:hAnsi="Arial" w:cs="Arial"/>
          <w:lang w:val="uk-UA"/>
        </w:rPr>
        <w:t xml:space="preserve"> </w:t>
      </w:r>
    </w:p>
    <w:p w14:paraId="44143D7D" w14:textId="77777777" w:rsidR="0030540C" w:rsidRDefault="0030540C" w:rsidP="00C3215A">
      <w:pPr>
        <w:pStyle w:val="Listenabsatz"/>
        <w:numPr>
          <w:ilvl w:val="1"/>
          <w:numId w:val="16"/>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14:paraId="5787B15C"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0BAC052B" w14:textId="77777777" w:rsidR="0030540C" w:rsidRDefault="0030540C" w:rsidP="00C3215A">
      <w:pPr>
        <w:pStyle w:val="Listenabsatz"/>
        <w:numPr>
          <w:ilvl w:val="1"/>
          <w:numId w:val="16"/>
        </w:numPr>
        <w:spacing w:after="0" w:line="240" w:lineRule="auto"/>
        <w:jc w:val="both"/>
        <w:rPr>
          <w:rFonts w:ascii="Arial" w:hAnsi="Arial" w:cs="Arial"/>
        </w:rPr>
      </w:pPr>
      <w:r>
        <w:rPr>
          <w:rFonts w:ascii="Arial" w:hAnsi="Arial" w:cs="Arial"/>
        </w:rPr>
        <w:t>users will be notified of any privacy policy changes on our Privacy Policy Page;</w:t>
      </w:r>
    </w:p>
    <w:p w14:paraId="614F07EE"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2FF00FFA" w14:textId="77777777" w:rsidR="0030540C" w:rsidRPr="00CC1986" w:rsidRDefault="0030540C" w:rsidP="00C3215A">
      <w:pPr>
        <w:pStyle w:val="Listenabsatz"/>
        <w:numPr>
          <w:ilvl w:val="1"/>
          <w:numId w:val="16"/>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7" w:history="1">
        <w:r w:rsidRPr="00EC154B">
          <w:rPr>
            <w:rStyle w:val="Hyperlink"/>
            <w:rFonts w:ascii="Arial" w:hAnsi="Arial" w:cs="Arial"/>
          </w:rPr>
          <w:t>marvin@poopjournal.rocks</w:t>
        </w:r>
      </w:hyperlink>
      <w:r>
        <w:rPr>
          <w:rFonts w:ascii="Arial" w:hAnsi="Arial" w:cs="Arial"/>
        </w:rPr>
        <w:t xml:space="preserve">. </w:t>
      </w:r>
    </w:p>
    <w:p w14:paraId="27A1AD7B" w14:textId="77777777" w:rsidR="0030540C" w:rsidRPr="00CC1986" w:rsidRDefault="0030540C" w:rsidP="0030540C">
      <w:pPr>
        <w:spacing w:after="0"/>
        <w:ind w:left="360"/>
        <w:jc w:val="both"/>
        <w:rPr>
          <w:rFonts w:ascii="Arial" w:hAnsi="Arial" w:cs="Arial"/>
        </w:rPr>
      </w:pPr>
      <w:r w:rsidRPr="00CC1986">
        <w:rPr>
          <w:rFonts w:ascii="Arial" w:hAnsi="Arial" w:cs="Arial"/>
        </w:rPr>
        <w:t xml:space="preserve"> </w:t>
      </w:r>
    </w:p>
    <w:p w14:paraId="0089225A" w14:textId="77777777" w:rsidR="0030540C" w:rsidRDefault="0030540C" w:rsidP="0030540C">
      <w:pPr>
        <w:pStyle w:val="Listenabsatz"/>
        <w:spacing w:after="0"/>
        <w:ind w:left="357"/>
        <w:jc w:val="both"/>
        <w:rPr>
          <w:rFonts w:ascii="Arial" w:hAnsi="Arial" w:cs="Arial"/>
        </w:rPr>
      </w:pPr>
      <w:r w:rsidRPr="00CC1986">
        <w:rPr>
          <w:rFonts w:ascii="Arial" w:hAnsi="Arial" w:cs="Arial"/>
        </w:rPr>
        <w:t>Our Policy on “Do Not Track” Signals:</w:t>
      </w:r>
    </w:p>
    <w:p w14:paraId="27F781EE"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5D4059E2" w14:textId="77777777" w:rsidR="0030540C" w:rsidRDefault="0030540C" w:rsidP="0030540C">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08C510F4"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0B281458"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1BA1342F" w14:textId="77777777" w:rsidR="0030540C" w:rsidRPr="00CC1986" w:rsidRDefault="0030540C" w:rsidP="0030540C">
      <w:pPr>
        <w:spacing w:after="0"/>
        <w:rPr>
          <w:rFonts w:ascii="Arial" w:hAnsi="Arial" w:cs="Arial"/>
        </w:rPr>
      </w:pPr>
      <w:r w:rsidRPr="00CC1986">
        <w:rPr>
          <w:rFonts w:ascii="Arial" w:hAnsi="Arial" w:cs="Arial"/>
        </w:rPr>
        <w:t xml:space="preserve"> </w:t>
      </w:r>
    </w:p>
    <w:p w14:paraId="125BBC1B" w14:textId="77777777" w:rsidR="0030540C" w:rsidRPr="00F836CF" w:rsidRDefault="0030540C" w:rsidP="00C3215A">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644C00CB" w14:textId="77777777" w:rsidR="0030540C" w:rsidRPr="00F836CF" w:rsidRDefault="0030540C" w:rsidP="0030540C">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52C7534C" w14:textId="77777777" w:rsidR="0030540C" w:rsidRPr="00F836CF" w:rsidRDefault="0030540C" w:rsidP="0030540C">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43D3657F" w14:textId="77777777" w:rsidR="0030540C" w:rsidRPr="00F836CF" w:rsidRDefault="0030540C" w:rsidP="0030540C">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1FE99FA4" w14:textId="77777777" w:rsidR="0030540C" w:rsidRPr="00F836CF" w:rsidRDefault="0030540C" w:rsidP="00C3215A">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609E1CA2" w14:textId="77777777" w:rsidR="0030540C" w:rsidRPr="00F836CF" w:rsidRDefault="0030540C" w:rsidP="0030540C">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2CBD6CB0" w14:textId="77777777" w:rsidR="0030540C" w:rsidRPr="00F836CF" w:rsidRDefault="0030540C" w:rsidP="00C3215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79FF5CBF" w14:textId="77777777" w:rsidR="0030540C" w:rsidRPr="00F836CF" w:rsidRDefault="0030540C" w:rsidP="0030540C">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54961029" w14:textId="77777777" w:rsidR="0030540C" w:rsidRPr="00F836CF" w:rsidRDefault="0030540C" w:rsidP="00C3215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1BF6C9A4" w14:textId="77777777" w:rsidR="0030540C" w:rsidRPr="00F836CF" w:rsidRDefault="0030540C" w:rsidP="0030540C">
      <w:pPr>
        <w:snapToGrid w:val="0"/>
        <w:spacing w:after="0"/>
        <w:jc w:val="both"/>
        <w:rPr>
          <w:rFonts w:ascii="Arial" w:hAnsi="Arial" w:cs="Arial"/>
        </w:rPr>
      </w:pPr>
      <w:r w:rsidRPr="00F836CF">
        <w:rPr>
          <w:rFonts w:ascii="Arial" w:hAnsi="Arial" w:cs="Arial"/>
        </w:rPr>
        <w:t xml:space="preserve"> </w:t>
      </w:r>
    </w:p>
    <w:p w14:paraId="65A25CC3" w14:textId="77777777" w:rsidR="0030540C" w:rsidRPr="00F836CF" w:rsidRDefault="0030540C" w:rsidP="00C3215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20CD89EC" w14:textId="77777777" w:rsidR="0030540C" w:rsidRPr="00F836CF" w:rsidRDefault="0030540C" w:rsidP="0030540C">
      <w:pPr>
        <w:snapToGrid w:val="0"/>
        <w:spacing w:after="0"/>
        <w:jc w:val="both"/>
        <w:rPr>
          <w:rFonts w:ascii="Arial" w:hAnsi="Arial" w:cs="Arial"/>
        </w:rPr>
      </w:pPr>
      <w:r w:rsidRPr="00F836CF">
        <w:rPr>
          <w:rFonts w:ascii="Arial" w:hAnsi="Arial" w:cs="Arial"/>
        </w:rPr>
        <w:t xml:space="preserve"> </w:t>
      </w:r>
    </w:p>
    <w:p w14:paraId="0830D77D" w14:textId="77777777" w:rsidR="0030540C" w:rsidRPr="00F836CF" w:rsidRDefault="0030540C" w:rsidP="00C3215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54C78517" w14:textId="77777777" w:rsidR="0030540C" w:rsidRPr="00F836CF" w:rsidRDefault="0030540C" w:rsidP="0030540C">
      <w:pPr>
        <w:snapToGrid w:val="0"/>
        <w:spacing w:after="0"/>
        <w:jc w:val="both"/>
        <w:rPr>
          <w:rFonts w:ascii="Arial" w:hAnsi="Arial" w:cs="Arial"/>
        </w:rPr>
      </w:pPr>
      <w:r w:rsidRPr="00F836CF">
        <w:rPr>
          <w:rFonts w:ascii="Arial" w:hAnsi="Arial" w:cs="Arial"/>
        </w:rPr>
        <w:t xml:space="preserve"> </w:t>
      </w:r>
    </w:p>
    <w:p w14:paraId="0549A36B" w14:textId="77777777" w:rsidR="0030540C" w:rsidRPr="00F836CF" w:rsidRDefault="0030540C" w:rsidP="00C3215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750EEE19" w14:textId="77777777" w:rsidR="0030540C" w:rsidRPr="00F836CF" w:rsidRDefault="0030540C" w:rsidP="0030540C">
      <w:pPr>
        <w:snapToGrid w:val="0"/>
        <w:spacing w:after="0"/>
        <w:jc w:val="both"/>
        <w:rPr>
          <w:rFonts w:ascii="Arial" w:hAnsi="Arial" w:cs="Arial"/>
        </w:rPr>
      </w:pPr>
      <w:r w:rsidRPr="00F836CF">
        <w:rPr>
          <w:rFonts w:ascii="Arial" w:hAnsi="Arial" w:cs="Arial"/>
        </w:rPr>
        <w:t xml:space="preserve"> </w:t>
      </w:r>
    </w:p>
    <w:p w14:paraId="58D1380E" w14:textId="77777777" w:rsidR="0030540C" w:rsidRPr="00F836CF" w:rsidRDefault="0030540C" w:rsidP="00C3215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6D605E67" w14:textId="77777777" w:rsidR="0030540C" w:rsidRPr="00F836CF" w:rsidRDefault="0030540C" w:rsidP="0030540C">
      <w:pPr>
        <w:snapToGrid w:val="0"/>
        <w:spacing w:after="0"/>
        <w:jc w:val="both"/>
        <w:rPr>
          <w:rFonts w:ascii="Arial" w:hAnsi="Arial" w:cs="Arial"/>
        </w:rPr>
      </w:pPr>
      <w:r w:rsidRPr="00F836CF">
        <w:rPr>
          <w:rFonts w:ascii="Arial" w:hAnsi="Arial" w:cs="Arial"/>
        </w:rPr>
        <w:t xml:space="preserve"> </w:t>
      </w:r>
    </w:p>
    <w:p w14:paraId="25129626" w14:textId="77777777" w:rsidR="0030540C" w:rsidRPr="00F836CF" w:rsidRDefault="0030540C" w:rsidP="00C3215A">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5516E5AD" w14:textId="77777777" w:rsidR="0030540C" w:rsidRPr="00F836CF" w:rsidRDefault="0030540C" w:rsidP="0030540C">
      <w:pPr>
        <w:snapToGrid w:val="0"/>
        <w:spacing w:after="0"/>
        <w:jc w:val="both"/>
        <w:rPr>
          <w:rFonts w:ascii="Arial" w:hAnsi="Arial" w:cs="Arial"/>
        </w:rPr>
      </w:pPr>
      <w:r w:rsidRPr="00F836CF">
        <w:rPr>
          <w:rFonts w:ascii="Arial" w:hAnsi="Arial" w:cs="Arial"/>
        </w:rPr>
        <w:t xml:space="preserve"> </w:t>
      </w:r>
    </w:p>
    <w:p w14:paraId="6A760EB0" w14:textId="77777777" w:rsidR="0030540C" w:rsidRPr="00F836CF" w:rsidRDefault="0030540C" w:rsidP="0030540C">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4E1E64E8" w14:textId="77777777" w:rsidR="0030540C" w:rsidRPr="00F836CF" w:rsidRDefault="0030540C" w:rsidP="0030540C">
      <w:pPr>
        <w:snapToGrid w:val="0"/>
        <w:spacing w:after="0"/>
        <w:jc w:val="both"/>
        <w:rPr>
          <w:rFonts w:ascii="Arial" w:hAnsi="Arial" w:cs="Arial"/>
        </w:rPr>
      </w:pPr>
      <w:r w:rsidRPr="00F836CF">
        <w:rPr>
          <w:rFonts w:ascii="Arial" w:hAnsi="Arial" w:cs="Arial"/>
        </w:rPr>
        <w:t xml:space="preserve"> </w:t>
      </w:r>
    </w:p>
    <w:p w14:paraId="7F11F27E" w14:textId="77777777" w:rsidR="0030540C" w:rsidRDefault="0030540C" w:rsidP="00C3215A">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6E90C049" w14:textId="77777777" w:rsidR="0030540C" w:rsidRPr="00A80BFF" w:rsidRDefault="0030540C" w:rsidP="0030540C">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422D9BBE" w14:textId="77777777" w:rsidR="0030540C" w:rsidRPr="00A80BFF" w:rsidRDefault="0030540C" w:rsidP="00C3215A">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ABC9F2A" w14:textId="77777777" w:rsidR="0030540C" w:rsidRPr="00F836CF" w:rsidRDefault="0030540C" w:rsidP="0030540C">
      <w:pPr>
        <w:pStyle w:val="Listenabsatz"/>
        <w:spacing w:after="0"/>
        <w:ind w:left="709"/>
        <w:jc w:val="both"/>
        <w:rPr>
          <w:rFonts w:ascii="Arial" w:hAnsi="Arial" w:cs="Arial"/>
        </w:rPr>
      </w:pPr>
      <w:r w:rsidRPr="00F836CF">
        <w:rPr>
          <w:rFonts w:ascii="Arial" w:hAnsi="Arial" w:cs="Arial"/>
        </w:rPr>
        <w:t xml:space="preserve"> </w:t>
      </w:r>
    </w:p>
    <w:p w14:paraId="6132F19C" w14:textId="77777777" w:rsidR="0030540C" w:rsidRPr="00F836CF" w:rsidRDefault="0030540C" w:rsidP="0030540C">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7A6BE854" w14:textId="77777777" w:rsidR="0030540C" w:rsidRPr="00F836CF" w:rsidRDefault="0030540C" w:rsidP="0030540C">
      <w:pPr>
        <w:pStyle w:val="Listenabsatz"/>
        <w:spacing w:after="0"/>
        <w:ind w:left="709"/>
        <w:jc w:val="both"/>
        <w:rPr>
          <w:rFonts w:ascii="Arial" w:hAnsi="Arial" w:cs="Arial"/>
        </w:rPr>
      </w:pPr>
      <w:r w:rsidRPr="00F836CF">
        <w:rPr>
          <w:rFonts w:ascii="Arial" w:hAnsi="Arial" w:cs="Arial"/>
        </w:rPr>
        <w:t xml:space="preserve"> </w:t>
      </w:r>
    </w:p>
    <w:p w14:paraId="18BCC59F" w14:textId="77777777" w:rsidR="0030540C" w:rsidRPr="00F836CF" w:rsidRDefault="0030540C" w:rsidP="0030540C">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1CF615D8" w14:textId="77777777" w:rsidR="0030540C" w:rsidRPr="00F836CF" w:rsidRDefault="0030540C" w:rsidP="0030540C">
      <w:pPr>
        <w:pStyle w:val="Listenabsatz"/>
        <w:spacing w:after="0"/>
        <w:ind w:left="709"/>
        <w:jc w:val="both"/>
        <w:rPr>
          <w:rFonts w:ascii="Arial" w:hAnsi="Arial" w:cs="Arial"/>
        </w:rPr>
      </w:pPr>
      <w:r w:rsidRPr="00F836CF">
        <w:rPr>
          <w:rFonts w:ascii="Arial" w:hAnsi="Arial" w:cs="Arial"/>
        </w:rPr>
        <w:t xml:space="preserve"> </w:t>
      </w:r>
    </w:p>
    <w:p w14:paraId="27B0B1F9" w14:textId="77777777" w:rsidR="0030540C" w:rsidRPr="00F836CF" w:rsidRDefault="0030540C" w:rsidP="0030540C">
      <w:pPr>
        <w:snapToGrid w:val="0"/>
        <w:spacing w:after="0"/>
        <w:ind w:left="717"/>
        <w:jc w:val="both"/>
        <w:rPr>
          <w:rFonts w:ascii="Arial" w:hAnsi="Arial" w:cs="Arial"/>
        </w:rPr>
      </w:pPr>
      <w:r w:rsidRPr="00F836CF">
        <w:rPr>
          <w:rFonts w:ascii="Arial" w:hAnsi="Arial" w:cs="Arial"/>
        </w:rPr>
        <w:t xml:space="preserve">By email: </w:t>
      </w:r>
      <w:hyperlink r:id="rId58" w:history="1">
        <w:r w:rsidRPr="00EC154B">
          <w:rPr>
            <w:rStyle w:val="Hyperlink"/>
            <w:rFonts w:ascii="Arial" w:hAnsi="Arial" w:cs="Arial"/>
          </w:rPr>
          <w:t>marvin@poopjournal.rocks</w:t>
        </w:r>
      </w:hyperlink>
      <w:r>
        <w:rPr>
          <w:rFonts w:ascii="Arial" w:hAnsi="Arial" w:cs="Arial"/>
        </w:rPr>
        <w:t xml:space="preserve"> </w:t>
      </w:r>
    </w:p>
    <w:p w14:paraId="40A86144" w14:textId="77777777" w:rsidR="0030540C" w:rsidRDefault="0030540C" w:rsidP="0030540C">
      <w:pPr>
        <w:snapToGrid w:val="0"/>
        <w:spacing w:after="0"/>
        <w:ind w:left="717"/>
        <w:jc w:val="both"/>
        <w:rPr>
          <w:rFonts w:ascii="Arial" w:hAnsi="Arial" w:cs="Arial"/>
        </w:rPr>
      </w:pPr>
      <w:r w:rsidRPr="00F836CF">
        <w:rPr>
          <w:rFonts w:ascii="Arial" w:hAnsi="Arial" w:cs="Arial"/>
        </w:rPr>
        <w:t xml:space="preserve"> </w:t>
      </w:r>
    </w:p>
    <w:p w14:paraId="16A8564E" w14:textId="77777777" w:rsidR="0030540C" w:rsidRPr="00F836CF" w:rsidRDefault="0030540C" w:rsidP="0030540C">
      <w:pPr>
        <w:snapToGrid w:val="0"/>
        <w:spacing w:after="0"/>
        <w:ind w:left="717"/>
        <w:jc w:val="both"/>
        <w:rPr>
          <w:rFonts w:ascii="Arial" w:hAnsi="Arial" w:cs="Arial"/>
        </w:rPr>
      </w:pPr>
      <w:r w:rsidRPr="00F836CF">
        <w:rPr>
          <w:rFonts w:ascii="Arial" w:hAnsi="Arial" w:cs="Arial"/>
        </w:rPr>
        <w:t xml:space="preserve">By visiting this page on our website: </w:t>
      </w:r>
      <w:hyperlink r:id="rId59" w:history="1">
        <w:r w:rsidRPr="00EC154B">
          <w:rPr>
            <w:rStyle w:val="Hyperlink"/>
            <w:rFonts w:ascii="Arial" w:hAnsi="Arial" w:cs="Arial"/>
          </w:rPr>
          <w:t>https://poopjournal.rocks/blog/contact/</w:t>
        </w:r>
      </w:hyperlink>
      <w:r>
        <w:rPr>
          <w:rFonts w:ascii="Arial" w:hAnsi="Arial" w:cs="Arial"/>
        </w:rPr>
        <w:t xml:space="preserve"> </w:t>
      </w:r>
    </w:p>
    <w:p w14:paraId="5303B7B1" w14:textId="77777777" w:rsidR="0030540C" w:rsidRDefault="0030540C" w:rsidP="0030540C">
      <w:pPr>
        <w:snapToGrid w:val="0"/>
        <w:spacing w:after="0"/>
        <w:ind w:left="717"/>
        <w:jc w:val="both"/>
        <w:rPr>
          <w:rFonts w:ascii="Arial" w:hAnsi="Arial" w:cs="Arial"/>
        </w:rPr>
      </w:pPr>
      <w:r w:rsidRPr="00F836CF">
        <w:rPr>
          <w:rFonts w:ascii="Arial" w:hAnsi="Arial" w:cs="Arial"/>
        </w:rPr>
        <w:t xml:space="preserve"> </w:t>
      </w:r>
    </w:p>
    <w:p w14:paraId="50AAD478" w14:textId="77777777" w:rsidR="0030540C" w:rsidRPr="00F836CF" w:rsidRDefault="0030540C" w:rsidP="0030540C">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60" w:history="1"/>
    </w:p>
    <w:p w14:paraId="44A5F143" w14:textId="77777777" w:rsidR="0030540C" w:rsidRPr="00F836CF" w:rsidRDefault="0030540C" w:rsidP="0030540C">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2D255FDF"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0DDBC143" w14:textId="77777777" w:rsidR="0030540C" w:rsidRPr="00E655A7"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291D33F" w14:textId="77777777" w:rsidR="0030540C" w:rsidRDefault="0030540C" w:rsidP="0030540C">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14:paraId="6F6202A8"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1E0CE104"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6F212533" w14:textId="77777777" w:rsidR="0030540C" w:rsidRPr="00CC1986" w:rsidRDefault="0030540C" w:rsidP="0030540C">
      <w:pPr>
        <w:spacing w:after="0"/>
        <w:rPr>
          <w:rFonts w:ascii="Arial" w:hAnsi="Arial" w:cs="Arial"/>
        </w:rPr>
      </w:pPr>
      <w:r w:rsidRPr="00CC1986">
        <w:rPr>
          <w:rFonts w:ascii="Arial" w:hAnsi="Arial" w:cs="Arial"/>
        </w:rPr>
        <w:t xml:space="preserve"> </w:t>
      </w:r>
    </w:p>
    <w:p w14:paraId="659D120E"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55CA9F17" w14:textId="77777777" w:rsidR="0030540C" w:rsidRPr="00E655A7"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94626CC" w14:textId="77777777" w:rsidR="0030540C" w:rsidRDefault="0030540C" w:rsidP="0030540C">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734B3A18"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2800B0B1"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3D874773" w14:textId="77777777" w:rsidR="0030540C" w:rsidRDefault="0030540C" w:rsidP="0030540C">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09CCD5C1" w14:textId="77777777" w:rsidR="0030540C" w:rsidRPr="00656EA9" w:rsidRDefault="0030540C" w:rsidP="0030540C">
      <w:pPr>
        <w:pStyle w:val="Listenabsatz"/>
        <w:spacing w:after="0"/>
        <w:ind w:left="357"/>
        <w:jc w:val="both"/>
        <w:rPr>
          <w:rFonts w:ascii="Arial" w:hAnsi="Arial" w:cs="Arial"/>
        </w:rPr>
      </w:pPr>
      <w:r w:rsidRPr="00656EA9">
        <w:rPr>
          <w:rFonts w:ascii="Arial" w:hAnsi="Arial" w:cs="Arial"/>
        </w:rPr>
        <w:t xml:space="preserve"> </w:t>
      </w:r>
    </w:p>
    <w:p w14:paraId="123111D3" w14:textId="77777777" w:rsidR="0030540C" w:rsidRDefault="0030540C" w:rsidP="0030540C">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61" w:history="1">
        <w:r w:rsidRPr="00EC154B">
          <w:rPr>
            <w:rStyle w:val="Hyperlink"/>
            <w:rFonts w:ascii="Arial" w:hAnsi="Arial" w:cs="Arial"/>
          </w:rPr>
          <w:t>https://policies.google.com/privacy?hl=en</w:t>
        </w:r>
      </w:hyperlink>
      <w:r>
        <w:rPr>
          <w:rFonts w:ascii="Arial" w:hAnsi="Arial" w:cs="Arial"/>
        </w:rPr>
        <w:t xml:space="preserve"> </w:t>
      </w:r>
      <w:hyperlink r:id="rId62"/>
    </w:p>
    <w:p w14:paraId="7F8594C7" w14:textId="77777777" w:rsidR="0030540C" w:rsidRPr="00656EA9" w:rsidRDefault="0030540C" w:rsidP="0030540C">
      <w:pPr>
        <w:pStyle w:val="Listenabsatz"/>
        <w:spacing w:after="0"/>
        <w:ind w:left="357"/>
        <w:jc w:val="both"/>
        <w:rPr>
          <w:rFonts w:ascii="Arial" w:hAnsi="Arial" w:cs="Arial"/>
        </w:rPr>
      </w:pPr>
      <w:r w:rsidRPr="00656EA9">
        <w:rPr>
          <w:rStyle w:val="Hyperlink"/>
          <w:rFonts w:ascii="Arial" w:hAnsi="Arial" w:cs="Arial"/>
        </w:rPr>
        <w:t xml:space="preserve"> </w:t>
      </w:r>
    </w:p>
    <w:p w14:paraId="42A9A149"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63" w:history="1">
        <w:r w:rsidRPr="00EC154B">
          <w:rPr>
            <w:rStyle w:val="Hyperlink"/>
            <w:rFonts w:ascii="Arial" w:hAnsi="Arial" w:cs="Arial"/>
          </w:rPr>
          <w:t>https://support.google.com/analytics/answer/6004245</w:t>
        </w:r>
      </w:hyperlink>
      <w:r w:rsidRPr="00CC1986">
        <w:rPr>
          <w:rFonts w:ascii="Arial" w:hAnsi="Arial" w:cs="Arial"/>
        </w:rPr>
        <w:t>.</w:t>
      </w:r>
      <w:hyperlink r:id="rId64"/>
    </w:p>
    <w:p w14:paraId="009D4544"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 </w:t>
      </w:r>
    </w:p>
    <w:p w14:paraId="2C76E9B7" w14:textId="77777777" w:rsidR="0030540C" w:rsidRPr="00616A33" w:rsidRDefault="0030540C" w:rsidP="0030540C">
      <w:pPr>
        <w:pStyle w:val="Listenabsatz"/>
        <w:spacing w:after="0"/>
        <w:ind w:left="357"/>
        <w:jc w:val="both"/>
        <w:rPr>
          <w:rFonts w:ascii="Arial" w:hAnsi="Arial" w:cs="Arial"/>
          <w:b/>
          <w:iCs/>
        </w:rPr>
      </w:pPr>
      <w:r w:rsidRPr="00616A33">
        <w:rPr>
          <w:rFonts w:ascii="Arial" w:hAnsi="Arial" w:cs="Arial"/>
          <w:b/>
          <w:iCs/>
        </w:rPr>
        <w:t>Firebase</w:t>
      </w:r>
    </w:p>
    <w:p w14:paraId="68F0EB2B" w14:textId="77777777" w:rsidR="0030540C" w:rsidRDefault="0030540C" w:rsidP="0030540C">
      <w:pPr>
        <w:pStyle w:val="Listenabsatz"/>
        <w:spacing w:after="0"/>
        <w:ind w:left="357"/>
        <w:jc w:val="both"/>
        <w:rPr>
          <w:rFonts w:ascii="Arial" w:hAnsi="Arial" w:cs="Arial"/>
        </w:rPr>
      </w:pPr>
      <w:r w:rsidRPr="00CC1986">
        <w:rPr>
          <w:rFonts w:ascii="Arial" w:hAnsi="Arial" w:cs="Arial"/>
        </w:rPr>
        <w:t>Firebase is analytics service provided by Google Inc.</w:t>
      </w:r>
    </w:p>
    <w:p w14:paraId="7D7AC638" w14:textId="77777777" w:rsidR="0030540C" w:rsidRPr="00656EA9" w:rsidRDefault="0030540C" w:rsidP="0030540C">
      <w:pPr>
        <w:pStyle w:val="Listenabsatz"/>
        <w:spacing w:after="0"/>
        <w:ind w:left="357"/>
        <w:jc w:val="both"/>
        <w:rPr>
          <w:rFonts w:ascii="Arial" w:hAnsi="Arial" w:cs="Arial"/>
        </w:rPr>
      </w:pPr>
      <w:r w:rsidRPr="00656EA9">
        <w:rPr>
          <w:rFonts w:ascii="Arial" w:hAnsi="Arial" w:cs="Arial"/>
        </w:rPr>
        <w:t xml:space="preserve"> </w:t>
      </w:r>
    </w:p>
    <w:p w14:paraId="6A134296"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65" w:history="1">
        <w:r w:rsidRPr="00EC154B">
          <w:rPr>
            <w:rStyle w:val="Hyperlink"/>
            <w:rFonts w:ascii="Arial" w:hAnsi="Arial" w:cs="Arial"/>
          </w:rPr>
          <w:t>https://policies.google.com/privacy?hl=en</w:t>
        </w:r>
      </w:hyperlink>
      <w:r>
        <w:rPr>
          <w:rFonts w:ascii="Arial" w:hAnsi="Arial" w:cs="Arial"/>
        </w:rPr>
        <w:t xml:space="preserve"> </w:t>
      </w:r>
      <w:hyperlink r:id="rId66"/>
    </w:p>
    <w:p w14:paraId="7FEE5239" w14:textId="77777777" w:rsidR="0030540C" w:rsidRPr="00656EA9" w:rsidRDefault="0030540C" w:rsidP="0030540C">
      <w:pPr>
        <w:spacing w:after="0"/>
        <w:ind w:left="357"/>
        <w:jc w:val="both"/>
        <w:rPr>
          <w:rFonts w:ascii="Arial" w:hAnsi="Arial" w:cs="Arial"/>
        </w:rPr>
      </w:pPr>
      <w:r w:rsidRPr="00656EA9">
        <w:rPr>
          <w:rStyle w:val="Hyperlink"/>
          <w:rFonts w:ascii="Arial" w:hAnsi="Arial" w:cs="Arial"/>
        </w:rPr>
        <w:t xml:space="preserve"> </w:t>
      </w:r>
    </w:p>
    <w:p w14:paraId="74D55DD3" w14:textId="77777777" w:rsidR="0030540C" w:rsidRPr="00CC1986" w:rsidRDefault="0030540C" w:rsidP="0030540C">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7" w:history="1">
        <w:r w:rsidRPr="00EC154B">
          <w:rPr>
            <w:rStyle w:val="Hyperlink"/>
            <w:rFonts w:ascii="Arial" w:hAnsi="Arial" w:cs="Arial"/>
          </w:rPr>
          <w:t>https://policies.google.com/privacy?hl=en</w:t>
        </w:r>
      </w:hyperlink>
      <w:r>
        <w:rPr>
          <w:rFonts w:ascii="Arial" w:hAnsi="Arial" w:cs="Arial"/>
        </w:rPr>
        <w:t xml:space="preserve"> </w:t>
      </w:r>
      <w:hyperlink r:id="rId68"/>
    </w:p>
    <w:p w14:paraId="387D5114" w14:textId="77777777" w:rsidR="0030540C" w:rsidRPr="00CC1986" w:rsidRDefault="0030540C" w:rsidP="0030540C">
      <w:pPr>
        <w:spacing w:after="0"/>
        <w:ind w:left="357"/>
        <w:jc w:val="both"/>
        <w:rPr>
          <w:rFonts w:ascii="Arial" w:hAnsi="Arial" w:cs="Arial"/>
        </w:rPr>
      </w:pPr>
      <w:r w:rsidRPr="00CC1986">
        <w:rPr>
          <w:rStyle w:val="Hyperlink"/>
          <w:rFonts w:ascii="Arial" w:hAnsi="Arial" w:cs="Arial"/>
        </w:rPr>
        <w:t xml:space="preserve"> </w:t>
      </w:r>
    </w:p>
    <w:p w14:paraId="3A9C359F" w14:textId="77777777" w:rsidR="0030540C" w:rsidRPr="00616A33" w:rsidRDefault="0030540C" w:rsidP="0030540C">
      <w:pPr>
        <w:pStyle w:val="Listenabsatz"/>
        <w:spacing w:after="0"/>
        <w:ind w:left="357"/>
        <w:jc w:val="both"/>
        <w:rPr>
          <w:rFonts w:ascii="Arial" w:hAnsi="Arial" w:cs="Arial"/>
          <w:b/>
          <w:iCs/>
        </w:rPr>
      </w:pPr>
      <w:r w:rsidRPr="00656EA9">
        <w:rPr>
          <w:rFonts w:ascii="Arial" w:hAnsi="Arial" w:cs="Arial"/>
          <w:b/>
          <w:iCs/>
        </w:rPr>
        <w:t>Fathom Analytics</w:t>
      </w:r>
    </w:p>
    <w:p w14:paraId="15C1E7EF" w14:textId="77777777" w:rsidR="0030540C" w:rsidRDefault="0030540C" w:rsidP="0030540C">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9" w:history="1">
        <w:r w:rsidRPr="00EC154B">
          <w:rPr>
            <w:rStyle w:val="Hyperlink"/>
            <w:rFonts w:ascii="Arial" w:hAnsi="Arial" w:cs="Arial"/>
          </w:rPr>
          <w:t>https://usefathom.com/privacy/</w:t>
        </w:r>
      </w:hyperlink>
      <w:r>
        <w:rPr>
          <w:rFonts w:ascii="Arial" w:hAnsi="Arial" w:cs="Arial"/>
        </w:rPr>
        <w:t xml:space="preserve"> </w:t>
      </w:r>
      <w:hyperlink r:id="rId70" w:history="1"/>
    </w:p>
    <w:p w14:paraId="4AEB8720" w14:textId="77777777" w:rsidR="0030540C" w:rsidRPr="00CC1986" w:rsidRDefault="0030540C" w:rsidP="0030540C">
      <w:pPr>
        <w:pStyle w:val="Listenabsatz"/>
        <w:spacing w:after="0"/>
        <w:ind w:left="357"/>
        <w:jc w:val="both"/>
        <w:rPr>
          <w:rFonts w:ascii="Arial" w:hAnsi="Arial" w:cs="Arial"/>
        </w:rPr>
      </w:pPr>
      <w:r w:rsidRPr="00656EA9">
        <w:rPr>
          <w:rFonts w:ascii="Arial" w:hAnsi="Arial" w:cs="Arial"/>
        </w:rPr>
        <w:t xml:space="preserve"> </w:t>
      </w:r>
    </w:p>
    <w:p w14:paraId="48ABC585" w14:textId="77777777" w:rsidR="0030540C" w:rsidRPr="00616A33" w:rsidRDefault="0030540C" w:rsidP="0030540C">
      <w:pPr>
        <w:pStyle w:val="Listenabsatz"/>
        <w:spacing w:after="0"/>
        <w:ind w:left="357"/>
        <w:jc w:val="both"/>
        <w:rPr>
          <w:rFonts w:ascii="Arial" w:hAnsi="Arial" w:cs="Arial"/>
          <w:b/>
          <w:iCs/>
        </w:rPr>
      </w:pPr>
      <w:r w:rsidRPr="00616A33">
        <w:rPr>
          <w:rFonts w:ascii="Arial" w:hAnsi="Arial" w:cs="Arial"/>
          <w:b/>
          <w:iCs/>
        </w:rPr>
        <w:t>Piwik / Matomo</w:t>
      </w:r>
    </w:p>
    <w:p w14:paraId="00C55291"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71" w:history="1">
        <w:r w:rsidRPr="00EC154B">
          <w:rPr>
            <w:rStyle w:val="Hyperlink"/>
            <w:rFonts w:ascii="Arial" w:hAnsi="Arial" w:cs="Arial"/>
          </w:rPr>
          <w:t>https://matomo.org/privacy-policy</w:t>
        </w:r>
      </w:hyperlink>
      <w:r>
        <w:rPr>
          <w:rFonts w:ascii="Arial" w:hAnsi="Arial" w:cs="Arial"/>
        </w:rPr>
        <w:t xml:space="preserve"> </w:t>
      </w:r>
      <w:hyperlink r:id="rId72"/>
    </w:p>
    <w:p w14:paraId="2CFD3096"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83DAEE8" w14:textId="77777777" w:rsidR="0030540C" w:rsidRPr="00616A33" w:rsidRDefault="0030540C" w:rsidP="0030540C">
      <w:pPr>
        <w:pStyle w:val="Listenabsatz"/>
        <w:spacing w:after="0"/>
        <w:ind w:left="357"/>
        <w:jc w:val="both"/>
        <w:rPr>
          <w:rFonts w:ascii="Arial" w:hAnsi="Arial" w:cs="Arial"/>
          <w:b/>
          <w:iCs/>
        </w:rPr>
      </w:pPr>
      <w:r w:rsidRPr="00616A33">
        <w:rPr>
          <w:rFonts w:ascii="Arial" w:hAnsi="Arial" w:cs="Arial"/>
          <w:b/>
          <w:iCs/>
        </w:rPr>
        <w:t>Clicky</w:t>
      </w:r>
    </w:p>
    <w:p w14:paraId="416BB30A" w14:textId="77777777" w:rsidR="0030540C" w:rsidRPr="00CC1986" w:rsidRDefault="0030540C" w:rsidP="0030540C">
      <w:pPr>
        <w:spacing w:after="0"/>
        <w:ind w:left="357"/>
        <w:jc w:val="both"/>
        <w:rPr>
          <w:rStyle w:val="Hyperlink"/>
          <w:rFonts w:ascii="Arial" w:hAnsi="Arial" w:cs="Arial"/>
        </w:rPr>
      </w:pPr>
      <w:r w:rsidRPr="00CC1986">
        <w:rPr>
          <w:rFonts w:ascii="Arial" w:hAnsi="Arial" w:cs="Arial"/>
        </w:rPr>
        <w:lastRenderedPageBreak/>
        <w:t xml:space="preserve">Clicky is a web analytics service. Read the Privacy Policy for Clicky here: </w:t>
      </w:r>
      <w:hyperlink r:id="rId73" w:history="1">
        <w:r w:rsidRPr="00EC154B">
          <w:rPr>
            <w:rStyle w:val="Hyperlink"/>
            <w:rFonts w:ascii="Arial" w:hAnsi="Arial" w:cs="Arial"/>
          </w:rPr>
          <w:t>https://clicky.com/terms</w:t>
        </w:r>
      </w:hyperlink>
      <w:r>
        <w:rPr>
          <w:rFonts w:ascii="Arial" w:hAnsi="Arial" w:cs="Arial"/>
        </w:rPr>
        <w:t xml:space="preserve"> </w:t>
      </w:r>
      <w:hyperlink r:id="rId74"/>
    </w:p>
    <w:p w14:paraId="5BC06408"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 </w:t>
      </w:r>
    </w:p>
    <w:p w14:paraId="7ECA5D85" w14:textId="77777777" w:rsidR="0030540C" w:rsidRPr="00616A33" w:rsidRDefault="0030540C" w:rsidP="0030540C">
      <w:pPr>
        <w:pStyle w:val="Listenabsatz"/>
        <w:spacing w:after="0"/>
        <w:ind w:left="357"/>
        <w:jc w:val="both"/>
        <w:rPr>
          <w:rFonts w:ascii="Arial" w:hAnsi="Arial" w:cs="Arial"/>
          <w:b/>
          <w:iCs/>
        </w:rPr>
      </w:pPr>
      <w:r>
        <w:rPr>
          <w:rFonts w:ascii="Arial" w:hAnsi="Arial" w:cs="Arial"/>
          <w:b/>
        </w:rPr>
        <w:t>Cloudflare analytics</w:t>
      </w:r>
    </w:p>
    <w:p w14:paraId="3472B69F" w14:textId="77777777" w:rsidR="0030540C" w:rsidRPr="00CC1986" w:rsidRDefault="0030540C" w:rsidP="0030540C">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75" w:history="1">
        <w:r w:rsidRPr="00EC154B">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76" w:history="1"/>
    </w:p>
    <w:p w14:paraId="2FD4BC9E"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 </w:t>
      </w:r>
    </w:p>
    <w:p w14:paraId="0F54BE7C" w14:textId="77777777" w:rsidR="0030540C" w:rsidRPr="00616A33" w:rsidRDefault="0030540C" w:rsidP="0030540C">
      <w:pPr>
        <w:pStyle w:val="Listenabsatz"/>
        <w:spacing w:after="0"/>
        <w:ind w:left="357"/>
        <w:jc w:val="both"/>
        <w:rPr>
          <w:rFonts w:ascii="Arial" w:hAnsi="Arial" w:cs="Arial"/>
          <w:b/>
          <w:iCs/>
        </w:rPr>
      </w:pPr>
      <w:r w:rsidRPr="00616A33">
        <w:rPr>
          <w:rFonts w:ascii="Arial" w:hAnsi="Arial" w:cs="Arial"/>
          <w:b/>
          <w:iCs/>
        </w:rPr>
        <w:t>Statcounter</w:t>
      </w:r>
    </w:p>
    <w:p w14:paraId="411C60A8"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77" w:history="1">
        <w:r w:rsidRPr="00EC154B">
          <w:rPr>
            <w:rStyle w:val="Hyperlink"/>
            <w:rFonts w:ascii="Arial" w:hAnsi="Arial" w:cs="Arial"/>
          </w:rPr>
          <w:t>https://statcounter.com/about/legal/</w:t>
        </w:r>
      </w:hyperlink>
      <w:r>
        <w:rPr>
          <w:rFonts w:ascii="Arial" w:hAnsi="Arial" w:cs="Arial"/>
        </w:rPr>
        <w:t xml:space="preserve"> </w:t>
      </w:r>
      <w:hyperlink r:id="rId78"/>
    </w:p>
    <w:p w14:paraId="78B4DD0D"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D913BA0"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57A9455C" w14:textId="77777777" w:rsidR="0030540C" w:rsidRDefault="0030540C" w:rsidP="0030540C">
      <w:pPr>
        <w:spacing w:after="0"/>
        <w:ind w:left="357"/>
        <w:jc w:val="both"/>
        <w:rPr>
          <w:rFonts w:ascii="Arial" w:hAnsi="Arial" w:cs="Arial"/>
        </w:rPr>
      </w:pPr>
      <w:r w:rsidRPr="00CC1986">
        <w:rPr>
          <w:rFonts w:ascii="Arial" w:hAnsi="Arial" w:cs="Arial"/>
        </w:rPr>
        <w:t>Flurry Analytics service is provided by Yahoo! Inc.</w:t>
      </w:r>
    </w:p>
    <w:p w14:paraId="13D6CB44" w14:textId="77777777" w:rsidR="0030540C" w:rsidRPr="00656EA9" w:rsidRDefault="0030540C" w:rsidP="0030540C">
      <w:pPr>
        <w:spacing w:after="0"/>
        <w:ind w:left="357"/>
        <w:jc w:val="both"/>
        <w:rPr>
          <w:rFonts w:ascii="Arial" w:hAnsi="Arial" w:cs="Arial"/>
        </w:rPr>
      </w:pPr>
      <w:r w:rsidRPr="00656EA9">
        <w:rPr>
          <w:rFonts w:ascii="Arial" w:hAnsi="Arial" w:cs="Arial"/>
        </w:rPr>
        <w:t xml:space="preserve"> </w:t>
      </w:r>
    </w:p>
    <w:p w14:paraId="3240B84F"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9" w:history="1">
        <w:r w:rsidRPr="00EC154B">
          <w:rPr>
            <w:rStyle w:val="Hyperlink"/>
            <w:rFonts w:ascii="Arial" w:hAnsi="Arial" w:cs="Arial"/>
          </w:rPr>
          <w:t>https://dev.flurry.com/secure/optOut.do</w:t>
        </w:r>
      </w:hyperlink>
      <w:r>
        <w:rPr>
          <w:rFonts w:ascii="Arial" w:hAnsi="Arial" w:cs="Arial"/>
        </w:rPr>
        <w:t xml:space="preserve"> </w:t>
      </w:r>
      <w:hyperlink r:id="rId80"/>
    </w:p>
    <w:p w14:paraId="77EB88E9" w14:textId="77777777" w:rsidR="0030540C" w:rsidRPr="00656EA9" w:rsidRDefault="0030540C" w:rsidP="0030540C">
      <w:pPr>
        <w:spacing w:after="0"/>
        <w:ind w:left="357"/>
        <w:jc w:val="both"/>
        <w:rPr>
          <w:rFonts w:ascii="Arial" w:hAnsi="Arial" w:cs="Arial"/>
        </w:rPr>
      </w:pPr>
      <w:r w:rsidRPr="00656EA9">
        <w:rPr>
          <w:rStyle w:val="Hyperlink"/>
          <w:rFonts w:ascii="Arial" w:hAnsi="Arial" w:cs="Arial"/>
        </w:rPr>
        <w:t xml:space="preserve"> </w:t>
      </w:r>
    </w:p>
    <w:p w14:paraId="21F04729"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81" w:history="1">
        <w:r w:rsidRPr="00EC154B">
          <w:rPr>
            <w:rStyle w:val="Hyperlink"/>
            <w:rFonts w:ascii="Arial" w:hAnsi="Arial" w:cs="Arial"/>
          </w:rPr>
          <w:t>https://policies.yahoo.com/us/en/yahoo/privacy/policy/index.htm</w:t>
        </w:r>
      </w:hyperlink>
      <w:r>
        <w:rPr>
          <w:rFonts w:ascii="Arial" w:hAnsi="Arial" w:cs="Arial"/>
        </w:rPr>
        <w:t xml:space="preserve"> </w:t>
      </w:r>
      <w:hyperlink r:id="rId82"/>
    </w:p>
    <w:p w14:paraId="19E6B4C2"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2B1272E"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14:paraId="2138EC1A" w14:textId="77777777" w:rsidR="0030540C" w:rsidRDefault="0030540C" w:rsidP="0030540C">
      <w:pPr>
        <w:spacing w:after="0"/>
        <w:ind w:left="357"/>
        <w:jc w:val="both"/>
        <w:rPr>
          <w:rFonts w:ascii="Arial" w:hAnsi="Arial" w:cs="Arial"/>
        </w:rPr>
      </w:pPr>
      <w:r w:rsidRPr="00CC1986">
        <w:rPr>
          <w:rFonts w:ascii="Arial" w:hAnsi="Arial" w:cs="Arial"/>
        </w:rPr>
        <w:t>Mixpanel is provided by Mixpanel Inc.</w:t>
      </w:r>
    </w:p>
    <w:p w14:paraId="1FC65380" w14:textId="77777777" w:rsidR="0030540C" w:rsidRPr="00656EA9" w:rsidRDefault="0030540C" w:rsidP="0030540C">
      <w:pPr>
        <w:spacing w:after="0"/>
        <w:ind w:left="357"/>
        <w:jc w:val="both"/>
        <w:rPr>
          <w:rFonts w:ascii="Arial" w:hAnsi="Arial" w:cs="Arial"/>
        </w:rPr>
      </w:pPr>
      <w:r w:rsidRPr="00656EA9">
        <w:rPr>
          <w:rFonts w:ascii="Arial" w:hAnsi="Arial" w:cs="Arial"/>
        </w:rPr>
        <w:t xml:space="preserve"> </w:t>
      </w:r>
    </w:p>
    <w:p w14:paraId="167E15DE"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83" w:history="1">
        <w:r w:rsidRPr="00EC154B">
          <w:rPr>
            <w:rStyle w:val="Hyperlink"/>
            <w:rFonts w:ascii="Arial" w:hAnsi="Arial" w:cs="Arial"/>
          </w:rPr>
          <w:t>https://mixpanel.com/optout/</w:t>
        </w:r>
      </w:hyperlink>
      <w:r>
        <w:rPr>
          <w:rFonts w:ascii="Arial" w:hAnsi="Arial" w:cs="Arial"/>
        </w:rPr>
        <w:t xml:space="preserve"> </w:t>
      </w:r>
      <w:hyperlink r:id="rId84"/>
    </w:p>
    <w:p w14:paraId="7E199A3F" w14:textId="77777777" w:rsidR="0030540C" w:rsidRPr="00656EA9" w:rsidRDefault="0030540C" w:rsidP="0030540C">
      <w:pPr>
        <w:spacing w:after="0"/>
        <w:ind w:left="357"/>
        <w:jc w:val="both"/>
        <w:rPr>
          <w:rFonts w:ascii="Arial" w:hAnsi="Arial" w:cs="Arial"/>
        </w:rPr>
      </w:pPr>
      <w:r w:rsidRPr="00656EA9">
        <w:rPr>
          <w:rStyle w:val="Hyperlink"/>
          <w:rFonts w:ascii="Arial" w:hAnsi="Arial" w:cs="Arial"/>
        </w:rPr>
        <w:t xml:space="preserve"> </w:t>
      </w:r>
    </w:p>
    <w:p w14:paraId="373F505C"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85" w:history="1">
        <w:r w:rsidRPr="00EC154B">
          <w:rPr>
            <w:rStyle w:val="Hyperlink"/>
            <w:rFonts w:ascii="Arial" w:hAnsi="Arial" w:cs="Arial"/>
          </w:rPr>
          <w:t>https://mixpanel.com/terms/</w:t>
        </w:r>
      </w:hyperlink>
      <w:r>
        <w:rPr>
          <w:rFonts w:ascii="Arial" w:hAnsi="Arial" w:cs="Arial"/>
        </w:rPr>
        <w:t xml:space="preserve"> </w:t>
      </w:r>
      <w:hyperlink r:id="rId86"/>
    </w:p>
    <w:p w14:paraId="12FA9B70" w14:textId="77777777" w:rsidR="0030540C" w:rsidRPr="00656EA9" w:rsidRDefault="0030540C" w:rsidP="0030540C">
      <w:pPr>
        <w:spacing w:after="0"/>
        <w:ind w:left="357"/>
        <w:jc w:val="both"/>
        <w:rPr>
          <w:rFonts w:ascii="Arial" w:hAnsi="Arial" w:cs="Arial"/>
        </w:rPr>
      </w:pPr>
      <w:r w:rsidRPr="00656EA9">
        <w:rPr>
          <w:rStyle w:val="Hyperlink"/>
          <w:rFonts w:ascii="Arial" w:hAnsi="Arial" w:cs="Arial"/>
        </w:rPr>
        <w:t xml:space="preserve"> </w:t>
      </w:r>
    </w:p>
    <w:p w14:paraId="3329CC23"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65893A3F" w14:textId="77777777" w:rsidR="0030540C" w:rsidRDefault="0030540C" w:rsidP="0030540C">
      <w:pPr>
        <w:spacing w:after="0"/>
        <w:ind w:left="357"/>
        <w:jc w:val="both"/>
        <w:rPr>
          <w:rFonts w:ascii="Arial" w:hAnsi="Arial" w:cs="Arial"/>
        </w:rPr>
      </w:pPr>
      <w:r w:rsidRPr="00CC1986">
        <w:rPr>
          <w:rFonts w:ascii="Arial" w:hAnsi="Arial" w:cs="Arial"/>
        </w:rPr>
        <w:t>Unity Analytics is provided by Unity Technologies.</w:t>
      </w:r>
    </w:p>
    <w:p w14:paraId="5C8C736D" w14:textId="77777777" w:rsidR="0030540C" w:rsidRPr="00656EA9" w:rsidRDefault="0030540C" w:rsidP="0030540C">
      <w:pPr>
        <w:spacing w:after="0"/>
        <w:ind w:left="357"/>
        <w:jc w:val="both"/>
        <w:rPr>
          <w:rFonts w:ascii="Arial" w:hAnsi="Arial" w:cs="Arial"/>
        </w:rPr>
      </w:pPr>
      <w:r w:rsidRPr="00656EA9">
        <w:rPr>
          <w:rFonts w:ascii="Arial" w:hAnsi="Arial" w:cs="Arial"/>
        </w:rPr>
        <w:t xml:space="preserve"> </w:t>
      </w:r>
    </w:p>
    <w:p w14:paraId="1335160F"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7" w:history="1">
        <w:r w:rsidRPr="00EC154B">
          <w:rPr>
            <w:rStyle w:val="Hyperlink"/>
            <w:rFonts w:ascii="Arial" w:hAnsi="Arial" w:cs="Arial"/>
          </w:rPr>
          <w:t>https://unity3d.com/legal/privacy-policy</w:t>
        </w:r>
      </w:hyperlink>
      <w:r>
        <w:rPr>
          <w:rFonts w:ascii="Arial" w:hAnsi="Arial" w:cs="Arial"/>
        </w:rPr>
        <w:t xml:space="preserve"> </w:t>
      </w:r>
      <w:hyperlink r:id="rId88" w:history="1"/>
    </w:p>
    <w:p w14:paraId="769C01C8" w14:textId="77777777" w:rsidR="0030540C" w:rsidRPr="00CC1986" w:rsidRDefault="0030540C" w:rsidP="0030540C">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59FD48AC" w14:textId="77777777" w:rsidR="0030540C" w:rsidRPr="00CC1986" w:rsidRDefault="0030540C" w:rsidP="0030540C">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64D9C16E" w14:textId="77777777" w:rsidR="0030540C" w:rsidRDefault="0030540C" w:rsidP="0030540C">
      <w:pPr>
        <w:spacing w:after="0"/>
        <w:ind w:left="357"/>
        <w:jc w:val="both"/>
        <w:rPr>
          <w:rFonts w:ascii="Arial" w:hAnsi="Arial" w:cs="Arial"/>
        </w:rPr>
      </w:pPr>
      <w:r>
        <w:rPr>
          <w:rFonts w:ascii="Arial" w:hAnsi="Arial" w:cs="Arial"/>
        </w:rPr>
        <w:t>Ackee is a web traffic analysis tool</w:t>
      </w:r>
    </w:p>
    <w:p w14:paraId="10DE75BA" w14:textId="77777777" w:rsidR="0030540C" w:rsidRPr="00656EA9" w:rsidRDefault="0030540C" w:rsidP="0030540C">
      <w:pPr>
        <w:spacing w:after="0"/>
        <w:ind w:left="357"/>
        <w:jc w:val="both"/>
        <w:rPr>
          <w:rFonts w:ascii="Arial" w:hAnsi="Arial" w:cs="Arial"/>
        </w:rPr>
      </w:pPr>
      <w:r w:rsidRPr="00656EA9">
        <w:rPr>
          <w:rFonts w:ascii="Arial" w:hAnsi="Arial" w:cs="Arial"/>
        </w:rPr>
        <w:t xml:space="preserve"> </w:t>
      </w:r>
    </w:p>
    <w:p w14:paraId="41570F1A" w14:textId="77777777" w:rsidR="0030540C" w:rsidRDefault="0030540C" w:rsidP="0030540C">
      <w:pPr>
        <w:spacing w:after="0"/>
        <w:ind w:left="357"/>
        <w:jc w:val="both"/>
      </w:pPr>
      <w:r w:rsidRPr="00CC1986">
        <w:rPr>
          <w:rFonts w:ascii="Arial" w:hAnsi="Arial" w:cs="Arial"/>
        </w:rPr>
        <w:t xml:space="preserve">For more information on what type of information Ackee collects, please visit their Terms of Service page: </w:t>
      </w:r>
      <w:hyperlink r:id="rId89" w:history="1">
        <w:r w:rsidRPr="00EC154B">
          <w:rPr>
            <w:rStyle w:val="Hyperlink"/>
            <w:rFonts w:ascii="Arial" w:hAnsi="Arial" w:cs="Arial"/>
          </w:rPr>
          <w:t>https://electerious.com/terms_of_service.html</w:t>
        </w:r>
      </w:hyperlink>
      <w:r>
        <w:rPr>
          <w:rFonts w:ascii="Arial" w:hAnsi="Arial" w:cs="Arial"/>
        </w:rPr>
        <w:t xml:space="preserve"> </w:t>
      </w:r>
      <w:hyperlink r:id="rId90" w:history="1"/>
    </w:p>
    <w:p w14:paraId="43EB2A91" w14:textId="77777777" w:rsidR="0030540C" w:rsidRPr="00CC1986" w:rsidRDefault="0030540C" w:rsidP="0030540C">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2FCCD983" w14:textId="77777777" w:rsidR="0030540C" w:rsidRPr="001E6469" w:rsidRDefault="0030540C" w:rsidP="00C3215A">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60C15273" w14:textId="77777777" w:rsidR="0030540C" w:rsidRPr="006D5981"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7384FA23" w14:textId="77777777" w:rsidR="0030540C" w:rsidRPr="00A678E5" w:rsidRDefault="0030540C" w:rsidP="0030540C">
      <w:pPr>
        <w:pStyle w:val="Listenabsatz"/>
        <w:spacing w:after="0"/>
        <w:ind w:left="357"/>
        <w:jc w:val="both"/>
        <w:rPr>
          <w:rFonts w:ascii="Arial" w:hAnsi="Arial" w:cs="Arial"/>
        </w:rPr>
      </w:pPr>
      <w:r w:rsidRPr="00E0573B">
        <w:rPr>
          <w:rFonts w:ascii="Arial" w:hAnsi="Arial" w:cs="Arial"/>
        </w:rPr>
        <w:lastRenderedPageBreak/>
        <w:t xml:space="preserve">We may use third-party Service Providers to automate the development process of our Service. </w:t>
      </w:r>
    </w:p>
    <w:p w14:paraId="4F7D144A" w14:textId="77777777" w:rsidR="0030540C" w:rsidRDefault="0030540C" w:rsidP="0030540C">
      <w:pPr>
        <w:pStyle w:val="Listenabsatz"/>
        <w:spacing w:after="0"/>
        <w:ind w:left="357"/>
        <w:jc w:val="both"/>
        <w:rPr>
          <w:rFonts w:ascii="Arial" w:hAnsi="Arial" w:cs="Arial"/>
          <w:b/>
          <w:bCs/>
        </w:rPr>
      </w:pPr>
      <w:r>
        <w:rPr>
          <w:rFonts w:ascii="Arial" w:hAnsi="Arial" w:cs="Arial"/>
          <w:b/>
          <w:bCs/>
        </w:rPr>
        <w:t xml:space="preserve"> </w:t>
      </w:r>
    </w:p>
    <w:p w14:paraId="0C80333A"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b/>
          <w:bCs/>
        </w:rPr>
        <w:t>GitHub</w:t>
      </w:r>
    </w:p>
    <w:p w14:paraId="2D39F178"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22F14151"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GitHub is provided by GitHub, Inc.</w:t>
      </w:r>
    </w:p>
    <w:p w14:paraId="1C638729"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3144F55B"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3D856625"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41AC7B39" w14:textId="77777777" w:rsidR="0030540C" w:rsidRPr="00683981" w:rsidRDefault="0030540C" w:rsidP="0030540C">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91" w:history="1">
        <w:r w:rsidRPr="00F1523E">
          <w:rPr>
            <w:rStyle w:val="Hyperlink"/>
            <w:rFonts w:ascii="Arial" w:eastAsia="Times New Roman" w:hAnsi="Arial" w:cs="Arial"/>
          </w:rPr>
          <w:t>https://help.github.com/en/articles/github-privacy-statement.</w:t>
        </w:r>
      </w:hyperlink>
    </w:p>
    <w:p w14:paraId="1100151F" w14:textId="77777777" w:rsidR="0030540C" w:rsidRDefault="0030540C" w:rsidP="0030540C">
      <w:pPr>
        <w:pStyle w:val="Listenabsatz"/>
        <w:spacing w:after="0"/>
        <w:ind w:left="357"/>
        <w:jc w:val="both"/>
        <w:rPr>
          <w:rFonts w:ascii="Arial" w:hAnsi="Arial" w:cs="Arial"/>
          <w:b/>
          <w:bCs/>
        </w:rPr>
      </w:pPr>
      <w:r>
        <w:rPr>
          <w:rFonts w:ascii="Arial" w:hAnsi="Arial" w:cs="Arial"/>
          <w:b/>
          <w:bCs/>
        </w:rPr>
        <w:t xml:space="preserve"> </w:t>
      </w:r>
    </w:p>
    <w:p w14:paraId="4B3710D1"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GitLab CI/CD</w:t>
      </w:r>
    </w:p>
    <w:p w14:paraId="1A8CF181"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b/>
          <w:bCs/>
        </w:rPr>
        <w:t xml:space="preserve"> </w:t>
      </w:r>
    </w:p>
    <w:p w14:paraId="2C199198"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GitLab CI/CD is provided by GitLab, Inc.</w:t>
      </w:r>
    </w:p>
    <w:p w14:paraId="6BF342BE"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b/>
          <w:bCs/>
        </w:rPr>
        <w:t xml:space="preserve"> </w:t>
      </w:r>
    </w:p>
    <w:p w14:paraId="6E545AA6"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3526743D"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1F460B39"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every day deployment of production. </w:t>
      </w:r>
    </w:p>
    <w:p w14:paraId="5D2952FC"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1561801D" w14:textId="77777777" w:rsidR="0030540C" w:rsidRPr="005679D7" w:rsidRDefault="0030540C" w:rsidP="0030540C">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92" w:history="1">
        <w:r w:rsidRPr="00EC154B">
          <w:rPr>
            <w:rStyle w:val="Hyperlink"/>
            <w:rFonts w:ascii="Arial" w:hAnsi="Arial" w:cs="Arial"/>
          </w:rPr>
          <w:t>https://about.gitlab.com/privacy/</w:t>
        </w:r>
      </w:hyperlink>
      <w:r w:rsidRPr="00E0573B">
        <w:rPr>
          <w:rFonts w:ascii="Arial" w:hAnsi="Arial" w:cs="Arial"/>
        </w:rPr>
        <w:t>.</w:t>
      </w:r>
      <w:hyperlink r:id="rId93" w:history="1"/>
    </w:p>
    <w:p w14:paraId="587CA7F5" w14:textId="77777777" w:rsidR="0030540C" w:rsidRDefault="0030540C" w:rsidP="0030540C">
      <w:pPr>
        <w:pStyle w:val="Listenabsatz"/>
        <w:spacing w:after="0"/>
        <w:ind w:left="357"/>
        <w:jc w:val="both"/>
        <w:rPr>
          <w:rFonts w:ascii="Arial" w:hAnsi="Arial" w:cs="Arial"/>
          <w:b/>
          <w:bCs/>
        </w:rPr>
      </w:pPr>
      <w:r>
        <w:rPr>
          <w:rFonts w:ascii="Arial" w:hAnsi="Arial" w:cs="Arial"/>
          <w:b/>
          <w:bCs/>
        </w:rPr>
        <w:t xml:space="preserve"> </w:t>
      </w:r>
    </w:p>
    <w:p w14:paraId="41445086"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Travis CI</w:t>
      </w:r>
    </w:p>
    <w:p w14:paraId="74D1FB72"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36A82B4B"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6C919EDB"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298823C2" w14:textId="77777777" w:rsidR="0030540C" w:rsidRPr="00712F6B" w:rsidRDefault="0030540C" w:rsidP="0030540C">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94" w:history="1">
        <w:r w:rsidRPr="00EC154B">
          <w:rPr>
            <w:rStyle w:val="Hyperlink"/>
            <w:rFonts w:ascii="Arial" w:hAnsi="Arial" w:cs="Arial"/>
          </w:rPr>
          <w:t>https://docs.travis-ci.com/legal/privacy-policy</w:t>
        </w:r>
      </w:hyperlink>
      <w:r w:rsidRPr="00E0573B">
        <w:rPr>
          <w:rFonts w:ascii="Arial" w:hAnsi="Arial" w:cs="Arial"/>
        </w:rPr>
        <w:t>.</w:t>
      </w:r>
      <w:hyperlink r:id="rId95" w:history="1"/>
    </w:p>
    <w:p w14:paraId="66D0880A" w14:textId="77777777" w:rsidR="0030540C" w:rsidRDefault="0030540C" w:rsidP="0030540C">
      <w:pPr>
        <w:pStyle w:val="Listenabsatz"/>
        <w:spacing w:after="0"/>
        <w:ind w:left="357"/>
        <w:jc w:val="both"/>
        <w:rPr>
          <w:rFonts w:ascii="Arial" w:hAnsi="Arial" w:cs="Arial"/>
          <w:b/>
          <w:bCs/>
        </w:rPr>
      </w:pPr>
      <w:r>
        <w:rPr>
          <w:rFonts w:ascii="Arial" w:hAnsi="Arial" w:cs="Arial"/>
          <w:b/>
          <w:bCs/>
        </w:rPr>
        <w:t xml:space="preserve"> </w:t>
      </w:r>
    </w:p>
    <w:p w14:paraId="68FFDB2C"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Bitrise</w:t>
      </w:r>
    </w:p>
    <w:p w14:paraId="3A880445"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 xml:space="preserve"> </w:t>
      </w:r>
    </w:p>
    <w:p w14:paraId="0F18AA61"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Bitrise is provided by Bitrise Limited. </w:t>
      </w:r>
    </w:p>
    <w:p w14:paraId="404D0083"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6519810C"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Bitrise is a Continuous Integration and Delivery (CI/CD) Platform as a Service with a main focus on mobile app development (iOS, Android, React Native, Flutter, and so on). </w:t>
      </w:r>
    </w:p>
    <w:p w14:paraId="1E7892F0"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12A9B20B" w14:textId="77777777" w:rsidR="0030540C" w:rsidRPr="00712F6B" w:rsidRDefault="0030540C" w:rsidP="0030540C">
      <w:pPr>
        <w:pStyle w:val="Listenabsatz"/>
        <w:spacing w:after="0"/>
        <w:ind w:left="357"/>
        <w:jc w:val="both"/>
        <w:rPr>
          <w:rFonts w:ascii="Arial" w:hAnsi="Arial" w:cs="Arial"/>
        </w:rPr>
      </w:pPr>
      <w:r w:rsidRPr="00E0573B">
        <w:rPr>
          <w:rFonts w:ascii="Arial" w:hAnsi="Arial" w:cs="Arial"/>
        </w:rPr>
        <w:lastRenderedPageBreak/>
        <w:t xml:space="preserve">For more information on what data Bitrise collects for what purpose and how the protection of the data is ensured, please visit Bitrise Privacy Notice page: </w:t>
      </w:r>
      <w:hyperlink r:id="rId96"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132013F6" w14:textId="77777777" w:rsidR="0030540C" w:rsidRPr="00E0573B" w:rsidRDefault="0030540C" w:rsidP="0030540C">
      <w:pPr>
        <w:pStyle w:val="Listenabsatz"/>
        <w:spacing w:after="0"/>
        <w:ind w:left="357"/>
        <w:jc w:val="both"/>
        <w:rPr>
          <w:rFonts w:ascii="Arial" w:hAnsi="Arial" w:cs="Arial"/>
        </w:rPr>
      </w:pPr>
      <w:r>
        <w:rPr>
          <w:rFonts w:ascii="Arial" w:hAnsi="Arial" w:cs="Arial"/>
        </w:rPr>
        <w:t xml:space="preserve"> </w:t>
      </w:r>
    </w:p>
    <w:p w14:paraId="50AA6E2D"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Fastlane</w:t>
      </w:r>
    </w:p>
    <w:p w14:paraId="35519BD3"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 xml:space="preserve"> </w:t>
      </w:r>
    </w:p>
    <w:p w14:paraId="16D3C193"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Fastlane is provided by Google, Inc. </w:t>
      </w:r>
    </w:p>
    <w:p w14:paraId="54B5E8A9"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61AB8770"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0C77D10C"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6B9B6869" w14:textId="77777777" w:rsidR="0030540C" w:rsidRDefault="0030540C" w:rsidP="0030540C">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7" w:history="1">
        <w:r w:rsidRPr="00EC154B">
          <w:rPr>
            <w:rStyle w:val="Hyperlink"/>
            <w:rFonts w:ascii="Arial" w:hAnsi="Arial" w:cs="Arial"/>
          </w:rPr>
          <w:t>https://policies.google.com/privacy</w:t>
        </w:r>
      </w:hyperlink>
      <w:r w:rsidRPr="00E0573B">
        <w:rPr>
          <w:rFonts w:ascii="Arial" w:hAnsi="Arial" w:cs="Arial"/>
        </w:rPr>
        <w:t xml:space="preserve">. </w:t>
      </w:r>
      <w:hyperlink r:id="rId98" w:history="1"/>
    </w:p>
    <w:p w14:paraId="4401870B" w14:textId="77777777" w:rsidR="0030540C" w:rsidRPr="00E0573B" w:rsidRDefault="0030540C" w:rsidP="0030540C">
      <w:pPr>
        <w:pStyle w:val="Listenabsatz"/>
        <w:spacing w:after="0"/>
        <w:ind w:left="357"/>
        <w:jc w:val="both"/>
        <w:rPr>
          <w:rFonts w:ascii="Arial" w:hAnsi="Arial" w:cs="Arial"/>
        </w:rPr>
      </w:pPr>
      <w:r>
        <w:rPr>
          <w:rFonts w:ascii="Arial" w:hAnsi="Arial" w:cs="Arial"/>
        </w:rPr>
        <w:t xml:space="preserve"> </w:t>
      </w:r>
    </w:p>
    <w:p w14:paraId="09A6976D"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Codacy</w:t>
      </w:r>
    </w:p>
    <w:p w14:paraId="570BEFB0"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7FF70A86"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Codacy is an automated code analysis/quality tool that helps developers ship better software, faster. </w:t>
      </w:r>
    </w:p>
    <w:p w14:paraId="435BC3D8"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32751767" w14:textId="77777777" w:rsidR="0030540C" w:rsidRDefault="0030540C" w:rsidP="0030540C">
      <w:pPr>
        <w:pStyle w:val="Listenabsatz"/>
        <w:spacing w:after="0"/>
        <w:ind w:left="357"/>
        <w:jc w:val="both"/>
        <w:rPr>
          <w:rFonts w:ascii="Arial" w:hAnsi="Arial" w:cs="Arial"/>
        </w:rPr>
      </w:pPr>
      <w:r w:rsidRPr="00E0573B">
        <w:rPr>
          <w:rFonts w:ascii="Arial" w:hAnsi="Arial" w:cs="Arial"/>
        </w:rPr>
        <w:t xml:space="preserve">For more information on what data Codacy collect for what purpose and how the protection of the data is ensured, please visit Codacy Privacy Policy page: </w:t>
      </w:r>
      <w:hyperlink r:id="rId99" w:history="1">
        <w:r w:rsidRPr="00EC154B">
          <w:rPr>
            <w:rStyle w:val="Hyperlink"/>
            <w:rFonts w:ascii="Arial" w:hAnsi="Arial" w:cs="Arial"/>
          </w:rPr>
          <w:t>https://www.codacy.com/privacy</w:t>
        </w:r>
      </w:hyperlink>
      <w:r w:rsidRPr="00E0573B">
        <w:rPr>
          <w:rFonts w:ascii="Arial" w:hAnsi="Arial" w:cs="Arial"/>
        </w:rPr>
        <w:t xml:space="preserve">. </w:t>
      </w:r>
      <w:hyperlink r:id="rId100" w:history="1"/>
    </w:p>
    <w:p w14:paraId="510F8D67" w14:textId="77777777" w:rsidR="0030540C" w:rsidRPr="00E0573B" w:rsidRDefault="0030540C" w:rsidP="0030540C">
      <w:pPr>
        <w:pStyle w:val="Listenabsatz"/>
        <w:spacing w:after="0"/>
        <w:ind w:left="357"/>
        <w:jc w:val="both"/>
        <w:rPr>
          <w:rFonts w:ascii="Arial" w:hAnsi="Arial" w:cs="Arial"/>
        </w:rPr>
      </w:pPr>
      <w:r>
        <w:rPr>
          <w:rFonts w:ascii="Arial" w:hAnsi="Arial" w:cs="Arial"/>
        </w:rPr>
        <w:t xml:space="preserve"> </w:t>
      </w:r>
    </w:p>
    <w:p w14:paraId="5CB09117"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Codecov</w:t>
      </w:r>
    </w:p>
    <w:p w14:paraId="7CBB160A"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3049730C"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Codecov provides highly integrated tools to group, merge, archive and compare coverage reports. </w:t>
      </w:r>
    </w:p>
    <w:p w14:paraId="0CCF5F1E"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0A80A784"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For more information on what data Codecov collects for what purpose and how the protection of the data is ensured, please visit their Privacy Policy page: </w:t>
      </w:r>
      <w:hyperlink r:id="rId101" w:history="1">
        <w:r w:rsidRPr="00EC154B">
          <w:rPr>
            <w:rStyle w:val="Hyperlink"/>
            <w:rFonts w:ascii="Arial" w:hAnsi="Arial" w:cs="Arial"/>
          </w:rPr>
          <w:t>https://codecov.io/privacy</w:t>
        </w:r>
      </w:hyperlink>
      <w:r w:rsidRPr="00E0573B">
        <w:rPr>
          <w:rFonts w:ascii="Arial" w:hAnsi="Arial" w:cs="Arial"/>
        </w:rPr>
        <w:t xml:space="preserve">. </w:t>
      </w:r>
      <w:hyperlink r:id="rId102" w:history="1"/>
    </w:p>
    <w:p w14:paraId="04A72D7A" w14:textId="77777777" w:rsidR="0030540C" w:rsidRDefault="0030540C" w:rsidP="0030540C">
      <w:pPr>
        <w:pStyle w:val="Listenabsatz"/>
        <w:spacing w:after="0"/>
        <w:ind w:left="357"/>
        <w:jc w:val="both"/>
        <w:rPr>
          <w:rFonts w:ascii="Arial" w:hAnsi="Arial" w:cs="Arial"/>
          <w:b/>
          <w:bCs/>
        </w:rPr>
      </w:pPr>
      <w:r>
        <w:rPr>
          <w:rFonts w:ascii="Arial" w:hAnsi="Arial" w:cs="Arial"/>
          <w:b/>
          <w:bCs/>
        </w:rPr>
        <w:t xml:space="preserve"> </w:t>
      </w:r>
    </w:p>
    <w:p w14:paraId="1C884F7B" w14:textId="77777777" w:rsidR="0030540C" w:rsidRDefault="0030540C" w:rsidP="0030540C">
      <w:pPr>
        <w:pStyle w:val="Listenabsatz"/>
        <w:spacing w:after="0"/>
        <w:ind w:left="357"/>
        <w:jc w:val="both"/>
        <w:rPr>
          <w:rFonts w:ascii="Arial" w:hAnsi="Arial" w:cs="Arial"/>
          <w:b/>
          <w:bCs/>
        </w:rPr>
      </w:pPr>
      <w:r w:rsidRPr="007A00D8">
        <w:rPr>
          <w:rFonts w:ascii="Arial" w:hAnsi="Arial" w:cs="Arial"/>
          <w:b/>
          <w:bCs/>
        </w:rPr>
        <w:t>Codemagic</w:t>
      </w:r>
    </w:p>
    <w:p w14:paraId="345DD0F7" w14:textId="77777777" w:rsidR="0030540C" w:rsidRPr="007A00D8" w:rsidRDefault="0030540C" w:rsidP="0030540C">
      <w:pPr>
        <w:pStyle w:val="Listenabsatz"/>
        <w:spacing w:after="0"/>
        <w:ind w:left="357"/>
        <w:jc w:val="both"/>
        <w:rPr>
          <w:rFonts w:ascii="Arial" w:hAnsi="Arial" w:cs="Arial"/>
          <w:b/>
          <w:bCs/>
        </w:rPr>
      </w:pPr>
      <w:r w:rsidRPr="007A00D8">
        <w:rPr>
          <w:rFonts w:ascii="Arial" w:hAnsi="Arial" w:cs="Arial"/>
        </w:rPr>
        <w:t xml:space="preserve"> </w:t>
      </w:r>
    </w:p>
    <w:p w14:paraId="0E265ED0" w14:textId="77777777" w:rsidR="0030540C" w:rsidRPr="00E0573B" w:rsidRDefault="0030540C" w:rsidP="0030540C">
      <w:pPr>
        <w:pStyle w:val="Listenabsatz"/>
        <w:spacing w:after="0"/>
        <w:ind w:left="357"/>
        <w:jc w:val="both"/>
        <w:rPr>
          <w:rFonts w:ascii="Arial" w:hAnsi="Arial" w:cs="Arial"/>
        </w:rPr>
      </w:pPr>
      <w:r w:rsidRPr="007A00D8">
        <w:rPr>
          <w:rFonts w:ascii="Arial" w:hAnsi="Arial" w:cs="Arial"/>
        </w:rPr>
        <w:t>Codemagic is provided by Nevercode LTD.</w:t>
      </w:r>
    </w:p>
    <w:p w14:paraId="7110052F"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0EA3E20D" w14:textId="77777777" w:rsidR="0030540C" w:rsidRPr="00E0573B" w:rsidRDefault="0030540C" w:rsidP="0030540C">
      <w:pPr>
        <w:pStyle w:val="Listenabsatz"/>
        <w:spacing w:after="0"/>
        <w:ind w:left="357"/>
        <w:jc w:val="both"/>
        <w:rPr>
          <w:rFonts w:ascii="Arial" w:hAnsi="Arial" w:cs="Arial"/>
        </w:rPr>
      </w:pPr>
      <w:r w:rsidRPr="007A00D8">
        <w:rPr>
          <w:rFonts w:ascii="Arial" w:hAnsi="Arial" w:cs="Arial"/>
        </w:rPr>
        <w:t>Codemagic is the official CI/CD solution dedicated just for Flutter apps.</w:t>
      </w:r>
    </w:p>
    <w:p w14:paraId="4023B782"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3543C534" w14:textId="77777777" w:rsidR="0030540C" w:rsidRPr="007A00D8" w:rsidRDefault="0030540C" w:rsidP="0030540C">
      <w:pPr>
        <w:pStyle w:val="Listenabsatz"/>
        <w:spacing w:after="0"/>
        <w:ind w:left="357"/>
        <w:jc w:val="both"/>
      </w:pPr>
      <w:r w:rsidRPr="00E0573B">
        <w:rPr>
          <w:rFonts w:ascii="Arial" w:hAnsi="Arial" w:cs="Arial"/>
        </w:rPr>
        <w:t>For more information on what data Codemagic collects for what purpose and how the protection of the data is ensured, please visit their Terms and conditions page:</w:t>
      </w:r>
      <w:r w:rsidRPr="007A00D8">
        <w:rPr>
          <w:rFonts w:ascii="Arial" w:hAnsi="Arial" w:cs="Arial"/>
          <w:color w:val="0000FF"/>
          <w:u w:val="single"/>
        </w:rPr>
        <w:t xml:space="preserve"> </w:t>
      </w:r>
      <w:hyperlink r:id="rId103" w:history="1">
        <w:r w:rsidRPr="007A00D8">
          <w:rPr>
            <w:rStyle w:val="Hyperlink"/>
            <w:rFonts w:ascii="Arial" w:hAnsi="Arial" w:cs="Arial"/>
          </w:rPr>
          <w:t>https://codemagic.io/terms/.</w:t>
        </w:r>
      </w:hyperlink>
    </w:p>
    <w:p w14:paraId="03F1209B" w14:textId="77777777" w:rsidR="0030540C" w:rsidRDefault="0030540C" w:rsidP="0030540C">
      <w:pPr>
        <w:pStyle w:val="Listenabsatz"/>
        <w:spacing w:after="0"/>
        <w:ind w:left="357"/>
        <w:jc w:val="both"/>
        <w:rPr>
          <w:rFonts w:ascii="Arial" w:hAnsi="Arial" w:cs="Arial"/>
          <w:b/>
          <w:bCs/>
        </w:rPr>
      </w:pPr>
      <w:r>
        <w:rPr>
          <w:rFonts w:ascii="Arial" w:hAnsi="Arial" w:cs="Arial"/>
          <w:b/>
          <w:bCs/>
        </w:rPr>
        <w:t xml:space="preserve"> </w:t>
      </w:r>
    </w:p>
    <w:p w14:paraId="547C7D13"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Crowdin</w:t>
      </w:r>
    </w:p>
    <w:p w14:paraId="46D72688"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46EE0712"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Crowdin is a cloud-based solution that streamlines localization management to effectively manage all of your multilingual content. </w:t>
      </w:r>
    </w:p>
    <w:p w14:paraId="34922B4F"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lastRenderedPageBreak/>
        <w:t xml:space="preserve"> </w:t>
      </w:r>
    </w:p>
    <w:p w14:paraId="66945382"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For more information on what data Crowdin collects for what purpose and how the protection of the data is ensured, please visit Crowdin Privacy Policy page: </w:t>
      </w:r>
      <w:hyperlink r:id="rId104" w:history="1">
        <w:r w:rsidRPr="00EC154B">
          <w:rPr>
            <w:rStyle w:val="Hyperlink"/>
            <w:rFonts w:ascii="Arial" w:hAnsi="Arial" w:cs="Arial"/>
          </w:rPr>
          <w:t>https://crowdin.com/privacy-policy/#16-how-to-contact-us</w:t>
        </w:r>
      </w:hyperlink>
      <w:r w:rsidRPr="00E0573B">
        <w:rPr>
          <w:rFonts w:ascii="Arial" w:hAnsi="Arial" w:cs="Arial"/>
        </w:rPr>
        <w:t xml:space="preserve">. </w:t>
      </w:r>
      <w:hyperlink r:id="rId105" w:anchor="16-how-to-contact-us" w:history="1"/>
    </w:p>
    <w:p w14:paraId="63548BF3" w14:textId="77777777" w:rsidR="0030540C" w:rsidRPr="00E0573B" w:rsidRDefault="0030540C" w:rsidP="0030540C">
      <w:pPr>
        <w:pStyle w:val="Listenabsatz"/>
        <w:spacing w:after="0"/>
        <w:ind w:left="357"/>
        <w:jc w:val="both"/>
        <w:rPr>
          <w:rFonts w:ascii="Arial" w:hAnsi="Arial" w:cs="Arial"/>
        </w:rPr>
      </w:pPr>
      <w:r>
        <w:rPr>
          <w:rFonts w:ascii="Arial" w:hAnsi="Arial" w:cs="Arial"/>
        </w:rPr>
        <w:t xml:space="preserve"> </w:t>
      </w:r>
    </w:p>
    <w:p w14:paraId="3D89CE6E" w14:textId="77777777" w:rsidR="0030540C" w:rsidRDefault="0030540C" w:rsidP="0030540C">
      <w:pPr>
        <w:pStyle w:val="Listenabsatz"/>
        <w:spacing w:after="0"/>
        <w:ind w:left="357"/>
        <w:jc w:val="both"/>
        <w:rPr>
          <w:rFonts w:ascii="Arial" w:hAnsi="Arial" w:cs="Arial"/>
          <w:b/>
          <w:bCs/>
        </w:rPr>
      </w:pPr>
      <w:r w:rsidRPr="00E0573B">
        <w:rPr>
          <w:rFonts w:ascii="Arial" w:hAnsi="Arial" w:cs="Arial"/>
          <w:b/>
          <w:bCs/>
        </w:rPr>
        <w:t>CircleCI</w:t>
      </w:r>
    </w:p>
    <w:p w14:paraId="6AC1340A" w14:textId="77777777" w:rsidR="0030540C" w:rsidRPr="00E0573B" w:rsidRDefault="0030540C" w:rsidP="0030540C">
      <w:pPr>
        <w:pStyle w:val="Listenabsatz"/>
        <w:spacing w:after="0"/>
        <w:ind w:left="357"/>
        <w:jc w:val="both"/>
        <w:rPr>
          <w:rFonts w:ascii="Arial" w:hAnsi="Arial" w:cs="Arial"/>
          <w:b/>
          <w:bCs/>
        </w:rPr>
      </w:pPr>
      <w:r>
        <w:rPr>
          <w:rFonts w:ascii="Arial" w:hAnsi="Arial" w:cs="Arial"/>
          <w:b/>
          <w:bCs/>
        </w:rPr>
        <w:t xml:space="preserve"> </w:t>
      </w:r>
    </w:p>
    <w:p w14:paraId="10F65AEC"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CircleCI is provided by Circle Internet Services, Inc. </w:t>
      </w:r>
    </w:p>
    <w:p w14:paraId="560AC9CE" w14:textId="77777777" w:rsidR="0030540C" w:rsidRPr="00E0573B" w:rsidRDefault="0030540C" w:rsidP="0030540C">
      <w:pPr>
        <w:pStyle w:val="Listenabsatz"/>
        <w:spacing w:after="0"/>
        <w:ind w:left="357"/>
        <w:jc w:val="both"/>
        <w:rPr>
          <w:rFonts w:ascii="Arial" w:hAnsi="Arial" w:cs="Arial"/>
          <w:b/>
          <w:bCs/>
        </w:rPr>
      </w:pPr>
      <w:r w:rsidRPr="00E0573B">
        <w:rPr>
          <w:rFonts w:ascii="Arial" w:hAnsi="Arial" w:cs="Arial"/>
          <w:b/>
          <w:bCs/>
        </w:rPr>
        <w:t xml:space="preserve"> </w:t>
      </w:r>
    </w:p>
    <w:p w14:paraId="76ECB4E8"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CircleCI is Continuous Integration, a development practice which is being used by software teams allowing them to build, test and deploy applications easier and quicker on multiple platforms. </w:t>
      </w:r>
    </w:p>
    <w:p w14:paraId="71E516A6"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 </w:t>
      </w:r>
    </w:p>
    <w:p w14:paraId="7CA2CD92" w14:textId="77777777" w:rsidR="0030540C" w:rsidRPr="00E0573B" w:rsidRDefault="0030540C" w:rsidP="0030540C">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6" w:history="1">
        <w:r w:rsidRPr="00EC154B">
          <w:rPr>
            <w:rStyle w:val="Hyperlink"/>
            <w:rFonts w:ascii="Arial" w:hAnsi="Arial" w:cs="Arial"/>
          </w:rPr>
          <w:t>https://circleci.com/privacy/</w:t>
        </w:r>
      </w:hyperlink>
      <w:r w:rsidRPr="00E0573B">
        <w:rPr>
          <w:rFonts w:ascii="Arial" w:hAnsi="Arial" w:cs="Arial"/>
        </w:rPr>
        <w:t xml:space="preserve">. </w:t>
      </w:r>
      <w:hyperlink r:id="rId107" w:history="1"/>
    </w:p>
    <w:p w14:paraId="0CB55034" w14:textId="77777777" w:rsidR="0030540C" w:rsidRDefault="0030540C" w:rsidP="0030540C">
      <w:pPr>
        <w:spacing w:after="0"/>
        <w:rPr>
          <w:rFonts w:ascii="Arial" w:hAnsi="Arial" w:cs="Arial"/>
          <w:b/>
          <w:highlight w:val="green"/>
        </w:rPr>
      </w:pPr>
      <w:r>
        <w:rPr>
          <w:rFonts w:ascii="Arial" w:hAnsi="Arial" w:cs="Arial"/>
          <w:b/>
          <w:highlight w:val="green"/>
        </w:rPr>
        <w:t xml:space="preserve"> </w:t>
      </w:r>
    </w:p>
    <w:p w14:paraId="22D29F9A"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0541A014" w14:textId="77777777" w:rsidR="0030540C" w:rsidRPr="00E655A7"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1A6DD88" w14:textId="77777777" w:rsidR="0030540C" w:rsidRDefault="0030540C" w:rsidP="0030540C">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398D8213" w14:textId="77777777" w:rsidR="0030540C" w:rsidRPr="00FA2261" w:rsidRDefault="0030540C" w:rsidP="0030540C">
      <w:pPr>
        <w:spacing w:after="0"/>
        <w:jc w:val="both"/>
        <w:rPr>
          <w:rFonts w:ascii="Arial" w:hAnsi="Arial" w:cs="Arial"/>
          <w:lang w:val="uk-UA"/>
        </w:rPr>
      </w:pPr>
      <w:r>
        <w:rPr>
          <w:rFonts w:ascii="Arial" w:hAnsi="Arial" w:cs="Arial"/>
          <w:lang w:val="uk-UA"/>
        </w:rPr>
        <w:t xml:space="preserve"> </w:t>
      </w:r>
    </w:p>
    <w:p w14:paraId="04C3DA50"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689AE682" w14:textId="77777777" w:rsidR="0030540C" w:rsidRDefault="0030540C" w:rsidP="0030540C">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14:paraId="1989F2F4" w14:textId="77777777" w:rsidR="0030540C" w:rsidRPr="00656EA9" w:rsidRDefault="0030540C" w:rsidP="0030540C">
      <w:pPr>
        <w:spacing w:after="0"/>
        <w:ind w:left="357"/>
        <w:jc w:val="both"/>
        <w:rPr>
          <w:rFonts w:ascii="Arial" w:hAnsi="Arial" w:cs="Arial"/>
        </w:rPr>
      </w:pPr>
      <w:r w:rsidRPr="00656EA9">
        <w:rPr>
          <w:rFonts w:ascii="Arial" w:hAnsi="Arial" w:cs="Arial"/>
        </w:rPr>
        <w:t xml:space="preserve"> </w:t>
      </w:r>
    </w:p>
    <w:p w14:paraId="5C3A396E"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8" w:history="1">
        <w:r w:rsidRPr="00EC154B">
          <w:rPr>
            <w:rStyle w:val="Hyperlink"/>
            <w:rFonts w:ascii="Arial" w:hAnsi="Arial" w:cs="Arial"/>
          </w:rPr>
          <w:t>http://www.google.com/ads/preferences/</w:t>
        </w:r>
      </w:hyperlink>
      <w:r>
        <w:rPr>
          <w:rFonts w:ascii="Arial" w:hAnsi="Arial" w:cs="Arial"/>
        </w:rPr>
        <w:t xml:space="preserve"> </w:t>
      </w:r>
      <w:hyperlink r:id="rId109"/>
    </w:p>
    <w:p w14:paraId="40BA130B"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D795DEB"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7414E0CD" w14:textId="77777777" w:rsidR="0030540C" w:rsidRDefault="0030540C" w:rsidP="0030540C">
      <w:pPr>
        <w:spacing w:after="0"/>
        <w:ind w:left="357"/>
        <w:jc w:val="both"/>
        <w:rPr>
          <w:rFonts w:ascii="Arial" w:hAnsi="Arial" w:cs="Arial"/>
        </w:rPr>
      </w:pPr>
      <w:r w:rsidRPr="00CC1986">
        <w:rPr>
          <w:rFonts w:ascii="Arial" w:hAnsi="Arial" w:cs="Arial"/>
        </w:rPr>
        <w:t>Bing Ads is an advertising service provided by Microsoft Inc.</w:t>
      </w:r>
    </w:p>
    <w:p w14:paraId="60010FE8" w14:textId="77777777" w:rsidR="0030540C" w:rsidRPr="00656EA9" w:rsidRDefault="0030540C" w:rsidP="0030540C">
      <w:pPr>
        <w:spacing w:after="0"/>
        <w:ind w:left="357"/>
        <w:jc w:val="both"/>
        <w:rPr>
          <w:rFonts w:ascii="Arial" w:hAnsi="Arial" w:cs="Arial"/>
        </w:rPr>
      </w:pPr>
      <w:r w:rsidRPr="00656EA9">
        <w:rPr>
          <w:rFonts w:ascii="Arial" w:hAnsi="Arial" w:cs="Arial"/>
        </w:rPr>
        <w:t xml:space="preserve"> </w:t>
      </w:r>
    </w:p>
    <w:p w14:paraId="23CC25CD"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10" w:history="1">
        <w:r w:rsidRPr="00EC154B">
          <w:rPr>
            <w:rStyle w:val="Hyperlink"/>
            <w:rFonts w:ascii="Arial" w:hAnsi="Arial" w:cs="Arial"/>
          </w:rPr>
          <w:t>https://advertise.bingads.microsoft.com/en-us/resources/policies/personalized-ads</w:t>
        </w:r>
      </w:hyperlink>
      <w:r>
        <w:rPr>
          <w:rFonts w:ascii="Arial" w:hAnsi="Arial" w:cs="Arial"/>
        </w:rPr>
        <w:t xml:space="preserve"> </w:t>
      </w:r>
      <w:hyperlink r:id="rId111"/>
    </w:p>
    <w:p w14:paraId="69D3003D" w14:textId="77777777" w:rsidR="0030540C" w:rsidRPr="00656EA9" w:rsidRDefault="0030540C" w:rsidP="0030540C">
      <w:pPr>
        <w:spacing w:after="0"/>
        <w:ind w:left="357"/>
        <w:jc w:val="both"/>
        <w:rPr>
          <w:rFonts w:ascii="Arial" w:hAnsi="Arial" w:cs="Arial"/>
        </w:rPr>
      </w:pPr>
      <w:r w:rsidRPr="00656EA9">
        <w:rPr>
          <w:rStyle w:val="Hyperlink"/>
          <w:rFonts w:ascii="Arial" w:hAnsi="Arial" w:cs="Arial"/>
        </w:rPr>
        <w:t xml:space="preserve"> </w:t>
      </w:r>
    </w:p>
    <w:p w14:paraId="5EBD0B09"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12" w:history="1">
        <w:r w:rsidRPr="00EC154B">
          <w:rPr>
            <w:rStyle w:val="Hyperlink"/>
            <w:rFonts w:ascii="Arial" w:hAnsi="Arial" w:cs="Arial"/>
          </w:rPr>
          <w:t>https://privacy.microsoft.com/en-us/PrivacyStatement</w:t>
        </w:r>
      </w:hyperlink>
      <w:r>
        <w:rPr>
          <w:rFonts w:ascii="Arial" w:hAnsi="Arial" w:cs="Arial"/>
        </w:rPr>
        <w:t xml:space="preserve"> </w:t>
      </w:r>
      <w:hyperlink r:id="rId113"/>
    </w:p>
    <w:p w14:paraId="155D412C"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599F3DA"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14:paraId="6E2CB4E1" w14:textId="77777777" w:rsidR="0030540C" w:rsidRDefault="0030540C" w:rsidP="0030540C">
      <w:pPr>
        <w:spacing w:after="0"/>
        <w:ind w:left="357"/>
        <w:jc w:val="both"/>
        <w:rPr>
          <w:rFonts w:ascii="Arial" w:hAnsi="Arial" w:cs="Arial"/>
        </w:rPr>
      </w:pPr>
      <w:r w:rsidRPr="00CC1986">
        <w:rPr>
          <w:rFonts w:ascii="Arial" w:hAnsi="Arial" w:cs="Arial"/>
        </w:rPr>
        <w:t>AdMob by Google is provided by Google Inc.</w:t>
      </w:r>
    </w:p>
    <w:p w14:paraId="44240EE7" w14:textId="77777777" w:rsidR="0030540C" w:rsidRPr="00656EA9" w:rsidRDefault="0030540C" w:rsidP="0030540C">
      <w:pPr>
        <w:spacing w:after="0"/>
        <w:ind w:left="357"/>
        <w:jc w:val="both"/>
        <w:rPr>
          <w:rFonts w:ascii="Arial" w:hAnsi="Arial" w:cs="Arial"/>
        </w:rPr>
      </w:pPr>
      <w:r w:rsidRPr="00656EA9">
        <w:rPr>
          <w:rFonts w:ascii="Arial" w:hAnsi="Arial" w:cs="Arial"/>
        </w:rPr>
        <w:t xml:space="preserve"> </w:t>
      </w:r>
    </w:p>
    <w:p w14:paraId="365C94CD"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114" w:history="1">
        <w:r w:rsidRPr="00EC154B">
          <w:rPr>
            <w:rStyle w:val="Hyperlink"/>
            <w:rFonts w:ascii="Arial" w:hAnsi="Arial" w:cs="Arial"/>
          </w:rPr>
          <w:t>https://support.google.com/ads/answer/2662922?hl=en</w:t>
        </w:r>
      </w:hyperlink>
      <w:r>
        <w:rPr>
          <w:rFonts w:ascii="Arial" w:hAnsi="Arial" w:cs="Arial"/>
        </w:rPr>
        <w:t xml:space="preserve"> </w:t>
      </w:r>
      <w:hyperlink r:id="rId115"/>
    </w:p>
    <w:p w14:paraId="18C550FF" w14:textId="77777777" w:rsidR="0030540C" w:rsidRPr="00656EA9" w:rsidRDefault="0030540C" w:rsidP="0030540C">
      <w:pPr>
        <w:spacing w:after="0"/>
        <w:ind w:left="357"/>
        <w:jc w:val="both"/>
        <w:rPr>
          <w:rFonts w:ascii="Arial" w:hAnsi="Arial" w:cs="Arial"/>
        </w:rPr>
      </w:pPr>
      <w:r w:rsidRPr="00656EA9">
        <w:rPr>
          <w:rStyle w:val="Hyperlink"/>
          <w:rFonts w:ascii="Arial" w:hAnsi="Arial" w:cs="Arial"/>
        </w:rPr>
        <w:t xml:space="preserve"> </w:t>
      </w:r>
    </w:p>
    <w:p w14:paraId="64C0F5EA" w14:textId="77777777" w:rsidR="0030540C" w:rsidRPr="00CC1986" w:rsidRDefault="0030540C" w:rsidP="0030540C">
      <w:pPr>
        <w:spacing w:after="0"/>
        <w:ind w:left="357"/>
        <w:jc w:val="both"/>
        <w:rPr>
          <w:rFonts w:ascii="Arial" w:hAnsi="Arial" w:cs="Arial"/>
        </w:rPr>
      </w:pPr>
      <w:r w:rsidRPr="00CC1986">
        <w:rPr>
          <w:rFonts w:ascii="Arial" w:hAnsi="Arial" w:cs="Arial"/>
        </w:rPr>
        <w:lastRenderedPageBreak/>
        <w:t xml:space="preserve">For more information on how Google uses the collected information, please visit the “How Google uses data when you use our partners' sites or app” page: </w:t>
      </w:r>
      <w:hyperlink r:id="rId116" w:history="1">
        <w:r w:rsidRPr="00EC154B">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7" w:history="1">
        <w:r w:rsidRPr="00EC154B">
          <w:rPr>
            <w:rStyle w:val="Hyperlink"/>
            <w:rFonts w:ascii="Arial" w:hAnsi="Arial" w:cs="Arial"/>
          </w:rPr>
          <w:t>http://www.google.com/policies/privacy/</w:t>
        </w:r>
      </w:hyperlink>
      <w:r>
        <w:rPr>
          <w:rFonts w:ascii="Arial" w:hAnsi="Arial" w:cs="Arial"/>
        </w:rPr>
        <w:t xml:space="preserve"> </w:t>
      </w:r>
      <w:hyperlink r:id="rId118"/>
      <w:hyperlink r:id="rId119"/>
    </w:p>
    <w:p w14:paraId="59A70373"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73C2CC3"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14:paraId="5A8E3ACF" w14:textId="77777777" w:rsidR="0030540C" w:rsidRPr="00CC1986" w:rsidRDefault="0030540C" w:rsidP="0030540C">
      <w:pPr>
        <w:spacing w:after="0"/>
        <w:ind w:left="357"/>
        <w:jc w:val="both"/>
        <w:rPr>
          <w:rFonts w:ascii="Arial" w:hAnsi="Arial" w:cs="Arial"/>
        </w:rPr>
      </w:pPr>
      <w:r w:rsidRPr="00CC1986">
        <w:rPr>
          <w:rFonts w:ascii="Arial" w:hAnsi="Arial" w:cs="Arial"/>
        </w:rPr>
        <w:t>AdButler is an advertising service provided by Sparklit Networks Inc.</w:t>
      </w:r>
    </w:p>
    <w:p w14:paraId="1D730EB6"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120" w:history="1">
        <w:r w:rsidRPr="00EC154B">
          <w:rPr>
            <w:rStyle w:val="Hyperlink"/>
            <w:rFonts w:ascii="Arial" w:hAnsi="Arial" w:cs="Arial"/>
          </w:rPr>
          <w:t>https://www.sparklit.com/agreements.spark?agreement=privacy</w:t>
        </w:r>
      </w:hyperlink>
      <w:r>
        <w:rPr>
          <w:rFonts w:ascii="Arial" w:hAnsi="Arial" w:cs="Arial"/>
        </w:rPr>
        <w:t xml:space="preserve"> </w:t>
      </w:r>
      <w:hyperlink r:id="rId121"/>
    </w:p>
    <w:p w14:paraId="62082B17"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E69FC6D"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7305D117" w14:textId="77777777" w:rsidR="0030540C" w:rsidRDefault="0030540C" w:rsidP="0030540C">
      <w:pPr>
        <w:spacing w:after="0"/>
        <w:ind w:left="357"/>
        <w:jc w:val="both"/>
        <w:rPr>
          <w:rFonts w:ascii="Arial" w:hAnsi="Arial" w:cs="Arial"/>
        </w:rPr>
      </w:pPr>
      <w:r w:rsidRPr="00CC1986">
        <w:rPr>
          <w:rFonts w:ascii="Arial" w:hAnsi="Arial" w:cs="Arial"/>
        </w:rPr>
        <w:t>Unity Ads is provided by Unity Technologies.</w:t>
      </w:r>
    </w:p>
    <w:p w14:paraId="413343FC" w14:textId="77777777" w:rsidR="0030540C" w:rsidRPr="00656EA9" w:rsidRDefault="0030540C" w:rsidP="0030540C">
      <w:pPr>
        <w:spacing w:after="0"/>
        <w:ind w:left="357"/>
        <w:jc w:val="both"/>
        <w:rPr>
          <w:rFonts w:ascii="Arial" w:hAnsi="Arial" w:cs="Arial"/>
        </w:rPr>
      </w:pPr>
      <w:r w:rsidRPr="00656EA9">
        <w:rPr>
          <w:rFonts w:ascii="Arial" w:hAnsi="Arial" w:cs="Arial"/>
        </w:rPr>
        <w:t xml:space="preserve"> </w:t>
      </w:r>
    </w:p>
    <w:p w14:paraId="66C3F249"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22" w:history="1">
        <w:r w:rsidRPr="00EC154B">
          <w:rPr>
            <w:rStyle w:val="Hyperlink"/>
            <w:rFonts w:ascii="Arial" w:hAnsi="Arial" w:cs="Arial"/>
          </w:rPr>
          <w:t>https://unity3d.com/legal/privacy-policy</w:t>
        </w:r>
      </w:hyperlink>
      <w:r>
        <w:rPr>
          <w:rFonts w:ascii="Arial" w:hAnsi="Arial" w:cs="Arial"/>
        </w:rPr>
        <w:t xml:space="preserve"> </w:t>
      </w:r>
      <w:hyperlink r:id="rId123"/>
    </w:p>
    <w:p w14:paraId="0632CF43" w14:textId="77777777" w:rsidR="0030540C" w:rsidRPr="00656EA9" w:rsidRDefault="0030540C" w:rsidP="0030540C">
      <w:pPr>
        <w:spacing w:after="0"/>
        <w:ind w:left="357"/>
        <w:jc w:val="both"/>
        <w:rPr>
          <w:rFonts w:ascii="Arial" w:hAnsi="Arial" w:cs="Arial"/>
        </w:rPr>
      </w:pPr>
      <w:r w:rsidRPr="00656EA9">
        <w:rPr>
          <w:rStyle w:val="Hyperlink"/>
          <w:rFonts w:ascii="Arial" w:hAnsi="Arial" w:cs="Arial"/>
        </w:rPr>
        <w:t xml:space="preserve"> </w:t>
      </w:r>
    </w:p>
    <w:p w14:paraId="6645F0AA"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24" w:history="1">
        <w:r w:rsidRPr="00EC154B">
          <w:rPr>
            <w:rStyle w:val="Hyperlink"/>
            <w:rFonts w:ascii="Arial" w:hAnsi="Arial" w:cs="Arial"/>
          </w:rPr>
          <w:t>https://unity3d.com/legal/privacy-policy</w:t>
        </w:r>
      </w:hyperlink>
      <w:r>
        <w:rPr>
          <w:rFonts w:ascii="Arial" w:hAnsi="Arial" w:cs="Arial"/>
        </w:rPr>
        <w:t xml:space="preserve"> </w:t>
      </w:r>
      <w:hyperlink r:id="rId125"/>
    </w:p>
    <w:p w14:paraId="242E93DC" w14:textId="77777777" w:rsidR="0030540C" w:rsidRPr="00CC1986" w:rsidRDefault="0030540C" w:rsidP="0030540C">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29EB1A31"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3B589747" w14:textId="77777777" w:rsidR="0030540C" w:rsidRPr="00E655A7" w:rsidRDefault="0030540C" w:rsidP="0030540C">
      <w:pPr>
        <w:spacing w:after="0"/>
        <w:jc w:val="both"/>
        <w:rPr>
          <w:rFonts w:ascii="Arial" w:hAnsi="Arial" w:cs="Arial"/>
          <w:b/>
          <w:u w:val="single"/>
          <w:lang w:val="uk-UA"/>
        </w:rPr>
      </w:pPr>
      <w:r>
        <w:rPr>
          <w:rFonts w:ascii="Arial" w:hAnsi="Arial" w:cs="Arial"/>
          <w:b/>
          <w:u w:val="single"/>
          <w:lang w:val="uk-UA"/>
        </w:rPr>
        <w:t xml:space="preserve"> </w:t>
      </w:r>
    </w:p>
    <w:p w14:paraId="50B05197" w14:textId="77777777" w:rsidR="0030540C" w:rsidRDefault="0030540C" w:rsidP="0030540C">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14:paraId="1736DCAF" w14:textId="77777777" w:rsidR="0030540C" w:rsidRPr="00FA2261" w:rsidRDefault="0030540C" w:rsidP="0030540C">
      <w:pPr>
        <w:pStyle w:val="Listenabsatz"/>
        <w:spacing w:after="0"/>
        <w:ind w:left="357"/>
        <w:jc w:val="both"/>
        <w:rPr>
          <w:rFonts w:ascii="Arial" w:hAnsi="Arial" w:cs="Arial"/>
          <w:b/>
          <w:u w:val="single"/>
          <w:lang w:val="uk-UA"/>
        </w:rPr>
      </w:pPr>
      <w:r>
        <w:rPr>
          <w:rFonts w:ascii="Arial" w:hAnsi="Arial" w:cs="Arial"/>
          <w:lang w:val="uk-UA"/>
        </w:rPr>
        <w:t xml:space="preserve"> </w:t>
      </w:r>
    </w:p>
    <w:p w14:paraId="2EBCDC59"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1E5E13B5" w14:textId="77777777" w:rsidR="0030540C" w:rsidRDefault="0030540C" w:rsidP="0030540C">
      <w:pPr>
        <w:spacing w:after="0"/>
        <w:ind w:left="357"/>
        <w:jc w:val="both"/>
        <w:rPr>
          <w:rFonts w:ascii="Arial" w:hAnsi="Arial" w:cs="Arial"/>
        </w:rPr>
      </w:pPr>
      <w:r w:rsidRPr="00CC1986">
        <w:rPr>
          <w:rFonts w:ascii="Arial" w:hAnsi="Arial" w:cs="Arial"/>
        </w:rPr>
        <w:t>Google Ads (AdWords) remarketing service is provided by Google Inc.</w:t>
      </w:r>
    </w:p>
    <w:p w14:paraId="1A26C446" w14:textId="77777777" w:rsidR="0030540C" w:rsidRPr="00E655A7" w:rsidRDefault="0030540C" w:rsidP="0030540C">
      <w:pPr>
        <w:spacing w:after="0"/>
        <w:ind w:left="357"/>
        <w:jc w:val="both"/>
        <w:rPr>
          <w:rFonts w:ascii="Arial" w:hAnsi="Arial" w:cs="Arial"/>
          <w:lang w:val="uk-UA"/>
        </w:rPr>
      </w:pPr>
      <w:r>
        <w:rPr>
          <w:rFonts w:ascii="Arial" w:hAnsi="Arial" w:cs="Arial"/>
          <w:lang w:val="uk-UA"/>
        </w:rPr>
        <w:t xml:space="preserve"> </w:t>
      </w:r>
    </w:p>
    <w:p w14:paraId="5C4469C6"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6" w:history="1">
        <w:r w:rsidRPr="00EC154B">
          <w:rPr>
            <w:rStyle w:val="Hyperlink"/>
            <w:rFonts w:ascii="Arial" w:hAnsi="Arial" w:cs="Arial"/>
          </w:rPr>
          <w:t>http://www.google.com/settings/ads</w:t>
        </w:r>
      </w:hyperlink>
      <w:r>
        <w:rPr>
          <w:rFonts w:ascii="Arial" w:hAnsi="Arial" w:cs="Arial"/>
        </w:rPr>
        <w:t xml:space="preserve"> </w:t>
      </w:r>
      <w:hyperlink r:id="rId127"/>
    </w:p>
    <w:p w14:paraId="479AC18C" w14:textId="77777777" w:rsidR="0030540C" w:rsidRPr="00E655A7" w:rsidRDefault="0030540C" w:rsidP="0030540C">
      <w:pPr>
        <w:spacing w:after="0"/>
        <w:ind w:left="357"/>
        <w:jc w:val="both"/>
        <w:rPr>
          <w:rFonts w:ascii="Arial" w:hAnsi="Arial" w:cs="Arial"/>
          <w:lang w:val="uk-UA"/>
        </w:rPr>
      </w:pPr>
      <w:r>
        <w:rPr>
          <w:rStyle w:val="Hyperlink"/>
          <w:rFonts w:ascii="Arial" w:hAnsi="Arial" w:cs="Arial"/>
          <w:lang w:val="uk-UA"/>
        </w:rPr>
        <w:t xml:space="preserve"> </w:t>
      </w:r>
    </w:p>
    <w:p w14:paraId="16FFF1ED" w14:textId="77777777" w:rsidR="0030540C" w:rsidRDefault="0030540C" w:rsidP="0030540C">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8" w:history="1">
        <w:r w:rsidRPr="00EC154B">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9"/>
    </w:p>
    <w:p w14:paraId="73F0D14F" w14:textId="77777777" w:rsidR="0030540C" w:rsidRPr="00E655A7" w:rsidRDefault="0030540C" w:rsidP="0030540C">
      <w:pPr>
        <w:spacing w:after="0"/>
        <w:ind w:left="357"/>
        <w:jc w:val="both"/>
        <w:rPr>
          <w:rFonts w:ascii="Arial" w:hAnsi="Arial" w:cs="Arial"/>
          <w:lang w:val="uk-UA"/>
        </w:rPr>
      </w:pPr>
      <w:r>
        <w:rPr>
          <w:rFonts w:ascii="Arial" w:hAnsi="Arial" w:cs="Arial"/>
          <w:lang w:val="uk-UA"/>
        </w:rPr>
        <w:t xml:space="preserve"> </w:t>
      </w:r>
    </w:p>
    <w:p w14:paraId="789AB716"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30" w:history="1">
        <w:r w:rsidRPr="00EC154B">
          <w:rPr>
            <w:rStyle w:val="Hyperlink"/>
            <w:rFonts w:ascii="Arial" w:hAnsi="Arial" w:cs="Arial"/>
          </w:rPr>
          <w:t>https://policies.google.com/privacy?hl=en</w:t>
        </w:r>
      </w:hyperlink>
      <w:r>
        <w:rPr>
          <w:rFonts w:ascii="Arial" w:hAnsi="Arial" w:cs="Arial"/>
        </w:rPr>
        <w:t xml:space="preserve"> </w:t>
      </w:r>
      <w:hyperlink r:id="rId131"/>
    </w:p>
    <w:p w14:paraId="626EBCB4"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D4A2D04"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14:paraId="31ADD450" w14:textId="77777777" w:rsidR="0030540C" w:rsidRDefault="0030540C" w:rsidP="0030540C">
      <w:pPr>
        <w:spacing w:after="0"/>
        <w:ind w:left="357"/>
        <w:jc w:val="both"/>
        <w:rPr>
          <w:rFonts w:ascii="Arial" w:hAnsi="Arial" w:cs="Arial"/>
        </w:rPr>
      </w:pPr>
      <w:r w:rsidRPr="00CC1986">
        <w:rPr>
          <w:rFonts w:ascii="Arial" w:hAnsi="Arial" w:cs="Arial"/>
        </w:rPr>
        <w:t>Bing Ads remarketing service is provided by Microsoft Inc.</w:t>
      </w:r>
    </w:p>
    <w:p w14:paraId="74B6BD14" w14:textId="77777777" w:rsidR="0030540C" w:rsidRPr="00E655A7" w:rsidRDefault="0030540C" w:rsidP="0030540C">
      <w:pPr>
        <w:spacing w:after="0"/>
        <w:ind w:left="357"/>
        <w:jc w:val="both"/>
        <w:rPr>
          <w:rFonts w:ascii="Arial" w:hAnsi="Arial" w:cs="Arial"/>
          <w:lang w:val="uk-UA"/>
        </w:rPr>
      </w:pPr>
      <w:r>
        <w:rPr>
          <w:rFonts w:ascii="Arial" w:hAnsi="Arial" w:cs="Arial"/>
          <w:lang w:val="uk-UA"/>
        </w:rPr>
        <w:t xml:space="preserve"> </w:t>
      </w:r>
    </w:p>
    <w:p w14:paraId="21809510"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32" w:history="1">
        <w:r w:rsidRPr="00EC154B">
          <w:rPr>
            <w:rStyle w:val="Hyperlink"/>
            <w:rFonts w:ascii="Arial" w:hAnsi="Arial" w:cs="Arial"/>
          </w:rPr>
          <w:t>https://advertise.bingads.microsoft.com/en-us/resources/policies/personalized-ads</w:t>
        </w:r>
      </w:hyperlink>
      <w:r>
        <w:rPr>
          <w:rFonts w:ascii="Arial" w:hAnsi="Arial" w:cs="Arial"/>
        </w:rPr>
        <w:t xml:space="preserve"> </w:t>
      </w:r>
      <w:hyperlink r:id="rId133"/>
    </w:p>
    <w:p w14:paraId="5CE356C2" w14:textId="77777777" w:rsidR="0030540C" w:rsidRPr="00E655A7" w:rsidRDefault="0030540C" w:rsidP="0030540C">
      <w:pPr>
        <w:spacing w:after="0"/>
        <w:ind w:left="357"/>
        <w:jc w:val="both"/>
        <w:rPr>
          <w:rFonts w:ascii="Arial" w:hAnsi="Arial" w:cs="Arial"/>
          <w:lang w:val="uk-UA"/>
        </w:rPr>
      </w:pPr>
      <w:r>
        <w:rPr>
          <w:rStyle w:val="Hyperlink"/>
          <w:rFonts w:ascii="Arial" w:hAnsi="Arial" w:cs="Arial"/>
          <w:lang w:val="uk-UA"/>
        </w:rPr>
        <w:lastRenderedPageBreak/>
        <w:t xml:space="preserve"> </w:t>
      </w:r>
    </w:p>
    <w:p w14:paraId="1884496A"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34" w:history="1">
        <w:r w:rsidRPr="00EC154B">
          <w:rPr>
            <w:rStyle w:val="Hyperlink"/>
            <w:rFonts w:ascii="Arial" w:hAnsi="Arial" w:cs="Arial"/>
          </w:rPr>
          <w:t>https://privacy.microsoft.com/en-us/PrivacyStatement</w:t>
        </w:r>
      </w:hyperlink>
      <w:r>
        <w:rPr>
          <w:rFonts w:ascii="Arial" w:hAnsi="Arial" w:cs="Arial"/>
        </w:rPr>
        <w:t xml:space="preserve"> </w:t>
      </w:r>
      <w:hyperlink r:id="rId135"/>
    </w:p>
    <w:p w14:paraId="2601216E"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46C3C1A"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174A5B55" w14:textId="77777777" w:rsidR="0030540C" w:rsidRDefault="0030540C" w:rsidP="0030540C">
      <w:pPr>
        <w:spacing w:after="0"/>
        <w:ind w:left="357"/>
        <w:jc w:val="both"/>
        <w:rPr>
          <w:rFonts w:ascii="Arial" w:hAnsi="Arial" w:cs="Arial"/>
        </w:rPr>
      </w:pPr>
      <w:r w:rsidRPr="00CC1986">
        <w:rPr>
          <w:rFonts w:ascii="Arial" w:hAnsi="Arial" w:cs="Arial"/>
        </w:rPr>
        <w:t>Twitter remarketing service is provided by Twitter Inc.</w:t>
      </w:r>
    </w:p>
    <w:p w14:paraId="1A9E93F6" w14:textId="77777777" w:rsidR="0030540C" w:rsidRPr="00E655A7" w:rsidRDefault="0030540C" w:rsidP="0030540C">
      <w:pPr>
        <w:spacing w:after="0"/>
        <w:ind w:left="357"/>
        <w:jc w:val="both"/>
        <w:rPr>
          <w:rFonts w:ascii="Arial" w:hAnsi="Arial" w:cs="Arial"/>
          <w:lang w:val="uk-UA"/>
        </w:rPr>
      </w:pPr>
      <w:r>
        <w:rPr>
          <w:rFonts w:ascii="Arial" w:hAnsi="Arial" w:cs="Arial"/>
          <w:lang w:val="uk-UA"/>
        </w:rPr>
        <w:t xml:space="preserve"> </w:t>
      </w:r>
    </w:p>
    <w:p w14:paraId="509F142A"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6" w:history="1">
        <w:r w:rsidRPr="00EC154B">
          <w:rPr>
            <w:rStyle w:val="Hyperlink"/>
            <w:rFonts w:ascii="Arial" w:hAnsi="Arial" w:cs="Arial"/>
          </w:rPr>
          <w:t>https://support.twitter.com/articles/20170405</w:t>
        </w:r>
      </w:hyperlink>
      <w:r>
        <w:rPr>
          <w:rFonts w:ascii="Arial" w:hAnsi="Arial" w:cs="Arial"/>
        </w:rPr>
        <w:t xml:space="preserve"> </w:t>
      </w:r>
      <w:hyperlink r:id="rId137"/>
    </w:p>
    <w:p w14:paraId="01D57A42" w14:textId="77777777" w:rsidR="0030540C" w:rsidRPr="00E655A7" w:rsidRDefault="0030540C" w:rsidP="0030540C">
      <w:pPr>
        <w:spacing w:after="0"/>
        <w:ind w:left="357"/>
        <w:jc w:val="both"/>
        <w:rPr>
          <w:rFonts w:ascii="Arial" w:hAnsi="Arial" w:cs="Arial"/>
          <w:lang w:val="uk-UA"/>
        </w:rPr>
      </w:pPr>
      <w:r>
        <w:rPr>
          <w:rStyle w:val="Hyperlink"/>
          <w:rFonts w:ascii="Arial" w:hAnsi="Arial" w:cs="Arial"/>
          <w:lang w:val="uk-UA"/>
        </w:rPr>
        <w:t xml:space="preserve"> </w:t>
      </w:r>
    </w:p>
    <w:p w14:paraId="75BFF823" w14:textId="77777777" w:rsidR="0030540C" w:rsidRPr="00CC1986" w:rsidRDefault="0030540C" w:rsidP="0030540C">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8" w:history="1">
        <w:r w:rsidRPr="00EC154B">
          <w:rPr>
            <w:rStyle w:val="Hyperlink"/>
            <w:rFonts w:ascii="Arial" w:hAnsi="Arial" w:cs="Arial"/>
          </w:rPr>
          <w:t>https://twitter.com/privacy</w:t>
        </w:r>
      </w:hyperlink>
      <w:r>
        <w:rPr>
          <w:rFonts w:ascii="Arial" w:hAnsi="Arial" w:cs="Arial"/>
        </w:rPr>
        <w:t xml:space="preserve"> </w:t>
      </w:r>
      <w:hyperlink r:id="rId139"/>
    </w:p>
    <w:p w14:paraId="609F3F77"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5852A699"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75CE2AC6" w14:textId="77777777" w:rsidR="0030540C" w:rsidRDefault="0030540C" w:rsidP="0030540C">
      <w:pPr>
        <w:spacing w:after="0"/>
        <w:ind w:left="357"/>
        <w:jc w:val="both"/>
        <w:rPr>
          <w:rFonts w:ascii="Arial" w:hAnsi="Arial" w:cs="Arial"/>
        </w:rPr>
      </w:pPr>
      <w:r w:rsidRPr="00CC1986">
        <w:rPr>
          <w:rFonts w:ascii="Arial" w:hAnsi="Arial" w:cs="Arial"/>
        </w:rPr>
        <w:t>Facebook remarketing service is provided by Facebook Inc.</w:t>
      </w:r>
    </w:p>
    <w:p w14:paraId="014BDD0D" w14:textId="77777777" w:rsidR="0030540C" w:rsidRPr="00E655A7" w:rsidRDefault="0030540C" w:rsidP="0030540C">
      <w:pPr>
        <w:spacing w:after="0"/>
        <w:ind w:left="357"/>
        <w:jc w:val="both"/>
        <w:rPr>
          <w:rFonts w:ascii="Arial" w:hAnsi="Arial" w:cs="Arial"/>
          <w:lang w:val="uk-UA"/>
        </w:rPr>
      </w:pPr>
      <w:r>
        <w:rPr>
          <w:rFonts w:ascii="Arial" w:hAnsi="Arial" w:cs="Arial"/>
          <w:lang w:val="uk-UA"/>
        </w:rPr>
        <w:t xml:space="preserve"> </w:t>
      </w:r>
    </w:p>
    <w:p w14:paraId="566BFD95"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40" w:history="1">
        <w:r w:rsidRPr="00EC154B">
          <w:rPr>
            <w:rStyle w:val="Hyperlink"/>
            <w:rFonts w:ascii="Arial" w:hAnsi="Arial" w:cs="Arial"/>
          </w:rPr>
          <w:t>https://www.facebook.com/help/164968693837950</w:t>
        </w:r>
      </w:hyperlink>
      <w:r>
        <w:rPr>
          <w:rFonts w:ascii="Arial" w:hAnsi="Arial" w:cs="Arial"/>
        </w:rPr>
        <w:t xml:space="preserve"> </w:t>
      </w:r>
      <w:hyperlink r:id="rId141"/>
    </w:p>
    <w:p w14:paraId="07EC3060" w14:textId="77777777" w:rsidR="0030540C" w:rsidRPr="00E655A7" w:rsidRDefault="0030540C" w:rsidP="0030540C">
      <w:pPr>
        <w:spacing w:after="0"/>
        <w:ind w:left="357"/>
        <w:jc w:val="both"/>
        <w:rPr>
          <w:rFonts w:ascii="Arial" w:hAnsi="Arial" w:cs="Arial"/>
          <w:lang w:val="uk-UA"/>
        </w:rPr>
      </w:pPr>
      <w:r>
        <w:rPr>
          <w:rStyle w:val="Hyperlink"/>
          <w:rFonts w:ascii="Arial" w:hAnsi="Arial" w:cs="Arial"/>
          <w:lang w:val="uk-UA"/>
        </w:rPr>
        <w:t xml:space="preserve"> </w:t>
      </w:r>
    </w:p>
    <w:p w14:paraId="0B087964"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42" w:history="1">
        <w:r w:rsidRPr="00EC154B">
          <w:rPr>
            <w:rStyle w:val="Hyperlink"/>
            <w:rFonts w:ascii="Arial" w:hAnsi="Arial" w:cs="Arial"/>
          </w:rPr>
          <w:t>https://www.facebook.com/help/568137493302217</w:t>
        </w:r>
      </w:hyperlink>
      <w:r>
        <w:rPr>
          <w:rFonts w:ascii="Arial" w:hAnsi="Arial" w:cs="Arial"/>
        </w:rPr>
        <w:t xml:space="preserve"> </w:t>
      </w:r>
      <w:hyperlink r:id="rId143"/>
    </w:p>
    <w:p w14:paraId="5F25B2BD" w14:textId="77777777" w:rsidR="0030540C" w:rsidRPr="00E655A7" w:rsidRDefault="0030540C" w:rsidP="0030540C">
      <w:pPr>
        <w:spacing w:after="0"/>
        <w:ind w:left="357"/>
        <w:jc w:val="both"/>
        <w:rPr>
          <w:rFonts w:ascii="Arial" w:hAnsi="Arial" w:cs="Arial"/>
          <w:lang w:val="uk-UA"/>
        </w:rPr>
      </w:pPr>
      <w:r>
        <w:rPr>
          <w:rStyle w:val="Hyperlink"/>
          <w:rFonts w:ascii="Arial" w:hAnsi="Arial" w:cs="Arial"/>
          <w:lang w:val="uk-UA"/>
        </w:rPr>
        <w:t xml:space="preserve"> </w:t>
      </w:r>
    </w:p>
    <w:p w14:paraId="4446EC74" w14:textId="77777777" w:rsidR="0030540C" w:rsidRDefault="0030540C" w:rsidP="0030540C">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44" w:history="1">
        <w:r w:rsidRPr="00EC154B">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5" w:history="1">
        <w:r w:rsidRPr="00EC154B">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6" w:history="1">
        <w:r w:rsidRPr="00EC154B">
          <w:rPr>
            <w:rStyle w:val="Hyperlink"/>
            <w:rFonts w:ascii="Arial" w:hAnsi="Arial" w:cs="Arial"/>
          </w:rPr>
          <w:t>http://www.youronlinechoices.eu/</w:t>
        </w:r>
      </w:hyperlink>
      <w:r w:rsidRPr="00CC1986">
        <w:rPr>
          <w:rFonts w:ascii="Arial" w:hAnsi="Arial" w:cs="Arial"/>
        </w:rPr>
        <w:t>, or opt-out using your mobile device settings.</w:t>
      </w:r>
      <w:hyperlink r:id="rId147"/>
      <w:hyperlink r:id="rId148"/>
      <w:hyperlink r:id="rId149"/>
    </w:p>
    <w:p w14:paraId="6FE9F847" w14:textId="77777777" w:rsidR="0030540C" w:rsidRPr="00E655A7" w:rsidRDefault="0030540C" w:rsidP="0030540C">
      <w:pPr>
        <w:spacing w:after="0"/>
        <w:ind w:left="357"/>
        <w:jc w:val="both"/>
        <w:rPr>
          <w:rFonts w:ascii="Arial" w:hAnsi="Arial" w:cs="Arial"/>
          <w:lang w:val="uk-UA"/>
        </w:rPr>
      </w:pPr>
      <w:r>
        <w:rPr>
          <w:rFonts w:ascii="Arial" w:hAnsi="Arial" w:cs="Arial"/>
          <w:lang w:val="uk-UA"/>
        </w:rPr>
        <w:t xml:space="preserve"> </w:t>
      </w:r>
    </w:p>
    <w:p w14:paraId="7DE6A956" w14:textId="77777777" w:rsidR="0030540C" w:rsidRPr="00E655A7" w:rsidRDefault="0030540C" w:rsidP="0030540C">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50" w:history="1">
        <w:r w:rsidRPr="00EC154B">
          <w:rPr>
            <w:rStyle w:val="Hyperlink"/>
            <w:rFonts w:ascii="Arial" w:hAnsi="Arial" w:cs="Arial"/>
          </w:rPr>
          <w:t>https://www.facebook.com/privacy/explanation</w:t>
        </w:r>
      </w:hyperlink>
      <w:r>
        <w:rPr>
          <w:rFonts w:ascii="Arial" w:hAnsi="Arial" w:cs="Arial"/>
        </w:rPr>
        <w:t xml:space="preserve"> </w:t>
      </w:r>
      <w:hyperlink r:id="rId151"/>
    </w:p>
    <w:p w14:paraId="14FB37AA"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4932C22" w14:textId="77777777" w:rsidR="0030540C" w:rsidRPr="00CC1986" w:rsidRDefault="0030540C" w:rsidP="0030540C">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1D10D0BF" w14:textId="77777777" w:rsidR="0030540C" w:rsidRDefault="0030540C" w:rsidP="0030540C">
      <w:pPr>
        <w:spacing w:after="0"/>
        <w:ind w:left="357"/>
        <w:jc w:val="both"/>
        <w:rPr>
          <w:rFonts w:ascii="Arial" w:hAnsi="Arial" w:cs="Arial"/>
        </w:rPr>
      </w:pPr>
      <w:r w:rsidRPr="00CC1986">
        <w:rPr>
          <w:rFonts w:ascii="Arial" w:hAnsi="Arial" w:cs="Arial"/>
        </w:rPr>
        <w:t>Pinterest remarketing service is provided by Pinterest Inc.</w:t>
      </w:r>
    </w:p>
    <w:p w14:paraId="2924F24D" w14:textId="77777777" w:rsidR="0030540C" w:rsidRPr="00E655A7" w:rsidRDefault="0030540C" w:rsidP="0030540C">
      <w:pPr>
        <w:spacing w:after="0"/>
        <w:ind w:left="357"/>
        <w:jc w:val="both"/>
        <w:rPr>
          <w:rFonts w:ascii="Arial" w:hAnsi="Arial" w:cs="Arial"/>
          <w:lang w:val="uk-UA"/>
        </w:rPr>
      </w:pPr>
      <w:r>
        <w:rPr>
          <w:rFonts w:ascii="Arial" w:hAnsi="Arial" w:cs="Arial"/>
          <w:lang w:val="uk-UA"/>
        </w:rPr>
        <w:t xml:space="preserve"> </w:t>
      </w:r>
    </w:p>
    <w:p w14:paraId="09702F52" w14:textId="77777777" w:rsidR="0030540C" w:rsidRDefault="0030540C" w:rsidP="0030540C">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52" w:history="1">
        <w:r w:rsidRPr="00EC154B">
          <w:rPr>
            <w:rStyle w:val="Hyperlink"/>
            <w:rFonts w:ascii="Arial" w:hAnsi="Arial" w:cs="Arial"/>
          </w:rPr>
          <w:t>http://help.pinterest.com/en/articles/personalization-and-data</w:t>
        </w:r>
      </w:hyperlink>
      <w:r>
        <w:rPr>
          <w:rFonts w:ascii="Arial" w:hAnsi="Arial" w:cs="Arial"/>
        </w:rPr>
        <w:t xml:space="preserve"> </w:t>
      </w:r>
      <w:hyperlink r:id="rId153"/>
    </w:p>
    <w:p w14:paraId="2FD40ADF" w14:textId="77777777" w:rsidR="0030540C" w:rsidRPr="00E655A7" w:rsidRDefault="0030540C" w:rsidP="0030540C">
      <w:pPr>
        <w:spacing w:after="0"/>
        <w:ind w:left="357"/>
        <w:jc w:val="both"/>
        <w:rPr>
          <w:rFonts w:ascii="Arial" w:hAnsi="Arial" w:cs="Arial"/>
          <w:lang w:val="uk-UA"/>
        </w:rPr>
      </w:pPr>
      <w:r>
        <w:rPr>
          <w:rStyle w:val="Hyperlink"/>
          <w:rFonts w:ascii="Arial" w:hAnsi="Arial" w:cs="Arial"/>
          <w:lang w:val="uk-UA"/>
        </w:rPr>
        <w:t xml:space="preserve"> </w:t>
      </w:r>
    </w:p>
    <w:p w14:paraId="74B1DBAF" w14:textId="77777777" w:rsidR="0030540C" w:rsidRPr="00CC1986" w:rsidRDefault="0030540C" w:rsidP="0030540C">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54" w:history="1">
        <w:r w:rsidRPr="00EC154B">
          <w:rPr>
            <w:rStyle w:val="Hyperlink"/>
            <w:rFonts w:ascii="Arial" w:hAnsi="Arial" w:cs="Arial"/>
          </w:rPr>
          <w:t>https://about.pinterest.com/en/privacy-policy</w:t>
        </w:r>
      </w:hyperlink>
      <w:r>
        <w:rPr>
          <w:rFonts w:ascii="Arial" w:hAnsi="Arial" w:cs="Arial"/>
        </w:rPr>
        <w:t xml:space="preserve"> </w:t>
      </w:r>
      <w:hyperlink r:id="rId155"/>
    </w:p>
    <w:p w14:paraId="6645BE22" w14:textId="77777777" w:rsidR="0030540C" w:rsidRPr="00CC1986" w:rsidRDefault="0030540C" w:rsidP="0030540C">
      <w:pPr>
        <w:spacing w:after="0"/>
        <w:ind w:left="357"/>
        <w:rPr>
          <w:rFonts w:ascii="Arial" w:hAnsi="Arial" w:cs="Arial"/>
          <w:highlight w:val="green"/>
        </w:rPr>
      </w:pPr>
      <w:r w:rsidRPr="00CC1986">
        <w:rPr>
          <w:rFonts w:ascii="Arial" w:hAnsi="Arial" w:cs="Arial"/>
          <w:highlight w:val="green"/>
        </w:rPr>
        <w:t xml:space="preserve"> </w:t>
      </w:r>
    </w:p>
    <w:p w14:paraId="1C9C1E68"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2C473F85" w14:textId="77777777" w:rsidR="0030540C" w:rsidRDefault="0030540C" w:rsidP="0030540C">
      <w:pPr>
        <w:pStyle w:val="Listenabsatz"/>
        <w:spacing w:after="0"/>
        <w:ind w:left="357"/>
        <w:jc w:val="both"/>
        <w:rPr>
          <w:rFonts w:ascii="Arial" w:hAnsi="Arial" w:cs="Arial"/>
          <w:b/>
          <w:u w:val="single"/>
        </w:rPr>
      </w:pPr>
      <w:r>
        <w:rPr>
          <w:rFonts w:ascii="Arial" w:hAnsi="Arial" w:cs="Arial"/>
          <w:b/>
          <w:u w:val="single"/>
          <w:lang w:val="uk-UA"/>
        </w:rPr>
        <w:t xml:space="preserve"> </w:t>
      </w:r>
    </w:p>
    <w:p w14:paraId="445C8C96" w14:textId="77777777" w:rsidR="0030540C" w:rsidRDefault="0030540C" w:rsidP="0030540C">
      <w:pPr>
        <w:pStyle w:val="Listenabsatz"/>
        <w:spacing w:after="0"/>
        <w:ind w:left="357"/>
        <w:jc w:val="both"/>
        <w:rPr>
          <w:rFonts w:ascii="Arial" w:hAnsi="Arial" w:cs="Arial"/>
        </w:rPr>
      </w:pPr>
      <w:r w:rsidRPr="00616A33">
        <w:rPr>
          <w:rFonts w:ascii="Arial" w:hAnsi="Arial" w:cs="Arial"/>
        </w:rPr>
        <w:lastRenderedPageBreak/>
        <w:t>We may provide paid products and/or services within Service. In that case, we use third-party services for payment processing (e.g. payment processors).</w:t>
      </w:r>
    </w:p>
    <w:p w14:paraId="2D8A23F8" w14:textId="77777777" w:rsidR="0030540C" w:rsidRPr="00E655A7" w:rsidRDefault="0030540C" w:rsidP="0030540C">
      <w:pPr>
        <w:pStyle w:val="Listenabsatz"/>
        <w:spacing w:after="0"/>
        <w:ind w:left="357"/>
        <w:jc w:val="both"/>
        <w:rPr>
          <w:rFonts w:ascii="Arial" w:hAnsi="Arial" w:cs="Arial"/>
          <w:b/>
          <w:u w:val="single"/>
          <w:lang w:val="uk-UA"/>
        </w:rPr>
      </w:pPr>
      <w:r>
        <w:rPr>
          <w:rFonts w:ascii="Arial" w:hAnsi="Arial" w:cs="Arial"/>
          <w:lang w:val="uk-UA"/>
        </w:rPr>
        <w:t xml:space="preserve"> </w:t>
      </w:r>
    </w:p>
    <w:p w14:paraId="2792B3E4" w14:textId="77777777" w:rsidR="0030540C" w:rsidRDefault="0030540C" w:rsidP="0030540C">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420C00A7" w14:textId="77777777" w:rsidR="0030540C" w:rsidRPr="00E655A7" w:rsidRDefault="0030540C" w:rsidP="0030540C">
      <w:pPr>
        <w:spacing w:after="0"/>
        <w:ind w:left="357"/>
        <w:jc w:val="both"/>
        <w:rPr>
          <w:rFonts w:ascii="Arial" w:hAnsi="Arial" w:cs="Arial"/>
          <w:lang w:val="uk-UA"/>
        </w:rPr>
      </w:pPr>
      <w:r>
        <w:rPr>
          <w:rFonts w:ascii="Arial" w:hAnsi="Arial" w:cs="Arial"/>
          <w:lang w:val="uk-UA"/>
        </w:rPr>
        <w:t xml:space="preserve"> </w:t>
      </w:r>
    </w:p>
    <w:p w14:paraId="6181E3CD" w14:textId="77777777" w:rsidR="0030540C" w:rsidRPr="00CC1986" w:rsidRDefault="0030540C" w:rsidP="0030540C">
      <w:pPr>
        <w:spacing w:after="0"/>
        <w:ind w:left="357"/>
        <w:jc w:val="both"/>
        <w:rPr>
          <w:rFonts w:ascii="Arial" w:hAnsi="Arial" w:cs="Arial"/>
        </w:rPr>
      </w:pPr>
      <w:r w:rsidRPr="00CC1986">
        <w:rPr>
          <w:rFonts w:ascii="Arial" w:hAnsi="Arial" w:cs="Arial"/>
        </w:rPr>
        <w:t>The payment processors we work with are:</w:t>
      </w:r>
    </w:p>
    <w:p w14:paraId="4F0D2735" w14:textId="77777777" w:rsidR="0030540C" w:rsidRPr="00CC1986" w:rsidRDefault="0030540C" w:rsidP="0030540C">
      <w:pPr>
        <w:spacing w:after="0"/>
        <w:ind w:left="357"/>
        <w:rPr>
          <w:rFonts w:ascii="Arial" w:hAnsi="Arial" w:cs="Arial"/>
        </w:rPr>
      </w:pPr>
      <w:r>
        <w:rPr>
          <w:rFonts w:ascii="Arial" w:hAnsi="Arial" w:cs="Arial"/>
        </w:rPr>
        <w:t xml:space="preserve"> </w:t>
      </w:r>
    </w:p>
    <w:p w14:paraId="46A60022" w14:textId="77777777" w:rsidR="0030540C" w:rsidRPr="00CC1986" w:rsidRDefault="0030540C" w:rsidP="0030540C">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695FF70F" w14:textId="77777777" w:rsidR="0030540C" w:rsidRPr="00CC1986" w:rsidRDefault="0030540C" w:rsidP="0030540C">
      <w:pPr>
        <w:spacing w:after="0"/>
        <w:ind w:left="357"/>
        <w:rPr>
          <w:rFonts w:ascii="Arial" w:hAnsi="Arial" w:cs="Arial"/>
        </w:rPr>
      </w:pPr>
      <w:r w:rsidRPr="00CC1986">
        <w:rPr>
          <w:rFonts w:ascii="Arial" w:hAnsi="Arial" w:cs="Arial"/>
        </w:rPr>
        <w:t>Their Privacy Policy can be viewed at </w:t>
      </w:r>
      <w:hyperlink r:id="rId156" w:history="1">
        <w:r w:rsidRPr="00EC154B">
          <w:rPr>
            <w:rStyle w:val="Hyperlink"/>
            <w:rFonts w:ascii="Arial" w:hAnsi="Arial" w:cs="Arial"/>
          </w:rPr>
          <w:t>https://www.paypal.com/webapps/mpp/ua/privacy-full</w:t>
        </w:r>
      </w:hyperlink>
      <w:r>
        <w:rPr>
          <w:rFonts w:ascii="Arial" w:hAnsi="Arial" w:cs="Arial"/>
        </w:rPr>
        <w:t xml:space="preserve"> </w:t>
      </w:r>
      <w:hyperlink r:id="rId157" w:history="1"/>
    </w:p>
    <w:p w14:paraId="2195EB12" w14:textId="77777777" w:rsidR="0030540C" w:rsidRPr="00CC1986" w:rsidRDefault="0030540C" w:rsidP="0030540C">
      <w:pPr>
        <w:spacing w:after="0"/>
        <w:ind w:left="357"/>
        <w:rPr>
          <w:rFonts w:ascii="Arial" w:hAnsi="Arial" w:cs="Arial"/>
        </w:rPr>
      </w:pPr>
      <w:r>
        <w:rPr>
          <w:rFonts w:ascii="Arial" w:hAnsi="Arial" w:cs="Arial"/>
        </w:rPr>
        <w:t xml:space="preserve"> </w:t>
      </w:r>
    </w:p>
    <w:p w14:paraId="0F67C53E"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1B069BBD" w14:textId="77777777" w:rsidR="0030540C" w:rsidRPr="00CC1986" w:rsidRDefault="0030540C" w:rsidP="0030540C">
      <w:pPr>
        <w:spacing w:after="0"/>
        <w:ind w:left="357"/>
        <w:rPr>
          <w:rFonts w:ascii="Arial" w:hAnsi="Arial" w:cs="Arial"/>
        </w:rPr>
      </w:pPr>
      <w:r w:rsidRPr="00CC1986">
        <w:rPr>
          <w:rFonts w:ascii="Arial" w:hAnsi="Arial" w:cs="Arial"/>
        </w:rPr>
        <w:t>Their Privacy Policy can be viewed at </w:t>
      </w:r>
      <w:hyperlink r:id="rId158" w:history="1">
        <w:r w:rsidRPr="00EC154B">
          <w:rPr>
            <w:rStyle w:val="Hyperlink"/>
            <w:rFonts w:ascii="Arial" w:hAnsi="Arial" w:cs="Arial"/>
          </w:rPr>
          <w:t>http://fastspring.com/privacy/</w:t>
        </w:r>
      </w:hyperlink>
      <w:r>
        <w:rPr>
          <w:rFonts w:ascii="Arial" w:hAnsi="Arial" w:cs="Arial"/>
        </w:rPr>
        <w:t xml:space="preserve"> </w:t>
      </w:r>
      <w:hyperlink r:id="rId159" w:history="1"/>
    </w:p>
    <w:p w14:paraId="67916EAF" w14:textId="77777777" w:rsidR="0030540C" w:rsidRPr="00CC1986" w:rsidRDefault="0030540C" w:rsidP="0030540C">
      <w:pPr>
        <w:spacing w:after="0"/>
        <w:ind w:left="357"/>
        <w:rPr>
          <w:rFonts w:ascii="Arial" w:hAnsi="Arial" w:cs="Arial"/>
        </w:rPr>
      </w:pPr>
      <w:r>
        <w:rPr>
          <w:rFonts w:ascii="Arial" w:hAnsi="Arial" w:cs="Arial"/>
        </w:rPr>
        <w:t xml:space="preserve"> </w:t>
      </w:r>
    </w:p>
    <w:p w14:paraId="51502549"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0AB34913"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60" w:history="1">
        <w:r w:rsidRPr="00EC154B">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61" w:history="1">
        <w:r w:rsidRPr="00EC154B">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62" w:history="1"/>
      <w:hyperlink r:id="rId163" w:history="1"/>
    </w:p>
    <w:p w14:paraId="1B07126E" w14:textId="77777777" w:rsidR="0030540C" w:rsidRPr="00CC1986" w:rsidRDefault="0030540C" w:rsidP="0030540C">
      <w:pPr>
        <w:spacing w:after="0"/>
        <w:ind w:left="357"/>
        <w:rPr>
          <w:rFonts w:ascii="Arial" w:hAnsi="Arial" w:cs="Arial"/>
        </w:rPr>
      </w:pPr>
      <w:r>
        <w:rPr>
          <w:rFonts w:ascii="Arial" w:hAnsi="Arial" w:cs="Arial"/>
        </w:rPr>
        <w:t xml:space="preserve"> </w:t>
      </w:r>
    </w:p>
    <w:p w14:paraId="795AC619"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2A6E9981"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64" w:history="1">
        <w:r w:rsidRPr="00EC154B">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5" w:history="1">
        <w:r w:rsidRPr="00EC154B">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6" w:history="1"/>
      <w:hyperlink r:id="rId167" w:history="1"/>
    </w:p>
    <w:p w14:paraId="7003BD68" w14:textId="77777777" w:rsidR="0030540C" w:rsidRPr="00CC1986" w:rsidRDefault="0030540C" w:rsidP="0030540C">
      <w:pPr>
        <w:spacing w:after="0"/>
        <w:ind w:left="357"/>
        <w:rPr>
          <w:rFonts w:ascii="Arial" w:hAnsi="Arial" w:cs="Arial"/>
        </w:rPr>
      </w:pPr>
      <w:r>
        <w:rPr>
          <w:rFonts w:ascii="Arial" w:hAnsi="Arial" w:cs="Arial"/>
        </w:rPr>
        <w:t xml:space="preserve"> </w:t>
      </w:r>
    </w:p>
    <w:p w14:paraId="5A862CED"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68765A89"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68" w:history="1">
        <w:r w:rsidRPr="00EC154B">
          <w:rPr>
            <w:rStyle w:val="Hyperlink"/>
            <w:rFonts w:ascii="Arial" w:hAnsi="Arial" w:cs="Arial"/>
          </w:rPr>
          <w:t>https://stripe.com/us/privacy</w:t>
        </w:r>
      </w:hyperlink>
      <w:r>
        <w:rPr>
          <w:rFonts w:ascii="Arial" w:hAnsi="Arial" w:cs="Arial"/>
        </w:rPr>
        <w:t xml:space="preserve"> </w:t>
      </w:r>
      <w:hyperlink r:id="rId169" w:history="1"/>
    </w:p>
    <w:p w14:paraId="1F7C1CD4" w14:textId="77777777" w:rsidR="0030540C" w:rsidRPr="00CC1986" w:rsidRDefault="0030540C" w:rsidP="0030540C">
      <w:pPr>
        <w:spacing w:after="0"/>
        <w:ind w:left="357"/>
        <w:rPr>
          <w:rFonts w:ascii="Arial" w:hAnsi="Arial" w:cs="Arial"/>
        </w:rPr>
      </w:pPr>
      <w:r>
        <w:rPr>
          <w:rFonts w:ascii="Arial" w:hAnsi="Arial" w:cs="Arial"/>
        </w:rPr>
        <w:t xml:space="preserve"> </w:t>
      </w:r>
    </w:p>
    <w:p w14:paraId="776AA96F"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51F2FEE9"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70" w:history="1">
        <w:r w:rsidRPr="00EC154B">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71" w:history="1"/>
    </w:p>
    <w:p w14:paraId="722A0696" w14:textId="77777777" w:rsidR="0030540C" w:rsidRPr="00CC1986" w:rsidRDefault="0030540C" w:rsidP="0030540C">
      <w:pPr>
        <w:spacing w:after="0"/>
        <w:ind w:left="357"/>
        <w:rPr>
          <w:rFonts w:ascii="Arial" w:hAnsi="Arial" w:cs="Arial"/>
        </w:rPr>
      </w:pPr>
      <w:r>
        <w:rPr>
          <w:rFonts w:ascii="Arial" w:hAnsi="Arial" w:cs="Arial"/>
        </w:rPr>
        <w:t xml:space="preserve"> </w:t>
      </w:r>
    </w:p>
    <w:p w14:paraId="514B8F71"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5ACAD211"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72" w:history="1">
        <w:r w:rsidRPr="00EC154B">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73" w:history="1"/>
    </w:p>
    <w:p w14:paraId="31E9C538" w14:textId="77777777" w:rsidR="0030540C" w:rsidRPr="00CC1986" w:rsidRDefault="0030540C" w:rsidP="0030540C">
      <w:pPr>
        <w:spacing w:after="0"/>
        <w:ind w:left="357"/>
        <w:rPr>
          <w:rFonts w:ascii="Arial" w:hAnsi="Arial" w:cs="Arial"/>
        </w:rPr>
      </w:pPr>
      <w:r>
        <w:rPr>
          <w:rFonts w:ascii="Arial" w:hAnsi="Arial" w:cs="Arial"/>
        </w:rPr>
        <w:t xml:space="preserve"> </w:t>
      </w:r>
    </w:p>
    <w:p w14:paraId="703FD686" w14:textId="77777777" w:rsidR="0030540C" w:rsidRPr="00CC1986" w:rsidRDefault="0030540C" w:rsidP="0030540C">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5C15C312" w14:textId="77777777" w:rsidR="0030540C" w:rsidRPr="00CC1986" w:rsidRDefault="0030540C" w:rsidP="0030540C">
      <w:pPr>
        <w:spacing w:after="0"/>
        <w:ind w:left="357"/>
        <w:rPr>
          <w:rFonts w:ascii="Arial" w:hAnsi="Arial" w:cs="Arial"/>
        </w:rPr>
      </w:pPr>
      <w:r w:rsidRPr="00CC1986">
        <w:rPr>
          <w:rFonts w:ascii="Arial" w:hAnsi="Arial" w:cs="Arial"/>
        </w:rPr>
        <w:t>Their Privacy Policy can be viewed at: </w:t>
      </w:r>
      <w:hyperlink r:id="rId174" w:history="1">
        <w:r w:rsidRPr="00EC154B">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75" w:history="1"/>
    </w:p>
    <w:p w14:paraId="49E97510" w14:textId="77777777" w:rsidR="0030540C" w:rsidRPr="00CC1986" w:rsidRDefault="0030540C" w:rsidP="0030540C">
      <w:pPr>
        <w:spacing w:after="0"/>
        <w:ind w:left="357"/>
        <w:rPr>
          <w:rFonts w:ascii="Arial" w:hAnsi="Arial" w:cs="Arial"/>
        </w:rPr>
      </w:pPr>
      <w:r>
        <w:rPr>
          <w:rFonts w:ascii="Arial" w:hAnsi="Arial" w:cs="Arial"/>
        </w:rPr>
        <w:t xml:space="preserve"> </w:t>
      </w:r>
    </w:p>
    <w:p w14:paraId="1C3CB364"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5FBACF3B"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76" w:history="1">
        <w:r w:rsidRPr="00EC154B">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77" w:history="1"/>
    </w:p>
    <w:p w14:paraId="1CACE45A" w14:textId="77777777" w:rsidR="0030540C" w:rsidRPr="00CC1986" w:rsidRDefault="0030540C" w:rsidP="0030540C">
      <w:pPr>
        <w:spacing w:after="0"/>
        <w:ind w:left="357"/>
        <w:rPr>
          <w:rFonts w:ascii="Arial" w:hAnsi="Arial" w:cs="Arial"/>
        </w:rPr>
      </w:pPr>
      <w:r>
        <w:rPr>
          <w:rFonts w:ascii="Arial" w:hAnsi="Arial" w:cs="Arial"/>
        </w:rPr>
        <w:t xml:space="preserve"> </w:t>
      </w:r>
    </w:p>
    <w:p w14:paraId="2FC102F9"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1A9BDFBA" w14:textId="77777777" w:rsidR="0030540C" w:rsidRPr="00CC1986" w:rsidRDefault="0030540C" w:rsidP="0030540C">
      <w:pPr>
        <w:spacing w:after="0"/>
        <w:ind w:left="357"/>
        <w:rPr>
          <w:rFonts w:ascii="Arial" w:hAnsi="Arial" w:cs="Arial"/>
        </w:rPr>
      </w:pPr>
      <w:r w:rsidRPr="00CC1986">
        <w:rPr>
          <w:rFonts w:ascii="Arial" w:hAnsi="Arial" w:cs="Arial"/>
        </w:rPr>
        <w:lastRenderedPageBreak/>
        <w:t xml:space="preserve">Their Privacy Policy can be viewed at: </w:t>
      </w:r>
      <w:hyperlink r:id="rId178" w:history="1">
        <w:r w:rsidRPr="00EC154B">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79" w:history="1"/>
    </w:p>
    <w:p w14:paraId="68E2B12B" w14:textId="77777777" w:rsidR="0030540C" w:rsidRPr="00CC1986" w:rsidRDefault="0030540C" w:rsidP="0030540C">
      <w:pPr>
        <w:spacing w:after="0"/>
        <w:ind w:left="357"/>
        <w:rPr>
          <w:rFonts w:ascii="Arial" w:hAnsi="Arial" w:cs="Arial"/>
        </w:rPr>
      </w:pPr>
      <w:r>
        <w:rPr>
          <w:rFonts w:ascii="Arial" w:hAnsi="Arial" w:cs="Arial"/>
        </w:rPr>
        <w:t xml:space="preserve"> </w:t>
      </w:r>
    </w:p>
    <w:p w14:paraId="5BB3AD37"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1708F4B8"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80" w:history="1">
        <w:r w:rsidRPr="00EC154B">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1" w:history="1"/>
    </w:p>
    <w:p w14:paraId="4DA0F33C" w14:textId="77777777" w:rsidR="0030540C" w:rsidRPr="00CC1986" w:rsidRDefault="0030540C" w:rsidP="0030540C">
      <w:pPr>
        <w:spacing w:after="0"/>
        <w:ind w:left="357"/>
        <w:rPr>
          <w:rFonts w:ascii="Arial" w:hAnsi="Arial" w:cs="Arial"/>
        </w:rPr>
      </w:pPr>
      <w:r>
        <w:rPr>
          <w:rFonts w:ascii="Arial" w:hAnsi="Arial" w:cs="Arial"/>
        </w:rPr>
        <w:t xml:space="preserve"> </w:t>
      </w:r>
    </w:p>
    <w:p w14:paraId="32A02E12"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46144A3F"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82" w:history="1">
        <w:r w:rsidRPr="00EC154B">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83" w:history="1"/>
    </w:p>
    <w:p w14:paraId="13712755" w14:textId="77777777" w:rsidR="0030540C" w:rsidRPr="00CC1986" w:rsidRDefault="0030540C" w:rsidP="0030540C">
      <w:pPr>
        <w:spacing w:after="0"/>
        <w:ind w:left="357"/>
        <w:rPr>
          <w:rFonts w:ascii="Arial" w:hAnsi="Arial" w:cs="Arial"/>
        </w:rPr>
      </w:pPr>
      <w:r>
        <w:rPr>
          <w:rFonts w:ascii="Arial" w:hAnsi="Arial" w:cs="Arial"/>
        </w:rPr>
        <w:t xml:space="preserve"> </w:t>
      </w:r>
    </w:p>
    <w:p w14:paraId="76FEB68D"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14:paraId="24AE34CA"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84" w:history="1">
        <w:r w:rsidRPr="00EC154B">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85" w:history="1"/>
    </w:p>
    <w:p w14:paraId="4A2BDCB5" w14:textId="77777777" w:rsidR="0030540C" w:rsidRPr="00CC1986" w:rsidRDefault="0030540C" w:rsidP="0030540C">
      <w:pPr>
        <w:spacing w:after="0"/>
        <w:ind w:left="357"/>
        <w:rPr>
          <w:rFonts w:ascii="Arial" w:hAnsi="Arial" w:cs="Arial"/>
        </w:rPr>
      </w:pPr>
      <w:r>
        <w:rPr>
          <w:rFonts w:ascii="Arial" w:hAnsi="Arial" w:cs="Arial"/>
        </w:rPr>
        <w:t xml:space="preserve"> </w:t>
      </w:r>
    </w:p>
    <w:p w14:paraId="0FBEF5DB"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2BEA8DD4"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86" w:history="1">
        <w:r w:rsidRPr="00EC154B">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87" w:history="1"/>
    </w:p>
    <w:p w14:paraId="604FCB7D" w14:textId="77777777" w:rsidR="0030540C" w:rsidRPr="00CC1986" w:rsidRDefault="0030540C" w:rsidP="0030540C">
      <w:pPr>
        <w:spacing w:after="0"/>
        <w:ind w:left="357"/>
        <w:rPr>
          <w:rFonts w:ascii="Arial" w:hAnsi="Arial" w:cs="Arial"/>
        </w:rPr>
      </w:pPr>
      <w:r>
        <w:rPr>
          <w:rFonts w:ascii="Arial" w:hAnsi="Arial" w:cs="Arial"/>
        </w:rPr>
        <w:t xml:space="preserve"> </w:t>
      </w:r>
    </w:p>
    <w:p w14:paraId="703E7391"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26E476DE"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88" w:history="1">
        <w:r w:rsidRPr="00EC154B">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89" w:history="1"/>
    </w:p>
    <w:p w14:paraId="25B0D96C" w14:textId="77777777" w:rsidR="0030540C" w:rsidRPr="00CC1986" w:rsidRDefault="0030540C" w:rsidP="0030540C">
      <w:pPr>
        <w:spacing w:after="0"/>
        <w:ind w:left="357"/>
        <w:rPr>
          <w:rFonts w:ascii="Arial" w:hAnsi="Arial" w:cs="Arial"/>
        </w:rPr>
      </w:pPr>
      <w:r>
        <w:rPr>
          <w:rFonts w:ascii="Arial" w:hAnsi="Arial" w:cs="Arial"/>
        </w:rPr>
        <w:t xml:space="preserve"> </w:t>
      </w:r>
    </w:p>
    <w:p w14:paraId="0C91D59C"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51BC7F30"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90" w:history="1">
        <w:r w:rsidRPr="00EC154B">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91" w:history="1"/>
    </w:p>
    <w:p w14:paraId="47683326" w14:textId="77777777" w:rsidR="0030540C" w:rsidRPr="00CC1986" w:rsidRDefault="0030540C" w:rsidP="0030540C">
      <w:pPr>
        <w:spacing w:after="0"/>
        <w:ind w:left="357"/>
        <w:rPr>
          <w:rFonts w:ascii="Arial" w:hAnsi="Arial" w:cs="Arial"/>
        </w:rPr>
      </w:pPr>
      <w:r>
        <w:rPr>
          <w:rFonts w:ascii="Arial" w:hAnsi="Arial" w:cs="Arial"/>
        </w:rPr>
        <w:t xml:space="preserve">  </w:t>
      </w:r>
    </w:p>
    <w:p w14:paraId="037F0310"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3AA53084"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92" w:history="1">
        <w:r w:rsidRPr="00EC154B">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3" w:history="1"/>
    </w:p>
    <w:p w14:paraId="6E42F82A" w14:textId="77777777" w:rsidR="0030540C" w:rsidRPr="00CC1986" w:rsidRDefault="0030540C" w:rsidP="0030540C">
      <w:pPr>
        <w:spacing w:after="0"/>
        <w:ind w:left="357"/>
        <w:rPr>
          <w:rFonts w:ascii="Arial" w:hAnsi="Arial" w:cs="Arial"/>
        </w:rPr>
      </w:pPr>
      <w:r>
        <w:rPr>
          <w:rFonts w:ascii="Arial" w:hAnsi="Arial" w:cs="Arial"/>
        </w:rPr>
        <w:t xml:space="preserve"> </w:t>
      </w:r>
    </w:p>
    <w:p w14:paraId="1A3756A6" w14:textId="77777777" w:rsidR="0030540C" w:rsidRPr="00CC1986" w:rsidRDefault="0030540C" w:rsidP="0030540C">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5803EDA7" w14:textId="77777777" w:rsidR="0030540C" w:rsidRPr="00CC1986" w:rsidRDefault="0030540C" w:rsidP="0030540C">
      <w:pPr>
        <w:spacing w:after="0"/>
        <w:ind w:left="357"/>
        <w:rPr>
          <w:rFonts w:ascii="Arial" w:hAnsi="Arial" w:cs="Arial"/>
        </w:rPr>
      </w:pPr>
      <w:r w:rsidRPr="00CC1986">
        <w:rPr>
          <w:rFonts w:ascii="Arial" w:hAnsi="Arial" w:cs="Arial"/>
        </w:rPr>
        <w:t xml:space="preserve">Their Privacy Policy can be viewed at: </w:t>
      </w:r>
      <w:hyperlink r:id="rId194" w:history="1">
        <w:r w:rsidRPr="00EC154B">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95" w:history="1"/>
    </w:p>
    <w:p w14:paraId="29C10738" w14:textId="77777777" w:rsidR="0030540C" w:rsidRDefault="0030540C" w:rsidP="0030540C">
      <w:pPr>
        <w:spacing w:after="0"/>
        <w:ind w:left="360"/>
        <w:rPr>
          <w:rFonts w:ascii="Arial" w:hAnsi="Arial" w:cs="Arial"/>
          <w:b/>
          <w:bCs/>
        </w:rPr>
      </w:pPr>
      <w:r>
        <w:rPr>
          <w:rFonts w:ascii="Arial" w:hAnsi="Arial" w:cs="Arial"/>
          <w:b/>
          <w:bCs/>
        </w:rPr>
        <w:t xml:space="preserve"> </w:t>
      </w:r>
    </w:p>
    <w:p w14:paraId="6D3ECA3B" w14:textId="77777777" w:rsidR="0030540C" w:rsidRPr="00CF05B7" w:rsidRDefault="0030540C" w:rsidP="0030540C">
      <w:pPr>
        <w:spacing w:after="0"/>
        <w:ind w:left="360"/>
        <w:rPr>
          <w:rFonts w:ascii="Arial" w:hAnsi="Arial" w:cs="Arial"/>
          <w:b/>
          <w:bCs/>
        </w:rPr>
      </w:pPr>
      <w:r w:rsidRPr="00CF05B7">
        <w:rPr>
          <w:rFonts w:ascii="Arial" w:hAnsi="Arial" w:cs="Arial"/>
          <w:b/>
          <w:bCs/>
        </w:rPr>
        <w:t>Plaid:</w:t>
      </w:r>
    </w:p>
    <w:p w14:paraId="1CE11FF0" w14:textId="77777777" w:rsidR="0030540C" w:rsidRDefault="0030540C" w:rsidP="0030540C">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96" w:history="1">
        <w:r w:rsidRPr="00EC154B">
          <w:rPr>
            <w:rStyle w:val="Hyperlink"/>
            <w:rFonts w:ascii="Arial" w:hAnsi="Arial" w:cs="Arial"/>
          </w:rPr>
          <w:t>https://plaid.com/legal/</w:t>
        </w:r>
      </w:hyperlink>
      <w:r w:rsidRPr="00CF05B7">
        <w:rPr>
          <w:rFonts w:ascii="Arial" w:hAnsi="Arial" w:cs="Arial"/>
        </w:rPr>
        <w:t>.</w:t>
      </w:r>
      <w:hyperlink r:id="rId197" w:history="1"/>
    </w:p>
    <w:p w14:paraId="03930040" w14:textId="77777777" w:rsidR="0030540C" w:rsidRPr="00CF05B7" w:rsidRDefault="0030540C" w:rsidP="0030540C">
      <w:pPr>
        <w:spacing w:after="0"/>
        <w:ind w:left="360"/>
        <w:rPr>
          <w:rFonts w:ascii="Arial" w:hAnsi="Arial" w:cs="Arial"/>
          <w:b/>
          <w:bCs/>
        </w:rPr>
      </w:pPr>
      <w:r>
        <w:rPr>
          <w:rFonts w:ascii="Arial" w:hAnsi="Arial" w:cs="Arial"/>
          <w:b/>
          <w:bCs/>
        </w:rPr>
        <w:t>Klarna:</w:t>
      </w:r>
    </w:p>
    <w:p w14:paraId="397D445C" w14:textId="77777777" w:rsidR="0030540C" w:rsidRPr="00F25021" w:rsidRDefault="0030540C" w:rsidP="0030540C">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98" w:history="1">
        <w:r w:rsidRPr="00EC154B">
          <w:rPr>
            <w:rStyle w:val="Hyperlink"/>
            <w:rFonts w:ascii="Arial" w:hAnsi="Arial" w:cs="Arial"/>
          </w:rPr>
          <w:t>https://www.klarna.com/us/legal/</w:t>
        </w:r>
      </w:hyperlink>
      <w:r w:rsidRPr="00F25021">
        <w:rPr>
          <w:rFonts w:ascii="Arial" w:hAnsi="Arial" w:cs="Arial"/>
        </w:rPr>
        <w:t>.</w:t>
      </w:r>
      <w:hyperlink r:id="rId199" w:history="1"/>
    </w:p>
    <w:p w14:paraId="15B43E3D" w14:textId="77777777" w:rsidR="0030540C" w:rsidRPr="00CC1986" w:rsidRDefault="0030540C" w:rsidP="0030540C">
      <w:pPr>
        <w:spacing w:after="0"/>
        <w:ind w:left="357"/>
        <w:rPr>
          <w:rFonts w:ascii="Arial" w:hAnsi="Arial" w:cs="Arial"/>
        </w:rPr>
      </w:pPr>
      <w:r>
        <w:rPr>
          <w:rFonts w:ascii="Arial" w:hAnsi="Arial" w:cs="Arial"/>
        </w:rPr>
        <w:t xml:space="preserve"> </w:t>
      </w:r>
    </w:p>
    <w:p w14:paraId="3EC46235"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0EF86000" w14:textId="77777777" w:rsidR="0030540C" w:rsidRPr="00E655A7"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987A42F" w14:textId="77777777" w:rsidR="0030540C" w:rsidRDefault="0030540C" w:rsidP="0030540C">
      <w:pPr>
        <w:pStyle w:val="Listenabsatz"/>
        <w:spacing w:after="0"/>
        <w:ind w:left="357"/>
        <w:jc w:val="both"/>
        <w:rPr>
          <w:rFonts w:ascii="Arial" w:hAnsi="Arial" w:cs="Arial"/>
        </w:rPr>
      </w:pPr>
      <w:r w:rsidRPr="00616A33">
        <w:rPr>
          <w:rFonts w:ascii="Arial" w:hAnsi="Arial" w:cs="Arial"/>
        </w:rPr>
        <w:t>Our Service may contain links to other sites that are not operated by us. If you click a third party link, you will be directed to that third party's site. We strongly advise you to review the Privacy Policy of every site you visit.</w:t>
      </w:r>
    </w:p>
    <w:p w14:paraId="13B28428" w14:textId="77777777" w:rsidR="0030540C" w:rsidRPr="00E655A7" w:rsidRDefault="0030540C" w:rsidP="0030540C">
      <w:pPr>
        <w:spacing w:after="0"/>
        <w:jc w:val="both"/>
        <w:rPr>
          <w:rFonts w:ascii="Arial" w:hAnsi="Arial" w:cs="Arial"/>
          <w:b/>
          <w:u w:val="single"/>
          <w:lang w:val="uk-UA"/>
        </w:rPr>
      </w:pPr>
      <w:r>
        <w:rPr>
          <w:rFonts w:ascii="Arial" w:hAnsi="Arial" w:cs="Arial"/>
          <w:b/>
          <w:u w:val="single"/>
          <w:lang w:val="uk-UA"/>
        </w:rPr>
        <w:t xml:space="preserve"> </w:t>
      </w:r>
    </w:p>
    <w:p w14:paraId="4284A748" w14:textId="77777777" w:rsidR="0030540C" w:rsidRPr="00CC1986" w:rsidRDefault="0030540C" w:rsidP="0030540C">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14:paraId="76124A32" w14:textId="77777777" w:rsidR="0030540C" w:rsidRPr="00CC1986" w:rsidRDefault="0030540C" w:rsidP="0030540C">
      <w:pPr>
        <w:spacing w:after="0"/>
        <w:ind w:left="357"/>
        <w:rPr>
          <w:rFonts w:ascii="Arial" w:hAnsi="Arial" w:cs="Arial"/>
        </w:rPr>
      </w:pPr>
      <w:r w:rsidRPr="00CC1986">
        <w:rPr>
          <w:rFonts w:ascii="Arial" w:hAnsi="Arial" w:cs="Arial"/>
        </w:rPr>
        <w:t xml:space="preserve"> </w:t>
      </w:r>
    </w:p>
    <w:p w14:paraId="36B56696" w14:textId="77777777" w:rsidR="0030540C" w:rsidRPr="00CF3F9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Children's Privacy</w:t>
      </w:r>
    </w:p>
    <w:p w14:paraId="682D5D3C" w14:textId="77777777" w:rsidR="0030540C" w:rsidRPr="007C02E0" w:rsidRDefault="0030540C" w:rsidP="0030540C">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2F5EB159" w14:textId="77777777" w:rsidR="0030540C" w:rsidRDefault="0030540C" w:rsidP="0030540C">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5EC6620C" w14:textId="77777777" w:rsidR="0030540C" w:rsidRPr="00C92BBD" w:rsidRDefault="0030540C" w:rsidP="0030540C">
      <w:pPr>
        <w:spacing w:after="0"/>
        <w:ind w:left="357"/>
        <w:jc w:val="both"/>
        <w:rPr>
          <w:sz w:val="24"/>
          <w:szCs w:val="24"/>
        </w:rPr>
      </w:pPr>
      <w:r>
        <w:rPr>
          <w:rFonts w:ascii="Arial" w:hAnsi="Arial" w:cs="Arial"/>
        </w:rPr>
        <w:t xml:space="preserve"> </w:t>
      </w:r>
    </w:p>
    <w:p w14:paraId="7BAC4178" w14:textId="77777777" w:rsidR="0030540C" w:rsidRPr="00C92BBD" w:rsidRDefault="0030540C" w:rsidP="0030540C">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1A589401" w14:textId="77777777" w:rsidR="0030540C" w:rsidRPr="007C7DFD" w:rsidRDefault="0030540C" w:rsidP="0030540C">
      <w:pPr>
        <w:pStyle w:val="Listenabsatz"/>
        <w:spacing w:after="0"/>
        <w:ind w:left="357"/>
        <w:jc w:val="both"/>
        <w:rPr>
          <w:rFonts w:ascii="Arial" w:hAnsi="Arial" w:cs="Arial"/>
          <w:bCs/>
        </w:rPr>
      </w:pPr>
      <w:r>
        <w:rPr>
          <w:rFonts w:ascii="Arial" w:hAnsi="Arial" w:cs="Arial"/>
          <w:bCs/>
        </w:rPr>
        <w:t xml:space="preserve"> </w:t>
      </w:r>
    </w:p>
    <w:p w14:paraId="5332A422"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58CF87EA" w14:textId="77777777" w:rsidR="0030540C" w:rsidRPr="00E655A7"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C9DF480" w14:textId="77777777" w:rsidR="0030540C" w:rsidRDefault="0030540C" w:rsidP="0030540C">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42B999D5" w14:textId="77777777" w:rsidR="0030540C" w:rsidRPr="00E655A7" w:rsidRDefault="0030540C" w:rsidP="0030540C">
      <w:pPr>
        <w:spacing w:after="0"/>
        <w:jc w:val="both"/>
        <w:rPr>
          <w:rFonts w:ascii="Arial" w:hAnsi="Arial" w:cs="Arial"/>
          <w:b/>
          <w:u w:val="single"/>
          <w:lang w:val="uk-UA"/>
        </w:rPr>
      </w:pPr>
      <w:r>
        <w:rPr>
          <w:rFonts w:ascii="Arial" w:hAnsi="Arial" w:cs="Arial"/>
          <w:b/>
          <w:u w:val="single"/>
          <w:lang w:val="uk-UA"/>
        </w:rPr>
        <w:t xml:space="preserve"> </w:t>
      </w:r>
    </w:p>
    <w:p w14:paraId="654F5738" w14:textId="77777777" w:rsidR="0030540C" w:rsidRDefault="0030540C" w:rsidP="0030540C">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2FD1ED31" w14:textId="77777777" w:rsidR="0030540C" w:rsidRPr="00E655A7" w:rsidRDefault="0030540C" w:rsidP="0030540C">
      <w:pPr>
        <w:spacing w:after="0"/>
        <w:jc w:val="both"/>
        <w:rPr>
          <w:rFonts w:ascii="Arial" w:hAnsi="Arial" w:cs="Arial"/>
          <w:lang w:val="uk-UA"/>
        </w:rPr>
      </w:pPr>
      <w:r>
        <w:rPr>
          <w:rFonts w:ascii="Arial" w:hAnsi="Arial" w:cs="Arial"/>
          <w:lang w:val="uk-UA"/>
        </w:rPr>
        <w:t xml:space="preserve"> </w:t>
      </w:r>
    </w:p>
    <w:p w14:paraId="23852F38" w14:textId="77777777" w:rsidR="0030540C" w:rsidRPr="00CC1986" w:rsidRDefault="0030540C" w:rsidP="0030540C">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47713695" w14:textId="77777777" w:rsidR="0030540C" w:rsidRPr="00CC1986" w:rsidRDefault="0030540C" w:rsidP="0030540C">
      <w:pPr>
        <w:spacing w:after="0"/>
        <w:rPr>
          <w:rFonts w:ascii="Arial" w:hAnsi="Arial" w:cs="Arial"/>
        </w:rPr>
      </w:pPr>
      <w:r>
        <w:rPr>
          <w:rFonts w:ascii="Arial" w:hAnsi="Arial" w:cs="Arial"/>
        </w:rPr>
        <w:t xml:space="preserve"> </w:t>
      </w:r>
    </w:p>
    <w:p w14:paraId="5D47D7A8" w14:textId="77777777" w:rsidR="0030540C" w:rsidRDefault="0030540C" w:rsidP="00C3215A">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28292698" w14:textId="77777777" w:rsidR="0030540C" w:rsidRPr="00E655A7" w:rsidRDefault="0030540C" w:rsidP="0030540C">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DBA5189" w14:textId="77777777" w:rsidR="0030540C" w:rsidRDefault="0030540C" w:rsidP="0030540C">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7FD6D712" w14:textId="77777777" w:rsidR="0030540C" w:rsidRPr="00E655A7" w:rsidRDefault="0030540C" w:rsidP="0030540C">
      <w:pPr>
        <w:pStyle w:val="Listenabsatz"/>
        <w:spacing w:after="0"/>
        <w:ind w:left="357"/>
        <w:jc w:val="both"/>
        <w:rPr>
          <w:rFonts w:ascii="Arial" w:hAnsi="Arial" w:cs="Arial"/>
          <w:b/>
          <w:u w:val="single"/>
          <w:lang w:val="uk-UA"/>
        </w:rPr>
      </w:pPr>
      <w:r>
        <w:rPr>
          <w:rFonts w:ascii="Arial" w:hAnsi="Arial" w:cs="Arial"/>
          <w:lang w:val="uk-UA"/>
        </w:rPr>
        <w:t xml:space="preserve"> </w:t>
      </w:r>
    </w:p>
    <w:p w14:paraId="7005D9BA" w14:textId="77777777" w:rsidR="0030540C" w:rsidRDefault="0030540C" w:rsidP="0030540C">
      <w:pPr>
        <w:spacing w:after="0"/>
        <w:ind w:left="357"/>
        <w:rPr>
          <w:rFonts w:ascii="Arial" w:hAnsi="Arial" w:cs="Arial"/>
        </w:rPr>
      </w:pPr>
      <w:r w:rsidRPr="00CC1986">
        <w:rPr>
          <w:rFonts w:ascii="Arial" w:hAnsi="Arial" w:cs="Arial"/>
        </w:rPr>
        <w:t xml:space="preserve">By email: </w:t>
      </w:r>
      <w:hyperlink r:id="rId200" w:history="1">
        <w:r w:rsidRPr="00EC154B">
          <w:rPr>
            <w:rStyle w:val="Hyperlink"/>
            <w:rFonts w:ascii="Arial" w:hAnsi="Arial" w:cs="Arial"/>
          </w:rPr>
          <w:t>marvin@poopjournal.rocks</w:t>
        </w:r>
      </w:hyperlink>
      <w:r w:rsidRPr="00CC1986">
        <w:rPr>
          <w:rFonts w:ascii="Arial" w:hAnsi="Arial" w:cs="Arial"/>
        </w:rPr>
        <w:t>.</w:t>
      </w:r>
    </w:p>
    <w:p w14:paraId="2B7EAF14" w14:textId="77777777" w:rsidR="0030540C" w:rsidRPr="00CC1986" w:rsidRDefault="0030540C" w:rsidP="0030540C">
      <w:pPr>
        <w:spacing w:after="0"/>
        <w:ind w:left="357"/>
        <w:rPr>
          <w:rFonts w:ascii="Arial" w:hAnsi="Arial" w:cs="Arial"/>
        </w:rPr>
      </w:pPr>
      <w:r w:rsidRPr="00CC1986">
        <w:rPr>
          <w:rFonts w:ascii="Arial" w:hAnsi="Arial" w:cs="Arial"/>
        </w:rPr>
        <w:t xml:space="preserve"> </w:t>
      </w:r>
    </w:p>
    <w:p w14:paraId="2595514E" w14:textId="77777777" w:rsidR="0030540C" w:rsidRPr="00694A67" w:rsidRDefault="0030540C" w:rsidP="00DA7630">
      <w:pPr>
        <w:spacing w:after="0" w:line="240" w:lineRule="auto"/>
        <w:ind w:left="357"/>
        <w:jc w:val="both"/>
        <w:rPr>
          <w:rFonts w:ascii="Arial" w:hAnsi="Arial" w:cs="Arial"/>
          <w:color w:val="000000" w:themeColor="text1"/>
        </w:rPr>
      </w:pPr>
    </w:p>
    <w:sectPr w:rsidR="0030540C"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EE5D85" w14:textId="77777777" w:rsidR="00C3215A" w:rsidRDefault="00C3215A" w:rsidP="008844C6">
      <w:pPr>
        <w:spacing w:after="0" w:line="240" w:lineRule="auto"/>
      </w:pPr>
      <w:r>
        <w:separator/>
      </w:r>
    </w:p>
  </w:endnote>
  <w:endnote w:type="continuationSeparator" w:id="0">
    <w:p w14:paraId="731C75F5" w14:textId="77777777" w:rsidR="00C3215A" w:rsidRDefault="00C3215A"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9CA73" w14:textId="77777777" w:rsidR="00C3215A" w:rsidRDefault="00C3215A" w:rsidP="008844C6">
      <w:pPr>
        <w:spacing w:after="0" w:line="240" w:lineRule="auto"/>
      </w:pPr>
      <w:r>
        <w:separator/>
      </w:r>
    </w:p>
  </w:footnote>
  <w:footnote w:type="continuationSeparator" w:id="0">
    <w:p w14:paraId="5F5B5270" w14:textId="77777777" w:rsidR="00C3215A" w:rsidRDefault="00C3215A"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44E5"/>
    <w:rsid w:val="00205256"/>
    <w:rsid w:val="00252989"/>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0540C"/>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2EB4"/>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215A"/>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3E47AE"/>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30540C"/>
  </w:style>
  <w:style w:type="paragraph" w:styleId="Sprechblasentext">
    <w:name w:val="Balloon Text"/>
    <w:basedOn w:val="Standard"/>
    <w:link w:val="SprechblasentextZchn"/>
    <w:uiPriority w:val="99"/>
    <w:semiHidden/>
    <w:unhideWhenUsed/>
    <w:rsid w:val="0030540C"/>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30540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google.com/policies/privacy/" TargetMode="External"/><Relationship Id="rId21" Type="http://schemas.openxmlformats.org/officeDocument/2006/relationships/hyperlink" Target="https://statcounter.com/about/legal/" TargetMode="External"/><Relationship Id="rId42" Type="http://schemas.openxmlformats.org/officeDocument/2006/relationships/hyperlink" Target="https://policies.google.com/privacy?hl=en" TargetMode="External"/><Relationship Id="rId63" Type="http://schemas.openxmlformats.org/officeDocument/2006/relationships/hyperlink" Target="https://support.google.com/analytics/answer/6004245" TargetMode="External"/><Relationship Id="rId84" Type="http://schemas.openxmlformats.org/officeDocument/2006/relationships/hyperlink" Target="https://mixpanel.com/optout/" TargetMode="External"/><Relationship Id="rId138" Type="http://schemas.openxmlformats.org/officeDocument/2006/relationships/hyperlink" Target="https://twitter.com/privacy" TargetMode="External"/><Relationship Id="rId159" Type="http://schemas.openxmlformats.org/officeDocument/2006/relationships/hyperlink" Target="%20http:/fastspring.com/privacy/" TargetMode="External"/><Relationship Id="rId170" Type="http://schemas.openxmlformats.org/officeDocument/2006/relationships/hyperlink" Target="https://go.wepay.com/privacy-policy" TargetMode="External"/><Relationship Id="rId191" Type="http://schemas.openxmlformats.org/officeDocument/2006/relationships/hyperlink" Target="https://www.moneris.com/legal/privacy-policy" TargetMode="External"/><Relationship Id="rId196" Type="http://schemas.openxmlformats.org/officeDocument/2006/relationships/hyperlink" Target="https://plaid.com/legal/" TargetMode="External"/><Relationship Id="rId200" Type="http://schemas.openxmlformats.org/officeDocument/2006/relationships/hyperlink" Target="mailto:marvin@poopjournal.rocks" TargetMode="External"/><Relationship Id="rId16" Type="http://schemas.openxmlformats.org/officeDocument/2006/relationships/hyperlink" Target="https://usefathom.com/privacy/" TargetMode="External"/><Relationship Id="rId107" Type="http://schemas.openxmlformats.org/officeDocument/2006/relationships/hyperlink" Target="https://circleci.com/privacy/" TargetMode="External"/><Relationship Id="rId11" Type="http://schemas.openxmlformats.org/officeDocument/2006/relationships/hyperlink" Target="mailto:marvin@poopjournal.rocks"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53" Type="http://schemas.openxmlformats.org/officeDocument/2006/relationships/hyperlink" Target="https://eur-lex.europa.eu/eli/reg/2016/679/oj" TargetMode="External"/><Relationship Id="rId58" Type="http://schemas.openxmlformats.org/officeDocument/2006/relationships/hyperlink" Target="mailto:marvin@poopjournal.rocks" TargetMode="External"/><Relationship Id="rId74" Type="http://schemas.openxmlformats.org/officeDocument/2006/relationships/hyperlink" Target="https://clicky.com/terms" TargetMode="External"/><Relationship Id="rId79" Type="http://schemas.openxmlformats.org/officeDocument/2006/relationships/hyperlink" Target="https://dev.flurry.com/secure/optOut.do" TargetMode="External"/><Relationship Id="rId102" Type="http://schemas.openxmlformats.org/officeDocument/2006/relationships/hyperlink" Target="https://codecov.io/privacy" TargetMode="External"/><Relationship Id="rId123" Type="http://schemas.openxmlformats.org/officeDocument/2006/relationships/hyperlink" Target="https://unity3d.com/legal/privacy-policy" TargetMode="External"/><Relationship Id="rId128" Type="http://schemas.openxmlformats.org/officeDocument/2006/relationships/hyperlink" Target="https://tools.google.com/dlpage/gaoptout" TargetMode="External"/><Relationship Id="rId144" Type="http://schemas.openxmlformats.org/officeDocument/2006/relationships/hyperlink" Target="http://www.aboutads.info/choices/" TargetMode="External"/><Relationship Id="rId149" Type="http://schemas.openxmlformats.org/officeDocument/2006/relationships/hyperlink" Target="http://www.youronlinechoices.eu/" TargetMode="External"/><Relationship Id="rId5" Type="http://schemas.openxmlformats.org/officeDocument/2006/relationships/webSettings" Target="webSettings.xml"/><Relationship Id="rId90" Type="http://schemas.openxmlformats.org/officeDocument/2006/relationships/hyperlink" Target="https://electerious.com/terms_of_service.html" TargetMode="External"/><Relationship Id="rId95" Type="http://schemas.openxmlformats.org/officeDocument/2006/relationships/hyperlink" Target="https://docs.travis-ci.com/legal/privacy-policy" TargetMode="External"/><Relationship Id="rId160" Type="http://schemas.openxmlformats.org/officeDocument/2006/relationships/hyperlink" Target="https://www.apple.com/legal/privacy/en-ww/" TargetMode="External"/><Relationship Id="rId165" Type="http://schemas.openxmlformats.org/officeDocument/2006/relationships/hyperlink" Target="https://payments.google.com/payments/apis-secure/u/0/get_legal_document?ldo=0&amp;ldt=privacynotice&amp;ldl=en" TargetMode="External"/><Relationship Id="rId181" Type="http://schemas.openxmlformats.org/officeDocument/2006/relationships/hyperlink" Target="https://www.sagepay.co.uk/policies/privacy-policy" TargetMode="External"/><Relationship Id="rId186" Type="http://schemas.openxmlformats.org/officeDocument/2006/relationships/hyperlink" Target="https://www.elavon.com/privacy-pledge.html"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43" Type="http://schemas.openxmlformats.org/officeDocument/2006/relationships/hyperlink" Target="https://policies.google.com/privacy?hl=en" TargetMode="External"/><Relationship Id="rId48" Type="http://schemas.openxmlformats.org/officeDocument/2006/relationships/hyperlink" Target="https://crazymarvin.com/fucksgiven/" TargetMode="External"/><Relationship Id="rId64" Type="http://schemas.openxmlformats.org/officeDocument/2006/relationships/hyperlink" Target="https://support.google.com/analytics/answer/6004245" TargetMode="External"/><Relationship Id="rId69" Type="http://schemas.openxmlformats.org/officeDocument/2006/relationships/hyperlink" Target="https://usefathom.com/privacy/" TargetMode="External"/><Relationship Id="rId113" Type="http://schemas.openxmlformats.org/officeDocument/2006/relationships/hyperlink" Target="https://privacy.microsoft.com/en-us/PrivacyStatement" TargetMode="External"/><Relationship Id="rId118" Type="http://schemas.openxmlformats.org/officeDocument/2006/relationships/hyperlink" Target="http://www.google.com/policies/privacy/partners/" TargetMode="External"/><Relationship Id="rId134" Type="http://schemas.openxmlformats.org/officeDocument/2006/relationships/hyperlink" Target="https://privacy.microsoft.com/en-us/PrivacyStatement" TargetMode="External"/><Relationship Id="rId139" Type="http://schemas.openxmlformats.org/officeDocument/2006/relationships/hyperlink" Target="https://twitter.com/privacy" TargetMode="External"/><Relationship Id="rId80" Type="http://schemas.openxmlformats.org/officeDocument/2006/relationships/hyperlink" Target="https://dev.flurry.com/secure/optOut.do" TargetMode="External"/><Relationship Id="rId85" Type="http://schemas.openxmlformats.org/officeDocument/2006/relationships/hyperlink" Target="https://mixpanel.com/terms/" TargetMode="External"/><Relationship Id="rId150" Type="http://schemas.openxmlformats.org/officeDocument/2006/relationships/hyperlink" Target="https://www.facebook.com/privacy/explanation" TargetMode="External"/><Relationship Id="rId155" Type="http://schemas.openxmlformats.org/officeDocument/2006/relationships/hyperlink" Target="https://about.pinterest.com/en/privacy-policy" TargetMode="External"/><Relationship Id="rId171" Type="http://schemas.openxmlformats.org/officeDocument/2006/relationships/hyperlink" Target="https://go.wepay.com/privacy-policy" TargetMode="External"/><Relationship Id="rId176" Type="http://schemas.openxmlformats.org/officeDocument/2006/relationships/hyperlink" Target="https://www.authorize.net/about-us/privacy/" TargetMode="External"/><Relationship Id="rId192" Type="http://schemas.openxmlformats.org/officeDocument/2006/relationships/hyperlink" Target="https://www.wechat.com/en/privacy_policy.html" TargetMode="External"/><Relationship Id="rId197" Type="http://schemas.openxmlformats.org/officeDocument/2006/relationships/hyperlink" Target="https://plaid.com/legal/" TargetMode="External"/><Relationship Id="rId201" Type="http://schemas.openxmlformats.org/officeDocument/2006/relationships/fontTable" Target="fontTable.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59" Type="http://schemas.openxmlformats.org/officeDocument/2006/relationships/hyperlink" Target="https://poopjournal.rocks/blog/contact/" TargetMode="External"/><Relationship Id="rId103" Type="http://schemas.openxmlformats.org/officeDocument/2006/relationships/hyperlink" Target="https://codemagic.io/terms/" TargetMode="External"/><Relationship Id="rId108" Type="http://schemas.openxmlformats.org/officeDocument/2006/relationships/hyperlink" Target="http://www.google.com/ads/preferences/" TargetMode="External"/><Relationship Id="rId124" Type="http://schemas.openxmlformats.org/officeDocument/2006/relationships/hyperlink" Target="https://unity3d.com/legal/privacy-policy" TargetMode="External"/><Relationship Id="rId129" Type="http://schemas.openxmlformats.org/officeDocument/2006/relationships/hyperlink" Target="https://tools.google.com/dlpage/gaoptout" TargetMode="External"/><Relationship Id="rId54" Type="http://schemas.openxmlformats.org/officeDocument/2006/relationships/hyperlink" Target="mailto:marvin@poopjournal.rocks" TargetMode="External"/><Relationship Id="rId70" Type="http://schemas.openxmlformats.org/officeDocument/2006/relationships/hyperlink" Target="https://usefathom.com/privacy/" TargetMode="External"/><Relationship Id="rId75" Type="http://schemas.openxmlformats.org/officeDocument/2006/relationships/hyperlink" Target="https://www.cloudflare.com/privacypolicy/" TargetMode="External"/><Relationship Id="rId91" Type="http://schemas.openxmlformats.org/officeDocument/2006/relationships/hyperlink" Target="https://help.github.com/en/articles/github-privacy-statement" TargetMode="External"/><Relationship Id="rId96" Type="http://schemas.openxmlformats.org/officeDocument/2006/relationships/hyperlink" Target="https://www.bitrise.io/privacy" TargetMode="External"/><Relationship Id="rId140" Type="http://schemas.openxmlformats.org/officeDocument/2006/relationships/hyperlink" Target="https://www.facebook.com/help/164968693837950" TargetMode="External"/><Relationship Id="rId145" Type="http://schemas.openxmlformats.org/officeDocument/2006/relationships/hyperlink" Target="http://youradchoices.ca/" TargetMode="External"/><Relationship Id="rId161" Type="http://schemas.openxmlformats.org/officeDocument/2006/relationships/hyperlink" Target="https://support.apple.com/en-us/HT203027" TargetMode="External"/><Relationship Id="rId166" Type="http://schemas.openxmlformats.org/officeDocument/2006/relationships/hyperlink" Target="https://policies.google.com/privacy?hl=en&amp;gl=us" TargetMode="External"/><Relationship Id="rId182" Type="http://schemas.openxmlformats.org/officeDocument/2006/relationships/hyperlink" Target="https://squareup.com/us/en/legal/general/privacy" TargetMode="External"/><Relationship Id="rId187" Type="http://schemas.openxmlformats.org/officeDocument/2006/relationships/hyperlink" Target="https://www.elavon.com/privacy-pledge.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49" Type="http://schemas.openxmlformats.org/officeDocument/2006/relationships/hyperlink" Target="https://poopjournal.rocks/FucksGiven/" TargetMode="External"/><Relationship Id="rId114" Type="http://schemas.openxmlformats.org/officeDocument/2006/relationships/hyperlink" Target="https://support.google.com/ads/answer/2662922?hl=en" TargetMode="External"/><Relationship Id="rId119" Type="http://schemas.openxmlformats.org/officeDocument/2006/relationships/hyperlink" Target="http://www.google.com/policies/privacy/" TargetMode="External"/><Relationship Id="rId44" Type="http://schemas.openxmlformats.org/officeDocument/2006/relationships/hyperlink" Target="mailto:marvin@poopjournal.rocks" TargetMode="External"/><Relationship Id="rId60" Type="http://schemas.openxmlformats.org/officeDocument/2006/relationships/hyperlink" Target="http://leginfo.legislature.ca.gov/faces/billTextClient.xhtml?bill_id=201720180AB375" TargetMode="External"/><Relationship Id="rId65" Type="http://schemas.openxmlformats.org/officeDocument/2006/relationships/hyperlink" Target="https://policies.google.com/privacy?hl=en" TargetMode="External"/><Relationship Id="rId81" Type="http://schemas.openxmlformats.org/officeDocument/2006/relationships/hyperlink" Target="https://policies.yahoo.com/us/en/yahoo/privacy/policy/index.htm" TargetMode="External"/><Relationship Id="rId86" Type="http://schemas.openxmlformats.org/officeDocument/2006/relationships/hyperlink" Target="https://mixpanel.com/terms/" TargetMode="External"/><Relationship Id="rId130" Type="http://schemas.openxmlformats.org/officeDocument/2006/relationships/hyperlink" Target="https://policies.google.com/privacy?hl=en" TargetMode="External"/><Relationship Id="rId135" Type="http://schemas.openxmlformats.org/officeDocument/2006/relationships/hyperlink" Target="https://privacy.microsoft.com/en-us/PrivacyStatement" TargetMode="External"/><Relationship Id="rId151" Type="http://schemas.openxmlformats.org/officeDocument/2006/relationships/hyperlink" Target="https://www.facebook.com/privacy/explanation" TargetMode="External"/><Relationship Id="rId156" Type="http://schemas.openxmlformats.org/officeDocument/2006/relationships/hyperlink" Target="https://www.paypal.com/webapps/mpp/ua/privacy-full" TargetMode="External"/><Relationship Id="rId177" Type="http://schemas.openxmlformats.org/officeDocument/2006/relationships/hyperlink" Target="https://www.authorize.net/about-us/privacy/" TargetMode="External"/><Relationship Id="rId198" Type="http://schemas.openxmlformats.org/officeDocument/2006/relationships/hyperlink" Target="https://www.klarna.com/us/legal/" TargetMode="External"/><Relationship Id="rId172" Type="http://schemas.openxmlformats.org/officeDocument/2006/relationships/hyperlink" Target="https://online.worldpay.com/terms/privacy" TargetMode="External"/><Relationship Id="rId193" Type="http://schemas.openxmlformats.org/officeDocument/2006/relationships/hyperlink" Target="https://www.wechat.com/en/privacy_policy.html" TargetMode="External"/><Relationship Id="rId202" Type="http://schemas.openxmlformats.org/officeDocument/2006/relationships/theme" Target="theme/theme1.xm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39" Type="http://schemas.openxmlformats.org/officeDocument/2006/relationships/hyperlink" Target="https://raygun.com/privacy/" TargetMode="External"/><Relationship Id="rId109" Type="http://schemas.openxmlformats.org/officeDocument/2006/relationships/hyperlink" Target="http://www.google.com/ads/preferences/" TargetMode="External"/><Relationship Id="rId34" Type="http://schemas.openxmlformats.org/officeDocument/2006/relationships/hyperlink" Target="https://docs.rollbar.com/docs/privacy-policy" TargetMode="External"/><Relationship Id="rId50" Type="http://schemas.openxmlformats.org/officeDocument/2006/relationships/hyperlink" Target="https://crazymarvin.com/fucksgiven/" TargetMode="External"/><Relationship Id="rId55" Type="http://schemas.openxmlformats.org/officeDocument/2006/relationships/hyperlink" Target="https://consumercal.org/about-cfc/cfc-education-foundation/california-online-privacy-protection-act-caloppa-3/" TargetMode="External"/><Relationship Id="rId76" Type="http://schemas.openxmlformats.org/officeDocument/2006/relationships/hyperlink" Target="https://www.cloudflare.com/privacypolicy/" TargetMode="External"/><Relationship Id="rId97" Type="http://schemas.openxmlformats.org/officeDocument/2006/relationships/hyperlink" Target="https://policies.google.com/privacy" TargetMode="External"/><Relationship Id="rId104" Type="http://schemas.openxmlformats.org/officeDocument/2006/relationships/hyperlink" Target="https://crowdin.com/privacy-policy/#16-how-to-contact-us" TargetMode="External"/><Relationship Id="rId120" Type="http://schemas.openxmlformats.org/officeDocument/2006/relationships/hyperlink" Target="https://www.sparklit.com/agreements.spark?agreement=privacy" TargetMode="External"/><Relationship Id="rId125" Type="http://schemas.openxmlformats.org/officeDocument/2006/relationships/hyperlink" Target="https://unity3d.com/legal/privacy-policy" TargetMode="External"/><Relationship Id="rId141" Type="http://schemas.openxmlformats.org/officeDocument/2006/relationships/hyperlink" Target="https://www.facebook.com/help/164968693837950" TargetMode="External"/><Relationship Id="rId146" Type="http://schemas.openxmlformats.org/officeDocument/2006/relationships/hyperlink" Target="http://www.youronlinechoices.eu/" TargetMode="External"/><Relationship Id="rId167" Type="http://schemas.openxmlformats.org/officeDocument/2006/relationships/hyperlink" Target="https://payments.google.com/payments/apis-secure/u/0/get_legal_document?ldo=0&amp;ldt=privacynotice&amp;ldl=en" TargetMode="External"/><Relationship Id="rId188" Type="http://schemas.openxmlformats.org/officeDocument/2006/relationships/hyperlink" Target="https://www.verifone.com/en/privacy" TargetMode="External"/><Relationship Id="rId7" Type="http://schemas.openxmlformats.org/officeDocument/2006/relationships/endnotes" Target="endnotes.xml"/><Relationship Id="rId71" Type="http://schemas.openxmlformats.org/officeDocument/2006/relationships/hyperlink" Target="https://matomo.org/privacy-policy" TargetMode="External"/><Relationship Id="rId92" Type="http://schemas.openxmlformats.org/officeDocument/2006/relationships/hyperlink" Target="https://about.gitlab.com/privacy/" TargetMode="External"/><Relationship Id="rId162" Type="http://schemas.openxmlformats.org/officeDocument/2006/relationships/hyperlink" Target="https://www.apple.com/legal/privacy/en-ww/" TargetMode="External"/><Relationship Id="rId183" Type="http://schemas.openxmlformats.org/officeDocument/2006/relationships/hyperlink" Target="https://squareup.com/us/en/legal/general/privacy" TargetMode="External"/><Relationship Id="rId2" Type="http://schemas.openxmlformats.org/officeDocument/2006/relationships/numbering" Target="numbering.xml"/><Relationship Id="rId29"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40" Type="http://schemas.openxmlformats.org/officeDocument/2006/relationships/hyperlink" Target="https://policies.google.com/privacy?hl=en" TargetMode="External"/><Relationship Id="rId45" Type="http://schemas.openxmlformats.org/officeDocument/2006/relationships/hyperlink" Target="https://poopjournal.rocks/FucksGiven/" TargetMode="External"/><Relationship Id="rId66" Type="http://schemas.openxmlformats.org/officeDocument/2006/relationships/hyperlink" Target="https://policies.google.com/privacy?hl=en" TargetMode="External"/><Relationship Id="rId87" Type="http://schemas.openxmlformats.org/officeDocument/2006/relationships/hyperlink" Target="https://unity3d.com/legal/privacy-policy" TargetMode="External"/><Relationship Id="rId110" Type="http://schemas.openxmlformats.org/officeDocument/2006/relationships/hyperlink" Target="https://advertise.bingads.microsoft.com/en-us/resources/policies/personalized-ads" TargetMode="External"/><Relationship Id="rId115" Type="http://schemas.openxmlformats.org/officeDocument/2006/relationships/hyperlink" Target="https://support.google.com/ads/answer/2662922?hl=en" TargetMode="External"/><Relationship Id="rId131" Type="http://schemas.openxmlformats.org/officeDocument/2006/relationships/hyperlink" Target="https://policies.google.com/privacy?hl=en" TargetMode="External"/><Relationship Id="rId136" Type="http://schemas.openxmlformats.org/officeDocument/2006/relationships/hyperlink" Target="https://support.twitter.com/articles/20170405" TargetMode="External"/><Relationship Id="rId157" Type="http://schemas.openxmlformats.org/officeDocument/2006/relationships/hyperlink" Target="https://www.paypal.com/webapps/mpp/ua/privacy-full" TargetMode="External"/><Relationship Id="rId178" Type="http://schemas.openxmlformats.org/officeDocument/2006/relationships/hyperlink" Target="https://www.2checkout.com/legal/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s://policies.yahoo.com/us/en/yahoo/privacy/policy/index.htm" TargetMode="External"/><Relationship Id="rId152" Type="http://schemas.openxmlformats.org/officeDocument/2006/relationships/hyperlink" Target="http://help.pinterest.com/en/articles/personalization-and-data" TargetMode="External"/><Relationship Id="rId173" Type="http://schemas.openxmlformats.org/officeDocument/2006/relationships/hyperlink" Target="https://online.worldpay.com/terms/privacy" TargetMode="External"/><Relationship Id="rId194" Type="http://schemas.openxmlformats.org/officeDocument/2006/relationships/hyperlink" Target="https://render.alipay.com/p/f/agreementpages/alipayglobalprivacypolicy.html" TargetMode="External"/><Relationship Id="rId199" Type="http://schemas.openxmlformats.org/officeDocument/2006/relationships/hyperlink" Target="https://www.klarna.com/us/legal/" TargetMode="External"/><Relationship Id="rId19" Type="http://schemas.openxmlformats.org/officeDocument/2006/relationships/hyperlink" Target="https://clicky.com/terms" TargetMode="External"/><Relationship Id="rId14" Type="http://schemas.openxmlformats.org/officeDocument/2006/relationships/hyperlink" Target="https://policies.google.com/privacy?hl=en"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56" Type="http://schemas.openxmlformats.org/officeDocument/2006/relationships/hyperlink" Target="https://consumercal.org/about-cfc/cfc-education-foundation/california-online-privacy-protection-act-caloppa-3/" TargetMode="External"/><Relationship Id="rId77" Type="http://schemas.openxmlformats.org/officeDocument/2006/relationships/hyperlink" Target="https://statcounter.com/about/legal/" TargetMode="External"/><Relationship Id="rId100" Type="http://schemas.openxmlformats.org/officeDocument/2006/relationships/hyperlink" Target="https://www.codacy.com/privacy" TargetMode="External"/><Relationship Id="rId105" Type="http://schemas.openxmlformats.org/officeDocument/2006/relationships/hyperlink" Target="https://crowdin.com/privacy-policy/" TargetMode="External"/><Relationship Id="rId126" Type="http://schemas.openxmlformats.org/officeDocument/2006/relationships/hyperlink" Target="http://www.google.com/settings/ads" TargetMode="External"/><Relationship Id="rId147" Type="http://schemas.openxmlformats.org/officeDocument/2006/relationships/hyperlink" Target="http://www.aboutads.info/choices/" TargetMode="External"/><Relationship Id="rId168" Type="http://schemas.openxmlformats.org/officeDocument/2006/relationships/hyperlink" Target="https://stripe.com/us/privacy" TargetMode="External"/><Relationship Id="rId8" Type="http://schemas.openxmlformats.org/officeDocument/2006/relationships/hyperlink" Target="https://poopjournal.rocks/FucksGiven/" TargetMode="External"/><Relationship Id="rId51" Type="http://schemas.openxmlformats.org/officeDocument/2006/relationships/hyperlink" Target="mailto:marvin@poopjournal.rocks" TargetMode="External"/><Relationship Id="rId72" Type="http://schemas.openxmlformats.org/officeDocument/2006/relationships/hyperlink" Target="https://matomo.org/privacy-policy" TargetMode="External"/><Relationship Id="rId93" Type="http://schemas.openxmlformats.org/officeDocument/2006/relationships/hyperlink" Target="https://about.gitlab.com/privacy/" TargetMode="External"/><Relationship Id="rId98" Type="http://schemas.openxmlformats.org/officeDocument/2006/relationships/hyperlink" Target="https://policies.google.com/privacy" TargetMode="External"/><Relationship Id="rId121" Type="http://schemas.openxmlformats.org/officeDocument/2006/relationships/hyperlink" Target="https://www.sparklit.com/agreements.spark?agreement=privacy" TargetMode="External"/><Relationship Id="rId142" Type="http://schemas.openxmlformats.org/officeDocument/2006/relationships/hyperlink" Target="https://www.facebook.com/help/568137493302217" TargetMode="External"/><Relationship Id="rId163" Type="http://schemas.openxmlformats.org/officeDocument/2006/relationships/hyperlink" Target="https://support.apple.com/en-us/HT203027" TargetMode="External"/><Relationship Id="rId184" Type="http://schemas.openxmlformats.org/officeDocument/2006/relationships/hyperlink" Target="https://gocardless.com/legal/privacy" TargetMode="External"/><Relationship Id="rId189"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https://mixpanel.com/terms/" TargetMode="External"/><Relationship Id="rId46" Type="http://schemas.openxmlformats.org/officeDocument/2006/relationships/hyperlink" Target="https://crazymarvin.com/fucksgiven/" TargetMode="External"/><Relationship Id="rId67" Type="http://schemas.openxmlformats.org/officeDocument/2006/relationships/hyperlink" Target="https://policies.google.com/privacy?hl=en" TargetMode="External"/><Relationship Id="rId116" Type="http://schemas.openxmlformats.org/officeDocument/2006/relationships/hyperlink" Target="http://www.google.com/policies/privacy/partners/" TargetMode="External"/><Relationship Id="rId137" Type="http://schemas.openxmlformats.org/officeDocument/2006/relationships/hyperlink" Target="https://support.twitter.com/articles/20170405" TargetMode="External"/><Relationship Id="rId158" Type="http://schemas.openxmlformats.org/officeDocument/2006/relationships/hyperlink" Target="http://fastspring.com/privacy/" TargetMode="External"/><Relationship Id="rId20" Type="http://schemas.openxmlformats.org/officeDocument/2006/relationships/hyperlink" Target="https://www.cloudflare.com/privacypolicy/" TargetMode="External"/><Relationship Id="rId41" Type="http://schemas.openxmlformats.org/officeDocument/2006/relationships/hyperlink" Target="https://policies.google.com/privacy?hl=en" TargetMode="External"/><Relationship Id="rId62" Type="http://schemas.openxmlformats.org/officeDocument/2006/relationships/hyperlink" Target="https://policies.google.com/privacy?hl=en" TargetMode="External"/><Relationship Id="rId83" Type="http://schemas.openxmlformats.org/officeDocument/2006/relationships/hyperlink" Target="https://mixpanel.com/optout/" TargetMode="External"/><Relationship Id="rId88" Type="http://schemas.openxmlformats.org/officeDocument/2006/relationships/hyperlink" Target="https://unity3d.com/legal/privacy-policy" TargetMode="External"/><Relationship Id="rId111" Type="http://schemas.openxmlformats.org/officeDocument/2006/relationships/hyperlink" Target="https://advertise.bingads.microsoft.com/en-us/resources/policies/personalized-ads" TargetMode="External"/><Relationship Id="rId132" Type="http://schemas.openxmlformats.org/officeDocument/2006/relationships/hyperlink" Target="https://advertise.bingads.microsoft.com/en-us/resources/policies/personalized-ads" TargetMode="External"/><Relationship Id="rId153" Type="http://schemas.openxmlformats.org/officeDocument/2006/relationships/hyperlink" Target="http://help.pinterest.com/en/articles/personalization-and-data" TargetMode="External"/><Relationship Id="rId174" Type="http://schemas.openxmlformats.org/officeDocument/2006/relationships/hyperlink" Target="https://www.firstdata.com/en_us/privacy.html" TargetMode="External"/><Relationship Id="rId179" Type="http://schemas.openxmlformats.org/officeDocument/2006/relationships/hyperlink" Target="https://www.2checkout.com/legal/privacy/" TargetMode="External"/><Relationship Id="rId195" Type="http://schemas.openxmlformats.org/officeDocument/2006/relationships/hyperlink" Target="https://render.alipay.com/p/f/agreementpages/alipayglobalprivacypolicy.html" TargetMode="External"/><Relationship Id="rId190" Type="http://schemas.openxmlformats.org/officeDocument/2006/relationships/hyperlink" Target="https://www.moneris.com/legal/privacy-policy" TargetMode="External"/><Relationship Id="rId15" Type="http://schemas.openxmlformats.org/officeDocument/2006/relationships/hyperlink" Target="https://policies.google.com/privacy?hl=en" TargetMode="External"/><Relationship Id="rId36" Type="http://schemas.openxmlformats.org/officeDocument/2006/relationships/hyperlink" Target="https://sentry.io/privacy/" TargetMode="External"/><Relationship Id="rId57" Type="http://schemas.openxmlformats.org/officeDocument/2006/relationships/hyperlink" Target="mailto:marvin@poopjournal.rocks" TargetMode="External"/><Relationship Id="rId106" Type="http://schemas.openxmlformats.org/officeDocument/2006/relationships/hyperlink" Target="https://circleci.com/privacy/" TargetMode="External"/><Relationship Id="rId127" Type="http://schemas.openxmlformats.org/officeDocument/2006/relationships/hyperlink" Target="http://www.google.com/settings/ads" TargetMode="External"/><Relationship Id="rId10" Type="http://schemas.openxmlformats.org/officeDocument/2006/relationships/hyperlink" Target="https://poopjournal.rocks/FucksGiven/privacy/"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eur-lex.europa.eu/eli/reg/2016/679/oj" TargetMode="External"/><Relationship Id="rId73" Type="http://schemas.openxmlformats.org/officeDocument/2006/relationships/hyperlink" Target="https://clicky.com/terms" TargetMode="External"/><Relationship Id="rId78" Type="http://schemas.openxmlformats.org/officeDocument/2006/relationships/hyperlink" Target="https://statcounter.com/about/legal/" TargetMode="External"/><Relationship Id="rId94" Type="http://schemas.openxmlformats.org/officeDocument/2006/relationships/hyperlink" Target="https://docs.travis-ci.com/legal/privacy-policy" TargetMode="External"/><Relationship Id="rId99" Type="http://schemas.openxmlformats.org/officeDocument/2006/relationships/hyperlink" Target="https://www.codacy.com/privacy" TargetMode="External"/><Relationship Id="rId101" Type="http://schemas.openxmlformats.org/officeDocument/2006/relationships/hyperlink" Target="https://codecov.io/privacy" TargetMode="External"/><Relationship Id="rId122" Type="http://schemas.openxmlformats.org/officeDocument/2006/relationships/hyperlink" Target="https://unity3d.com/legal/privacy-policy" TargetMode="External"/><Relationship Id="rId143" Type="http://schemas.openxmlformats.org/officeDocument/2006/relationships/hyperlink" Target="https://www.facebook.com/help/568137493302217" TargetMode="External"/><Relationship Id="rId148" Type="http://schemas.openxmlformats.org/officeDocument/2006/relationships/hyperlink" Target="http://youradchoices.ca/" TargetMode="External"/><Relationship Id="rId164" Type="http://schemas.openxmlformats.org/officeDocument/2006/relationships/hyperlink" Target="https://policies.google.com/privacy?hl=en&amp;gl=us" TargetMode="External"/><Relationship Id="rId169" Type="http://schemas.openxmlformats.org/officeDocument/2006/relationships/hyperlink" Target="https://stripe.com/us/privacy" TargetMode="External"/><Relationship Id="rId185" Type="http://schemas.openxmlformats.org/officeDocument/2006/relationships/hyperlink" Target="https://gocardless.com/legal/privacy" TargetMode="External"/><Relationship Id="rId4" Type="http://schemas.openxmlformats.org/officeDocument/2006/relationships/settings" Target="settings.xml"/><Relationship Id="rId9" Type="http://schemas.openxmlformats.org/officeDocument/2006/relationships/hyperlink" Target="https://crazymarvin.com/fucksgiven/" TargetMode="External"/><Relationship Id="rId180" Type="http://schemas.openxmlformats.org/officeDocument/2006/relationships/hyperlink" Target="https://www.sagepay.co.uk/policies/privacy-policy" TargetMode="External"/><Relationship Id="rId26" Type="http://schemas.openxmlformats.org/officeDocument/2006/relationships/hyperlink" Target="https://unity3d.com/legal/privacy-policy" TargetMode="External"/><Relationship Id="rId47" Type="http://schemas.openxmlformats.org/officeDocument/2006/relationships/hyperlink" Target="https://poopjournal.rocks/FucksGiven/" TargetMode="External"/><Relationship Id="rId68" Type="http://schemas.openxmlformats.org/officeDocument/2006/relationships/hyperlink" Target="https://policies.google.com/privacy?hl=en" TargetMode="External"/><Relationship Id="rId89" Type="http://schemas.openxmlformats.org/officeDocument/2006/relationships/hyperlink" Target="https://electerious.com/terms_of_service.html" TargetMode="External"/><Relationship Id="rId112" Type="http://schemas.openxmlformats.org/officeDocument/2006/relationships/hyperlink" Target="https://privacy.microsoft.com/en-us/PrivacyStatement" TargetMode="External"/><Relationship Id="rId133" Type="http://schemas.openxmlformats.org/officeDocument/2006/relationships/hyperlink" Target="https://advertise.bingads.microsoft.com/en-us/resources/policies/personalized-ads" TargetMode="External"/><Relationship Id="rId154" Type="http://schemas.openxmlformats.org/officeDocument/2006/relationships/hyperlink" Target="https://about.pinterest.com/en/privacy-policy" TargetMode="External"/><Relationship Id="rId175" Type="http://schemas.openxmlformats.org/officeDocument/2006/relationships/hyperlink" Target="https://www.firstdata.com/en_us/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897F9-2BD8-4BB8-8693-67B213C7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9772</Words>
  <Characters>61564</Characters>
  <Application>Microsoft Office Word</Application>
  <DocSecurity>0</DocSecurity>
  <Lines>513</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2020-04-13T17:23:00Z</dcterms:created>
  <dcterms:modified xsi:type="dcterms:W3CDTF">2020-04-13T17:24:00Z</dcterms:modified>
  <cp:category/>
</cp:coreProperties>
</file>