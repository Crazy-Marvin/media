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90CA5" w14:textId="77777777" w:rsidR="00B62F6D" w:rsidRPr="00694A67" w:rsidRDefault="001618AC" w:rsidP="00D8502B">
      <w:pPr>
        <w:spacing w:after="0" w:line="240" w:lineRule="auto"/>
        <w:contextualSpacing/>
        <w:jc w:val="center"/>
        <w:rPr>
          <w:rFonts w:ascii="Arial" w:hAnsi="Arial" w:cs="Arial"/>
          <w:b/>
          <w:color w:val="000000" w:themeColor="text1"/>
        </w:rPr>
      </w:pPr>
      <w:bookmarkStart w:id="0" w:name="_GoBack"/>
      <w:bookmarkEnd w:id="0"/>
      <w:r w:rsidRPr="00694A67">
        <w:rPr>
          <w:rFonts w:ascii="Arial" w:hAnsi="Arial" w:cs="Arial"/>
          <w:b/>
          <w:color w:val="000000" w:themeColor="text1"/>
        </w:rPr>
        <w:t>TERMS OF SERVICE</w:t>
      </w:r>
    </w:p>
    <w:p w14:paraId="7FE6DA7F"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659420E"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14:paraId="3948001B"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A38F0AA"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15756FF8"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55553823"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15775A6" w14:textId="74A64B13"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C2759F" w:rsidRPr="00163CB8">
          <w:rPr>
            <w:rStyle w:val="Hyperlink"/>
            <w:rFonts w:ascii="Arial" w:hAnsi="Arial" w:cs="Arial"/>
          </w:rPr>
          <w:t>https://poopjournal.rocks/Gassi/</w:t>
        </w:r>
      </w:hyperlink>
      <w:r w:rsidR="00C2759F">
        <w:rPr>
          <w:rFonts w:ascii="Arial" w:hAnsi="Arial" w:cs="Arial"/>
          <w:color w:val="000000" w:themeColor="text1"/>
        </w:rPr>
        <w:t xml:space="preserve"> </w:t>
      </w:r>
      <w:r w:rsidRPr="00694A67">
        <w:rPr>
          <w:rFonts w:ascii="Arial" w:hAnsi="Arial" w:cs="Arial"/>
          <w:color w:val="000000" w:themeColor="text1"/>
        </w:rPr>
        <w:t>and our mobile application Gassi (together or individually “</w:t>
      </w:r>
      <w:r w:rsidR="00563BCE" w:rsidRPr="00694A67">
        <w:rPr>
          <w:rFonts w:ascii="Arial" w:hAnsi="Arial" w:cs="Arial"/>
          <w:b/>
        </w:rPr>
        <w:t>Service</w:t>
      </w:r>
      <w:r w:rsidR="00563BCE" w:rsidRPr="00694A67">
        <w:rPr>
          <w:rFonts w:ascii="Arial" w:hAnsi="Arial" w:cs="Arial"/>
        </w:rPr>
        <w:t>”) operated by Crazy Marvin.</w:t>
      </w:r>
    </w:p>
    <w:p w14:paraId="5349407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C3AE2EF" w14:textId="4F23C98C"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8" w:history="1">
        <w:r w:rsidR="00C2759F" w:rsidRPr="00163CB8">
          <w:rPr>
            <w:rStyle w:val="Hyperlink"/>
            <w:rFonts w:ascii="Arial" w:hAnsi="Arial" w:cs="Arial"/>
          </w:rPr>
          <w:t>https://poopjournal.rocks/Gassi/privacy/</w:t>
        </w:r>
      </w:hyperlink>
      <w:r w:rsidRPr="00694A67">
        <w:rPr>
          <w:rFonts w:ascii="Arial" w:hAnsi="Arial" w:cs="Arial"/>
          <w:color w:val="000000" w:themeColor="text1"/>
        </w:rPr>
        <w:t>.</w:t>
      </w:r>
    </w:p>
    <w:p w14:paraId="3A20AC2A"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27989B9"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BA5361A"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C19709D" w14:textId="4B2A5662"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9" w:history="1">
        <w:r w:rsidR="00C2759F" w:rsidRPr="00163CB8">
          <w:rPr>
            <w:rStyle w:val="Hyperlink"/>
            <w:rFonts w:ascii="Arial" w:hAnsi="Arial" w:cs="Arial"/>
          </w:rPr>
          <w:t>marvin@poopjournal.rocks</w:t>
        </w:r>
      </w:hyperlink>
      <w:r w:rsidR="00C2759F">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270229D4"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0B67F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65A0EA56"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94AE37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79065B72"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3EF1C3A"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071AA1A2"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3B77F0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5191B5D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FADC9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7BEC751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562D4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14:paraId="3A14094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B4FF1A"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13AB4A2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48C5D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BDA6C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7D4DBC"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31C067B"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53166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3E3FA4"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461C432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54921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94793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57FBF1C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81ABD" w14:textId="224492C5"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C2759F"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55A6B9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BF76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49C01B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F22764"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09DE10FB"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273E25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1E7D9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2AC3F43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7D12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B41C3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E57609"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1EE11B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2A2FD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5E78F6FC"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1A809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8BBDC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39FD6F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AFA37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4F1EE6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7891B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7F7A229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B8D0A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E59ED1"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500A810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3E05DAB7"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A4762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D5557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FF906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0549A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C45E3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05ECA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91681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485445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0D640E"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14:paraId="70C45DED"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8543C11"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91327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6749D4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64415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1F2C36E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E42CC2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39FC42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34AB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6A6914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F1FFB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590902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B128D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C777E4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F33D436"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02610FD6"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60A92DB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54C201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9372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945B09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194F1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9F5B83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2A8366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A3ABD0B"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1A73235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4E2094D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2FB68E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1F358F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FA9557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5E40D6F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88319D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884419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D47BD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469FE655"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7F54350C"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5C841C52"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533F6582"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4225FF66"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6C3B75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D5E0CF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C23BFE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28539BD"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0">
        <w:r w:rsidRPr="00694A67">
          <w:rPr>
            <w:rFonts w:ascii="Arial" w:hAnsi="Arial" w:cs="Arial"/>
            <w:color w:val="0000FF" w:themeColor="hyperlink"/>
            <w:u w:val="single"/>
          </w:rPr>
          <w:t>https://policies.google.com/privacy?hl=en</w:t>
        </w:r>
      </w:hyperlink>
    </w:p>
    <w:p w14:paraId="4C04CC3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6F1B61E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1">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0887B8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9BB21C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7B0CF7D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B8CAD5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EE2283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2">
        <w:r w:rsidRPr="00694A67">
          <w:rPr>
            <w:rFonts w:ascii="Arial" w:hAnsi="Arial" w:cs="Arial"/>
            <w:color w:val="0000FF" w:themeColor="hyperlink"/>
            <w:u w:val="single"/>
          </w:rPr>
          <w:t>https://policies.google.com/privacy?hl=en</w:t>
        </w:r>
      </w:hyperlink>
    </w:p>
    <w:p w14:paraId="652E72E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1FA80A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3">
        <w:r w:rsidRPr="00694A67">
          <w:rPr>
            <w:rFonts w:ascii="Arial" w:hAnsi="Arial" w:cs="Arial"/>
            <w:color w:val="0000FF" w:themeColor="hyperlink"/>
            <w:u w:val="single"/>
          </w:rPr>
          <w:t>https://policies.google.com/privacy?hl=en</w:t>
        </w:r>
      </w:hyperlink>
    </w:p>
    <w:p w14:paraId="422648C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1C1F5E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19032D9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4" w:history="1">
        <w:r w:rsidRPr="00694A67">
          <w:rPr>
            <w:rFonts w:ascii="Arial" w:hAnsi="Arial" w:cs="Arial"/>
            <w:color w:val="0000FF" w:themeColor="hyperlink"/>
            <w:u w:val="single"/>
          </w:rPr>
          <w:t>https://usefathom.com/privacy/</w:t>
        </w:r>
      </w:hyperlink>
    </w:p>
    <w:p w14:paraId="29F95DD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E92B6D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3D7DEC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5">
        <w:r w:rsidRPr="00694A67">
          <w:rPr>
            <w:rFonts w:ascii="Arial" w:hAnsi="Arial" w:cs="Arial"/>
            <w:color w:val="0000FF" w:themeColor="hyperlink"/>
            <w:u w:val="single"/>
          </w:rPr>
          <w:t>https://matomo.org/privacy-policy</w:t>
        </w:r>
      </w:hyperlink>
    </w:p>
    <w:p w14:paraId="22D423F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F751572"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9C49846" w14:textId="6D9712C8"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6" w:history="1">
        <w:r w:rsidR="00C2759F" w:rsidRPr="00163CB8">
          <w:rPr>
            <w:rStyle w:val="Hyperlink"/>
            <w:rFonts w:ascii="Arial" w:hAnsi="Arial" w:cs="Arial"/>
          </w:rPr>
          <w:t>https://clicky.com/terms</w:t>
        </w:r>
      </w:hyperlink>
      <w:r w:rsidR="00C2759F">
        <w:rPr>
          <w:rFonts w:ascii="Arial" w:hAnsi="Arial" w:cs="Arial"/>
        </w:rPr>
        <w:t xml:space="preserve"> </w:t>
      </w:r>
      <w:hyperlink r:id="rId17" w:history="1"/>
    </w:p>
    <w:p w14:paraId="5612717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C970F3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A2F5A9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8"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5B23F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231342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04AB3F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19">
        <w:r w:rsidRPr="00694A67">
          <w:rPr>
            <w:rFonts w:ascii="Arial" w:hAnsi="Arial" w:cs="Arial"/>
            <w:color w:val="0000FF" w:themeColor="hyperlink"/>
            <w:u w:val="single"/>
          </w:rPr>
          <w:t>https://statcounter.com/about/legal/</w:t>
        </w:r>
      </w:hyperlink>
    </w:p>
    <w:p w14:paraId="38A1588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0CD61A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0228D3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33E5C2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A622CB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0">
        <w:r w:rsidRPr="00694A67">
          <w:rPr>
            <w:rFonts w:ascii="Arial" w:hAnsi="Arial" w:cs="Arial"/>
            <w:color w:val="0000FF" w:themeColor="hyperlink"/>
            <w:u w:val="single"/>
          </w:rPr>
          <w:t>https://dev.flurry.com/secure/optOut.do</w:t>
        </w:r>
      </w:hyperlink>
    </w:p>
    <w:p w14:paraId="6359820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BDF21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1">
        <w:r w:rsidRPr="00694A67">
          <w:rPr>
            <w:rFonts w:ascii="Arial" w:hAnsi="Arial" w:cs="Arial"/>
            <w:color w:val="0000FF" w:themeColor="hyperlink"/>
            <w:u w:val="single"/>
          </w:rPr>
          <w:t>https://policies.yahoo.com/us/en/yahoo/privacy/policy/index.htm</w:t>
        </w:r>
      </w:hyperlink>
    </w:p>
    <w:p w14:paraId="3A0DC5D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D6AAEF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40C794A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39F5AE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6E661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2">
        <w:r w:rsidRPr="00694A67">
          <w:rPr>
            <w:rFonts w:ascii="Arial" w:hAnsi="Arial" w:cs="Arial"/>
            <w:color w:val="0000FF" w:themeColor="hyperlink"/>
            <w:u w:val="single"/>
          </w:rPr>
          <w:t>https://mixpanel.com/optout/</w:t>
        </w:r>
      </w:hyperlink>
    </w:p>
    <w:p w14:paraId="4D507AD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3848FA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3">
        <w:r w:rsidRPr="00694A67">
          <w:rPr>
            <w:rFonts w:ascii="Arial" w:hAnsi="Arial" w:cs="Arial"/>
            <w:color w:val="0000FF" w:themeColor="hyperlink"/>
            <w:u w:val="single"/>
          </w:rPr>
          <w:t>https://mixpanel.com/terms/</w:t>
        </w:r>
      </w:hyperlink>
    </w:p>
    <w:p w14:paraId="2F889AF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26ADDBA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6CFB0E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8C1E8E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210CA3F" w14:textId="57B87033"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4">
        <w:r w:rsidRPr="00694A67">
          <w:rPr>
            <w:rFonts w:ascii="Arial" w:hAnsi="Arial" w:cs="Arial"/>
            <w:color w:val="0000FF" w:themeColor="hyperlink"/>
            <w:u w:val="single"/>
          </w:rPr>
          <w:t>https://unity3d.com/legal/privacy-policy</w:t>
        </w:r>
      </w:hyperlink>
    </w:p>
    <w:p w14:paraId="392BB50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5CCD3EE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8F266C7"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14:paraId="165DB1BE"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3788A8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26677D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00F578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379EB92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30F8F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74CBC44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3548C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3F36FA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2F20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2C7BF8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E98CB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CC8BDD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C28E8FC"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7EBE45"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61565C25" w14:textId="63732A2F"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5" w:history="1">
        <w:r w:rsidR="00C2759F" w:rsidRPr="00163CB8">
          <w:rPr>
            <w:rStyle w:val="Hyperlink"/>
            <w:rFonts w:ascii="Arial" w:hAnsi="Arial" w:cs="Arial"/>
          </w:rPr>
          <w:t>marvin@poopjournal.rocks</w:t>
        </w:r>
      </w:hyperlink>
      <w:r w:rsidR="00C2759F">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4919D3A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DA84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202142E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109892"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12B9EE29" w14:textId="782E3FA7"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6" w:history="1">
        <w:r w:rsidR="00C2759F" w:rsidRPr="00163CB8">
          <w:rPr>
            <w:rStyle w:val="Hyperlink"/>
            <w:rFonts w:ascii="Arial" w:hAnsi="Arial" w:cs="Arial"/>
          </w:rPr>
          <w:t>https://docs.bugsnag.com/legal/privacy-policy/</w:t>
        </w:r>
      </w:hyperlink>
      <w:r w:rsidR="00C2759F">
        <w:rPr>
          <w:rFonts w:ascii="Arial" w:hAnsi="Arial" w:cs="Arial"/>
        </w:rPr>
        <w:t xml:space="preserve"> </w:t>
      </w:r>
      <w:r w:rsidRPr="00694A67">
        <w:rPr>
          <w:rFonts w:ascii="Arial" w:hAnsi="Arial" w:cs="Arial"/>
        </w:rPr>
        <w:t xml:space="preserve"> </w:t>
      </w:r>
      <w:hyperlink r:id="rId27" w:history="1"/>
    </w:p>
    <w:p w14:paraId="01F25B90"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49AF4D6C"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653A0539" w14:textId="5BB4F21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8" w:history="1">
        <w:r w:rsidR="00C2759F" w:rsidRPr="00163CB8">
          <w:rPr>
            <w:rStyle w:val="Hyperlink"/>
            <w:rFonts w:ascii="Arial" w:hAnsi="Arial" w:cs="Arial"/>
          </w:rPr>
          <w:t>https://github.com/ACRA/acra</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r w:rsidR="00C2759F">
        <w:rPr>
          <w:rFonts w:ascii="Arial" w:hAnsi="Arial" w:cs="Arial"/>
          <w:color w:val="000000" w:themeColor="text1"/>
        </w:rPr>
        <w:t xml:space="preserve"> </w:t>
      </w:r>
      <w:hyperlink r:id="rId29" w:history="1"/>
    </w:p>
    <w:p w14:paraId="7DE73624"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50C80"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48D4313" w14:textId="4A0E0053"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0" w:history="1">
        <w:r w:rsidR="00C2759F" w:rsidRPr="00163CB8">
          <w:rPr>
            <w:rStyle w:val="Hyperlink"/>
            <w:rFonts w:ascii="Arial" w:hAnsi="Arial" w:cs="Arial"/>
          </w:rPr>
          <w:t>https://docs.rollbar.com/docs/privacy-policy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1" w:history="1"/>
    </w:p>
    <w:p w14:paraId="3A52E8B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B5E8B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2AE0F45" w14:textId="7F14912F"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2" w:history="1">
        <w:r w:rsidR="00C2759F" w:rsidRPr="00163CB8">
          <w:rPr>
            <w:rStyle w:val="Hyperlink"/>
            <w:rFonts w:ascii="Arial" w:hAnsi="Arial" w:cs="Arial"/>
          </w:rPr>
          <w:t>https://sentry.io/privacy/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1A8CB2E5"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B7B32A"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7C612008" w14:textId="68585CB0"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4" w:history="1">
        <w:r w:rsidR="00C2759F" w:rsidRPr="00163CB8">
          <w:rPr>
            <w:rStyle w:val="Hyperlink"/>
            <w:rFonts w:ascii="Arial" w:hAnsi="Arial" w:cs="Arial"/>
          </w:rPr>
          <w:t>https://raygun.com/privacy/</w:t>
        </w:r>
      </w:hyperlink>
      <w:r w:rsidR="00C2759F">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516C194"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0D092E"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20260F5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6F265596"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2CAE606B" w14:textId="123DE05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C2759F" w:rsidRPr="00163CB8">
          <w:rPr>
            <w:rStyle w:val="Hyperlink"/>
            <w:rFonts w:ascii="Arial" w:hAnsi="Arial" w:cs="Arial"/>
          </w:rPr>
          <w:t>https://policies.google.com/privacy?hl=en</w:t>
        </w:r>
      </w:hyperlink>
      <w:r w:rsidR="00C2759F">
        <w:rPr>
          <w:rFonts w:ascii="Arial" w:hAnsi="Arial" w:cs="Arial"/>
        </w:rPr>
        <w:t xml:space="preserve"> </w:t>
      </w:r>
      <w:hyperlink r:id="rId37"/>
    </w:p>
    <w:p w14:paraId="38B5A557"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B94C47D" w14:textId="4E68737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C2759F" w:rsidRPr="00163CB8">
          <w:rPr>
            <w:rStyle w:val="Hyperlink"/>
            <w:rFonts w:ascii="Arial" w:hAnsi="Arial" w:cs="Arial"/>
          </w:rPr>
          <w:t>https://policies.google.com/privacy?hl=en</w:t>
        </w:r>
      </w:hyperlink>
      <w:r w:rsidR="00C2759F">
        <w:rPr>
          <w:rFonts w:ascii="Arial" w:hAnsi="Arial" w:cs="Arial"/>
        </w:rPr>
        <w:t xml:space="preserve"> </w:t>
      </w:r>
      <w:hyperlink r:id="rId39"/>
    </w:p>
    <w:p w14:paraId="0542A6A3"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68FF69A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985B6A4"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9BC6C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1C8EAF7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8EE867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9E82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4E3B5D2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6729F1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64D954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964F53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 xml:space="preserve">Disclaimer Of Warranty </w:t>
      </w:r>
      <w:bookmarkEnd w:id="3"/>
    </w:p>
    <w:p w14:paraId="61216905"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59C6DDA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330F2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AD9858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E3E8D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367D8C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F3C98B"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4087BA6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3205EFC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14:paraId="28CBBB1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AD65F5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D14669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2B0B4D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2015FA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2AEC3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7B57E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C30A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7D7129A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591C9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6AAB2DD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14:paraId="440B63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E5EB4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267F24C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B201E3"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25FF526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F08494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EEF95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69DF3C77"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41F893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E07AC5"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6D2A55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A1DE94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88B07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9D81F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14:paraId="7D908A31"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D127E5A"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986029C"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51EF23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14:paraId="6F3DFB4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14:paraId="37DD6C1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4489A40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F664DF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42C93FF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DA7B4BB" w14:textId="38D38E3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C2759F" w:rsidRPr="00163CB8">
          <w:rPr>
            <w:rStyle w:val="Hyperlink"/>
            <w:rFonts w:ascii="Arial" w:hAnsi="Arial" w:cs="Arial"/>
          </w:rPr>
          <w:t>marvin@poopjournal.rocks</w:t>
        </w:r>
      </w:hyperlink>
      <w:r w:rsidRPr="00694A67">
        <w:rPr>
          <w:rFonts w:ascii="Arial" w:hAnsi="Arial" w:cs="Arial"/>
          <w:color w:val="000000" w:themeColor="text1"/>
        </w:rPr>
        <w:t>.</w:t>
      </w:r>
      <w:r w:rsidR="00C2759F">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8085" w14:textId="77777777" w:rsidR="009B49C1" w:rsidRDefault="009B49C1" w:rsidP="008844C6">
      <w:pPr>
        <w:spacing w:after="0" w:line="240" w:lineRule="auto"/>
      </w:pPr>
      <w:r>
        <w:separator/>
      </w:r>
    </w:p>
  </w:endnote>
  <w:endnote w:type="continuationSeparator" w:id="0">
    <w:p w14:paraId="0659E185" w14:textId="77777777" w:rsidR="009B49C1" w:rsidRDefault="009B49C1"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CEA0" w14:textId="77777777" w:rsidR="009B49C1" w:rsidRDefault="009B49C1" w:rsidP="008844C6">
      <w:pPr>
        <w:spacing w:after="0" w:line="240" w:lineRule="auto"/>
      </w:pPr>
      <w:r>
        <w:separator/>
      </w:r>
    </w:p>
  </w:footnote>
  <w:footnote w:type="continuationSeparator" w:id="0">
    <w:p w14:paraId="45E511F1" w14:textId="77777777" w:rsidR="009B49C1" w:rsidRDefault="009B49C1"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1E2284"/>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49C1"/>
    <w:rsid w:val="009B74E2"/>
    <w:rsid w:val="009B7822"/>
    <w:rsid w:val="009C3B51"/>
    <w:rsid w:val="009E5C2C"/>
    <w:rsid w:val="009F31EC"/>
    <w:rsid w:val="00A156F8"/>
    <w:rsid w:val="00A2037E"/>
    <w:rsid w:val="00A23A4A"/>
    <w:rsid w:val="00A40547"/>
    <w:rsid w:val="00A408C0"/>
    <w:rsid w:val="00A44C95"/>
    <w:rsid w:val="00A81061"/>
    <w:rsid w:val="00A86C29"/>
    <w:rsid w:val="00A9391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2759F"/>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3FFA3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Gassi/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www.cloudflare.com/privacypolicy/" TargetMode="External"/><Relationship Id="rId26" Type="http://schemas.openxmlformats.org/officeDocument/2006/relationships/hyperlink" Target="https://docs.bugsnag.com/legal/privacy-policy/" TargetMode="External"/><Relationship Id="rId39"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policies.yahoo.com/us/en/yahoo/privacy/policy/index.htm" TargetMode="External"/><Relationship Id="rId34" Type="http://schemas.openxmlformats.org/officeDocument/2006/relationships/hyperlink" Target="https://raygun.com/privacy/" TargetMode="External"/><Relationship Id="rId42" Type="http://schemas.openxmlformats.org/officeDocument/2006/relationships/theme" Target="theme/theme1.xml"/><Relationship Id="rId7" Type="http://schemas.openxmlformats.org/officeDocument/2006/relationships/hyperlink" Target="https://poopjournal.rocks/Gassi/" TargetMode="External"/><Relationship Id="rId12" Type="http://schemas.openxmlformats.org/officeDocument/2006/relationships/hyperlink" Target="https://policies.google.com/privacy?hl=en" TargetMode="External"/><Relationship Id="rId17" Type="http://schemas.openxmlformats.org/officeDocument/2006/relationships/hyperlink" Target="https://clicky.com/terms" TargetMode="External"/><Relationship Id="rId25" Type="http://schemas.openxmlformats.org/officeDocument/2006/relationships/hyperlink" Target="mailto:marvin@poopjournal.rock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styles" Target="styles.xml"/><Relationship Id="rId16" Type="http://schemas.openxmlformats.org/officeDocument/2006/relationships/hyperlink" Target="https://clicky.com/terms" TargetMode="External"/><Relationship Id="rId20" Type="http://schemas.openxmlformats.org/officeDocument/2006/relationships/hyperlink" Target="https://dev.flurry.com/secure/optOut.do" TargetMode="External"/><Relationship Id="rId29" Type="http://schemas.openxmlformats.org/officeDocument/2006/relationships/hyperlink" Target="https://github.com/ACRA/acr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analytics/answer/6004245" TargetMode="External"/><Relationship Id="rId24" Type="http://schemas.openxmlformats.org/officeDocument/2006/relationships/hyperlink" Target="https://unity3d.com/legal/privacy-policy" TargetMode="External"/><Relationship Id="rId32" Type="http://schemas.openxmlformats.org/officeDocument/2006/relationships/hyperlink" Target="https://sentry.io/privacy/" TargetMode="External"/><Relationship Id="rId37" Type="http://schemas.openxmlformats.org/officeDocument/2006/relationships/hyperlink" Target="https://policies.google.com/privacy?hl=en" TargetMode="External"/><Relationship Id="rId40" Type="http://schemas.openxmlformats.org/officeDocument/2006/relationships/hyperlink" Target="mailto:marvin@poopjournal.rocks" TargetMode="External"/><Relationship Id="rId5" Type="http://schemas.openxmlformats.org/officeDocument/2006/relationships/footnotes" Target="footnotes.xml"/><Relationship Id="rId15" Type="http://schemas.openxmlformats.org/officeDocument/2006/relationships/hyperlink" Target="https://matomo.org/privacy-policy" TargetMode="External"/><Relationship Id="rId23" Type="http://schemas.openxmlformats.org/officeDocument/2006/relationships/hyperlink" Target="https://mixpanel.com/terms/" TargetMode="External"/><Relationship Id="rId28" Type="http://schemas.openxmlformats.org/officeDocument/2006/relationships/hyperlink" Target="https://github.com/ACRA/acra" TargetMode="External"/><Relationship Id="rId36" Type="http://schemas.openxmlformats.org/officeDocument/2006/relationships/hyperlink" Target="https://policies.google.com/privacy?hl=en" TargetMode="External"/><Relationship Id="rId10" Type="http://schemas.openxmlformats.org/officeDocument/2006/relationships/hyperlink" Target="https://policies.google.com/privacy?hl=en" TargetMode="External"/><Relationship Id="rId19" Type="http://schemas.openxmlformats.org/officeDocument/2006/relationships/hyperlink" Target="https://statcounter.com/about/legal/" TargetMode="External"/><Relationship Id="rId31" Type="http://schemas.openxmlformats.org/officeDocument/2006/relationships/hyperlink" Target="https://docs.rollbar.com/docs/privacy-policy" TargetMode="External"/><Relationship Id="rId4" Type="http://schemas.openxmlformats.org/officeDocument/2006/relationships/webSettings" Target="webSettings.xml"/><Relationship Id="rId9" Type="http://schemas.openxmlformats.org/officeDocument/2006/relationships/hyperlink" Target="mailto:marvin@poopjournal.rocks" TargetMode="External"/><Relationship Id="rId14" Type="http://schemas.openxmlformats.org/officeDocument/2006/relationships/hyperlink" Target="https://usefathom.com/privacy/" TargetMode="External"/><Relationship Id="rId22" Type="http://schemas.openxmlformats.org/officeDocument/2006/relationships/hyperlink" Target="https://mixpanel.com/optout/"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docs.rollbar.com/docs/privacy-policy" TargetMode="External"/><Relationship Id="rId35" Type="http://schemas.openxmlformats.org/officeDocument/2006/relationships/hyperlink" Target="https://raygu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3561</Words>
  <Characters>22440</Characters>
  <Application>Microsoft Office Word</Application>
  <DocSecurity>0</DocSecurity>
  <Lines>187</Lines>
  <Paragraphs>51</Paragraphs>
  <ScaleCrop>false</ScaleCrop>
  <Manager/>
  <Company/>
  <LinksUpToDate>false</LinksUpToDate>
  <CharactersWithSpaces>25950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2019-07-10T21:37:00Z</dcterms:created>
  <dcterms:modified xsi:type="dcterms:W3CDTF">2019-07-10T21:37:00Z</dcterms:modified>
  <cp:category/>
</cp:coreProperties>
</file>