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90CA5"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7FE6DA7F"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659420E"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08/08/2019</w:t>
      </w:r>
    </w:p>
    <w:p w14:paraId="3948001B"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1A38F0AA" w14:textId="77777777" w:rsidR="00D12264" w:rsidRPr="00694A67" w:rsidRDefault="00D12264"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15756FF8"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55553823"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15775A6" w14:textId="74A64B13"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C2759F" w:rsidRPr="00163CB8">
          <w:rPr>
            <w:rStyle w:val="Hyperlink"/>
            <w:rFonts w:ascii="Arial" w:hAnsi="Arial" w:cs="Arial"/>
          </w:rPr>
          <w:t>https://poopjournal.rocks/Gassi/</w:t>
        </w:r>
      </w:hyperlink>
      <w:r w:rsidR="00C2759F">
        <w:rPr>
          <w:rFonts w:ascii="Arial" w:hAnsi="Arial" w:cs="Arial"/>
          <w:color w:val="000000" w:themeColor="text1"/>
        </w:rPr>
        <w:t xml:space="preserve"> </w:t>
      </w:r>
      <w:r w:rsidRPr="00694A67">
        <w:rPr>
          <w:rFonts w:ascii="Arial" w:hAnsi="Arial" w:cs="Arial"/>
          <w:color w:val="000000" w:themeColor="text1"/>
        </w:rPr>
        <w:t>and our mobile application Gassi (together or individually “</w:t>
      </w:r>
      <w:r w:rsidR="00563BCE" w:rsidRPr="00694A67">
        <w:rPr>
          <w:rFonts w:ascii="Arial" w:hAnsi="Arial" w:cs="Arial"/>
          <w:b/>
        </w:rPr>
        <w:t>Service</w:t>
      </w:r>
      <w:r w:rsidR="00563BCE" w:rsidRPr="00694A67">
        <w:rPr>
          <w:rFonts w:ascii="Arial" w:hAnsi="Arial" w:cs="Arial"/>
        </w:rPr>
        <w:t>”) operated by Crazy Marvin.</w:t>
      </w:r>
    </w:p>
    <w:p w14:paraId="53494076"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3C3AE2EF" w14:textId="4F23C98C"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C2759F" w:rsidRPr="00163CB8">
          <w:rPr>
            <w:rStyle w:val="Hyperlink"/>
            <w:rFonts w:ascii="Arial" w:hAnsi="Arial" w:cs="Arial"/>
          </w:rPr>
          <w:t>https://poopjournal.rocks/Gassi/privacy/</w:t>
        </w:r>
      </w:hyperlink>
      <w:r w:rsidRPr="00694A67">
        <w:rPr>
          <w:rFonts w:ascii="Arial" w:hAnsi="Arial" w:cs="Arial"/>
          <w:color w:val="000000" w:themeColor="text1"/>
        </w:rPr>
        <w:t>.</w:t>
      </w:r>
    </w:p>
    <w:p w14:paraId="3A20AC2A"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27989B9"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5BA5361A"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C19709D" w14:textId="4B2A5662"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C2759F" w:rsidRPr="00163CB8">
          <w:rPr>
            <w:rStyle w:val="Hyperlink"/>
            <w:rFonts w:ascii="Arial" w:hAnsi="Arial" w:cs="Arial"/>
          </w:rPr>
          <w:t>marvin@poopjournal.rocks</w:t>
        </w:r>
      </w:hyperlink>
      <w:r w:rsidR="00C2759F">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270229D4"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90B67FC"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65A0EA56"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94AE37F" w14:textId="77777777" w:rsidR="008F35A7" w:rsidRPr="00694A67" w:rsidRDefault="00A156F8"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79065B72"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03EF1C3A"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071AA1A2" w14:textId="77777777" w:rsidR="00CE027B" w:rsidRPr="00694A67" w:rsidRDefault="00CE027B"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23B77F0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5191B5D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FADC9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7BEC751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562D49"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14:paraId="3A14094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B4FF1A"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13AB4A2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48C5D6"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5BDA6C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7D4DBC" w14:textId="77777777" w:rsidR="00E90394" w:rsidRPr="00694A67" w:rsidRDefault="00E90394"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131C067B"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353166B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33E3FA4" w14:textId="77777777" w:rsidR="008F35A7" w:rsidRPr="00694A67" w:rsidRDefault="00A156F8"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461C432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4549216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194793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57FBF1C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81ABD" w14:textId="224492C5"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r w:rsidR="00C2759F" w:rsidRPr="00694A67">
        <w:rPr>
          <w:rFonts w:ascii="Arial" w:hAnsi="Arial" w:cs="Arial"/>
          <w:color w:val="000000" w:themeColor="text1"/>
        </w:rPr>
        <w:t>subscription</w:t>
      </w:r>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55A6B99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82BF76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49C01BA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F22764" w14:textId="77777777" w:rsidR="008F35A7" w:rsidRPr="00694A67" w:rsidRDefault="00A156F8"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09DE10FB"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273E250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1E7D9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2AC3F43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7D12A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6B41C3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E57609"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01EE11B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2A2FD0" w14:textId="77777777" w:rsidR="008F35A7" w:rsidRPr="00694A67" w:rsidRDefault="00A156F8"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5E78F6FC"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1A809C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68BBDCF"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39FD6F9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AAFA37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4F1EE6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7891B1" w14:textId="77777777" w:rsidR="008F35A7" w:rsidRPr="00694A67" w:rsidRDefault="00A156F8"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7F7A229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B8D0AD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E59ED1" w14:textId="77777777" w:rsidR="00275753" w:rsidRPr="00694A67" w:rsidRDefault="00275753"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500A810E"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3E05DAB7"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A47627"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1D55573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FF906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00549AD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C45E34"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305ECAA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F91681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485445F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0D640E" w14:textId="77777777" w:rsidR="00516E45" w:rsidRPr="00694A67" w:rsidRDefault="00516E45"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0C45DED"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38543C11"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913278" w14:textId="77777777" w:rsidR="00516E45" w:rsidRPr="00694A67" w:rsidRDefault="00516E45" w:rsidP="00884EF8">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6749D4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664415C" w14:textId="77777777" w:rsidR="00516E45" w:rsidRPr="00694A67" w:rsidRDefault="00516E45" w:rsidP="00884EF8">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1F2C36E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E42CC2D" w14:textId="77777777" w:rsidR="00516E45" w:rsidRPr="00694A67" w:rsidRDefault="00516E45" w:rsidP="00884EF8">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39FC42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334AB91" w14:textId="77777777" w:rsidR="00516E45" w:rsidRPr="00694A67" w:rsidRDefault="00516E45" w:rsidP="00884EF8">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16A6914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F1FFBBC" w14:textId="77777777" w:rsidR="00516E45" w:rsidRPr="00694A67" w:rsidRDefault="00516E45" w:rsidP="00884EF8">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590902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9B128D0" w14:textId="77777777" w:rsidR="00516E45" w:rsidRPr="00694A67" w:rsidRDefault="00516E45" w:rsidP="00884EF8">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C777E44"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F33D436"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02610FD6"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60A92DBA" w14:textId="77777777" w:rsidR="00516E45" w:rsidRPr="00694A67" w:rsidRDefault="00516E45" w:rsidP="00884EF8">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54C201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93727" w14:textId="77777777" w:rsidR="00516E45" w:rsidRPr="00694A67" w:rsidRDefault="00516E45" w:rsidP="00884EF8">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1945B09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194F131" w14:textId="77777777" w:rsidR="00516E45" w:rsidRPr="00694A67" w:rsidRDefault="00516E45" w:rsidP="00884EF8">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69F5B83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2A83660" w14:textId="77777777" w:rsidR="00516E45" w:rsidRPr="00694A67" w:rsidRDefault="00516E45" w:rsidP="00884EF8">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5A3ABD0B"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1A73235E" w14:textId="77777777" w:rsidR="00516E45" w:rsidRPr="00694A67" w:rsidRDefault="00516E45" w:rsidP="00884EF8">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4E2094D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2FB68E1" w14:textId="77777777" w:rsidR="00516E45" w:rsidRPr="00694A67" w:rsidRDefault="00516E45" w:rsidP="00884EF8">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11F358F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FA95579" w14:textId="77777777" w:rsidR="00516E45" w:rsidRPr="00694A67" w:rsidRDefault="00516E45" w:rsidP="00884EF8">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5E40D6F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88319DE" w14:textId="77777777" w:rsidR="00516E45" w:rsidRPr="00694A67" w:rsidRDefault="00516E45" w:rsidP="00884EF8">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884419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D47BD7" w14:textId="77777777" w:rsidR="00516E45" w:rsidRPr="00694A67" w:rsidRDefault="00516E45" w:rsidP="00884EF8">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469FE655"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7F54350C" w14:textId="77777777" w:rsidR="00FB65BF" w:rsidRPr="00694A67" w:rsidRDefault="00FB65BF"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5C841C52"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533F6582"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4225FF66"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46C3B75C"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5D5E0CF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C23BFE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28539BD"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14:paraId="4C04CC3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6F1B61E6"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0887B8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9BB21CF"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7B0CF7D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3B8CAD5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EE2283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14:paraId="652E72E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1FA80A6"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14:paraId="422648C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1C1F5E5"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19032D9B"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14:paraId="29F95DD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E92B6D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3D7DEC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14:paraId="22D423FB"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F751572"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09C49846" w14:textId="6D9712C8"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C2759F" w:rsidRPr="00163CB8">
          <w:rPr>
            <w:rStyle w:val="Hyperlink"/>
            <w:rFonts w:ascii="Arial" w:hAnsi="Arial" w:cs="Arial"/>
          </w:rPr>
          <w:t>https://clicky.com/terms</w:t>
        </w:r>
      </w:hyperlink>
      <w:r w:rsidR="00C2759F">
        <w:rPr>
          <w:rFonts w:ascii="Arial" w:hAnsi="Arial" w:cs="Arial"/>
        </w:rPr>
        <w:t xml:space="preserve"> </w:t>
      </w:r>
      <w:hyperlink r:id="rId18" w:history="1"/>
    </w:p>
    <w:p w14:paraId="5612717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C970F36"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6A2F5A9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35B23F3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231342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04AB3F2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14:paraId="38A15883"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20CD61AC"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0228D3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733E5C2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A622CB2"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14:paraId="6359820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BDF21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14:paraId="3A0DC5D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D6AAEFA"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40C794A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439F5AE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36E661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14:paraId="4D507AD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3848FA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14:paraId="2F889AF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26ADDBA3"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76CFB0E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18C1E8E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210CA3F" w14:textId="57B87033"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https://unity3d.com/legal/privacy-policy</w:t>
        </w:r>
      </w:hyperlink>
    </w:p>
    <w:p w14:paraId="392BB50B"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5CCD3EE3"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8F266C7" w14:textId="77777777" w:rsidR="008C2CCE" w:rsidRPr="00694A67" w:rsidRDefault="001618AC"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165DB1BE"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23788A8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26677D0" w14:textId="77777777" w:rsidR="008F35A7" w:rsidRPr="00694A67" w:rsidRDefault="00A156F8"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00F578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379EB92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30F8F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74CBC44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3548C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3F36FA7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2F20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2C7BF81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E98CBB"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CC8BDD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1C28E8FC"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7EBE45" w14:textId="77777777" w:rsidR="001854E7" w:rsidRPr="00694A67" w:rsidRDefault="001854E7"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61565C25" w14:textId="63732A2F"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C2759F" w:rsidRPr="00163CB8">
          <w:rPr>
            <w:rStyle w:val="Hyperlink"/>
            <w:rFonts w:ascii="Arial" w:hAnsi="Arial" w:cs="Arial"/>
          </w:rPr>
          <w:t>marvin@poopjournal.rocks</w:t>
        </w:r>
      </w:hyperlink>
      <w:r w:rsidR="00C2759F">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4919D3AE"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DA84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202142E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109892"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14:paraId="12B9EE29" w14:textId="782E3FA7"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C2759F" w:rsidRPr="00163CB8">
          <w:rPr>
            <w:rStyle w:val="Hyperlink"/>
            <w:rFonts w:ascii="Arial" w:hAnsi="Arial" w:cs="Arial"/>
          </w:rPr>
          <w:t>https://docs.bugsnag.com/legal/privacy-policy/</w:t>
        </w:r>
      </w:hyperlink>
      <w:r w:rsidR="00C2759F">
        <w:rPr>
          <w:rFonts w:ascii="Arial" w:hAnsi="Arial" w:cs="Arial"/>
        </w:rPr>
        <w:t xml:space="preserve"> </w:t>
      </w:r>
      <w:r w:rsidRPr="00694A67">
        <w:rPr>
          <w:rFonts w:ascii="Arial" w:hAnsi="Arial" w:cs="Arial"/>
        </w:rPr>
        <w:t xml:space="preserve"> </w:t>
      </w:r>
      <w:hyperlink r:id="rId28" w:history="1"/>
    </w:p>
    <w:p w14:paraId="01F25B90"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49AF4D6C"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653A0539" w14:textId="5BB4F21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C2759F" w:rsidRPr="00163CB8">
          <w:rPr>
            <w:rStyle w:val="Hyperlink"/>
            <w:rFonts w:ascii="Arial" w:hAnsi="Arial" w:cs="Arial"/>
          </w:rPr>
          <w:t>https://github.com/ACRA/acra</w:t>
        </w:r>
      </w:hyperlink>
      <w:r w:rsidR="00C2759F">
        <w:rPr>
          <w:rFonts w:ascii="Arial" w:hAnsi="Arial" w:cs="Arial"/>
          <w:color w:val="000000" w:themeColor="text1"/>
        </w:rPr>
        <w:t xml:space="preserve"> </w:t>
      </w:r>
      <w:r w:rsidRPr="00694A67">
        <w:rPr>
          <w:rFonts w:ascii="Arial" w:hAnsi="Arial" w:cs="Arial"/>
          <w:color w:val="000000" w:themeColor="text1"/>
        </w:rPr>
        <w:t xml:space="preserve"> </w:t>
      </w:r>
      <w:r w:rsidR="00C2759F">
        <w:rPr>
          <w:rFonts w:ascii="Arial" w:hAnsi="Arial" w:cs="Arial"/>
          <w:color w:val="000000" w:themeColor="text1"/>
        </w:rPr>
        <w:t xml:space="preserve"> </w:t>
      </w:r>
      <w:hyperlink r:id="rId30" w:history="1"/>
    </w:p>
    <w:p w14:paraId="7DE73624"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50C80"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48D4313" w14:textId="4A0E0053"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C2759F" w:rsidRPr="00163CB8">
          <w:rPr>
            <w:rStyle w:val="Hyperlink"/>
            <w:rFonts w:ascii="Arial" w:hAnsi="Arial" w:cs="Arial"/>
          </w:rPr>
          <w:t>https://docs.rollbar.com/docs/privacy-policy</w:t>
        </w:r>
      </w:hyperlink>
      <w:r w:rsidR="00C2759F">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3A52E8B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9B5E8BB"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2AE0F45" w14:textId="7F14912F"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C2759F" w:rsidRPr="00163CB8">
          <w:rPr>
            <w:rStyle w:val="Hyperlink"/>
            <w:rFonts w:ascii="Arial" w:hAnsi="Arial" w:cs="Arial"/>
          </w:rPr>
          <w:t>https://sentry.io/privacy/</w:t>
        </w:r>
      </w:hyperlink>
      <w:r w:rsidR="00C2759F">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1A8CB2E5"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2B7B32A"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7C612008" w14:textId="68585CB0"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5" w:history="1">
        <w:r w:rsidR="00C2759F" w:rsidRPr="00163CB8">
          <w:rPr>
            <w:rStyle w:val="Hyperlink"/>
            <w:rFonts w:ascii="Arial" w:hAnsi="Arial" w:cs="Arial"/>
          </w:rPr>
          <w:t>https://raygun.com/privacy/</w:t>
        </w:r>
      </w:hyperlink>
      <w:r w:rsidR="00C2759F">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3516C194"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0D092E"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20260F5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6F265596"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2CAE606B" w14:textId="123DE05D"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C2759F" w:rsidRPr="00163CB8">
          <w:rPr>
            <w:rStyle w:val="Hyperlink"/>
            <w:rFonts w:ascii="Arial" w:hAnsi="Arial" w:cs="Arial"/>
          </w:rPr>
          <w:t>https://policies.google.com/privacy?hl=en</w:t>
        </w:r>
      </w:hyperlink>
      <w:r w:rsidR="00C2759F">
        <w:rPr>
          <w:rFonts w:ascii="Arial" w:hAnsi="Arial" w:cs="Arial"/>
        </w:rPr>
        <w:t xml:space="preserve"> </w:t>
      </w:r>
      <w:hyperlink r:id="rId38"/>
    </w:p>
    <w:p w14:paraId="38B5A557"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2B94C47D" w14:textId="4E68737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C2759F" w:rsidRPr="00163CB8">
          <w:rPr>
            <w:rStyle w:val="Hyperlink"/>
            <w:rFonts w:ascii="Arial" w:hAnsi="Arial" w:cs="Arial"/>
          </w:rPr>
          <w:t>https://policies.google.com/privacy?hl=en</w:t>
        </w:r>
      </w:hyperlink>
      <w:r w:rsidR="00C2759F">
        <w:rPr>
          <w:rFonts w:ascii="Arial" w:hAnsi="Arial" w:cs="Arial"/>
        </w:rPr>
        <w:t xml:space="preserve"> </w:t>
      </w:r>
      <w:hyperlink r:id="rId40"/>
    </w:p>
    <w:p w14:paraId="0542A6A3"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68FF69AB"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2985B6A4"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09BC6C2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1C8EAF7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28EE867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A9E82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4E3B5D2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56729F1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064D954A"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6964F53F"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61216905"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59C6DDAD"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330F2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6AD98583"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5E3E8D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0367D8C6"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1F3C98B"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4087BA61"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3205EFC2"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28CBBB1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AD65F5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7D146697"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12B0B4D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2015FA2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62AEC3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37B57E8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C30A5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7D7129A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591C9A"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6AAB2DD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440B631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E5EB4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267F24C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6B201E3"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25FF5262"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F084940"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EEF950"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69DF3C77"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341F893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E07AC5"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16D2A55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A1DE94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588B072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9D81FC"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7D908A31"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2D127E5A"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986029C"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651EF230"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14:paraId="6F3DFB45"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37DD6C1F"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4489A406"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F664DF2" w14:textId="77777777" w:rsidR="00BD40A2" w:rsidRPr="00694A67" w:rsidRDefault="00BD40A2" w:rsidP="00884EF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42C93FF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3DA7B4BB" w14:textId="62A0C0A7"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C2759F" w:rsidRPr="00163CB8">
          <w:rPr>
            <w:rStyle w:val="Hyperlink"/>
            <w:rFonts w:ascii="Arial" w:hAnsi="Arial" w:cs="Arial"/>
          </w:rPr>
          <w:t>marvin@poopjournal.rocks</w:t>
        </w:r>
      </w:hyperlink>
      <w:r w:rsidRPr="00694A67">
        <w:rPr>
          <w:rFonts w:ascii="Arial" w:hAnsi="Arial" w:cs="Arial"/>
          <w:color w:val="000000" w:themeColor="text1"/>
        </w:rPr>
        <w:t>.</w:t>
      </w:r>
      <w:r w:rsidR="00C2759F">
        <w:rPr>
          <w:rFonts w:ascii="Arial" w:hAnsi="Arial" w:cs="Arial"/>
          <w:color w:val="000000" w:themeColor="text1"/>
        </w:rPr>
        <w:t xml:space="preserve"> </w:t>
      </w:r>
    </w:p>
    <w:p w14:paraId="4C0BA98A" w14:textId="7673E447" w:rsidR="0081172F" w:rsidRDefault="0081172F" w:rsidP="00DA7630">
      <w:pPr>
        <w:spacing w:after="0" w:line="240" w:lineRule="auto"/>
        <w:ind w:left="357"/>
        <w:jc w:val="both"/>
        <w:rPr>
          <w:rFonts w:ascii="Arial" w:hAnsi="Arial" w:cs="Arial"/>
          <w:color w:val="000000" w:themeColor="text1"/>
        </w:rPr>
      </w:pPr>
    </w:p>
    <w:p w14:paraId="57096D21" w14:textId="1FAC7637" w:rsidR="0081172F" w:rsidRDefault="0081172F" w:rsidP="00DA7630">
      <w:pPr>
        <w:spacing w:after="0" w:line="240" w:lineRule="auto"/>
        <w:ind w:left="357"/>
        <w:jc w:val="both"/>
        <w:rPr>
          <w:rFonts w:ascii="Arial" w:hAnsi="Arial" w:cs="Arial"/>
          <w:color w:val="000000" w:themeColor="text1"/>
        </w:rPr>
      </w:pPr>
    </w:p>
    <w:p w14:paraId="363FCCAF" w14:textId="489C31F6" w:rsidR="0081172F" w:rsidRDefault="0081172F" w:rsidP="00DA7630">
      <w:pPr>
        <w:spacing w:after="0" w:line="240" w:lineRule="auto"/>
        <w:ind w:left="357"/>
        <w:jc w:val="both"/>
        <w:rPr>
          <w:rFonts w:ascii="Arial" w:hAnsi="Arial" w:cs="Arial"/>
          <w:color w:val="000000" w:themeColor="text1"/>
        </w:rPr>
      </w:pPr>
    </w:p>
    <w:p w14:paraId="2B3582C9" w14:textId="3EE71962" w:rsidR="0081172F" w:rsidRDefault="0081172F" w:rsidP="00DA7630">
      <w:pPr>
        <w:spacing w:after="0" w:line="240" w:lineRule="auto"/>
        <w:ind w:left="357"/>
        <w:jc w:val="both"/>
        <w:rPr>
          <w:rFonts w:ascii="Arial" w:hAnsi="Arial" w:cs="Arial"/>
          <w:color w:val="000000" w:themeColor="text1"/>
        </w:rPr>
      </w:pPr>
    </w:p>
    <w:p w14:paraId="42C59F91" w14:textId="328744C9" w:rsidR="0081172F" w:rsidRDefault="0081172F" w:rsidP="00DA7630">
      <w:pPr>
        <w:spacing w:after="0" w:line="240" w:lineRule="auto"/>
        <w:ind w:left="357"/>
        <w:jc w:val="both"/>
        <w:rPr>
          <w:rFonts w:ascii="Arial" w:hAnsi="Arial" w:cs="Arial"/>
          <w:color w:val="000000" w:themeColor="text1"/>
        </w:rPr>
      </w:pPr>
    </w:p>
    <w:p w14:paraId="0A6694F6" w14:textId="1C6D4EDA" w:rsidR="0081172F" w:rsidRDefault="0081172F" w:rsidP="00DA7630">
      <w:pPr>
        <w:spacing w:after="0" w:line="240" w:lineRule="auto"/>
        <w:ind w:left="357"/>
        <w:jc w:val="both"/>
        <w:rPr>
          <w:rFonts w:ascii="Arial" w:hAnsi="Arial" w:cs="Arial"/>
          <w:color w:val="000000" w:themeColor="text1"/>
        </w:rPr>
      </w:pPr>
    </w:p>
    <w:p w14:paraId="2876BE7D" w14:textId="6E768B36" w:rsidR="0081172F" w:rsidRDefault="0081172F" w:rsidP="00DA7630">
      <w:pPr>
        <w:spacing w:after="0" w:line="240" w:lineRule="auto"/>
        <w:ind w:left="357"/>
        <w:jc w:val="both"/>
        <w:rPr>
          <w:rFonts w:ascii="Arial" w:hAnsi="Arial" w:cs="Arial"/>
          <w:color w:val="000000" w:themeColor="text1"/>
        </w:rPr>
      </w:pPr>
    </w:p>
    <w:p w14:paraId="54C79399" w14:textId="07762D87" w:rsidR="0081172F" w:rsidRDefault="0081172F" w:rsidP="00DA7630">
      <w:pPr>
        <w:spacing w:after="0" w:line="240" w:lineRule="auto"/>
        <w:ind w:left="357"/>
        <w:jc w:val="both"/>
        <w:rPr>
          <w:rFonts w:ascii="Arial" w:hAnsi="Arial" w:cs="Arial"/>
          <w:color w:val="000000" w:themeColor="text1"/>
        </w:rPr>
      </w:pPr>
    </w:p>
    <w:p w14:paraId="5BBD3875" w14:textId="052BC4FD" w:rsidR="0081172F" w:rsidRDefault="0081172F" w:rsidP="00DA7630">
      <w:pPr>
        <w:spacing w:after="0" w:line="240" w:lineRule="auto"/>
        <w:ind w:left="357"/>
        <w:jc w:val="both"/>
        <w:rPr>
          <w:rFonts w:ascii="Arial" w:hAnsi="Arial" w:cs="Arial"/>
          <w:color w:val="000000" w:themeColor="text1"/>
        </w:rPr>
      </w:pPr>
    </w:p>
    <w:p w14:paraId="7B30C146" w14:textId="18739072" w:rsidR="0081172F" w:rsidRDefault="0081172F" w:rsidP="00DA7630">
      <w:pPr>
        <w:spacing w:after="0" w:line="240" w:lineRule="auto"/>
        <w:ind w:left="357"/>
        <w:jc w:val="both"/>
        <w:rPr>
          <w:rFonts w:ascii="Arial" w:hAnsi="Arial" w:cs="Arial"/>
          <w:color w:val="000000" w:themeColor="text1"/>
        </w:rPr>
      </w:pPr>
    </w:p>
    <w:p w14:paraId="24791C30" w14:textId="553B2ECF" w:rsidR="0081172F" w:rsidRDefault="0081172F" w:rsidP="00DA7630">
      <w:pPr>
        <w:spacing w:after="0" w:line="240" w:lineRule="auto"/>
        <w:ind w:left="357"/>
        <w:jc w:val="both"/>
        <w:rPr>
          <w:rFonts w:ascii="Arial" w:hAnsi="Arial" w:cs="Arial"/>
          <w:color w:val="000000" w:themeColor="text1"/>
        </w:rPr>
      </w:pPr>
    </w:p>
    <w:p w14:paraId="5A7F9F14" w14:textId="6D06A0F9" w:rsidR="0081172F" w:rsidRDefault="0081172F" w:rsidP="00DA7630">
      <w:pPr>
        <w:spacing w:after="0" w:line="240" w:lineRule="auto"/>
        <w:ind w:left="357"/>
        <w:jc w:val="both"/>
        <w:rPr>
          <w:rFonts w:ascii="Arial" w:hAnsi="Arial" w:cs="Arial"/>
          <w:color w:val="000000" w:themeColor="text1"/>
        </w:rPr>
      </w:pPr>
    </w:p>
    <w:p w14:paraId="325A6113" w14:textId="504AF00A" w:rsidR="0081172F" w:rsidRDefault="0081172F" w:rsidP="00DA7630">
      <w:pPr>
        <w:spacing w:after="0" w:line="240" w:lineRule="auto"/>
        <w:ind w:left="357"/>
        <w:jc w:val="both"/>
        <w:rPr>
          <w:rFonts w:ascii="Arial" w:hAnsi="Arial" w:cs="Arial"/>
          <w:color w:val="000000" w:themeColor="text1"/>
        </w:rPr>
      </w:pPr>
    </w:p>
    <w:p w14:paraId="65E79D2D" w14:textId="0185B69F" w:rsidR="0081172F" w:rsidRDefault="0081172F" w:rsidP="00DA7630">
      <w:pPr>
        <w:spacing w:after="0" w:line="240" w:lineRule="auto"/>
        <w:ind w:left="357"/>
        <w:jc w:val="both"/>
        <w:rPr>
          <w:rFonts w:ascii="Arial" w:hAnsi="Arial" w:cs="Arial"/>
          <w:color w:val="000000" w:themeColor="text1"/>
        </w:rPr>
      </w:pPr>
    </w:p>
    <w:p w14:paraId="01BB9B20" w14:textId="153AD84C" w:rsidR="0081172F" w:rsidRDefault="0081172F" w:rsidP="00DA7630">
      <w:pPr>
        <w:spacing w:after="0" w:line="240" w:lineRule="auto"/>
        <w:ind w:left="357"/>
        <w:jc w:val="both"/>
        <w:rPr>
          <w:rFonts w:ascii="Arial" w:hAnsi="Arial" w:cs="Arial"/>
          <w:color w:val="000000" w:themeColor="text1"/>
        </w:rPr>
      </w:pPr>
    </w:p>
    <w:p w14:paraId="0D888708" w14:textId="49B0F790" w:rsidR="0081172F" w:rsidRDefault="0081172F" w:rsidP="00DA7630">
      <w:pPr>
        <w:spacing w:after="0" w:line="240" w:lineRule="auto"/>
        <w:ind w:left="357"/>
        <w:jc w:val="both"/>
        <w:rPr>
          <w:rFonts w:ascii="Arial" w:hAnsi="Arial" w:cs="Arial"/>
          <w:color w:val="000000" w:themeColor="text1"/>
        </w:rPr>
      </w:pPr>
    </w:p>
    <w:p w14:paraId="2516339B" w14:textId="5FC68CD6" w:rsidR="0081172F" w:rsidRDefault="0081172F" w:rsidP="00DA7630">
      <w:pPr>
        <w:spacing w:after="0" w:line="240" w:lineRule="auto"/>
        <w:ind w:left="357"/>
        <w:jc w:val="both"/>
        <w:rPr>
          <w:rFonts w:ascii="Arial" w:hAnsi="Arial" w:cs="Arial"/>
          <w:color w:val="000000" w:themeColor="text1"/>
        </w:rPr>
      </w:pPr>
    </w:p>
    <w:p w14:paraId="5F15CB2D" w14:textId="62206A97" w:rsidR="0081172F" w:rsidRDefault="0081172F" w:rsidP="00DA7630">
      <w:pPr>
        <w:spacing w:after="0" w:line="240" w:lineRule="auto"/>
        <w:ind w:left="357"/>
        <w:jc w:val="both"/>
        <w:rPr>
          <w:rFonts w:ascii="Arial" w:hAnsi="Arial" w:cs="Arial"/>
          <w:color w:val="000000" w:themeColor="text1"/>
        </w:rPr>
      </w:pPr>
    </w:p>
    <w:p w14:paraId="10A61C9E" w14:textId="4FA4933E" w:rsidR="0081172F" w:rsidRDefault="0081172F" w:rsidP="00DA7630">
      <w:pPr>
        <w:spacing w:after="0" w:line="240" w:lineRule="auto"/>
        <w:ind w:left="357"/>
        <w:jc w:val="both"/>
        <w:rPr>
          <w:rFonts w:ascii="Arial" w:hAnsi="Arial" w:cs="Arial"/>
          <w:color w:val="000000" w:themeColor="text1"/>
        </w:rPr>
      </w:pPr>
    </w:p>
    <w:p w14:paraId="77B1940D" w14:textId="7289B174" w:rsidR="0081172F" w:rsidRDefault="0081172F" w:rsidP="00DA7630">
      <w:pPr>
        <w:spacing w:after="0" w:line="240" w:lineRule="auto"/>
        <w:ind w:left="357"/>
        <w:jc w:val="both"/>
        <w:rPr>
          <w:rFonts w:ascii="Arial" w:hAnsi="Arial" w:cs="Arial"/>
          <w:color w:val="000000" w:themeColor="text1"/>
        </w:rPr>
      </w:pPr>
    </w:p>
    <w:p w14:paraId="27699D5D" w14:textId="19C6B3C2" w:rsidR="0081172F" w:rsidRDefault="0081172F" w:rsidP="00DA7630">
      <w:pPr>
        <w:spacing w:after="0" w:line="240" w:lineRule="auto"/>
        <w:ind w:left="357"/>
        <w:jc w:val="both"/>
        <w:rPr>
          <w:rFonts w:ascii="Arial" w:hAnsi="Arial" w:cs="Arial"/>
          <w:color w:val="000000" w:themeColor="text1"/>
        </w:rPr>
      </w:pPr>
    </w:p>
    <w:p w14:paraId="76EACB13" w14:textId="287DA18C" w:rsidR="0081172F" w:rsidRDefault="0081172F" w:rsidP="00DA7630">
      <w:pPr>
        <w:spacing w:after="0" w:line="240" w:lineRule="auto"/>
        <w:ind w:left="357"/>
        <w:jc w:val="both"/>
        <w:rPr>
          <w:rFonts w:ascii="Arial" w:hAnsi="Arial" w:cs="Arial"/>
          <w:color w:val="000000" w:themeColor="text1"/>
        </w:rPr>
      </w:pPr>
    </w:p>
    <w:p w14:paraId="76AB4542" w14:textId="238CE72B" w:rsidR="0081172F" w:rsidRDefault="0081172F" w:rsidP="00DA7630">
      <w:pPr>
        <w:spacing w:after="0" w:line="240" w:lineRule="auto"/>
        <w:ind w:left="357"/>
        <w:jc w:val="both"/>
        <w:rPr>
          <w:rFonts w:ascii="Arial" w:hAnsi="Arial" w:cs="Arial"/>
          <w:color w:val="000000" w:themeColor="text1"/>
        </w:rPr>
      </w:pPr>
    </w:p>
    <w:p w14:paraId="6F8D2F90" w14:textId="1666AA71" w:rsidR="0081172F" w:rsidRDefault="0081172F" w:rsidP="00DA7630">
      <w:pPr>
        <w:spacing w:after="0" w:line="240" w:lineRule="auto"/>
        <w:ind w:left="357"/>
        <w:jc w:val="both"/>
        <w:rPr>
          <w:rFonts w:ascii="Arial" w:hAnsi="Arial" w:cs="Arial"/>
          <w:color w:val="000000" w:themeColor="text1"/>
        </w:rPr>
      </w:pPr>
    </w:p>
    <w:p w14:paraId="7BA55FBA" w14:textId="125668FF" w:rsidR="0081172F" w:rsidRDefault="0081172F" w:rsidP="00DA7630">
      <w:pPr>
        <w:spacing w:after="0" w:line="240" w:lineRule="auto"/>
        <w:ind w:left="357"/>
        <w:jc w:val="both"/>
        <w:rPr>
          <w:rFonts w:ascii="Arial" w:hAnsi="Arial" w:cs="Arial"/>
          <w:color w:val="000000" w:themeColor="text1"/>
        </w:rPr>
      </w:pPr>
    </w:p>
    <w:p w14:paraId="1806AD05" w14:textId="53285D00" w:rsidR="0081172F" w:rsidRDefault="0081172F" w:rsidP="00DA7630">
      <w:pPr>
        <w:spacing w:after="0" w:line="240" w:lineRule="auto"/>
        <w:ind w:left="357"/>
        <w:jc w:val="both"/>
        <w:rPr>
          <w:rFonts w:ascii="Arial" w:hAnsi="Arial" w:cs="Arial"/>
          <w:color w:val="000000" w:themeColor="text1"/>
        </w:rPr>
      </w:pPr>
    </w:p>
    <w:p w14:paraId="4E84AE14" w14:textId="53171061" w:rsidR="0081172F" w:rsidRDefault="0081172F" w:rsidP="00DA7630">
      <w:pPr>
        <w:spacing w:after="0" w:line="240" w:lineRule="auto"/>
        <w:ind w:left="357"/>
        <w:jc w:val="both"/>
        <w:rPr>
          <w:rFonts w:ascii="Arial" w:hAnsi="Arial" w:cs="Arial"/>
          <w:color w:val="000000" w:themeColor="text1"/>
        </w:rPr>
      </w:pPr>
    </w:p>
    <w:p w14:paraId="36DC2E48" w14:textId="37E86037" w:rsidR="0081172F" w:rsidRDefault="0081172F" w:rsidP="00DA7630">
      <w:pPr>
        <w:spacing w:after="0" w:line="240" w:lineRule="auto"/>
        <w:ind w:left="357"/>
        <w:jc w:val="both"/>
        <w:rPr>
          <w:rFonts w:ascii="Arial" w:hAnsi="Arial" w:cs="Arial"/>
          <w:color w:val="000000" w:themeColor="text1"/>
        </w:rPr>
      </w:pPr>
    </w:p>
    <w:p w14:paraId="68BFF293" w14:textId="26C9CE04" w:rsidR="0081172F" w:rsidRDefault="0081172F" w:rsidP="00DA7630">
      <w:pPr>
        <w:spacing w:after="0" w:line="240" w:lineRule="auto"/>
        <w:ind w:left="357"/>
        <w:jc w:val="both"/>
        <w:rPr>
          <w:rFonts w:ascii="Arial" w:hAnsi="Arial" w:cs="Arial"/>
          <w:color w:val="000000" w:themeColor="text1"/>
        </w:rPr>
      </w:pPr>
    </w:p>
    <w:p w14:paraId="26F13669" w14:textId="0EC13483" w:rsidR="0081172F" w:rsidRDefault="0081172F" w:rsidP="00DA7630">
      <w:pPr>
        <w:spacing w:after="0" w:line="240" w:lineRule="auto"/>
        <w:ind w:left="357"/>
        <w:jc w:val="both"/>
        <w:rPr>
          <w:rFonts w:ascii="Arial" w:hAnsi="Arial" w:cs="Arial"/>
          <w:color w:val="000000" w:themeColor="text1"/>
        </w:rPr>
      </w:pPr>
    </w:p>
    <w:p w14:paraId="25083B51" w14:textId="47D84EF8" w:rsidR="0081172F" w:rsidRDefault="0081172F" w:rsidP="00DA7630">
      <w:pPr>
        <w:spacing w:after="0" w:line="240" w:lineRule="auto"/>
        <w:ind w:left="357"/>
        <w:jc w:val="both"/>
        <w:rPr>
          <w:rFonts w:ascii="Arial" w:hAnsi="Arial" w:cs="Arial"/>
          <w:color w:val="000000" w:themeColor="text1"/>
        </w:rPr>
      </w:pPr>
    </w:p>
    <w:p w14:paraId="505A50F1" w14:textId="33E00704" w:rsidR="0081172F" w:rsidRDefault="0081172F" w:rsidP="00DA7630">
      <w:pPr>
        <w:spacing w:after="0" w:line="240" w:lineRule="auto"/>
        <w:ind w:left="357"/>
        <w:jc w:val="both"/>
        <w:rPr>
          <w:rFonts w:ascii="Arial" w:hAnsi="Arial" w:cs="Arial"/>
          <w:color w:val="000000" w:themeColor="text1"/>
        </w:rPr>
      </w:pPr>
    </w:p>
    <w:p w14:paraId="3479F9A6" w14:textId="466B1CF0" w:rsidR="0081172F" w:rsidRDefault="0081172F" w:rsidP="00DA7630">
      <w:pPr>
        <w:spacing w:after="0" w:line="240" w:lineRule="auto"/>
        <w:ind w:left="357"/>
        <w:jc w:val="both"/>
        <w:rPr>
          <w:rFonts w:ascii="Arial" w:hAnsi="Arial" w:cs="Arial"/>
          <w:color w:val="000000" w:themeColor="text1"/>
        </w:rPr>
      </w:pPr>
    </w:p>
    <w:p w14:paraId="1641EF8B" w14:textId="7A8F5E7D" w:rsidR="0081172F" w:rsidRDefault="0081172F" w:rsidP="00DA7630">
      <w:pPr>
        <w:spacing w:after="0" w:line="240" w:lineRule="auto"/>
        <w:ind w:left="357"/>
        <w:jc w:val="both"/>
        <w:rPr>
          <w:rFonts w:ascii="Arial" w:hAnsi="Arial" w:cs="Arial"/>
          <w:color w:val="000000" w:themeColor="text1"/>
        </w:rPr>
      </w:pPr>
    </w:p>
    <w:p w14:paraId="6928EE0C" w14:textId="62414050" w:rsidR="0081172F" w:rsidRDefault="0081172F" w:rsidP="00DA7630">
      <w:pPr>
        <w:spacing w:after="0" w:line="240" w:lineRule="auto"/>
        <w:ind w:left="357"/>
        <w:jc w:val="both"/>
        <w:rPr>
          <w:rFonts w:ascii="Arial" w:hAnsi="Arial" w:cs="Arial"/>
          <w:color w:val="000000" w:themeColor="text1"/>
        </w:rPr>
      </w:pPr>
    </w:p>
    <w:p w14:paraId="7C4D23DC" w14:textId="3665B738" w:rsidR="0081172F" w:rsidRDefault="0081172F" w:rsidP="00DA7630">
      <w:pPr>
        <w:spacing w:after="0" w:line="240" w:lineRule="auto"/>
        <w:ind w:left="357"/>
        <w:jc w:val="both"/>
        <w:rPr>
          <w:rFonts w:ascii="Arial" w:hAnsi="Arial" w:cs="Arial"/>
          <w:color w:val="000000" w:themeColor="text1"/>
        </w:rPr>
      </w:pPr>
    </w:p>
    <w:p w14:paraId="7732A267" w14:textId="6C8D390F" w:rsidR="0081172F" w:rsidRDefault="0081172F" w:rsidP="00DA7630">
      <w:pPr>
        <w:spacing w:after="0" w:line="240" w:lineRule="auto"/>
        <w:ind w:left="357"/>
        <w:jc w:val="both"/>
        <w:rPr>
          <w:rFonts w:ascii="Arial" w:hAnsi="Arial" w:cs="Arial"/>
          <w:color w:val="000000" w:themeColor="text1"/>
        </w:rPr>
      </w:pPr>
    </w:p>
    <w:p w14:paraId="00D2E72B" w14:textId="35FB13B2" w:rsidR="0081172F" w:rsidRDefault="0081172F" w:rsidP="00DA7630">
      <w:pPr>
        <w:spacing w:after="0" w:line="240" w:lineRule="auto"/>
        <w:ind w:left="357"/>
        <w:jc w:val="both"/>
        <w:rPr>
          <w:rFonts w:ascii="Arial" w:hAnsi="Arial" w:cs="Arial"/>
          <w:color w:val="000000" w:themeColor="text1"/>
        </w:rPr>
      </w:pPr>
    </w:p>
    <w:p w14:paraId="7C2F5A8B" w14:textId="3FB18BB8" w:rsidR="0081172F" w:rsidRDefault="0081172F" w:rsidP="00DA7630">
      <w:pPr>
        <w:spacing w:after="0" w:line="240" w:lineRule="auto"/>
        <w:ind w:left="357"/>
        <w:jc w:val="both"/>
        <w:rPr>
          <w:rFonts w:ascii="Arial" w:hAnsi="Arial" w:cs="Arial"/>
          <w:color w:val="000000" w:themeColor="text1"/>
        </w:rPr>
      </w:pPr>
    </w:p>
    <w:p w14:paraId="1949EA30" w14:textId="43A9ECD5" w:rsidR="0081172F" w:rsidRDefault="0081172F" w:rsidP="00DA7630">
      <w:pPr>
        <w:spacing w:after="0" w:line="240" w:lineRule="auto"/>
        <w:ind w:left="357"/>
        <w:jc w:val="both"/>
        <w:rPr>
          <w:rFonts w:ascii="Arial" w:hAnsi="Arial" w:cs="Arial"/>
          <w:color w:val="000000" w:themeColor="text1"/>
        </w:rPr>
      </w:pPr>
    </w:p>
    <w:p w14:paraId="68EF8676" w14:textId="480649F6" w:rsidR="0081172F" w:rsidRDefault="0081172F" w:rsidP="00DA7630">
      <w:pPr>
        <w:spacing w:after="0" w:line="240" w:lineRule="auto"/>
        <w:ind w:left="357"/>
        <w:jc w:val="both"/>
        <w:rPr>
          <w:rFonts w:ascii="Arial" w:hAnsi="Arial" w:cs="Arial"/>
          <w:color w:val="000000" w:themeColor="text1"/>
        </w:rPr>
      </w:pPr>
    </w:p>
    <w:p w14:paraId="34504E31" w14:textId="07D46FE4" w:rsidR="0081172F" w:rsidRDefault="0081172F" w:rsidP="00DA7630">
      <w:pPr>
        <w:spacing w:after="0" w:line="240" w:lineRule="auto"/>
        <w:ind w:left="357"/>
        <w:jc w:val="both"/>
        <w:rPr>
          <w:rFonts w:ascii="Arial" w:hAnsi="Arial" w:cs="Arial"/>
          <w:color w:val="000000" w:themeColor="text1"/>
        </w:rPr>
      </w:pPr>
    </w:p>
    <w:p w14:paraId="3E02014D" w14:textId="77777777" w:rsidR="0081172F" w:rsidRDefault="0081172F" w:rsidP="0081172F">
      <w:pPr>
        <w:pStyle w:val="berschrift1"/>
        <w:keepNext w:val="0"/>
        <w:spacing w:before="0" w:after="0"/>
        <w:jc w:val="center"/>
      </w:pPr>
      <w:r w:rsidRPr="00CC1986">
        <w:lastRenderedPageBreak/>
        <w:t>PRIVACY POLICY</w:t>
      </w:r>
    </w:p>
    <w:p w14:paraId="6DF8B186" w14:textId="77777777" w:rsidR="0081172F" w:rsidRPr="00625B5B" w:rsidRDefault="0081172F" w:rsidP="0081172F">
      <w:pPr>
        <w:spacing w:after="0"/>
        <w:rPr>
          <w:lang w:val="uk-UA"/>
        </w:rPr>
      </w:pPr>
      <w:r>
        <w:rPr>
          <w:lang w:val="uk-UA"/>
        </w:rPr>
        <w:t xml:space="preserve"> </w:t>
      </w:r>
    </w:p>
    <w:p w14:paraId="78BF579D" w14:textId="77777777" w:rsidR="0081172F" w:rsidRDefault="0081172F" w:rsidP="0081172F">
      <w:pPr>
        <w:tabs>
          <w:tab w:val="left" w:pos="3740"/>
        </w:tabs>
        <w:spacing w:after="0"/>
        <w:rPr>
          <w:rFonts w:ascii="Arial" w:hAnsi="Arial" w:cs="Arial"/>
        </w:rPr>
      </w:pPr>
      <w:r w:rsidRPr="00625B5B">
        <w:rPr>
          <w:rFonts w:ascii="Arial" w:hAnsi="Arial" w:cs="Arial"/>
        </w:rPr>
        <w:t>Effective date: 08/08/2019</w:t>
      </w:r>
    </w:p>
    <w:p w14:paraId="5F911EA4" w14:textId="77777777" w:rsidR="0081172F" w:rsidRPr="00625B5B" w:rsidRDefault="0081172F" w:rsidP="0081172F">
      <w:pPr>
        <w:tabs>
          <w:tab w:val="left" w:pos="3740"/>
        </w:tabs>
        <w:spacing w:after="0"/>
        <w:rPr>
          <w:rFonts w:ascii="Arial" w:hAnsi="Arial" w:cs="Arial"/>
          <w:lang w:val="uk-UA"/>
        </w:rPr>
      </w:pPr>
      <w:r>
        <w:rPr>
          <w:rFonts w:ascii="Arial" w:hAnsi="Arial" w:cs="Arial"/>
          <w:lang w:val="uk-UA"/>
        </w:rPr>
        <w:t xml:space="preserve"> </w:t>
      </w:r>
    </w:p>
    <w:p w14:paraId="5D51561D"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14:paraId="14617CE4" w14:textId="77777777" w:rsidR="0081172F" w:rsidRPr="00B56BA4" w:rsidRDefault="0081172F" w:rsidP="0081172F">
      <w:pPr>
        <w:spacing w:after="0"/>
        <w:jc w:val="both"/>
        <w:rPr>
          <w:rFonts w:ascii="Arial" w:hAnsi="Arial" w:cs="Arial"/>
          <w:b/>
          <w:u w:val="single"/>
          <w:lang w:val="uk-UA"/>
        </w:rPr>
      </w:pPr>
      <w:r>
        <w:rPr>
          <w:rFonts w:ascii="Arial" w:hAnsi="Arial" w:cs="Arial"/>
          <w:b/>
          <w:u w:val="single"/>
          <w:lang w:val="uk-UA"/>
        </w:rPr>
        <w:t xml:space="preserve"> </w:t>
      </w:r>
    </w:p>
    <w:p w14:paraId="7B00EEF2" w14:textId="77777777" w:rsidR="0081172F" w:rsidRPr="00822F00" w:rsidRDefault="0081172F" w:rsidP="0081172F">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6DDBBBFD" w14:textId="77777777" w:rsidR="0081172F" w:rsidRDefault="0081172F" w:rsidP="0081172F">
      <w:pPr>
        <w:pStyle w:val="Listenabsatz"/>
        <w:spacing w:after="0"/>
        <w:ind w:left="357"/>
        <w:jc w:val="both"/>
        <w:rPr>
          <w:rFonts w:ascii="Arial" w:hAnsi="Arial" w:cs="Arial"/>
        </w:rPr>
      </w:pPr>
      <w:r>
        <w:rPr>
          <w:rFonts w:ascii="Arial" w:hAnsi="Arial" w:cs="Arial"/>
        </w:rPr>
        <w:t xml:space="preserve"> </w:t>
      </w:r>
    </w:p>
    <w:p w14:paraId="21C7BF57" w14:textId="77777777" w:rsidR="0081172F" w:rsidRDefault="0081172F" w:rsidP="0081172F">
      <w:pPr>
        <w:pStyle w:val="Listenabsatz"/>
        <w:spacing w:after="0"/>
        <w:ind w:left="357"/>
        <w:jc w:val="both"/>
        <w:rPr>
          <w:rFonts w:ascii="Arial" w:hAnsi="Arial" w:cs="Arial"/>
        </w:rPr>
      </w:pPr>
      <w:r w:rsidRPr="00616A33">
        <w:rPr>
          <w:rFonts w:ascii="Arial" w:hAnsi="Arial" w:cs="Arial"/>
        </w:rPr>
        <w:t>Crazy Marvin (“us”, “we”, or “our”) operates </w:t>
      </w:r>
      <w:hyperlink r:id="rId42" w:history="1">
        <w:r w:rsidRPr="0065349F">
          <w:rPr>
            <w:rStyle w:val="Hyperlink"/>
            <w:rFonts w:ascii="Arial" w:hAnsi="Arial" w:cs="Arial"/>
          </w:rPr>
          <w:t>https://poopjournal.rocks/Gassi/</w:t>
        </w:r>
      </w:hyperlink>
      <w:r>
        <w:rPr>
          <w:rFonts w:ascii="Arial" w:hAnsi="Arial" w:cs="Arial"/>
        </w:rPr>
        <w:t xml:space="preserve"> </w:t>
      </w:r>
      <w:r w:rsidRPr="00616A33">
        <w:rPr>
          <w:rFonts w:ascii="Arial" w:hAnsi="Arial" w:cs="Arial"/>
        </w:rPr>
        <w:t>and Gassi mobile application (hereinafter referred to as “</w:t>
      </w:r>
      <w:r w:rsidRPr="00616A33">
        <w:rPr>
          <w:rFonts w:ascii="Arial" w:hAnsi="Arial" w:cs="Arial"/>
          <w:b/>
        </w:rPr>
        <w:t>Service</w:t>
      </w:r>
      <w:r>
        <w:rPr>
          <w:rFonts w:ascii="Arial" w:hAnsi="Arial" w:cs="Arial"/>
        </w:rPr>
        <w:t>”).</w:t>
      </w:r>
    </w:p>
    <w:p w14:paraId="07042BC6" w14:textId="77777777" w:rsidR="0081172F" w:rsidRDefault="0081172F" w:rsidP="0081172F">
      <w:pPr>
        <w:pStyle w:val="Listenabsatz"/>
        <w:spacing w:after="0"/>
        <w:ind w:left="357"/>
        <w:jc w:val="both"/>
        <w:rPr>
          <w:rFonts w:ascii="Arial" w:hAnsi="Arial" w:cs="Arial"/>
        </w:rPr>
      </w:pPr>
      <w:r>
        <w:rPr>
          <w:rFonts w:ascii="Arial" w:hAnsi="Arial" w:cs="Arial"/>
        </w:rPr>
        <w:t xml:space="preserve"> </w:t>
      </w:r>
    </w:p>
    <w:p w14:paraId="46100320" w14:textId="77777777" w:rsidR="0081172F" w:rsidRDefault="0081172F" w:rsidP="0081172F">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65349F">
          <w:rPr>
            <w:rStyle w:val="Hyperlink"/>
            <w:rFonts w:ascii="Arial" w:hAnsi="Arial" w:cs="Arial"/>
          </w:rPr>
          <w:t>https://poopjournal.rocks/Gassi/</w:t>
        </w:r>
      </w:hyperlink>
      <w:r>
        <w:rPr>
          <w:rFonts w:ascii="Arial" w:hAnsi="Arial" w:cs="Arial"/>
        </w:rPr>
        <w:t xml:space="preserve"> </w:t>
      </w:r>
      <w:r w:rsidRPr="00CC1986">
        <w:rPr>
          <w:rFonts w:ascii="Arial" w:hAnsi="Arial" w:cs="Arial"/>
        </w:rPr>
        <w:t xml:space="preserve">and Gassi mobile application, and explains how we collect, safeguard and disclose information that results from your use of our Service. </w:t>
      </w:r>
    </w:p>
    <w:p w14:paraId="6F54C54E" w14:textId="77777777" w:rsidR="0081172F" w:rsidRDefault="0081172F" w:rsidP="0081172F">
      <w:pPr>
        <w:pStyle w:val="Listenabsatz"/>
        <w:spacing w:after="0"/>
        <w:ind w:left="357"/>
        <w:jc w:val="both"/>
        <w:rPr>
          <w:rFonts w:ascii="Arial" w:hAnsi="Arial" w:cs="Arial"/>
        </w:rPr>
      </w:pPr>
      <w:r>
        <w:rPr>
          <w:rFonts w:ascii="Arial" w:hAnsi="Arial" w:cs="Arial"/>
        </w:rPr>
        <w:t xml:space="preserve"> </w:t>
      </w:r>
    </w:p>
    <w:p w14:paraId="222223A5" w14:textId="77777777" w:rsidR="0081172F" w:rsidRDefault="0081172F" w:rsidP="0081172F">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12BE3069" w14:textId="77777777" w:rsidR="0081172F" w:rsidRDefault="0081172F" w:rsidP="0081172F">
      <w:pPr>
        <w:pStyle w:val="Listenabsatz"/>
        <w:spacing w:after="0"/>
        <w:ind w:left="357"/>
        <w:jc w:val="both"/>
        <w:rPr>
          <w:rFonts w:ascii="Arial" w:hAnsi="Arial" w:cs="Arial"/>
        </w:rPr>
      </w:pPr>
      <w:r>
        <w:rPr>
          <w:rFonts w:ascii="Arial" w:hAnsi="Arial" w:cs="Arial"/>
        </w:rPr>
        <w:t xml:space="preserve"> </w:t>
      </w:r>
    </w:p>
    <w:p w14:paraId="2553D9DA"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1CD95265" w14:textId="77777777" w:rsidR="0081172F" w:rsidRPr="00CC1986" w:rsidRDefault="0081172F" w:rsidP="0081172F">
      <w:pPr>
        <w:spacing w:after="0"/>
        <w:jc w:val="both"/>
        <w:rPr>
          <w:rFonts w:ascii="Arial" w:hAnsi="Arial" w:cs="Arial"/>
        </w:rPr>
      </w:pPr>
      <w:r w:rsidRPr="00CC1986">
        <w:rPr>
          <w:rFonts w:ascii="Arial" w:hAnsi="Arial" w:cs="Arial"/>
        </w:rPr>
        <w:t xml:space="preserve"> </w:t>
      </w:r>
    </w:p>
    <w:p w14:paraId="583AAA22"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14:paraId="5D9DB217" w14:textId="77777777" w:rsidR="0081172F" w:rsidRPr="00B56BA4"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5C61119" w14:textId="77777777" w:rsidR="0081172F" w:rsidRPr="00616A33" w:rsidRDefault="0081172F" w:rsidP="0081172F">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65349F">
          <w:rPr>
            <w:rStyle w:val="Hyperlink"/>
            <w:rFonts w:ascii="Arial" w:hAnsi="Arial" w:cs="Arial"/>
          </w:rPr>
          <w:t>https://poopjournal.rocks/Gassi/</w:t>
        </w:r>
      </w:hyperlink>
      <w:r>
        <w:rPr>
          <w:rFonts w:ascii="Arial" w:hAnsi="Arial" w:cs="Arial"/>
        </w:rPr>
        <w:t xml:space="preserve"> </w:t>
      </w:r>
      <w:r w:rsidRPr="00616A33">
        <w:rPr>
          <w:rFonts w:ascii="Arial" w:hAnsi="Arial" w:cs="Arial"/>
        </w:rPr>
        <w:t>website and Gassi mobile application operated by Crazy Marvin.</w:t>
      </w:r>
    </w:p>
    <w:p w14:paraId="1A8A9F69" w14:textId="77777777" w:rsidR="0081172F" w:rsidRPr="00CC1986" w:rsidRDefault="0081172F" w:rsidP="0081172F">
      <w:pPr>
        <w:spacing w:after="0"/>
        <w:rPr>
          <w:rFonts w:ascii="Arial" w:hAnsi="Arial" w:cs="Arial"/>
        </w:rPr>
      </w:pPr>
      <w:r w:rsidRPr="00CC1986">
        <w:rPr>
          <w:rFonts w:ascii="Arial" w:hAnsi="Arial" w:cs="Arial"/>
        </w:rPr>
        <w:t xml:space="preserve"> </w:t>
      </w:r>
    </w:p>
    <w:p w14:paraId="531242E1"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7E9C935E" w14:textId="77777777" w:rsidR="0081172F" w:rsidRPr="00CC1986" w:rsidRDefault="0081172F" w:rsidP="0081172F">
      <w:pPr>
        <w:spacing w:after="0"/>
        <w:rPr>
          <w:rFonts w:ascii="Arial" w:hAnsi="Arial" w:cs="Arial"/>
        </w:rPr>
      </w:pPr>
      <w:r w:rsidRPr="00CC1986">
        <w:rPr>
          <w:rFonts w:ascii="Arial" w:hAnsi="Arial" w:cs="Arial"/>
        </w:rPr>
        <w:t xml:space="preserve"> </w:t>
      </w:r>
    </w:p>
    <w:p w14:paraId="57CE70FD"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25D16CDC" w14:textId="77777777" w:rsidR="0081172F" w:rsidRPr="00CC1986" w:rsidRDefault="0081172F" w:rsidP="0081172F">
      <w:pPr>
        <w:spacing w:after="0"/>
        <w:rPr>
          <w:rFonts w:ascii="Arial" w:hAnsi="Arial" w:cs="Arial"/>
        </w:rPr>
      </w:pPr>
      <w:r w:rsidRPr="00CC1986">
        <w:rPr>
          <w:rFonts w:ascii="Arial" w:hAnsi="Arial" w:cs="Arial"/>
        </w:rPr>
        <w:t xml:space="preserve"> </w:t>
      </w:r>
    </w:p>
    <w:p w14:paraId="6E49EA51"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24AF20AF" w14:textId="77777777" w:rsidR="0081172F" w:rsidRPr="00CC1986" w:rsidRDefault="0081172F" w:rsidP="0081172F">
      <w:pPr>
        <w:spacing w:after="0"/>
        <w:rPr>
          <w:rFonts w:ascii="Arial" w:hAnsi="Arial" w:cs="Arial"/>
        </w:rPr>
      </w:pPr>
      <w:r w:rsidRPr="00CC1986">
        <w:rPr>
          <w:rFonts w:ascii="Arial" w:hAnsi="Arial" w:cs="Arial"/>
        </w:rPr>
        <w:t xml:space="preserve"> </w:t>
      </w:r>
    </w:p>
    <w:p w14:paraId="6D85ABC5"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3C1B885F"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 </w:t>
      </w:r>
    </w:p>
    <w:p w14:paraId="074B7C42" w14:textId="77777777" w:rsidR="0081172F" w:rsidRPr="00CC1986" w:rsidRDefault="0081172F" w:rsidP="0081172F">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75EA97FC"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 </w:t>
      </w:r>
    </w:p>
    <w:p w14:paraId="43D59E99" w14:textId="77777777" w:rsidR="0081172F" w:rsidRPr="00CC1986" w:rsidRDefault="0081172F" w:rsidP="0081172F">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75323DC1" w14:textId="77777777" w:rsidR="0081172F" w:rsidRPr="00CC1986" w:rsidRDefault="0081172F" w:rsidP="0081172F">
      <w:pPr>
        <w:spacing w:after="0"/>
        <w:ind w:left="357"/>
        <w:jc w:val="both"/>
        <w:rPr>
          <w:rFonts w:ascii="Arial" w:hAnsi="Arial" w:cs="Arial"/>
          <w:b/>
        </w:rPr>
      </w:pPr>
      <w:r w:rsidRPr="00CC1986">
        <w:rPr>
          <w:rFonts w:ascii="Arial" w:hAnsi="Arial" w:cs="Arial"/>
        </w:rPr>
        <w:t xml:space="preserve"> </w:t>
      </w:r>
    </w:p>
    <w:p w14:paraId="2377FDB7" w14:textId="77777777" w:rsidR="0081172F" w:rsidRPr="00CC1986" w:rsidRDefault="0081172F" w:rsidP="0081172F">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4D4D1ED6"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 </w:t>
      </w:r>
    </w:p>
    <w:p w14:paraId="22A4CAEA"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14:paraId="27093E50" w14:textId="77777777" w:rsidR="0081172F" w:rsidRPr="00B56BA4"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8A84B98" w14:textId="77777777" w:rsidR="0081172F" w:rsidRPr="00616A33" w:rsidRDefault="0081172F" w:rsidP="0081172F">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5B68D976" w14:textId="77777777" w:rsidR="0081172F" w:rsidRPr="00CC1986" w:rsidRDefault="0081172F" w:rsidP="0081172F">
      <w:pPr>
        <w:spacing w:after="0"/>
        <w:rPr>
          <w:rFonts w:ascii="Arial" w:hAnsi="Arial" w:cs="Arial"/>
        </w:rPr>
      </w:pPr>
      <w:r w:rsidRPr="00CC1986">
        <w:rPr>
          <w:rFonts w:ascii="Arial" w:hAnsi="Arial" w:cs="Arial"/>
        </w:rPr>
        <w:t xml:space="preserve"> </w:t>
      </w:r>
    </w:p>
    <w:p w14:paraId="606B7C80"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14:paraId="16942547" w14:textId="77777777" w:rsidR="0081172F" w:rsidRDefault="0081172F" w:rsidP="0081172F">
      <w:pPr>
        <w:pStyle w:val="Listenabsatz"/>
        <w:spacing w:after="0"/>
        <w:ind w:left="357"/>
        <w:jc w:val="both"/>
        <w:rPr>
          <w:rFonts w:ascii="Arial" w:hAnsi="Arial" w:cs="Arial"/>
          <w:b/>
          <w:u w:val="single"/>
        </w:rPr>
      </w:pPr>
      <w:r>
        <w:rPr>
          <w:rFonts w:ascii="Arial" w:hAnsi="Arial" w:cs="Arial"/>
          <w:b/>
          <w:u w:val="single"/>
          <w:lang w:val="uk-UA"/>
        </w:rPr>
        <w:t xml:space="preserve"> </w:t>
      </w:r>
    </w:p>
    <w:p w14:paraId="4C66C20D" w14:textId="77777777" w:rsidR="0081172F" w:rsidRDefault="0081172F" w:rsidP="0081172F">
      <w:pPr>
        <w:pStyle w:val="Listenabsatz"/>
        <w:spacing w:after="0"/>
        <w:ind w:left="357"/>
        <w:jc w:val="both"/>
        <w:rPr>
          <w:rFonts w:ascii="Arial" w:hAnsi="Arial" w:cs="Arial"/>
          <w:b/>
        </w:rPr>
      </w:pPr>
      <w:r w:rsidRPr="00616A33">
        <w:rPr>
          <w:rFonts w:ascii="Arial" w:hAnsi="Arial" w:cs="Arial"/>
          <w:b/>
        </w:rPr>
        <w:t>Personal Data</w:t>
      </w:r>
    </w:p>
    <w:p w14:paraId="1D2F3B7A" w14:textId="77777777" w:rsidR="0081172F" w:rsidRPr="0029737D" w:rsidRDefault="0081172F" w:rsidP="0081172F">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38096720" w14:textId="77777777" w:rsidR="0081172F" w:rsidRPr="00CC1986" w:rsidRDefault="0081172F" w:rsidP="0081172F">
      <w:pPr>
        <w:spacing w:after="0"/>
        <w:jc w:val="both"/>
        <w:rPr>
          <w:rFonts w:ascii="Arial" w:hAnsi="Arial" w:cs="Arial"/>
        </w:rPr>
      </w:pPr>
      <w:r w:rsidRPr="00CC1986">
        <w:rPr>
          <w:rFonts w:ascii="Arial" w:hAnsi="Arial" w:cs="Arial"/>
        </w:rPr>
        <w:t xml:space="preserve"> </w:t>
      </w:r>
    </w:p>
    <w:p w14:paraId="5BC60C1E" w14:textId="77777777" w:rsidR="0081172F" w:rsidRDefault="0081172F" w:rsidP="00884EF8">
      <w:pPr>
        <w:pStyle w:val="Listenabsatz"/>
        <w:numPr>
          <w:ilvl w:val="1"/>
          <w:numId w:val="11"/>
        </w:numPr>
        <w:spacing w:after="0" w:line="240" w:lineRule="auto"/>
        <w:jc w:val="both"/>
        <w:rPr>
          <w:rFonts w:ascii="Arial" w:hAnsi="Arial" w:cs="Arial"/>
        </w:rPr>
      </w:pPr>
      <w:r w:rsidRPr="00CC1986">
        <w:rPr>
          <w:rFonts w:ascii="Arial" w:hAnsi="Arial" w:cs="Arial"/>
        </w:rPr>
        <w:t>Email address</w:t>
      </w:r>
    </w:p>
    <w:p w14:paraId="57CBBE67" w14:textId="77777777" w:rsidR="0081172F" w:rsidRPr="00B56BA4" w:rsidRDefault="0081172F" w:rsidP="0081172F">
      <w:pPr>
        <w:spacing w:after="0"/>
        <w:ind w:left="360"/>
        <w:jc w:val="both"/>
        <w:rPr>
          <w:rFonts w:ascii="Arial" w:hAnsi="Arial" w:cs="Arial"/>
        </w:rPr>
      </w:pPr>
      <w:r>
        <w:rPr>
          <w:rFonts w:ascii="Arial" w:hAnsi="Arial" w:cs="Arial"/>
          <w:lang w:val="uk-UA"/>
        </w:rPr>
        <w:t xml:space="preserve"> </w:t>
      </w:r>
    </w:p>
    <w:p w14:paraId="3E5457A6" w14:textId="77777777" w:rsidR="0081172F" w:rsidRDefault="0081172F" w:rsidP="00884EF8">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14:paraId="44B35A2A" w14:textId="77777777" w:rsidR="0081172F" w:rsidRPr="00B56BA4" w:rsidRDefault="0081172F" w:rsidP="0081172F">
      <w:pPr>
        <w:spacing w:after="0"/>
        <w:ind w:left="360"/>
        <w:jc w:val="both"/>
        <w:rPr>
          <w:rFonts w:ascii="Arial" w:hAnsi="Arial" w:cs="Arial"/>
        </w:rPr>
      </w:pPr>
      <w:r>
        <w:rPr>
          <w:rFonts w:ascii="Arial" w:hAnsi="Arial" w:cs="Arial"/>
          <w:lang w:val="uk-UA"/>
        </w:rPr>
        <w:t xml:space="preserve"> </w:t>
      </w:r>
    </w:p>
    <w:p w14:paraId="2F96D573" w14:textId="77777777" w:rsidR="0081172F" w:rsidRDefault="0081172F" w:rsidP="00884EF8">
      <w:pPr>
        <w:pStyle w:val="Listenabsatz"/>
        <w:numPr>
          <w:ilvl w:val="1"/>
          <w:numId w:val="11"/>
        </w:numPr>
        <w:spacing w:after="0" w:line="240" w:lineRule="auto"/>
        <w:jc w:val="both"/>
        <w:rPr>
          <w:rFonts w:ascii="Arial" w:hAnsi="Arial" w:cs="Arial"/>
        </w:rPr>
      </w:pPr>
      <w:r w:rsidRPr="00CC1986">
        <w:rPr>
          <w:rFonts w:ascii="Arial" w:hAnsi="Arial" w:cs="Arial"/>
        </w:rPr>
        <w:t>Phone number</w:t>
      </w:r>
    </w:p>
    <w:p w14:paraId="48876E99" w14:textId="77777777" w:rsidR="0081172F" w:rsidRPr="00B56BA4" w:rsidRDefault="0081172F" w:rsidP="0081172F">
      <w:pPr>
        <w:spacing w:after="0"/>
        <w:ind w:left="360"/>
        <w:jc w:val="both"/>
        <w:rPr>
          <w:rFonts w:ascii="Arial" w:hAnsi="Arial" w:cs="Arial"/>
        </w:rPr>
      </w:pPr>
      <w:r>
        <w:rPr>
          <w:rFonts w:ascii="Arial" w:hAnsi="Arial" w:cs="Arial"/>
          <w:lang w:val="uk-UA"/>
        </w:rPr>
        <w:t xml:space="preserve"> </w:t>
      </w:r>
    </w:p>
    <w:p w14:paraId="0EAACAE9" w14:textId="77777777" w:rsidR="0081172F" w:rsidRDefault="0081172F" w:rsidP="00884EF8">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14:paraId="493712A1" w14:textId="77777777" w:rsidR="0081172F" w:rsidRPr="00B56BA4" w:rsidRDefault="0081172F" w:rsidP="0081172F">
      <w:pPr>
        <w:spacing w:after="0"/>
        <w:ind w:left="360"/>
        <w:jc w:val="both"/>
        <w:rPr>
          <w:rFonts w:ascii="Arial" w:hAnsi="Arial" w:cs="Arial"/>
        </w:rPr>
      </w:pPr>
      <w:r>
        <w:rPr>
          <w:rFonts w:ascii="Arial" w:hAnsi="Arial" w:cs="Arial"/>
          <w:lang w:val="uk-UA"/>
        </w:rPr>
        <w:t xml:space="preserve"> </w:t>
      </w:r>
    </w:p>
    <w:p w14:paraId="60D276FD" w14:textId="77777777" w:rsidR="0081172F" w:rsidRDefault="0081172F" w:rsidP="00884EF8">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14:paraId="052BB336" w14:textId="77777777" w:rsidR="0081172F" w:rsidRPr="00B56BA4" w:rsidRDefault="0081172F" w:rsidP="0081172F">
      <w:pPr>
        <w:spacing w:after="0"/>
        <w:ind w:left="360"/>
        <w:jc w:val="both"/>
        <w:rPr>
          <w:rFonts w:ascii="Arial" w:hAnsi="Arial" w:cs="Arial"/>
        </w:rPr>
      </w:pPr>
      <w:r>
        <w:rPr>
          <w:rFonts w:ascii="Arial" w:hAnsi="Arial" w:cs="Arial"/>
          <w:lang w:val="uk-UA"/>
        </w:rPr>
        <w:t xml:space="preserve"> </w:t>
      </w:r>
    </w:p>
    <w:p w14:paraId="7886D649"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5" w:history="1">
        <w:r w:rsidRPr="0065349F">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14:paraId="67D7AD25" w14:textId="77777777" w:rsidR="0081172F" w:rsidRPr="00CC1986" w:rsidRDefault="0081172F" w:rsidP="0081172F">
      <w:pPr>
        <w:spacing w:after="0"/>
        <w:ind w:left="284"/>
        <w:jc w:val="both"/>
        <w:rPr>
          <w:rFonts w:ascii="Arial" w:hAnsi="Arial" w:cs="Arial"/>
        </w:rPr>
      </w:pPr>
      <w:r w:rsidRPr="00CC1986">
        <w:rPr>
          <w:rFonts w:ascii="Arial" w:hAnsi="Arial" w:cs="Arial"/>
        </w:rPr>
        <w:t xml:space="preserve"> </w:t>
      </w:r>
    </w:p>
    <w:p w14:paraId="581A63BE" w14:textId="77777777" w:rsidR="0081172F" w:rsidRDefault="0081172F" w:rsidP="0081172F">
      <w:pPr>
        <w:pStyle w:val="Listenabsatz"/>
        <w:spacing w:after="0"/>
        <w:ind w:left="357"/>
        <w:jc w:val="both"/>
        <w:rPr>
          <w:rFonts w:ascii="Arial" w:hAnsi="Arial" w:cs="Arial"/>
          <w:b/>
        </w:rPr>
      </w:pPr>
      <w:r w:rsidRPr="00616A33">
        <w:rPr>
          <w:rFonts w:ascii="Arial" w:hAnsi="Arial" w:cs="Arial"/>
          <w:b/>
        </w:rPr>
        <w:t>Usage Data</w:t>
      </w:r>
    </w:p>
    <w:p w14:paraId="0771612B" w14:textId="77777777" w:rsidR="0081172F" w:rsidRDefault="0081172F" w:rsidP="0081172F">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23A96CBD"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35BD5864" w14:textId="77777777" w:rsidR="0081172F" w:rsidRDefault="0081172F" w:rsidP="0081172F">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3BF4C3FA" w14:textId="77777777" w:rsidR="0081172F" w:rsidRPr="00B56BA4" w:rsidRDefault="0081172F" w:rsidP="0081172F">
      <w:pPr>
        <w:pStyle w:val="Listenabsatz"/>
        <w:spacing w:after="0"/>
        <w:ind w:left="357"/>
        <w:jc w:val="both"/>
        <w:rPr>
          <w:rFonts w:ascii="Arial" w:hAnsi="Arial" w:cs="Arial"/>
          <w:lang w:val="uk-UA"/>
        </w:rPr>
      </w:pPr>
      <w:r>
        <w:rPr>
          <w:rFonts w:ascii="Arial" w:hAnsi="Arial" w:cs="Arial"/>
          <w:lang w:val="uk-UA"/>
        </w:rPr>
        <w:t xml:space="preserve"> </w:t>
      </w:r>
    </w:p>
    <w:p w14:paraId="380F2AE2"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38ECEA82" w14:textId="77777777" w:rsidR="0081172F" w:rsidRPr="00CC1986" w:rsidRDefault="0081172F" w:rsidP="0081172F">
      <w:pPr>
        <w:spacing w:after="0"/>
        <w:ind w:left="284"/>
        <w:jc w:val="both"/>
        <w:rPr>
          <w:rFonts w:ascii="Arial" w:hAnsi="Arial" w:cs="Arial"/>
        </w:rPr>
      </w:pPr>
      <w:r w:rsidRPr="00CC1986">
        <w:rPr>
          <w:rFonts w:ascii="Arial" w:hAnsi="Arial" w:cs="Arial"/>
        </w:rPr>
        <w:t xml:space="preserve"> </w:t>
      </w:r>
    </w:p>
    <w:p w14:paraId="73ED3EDC" w14:textId="77777777" w:rsidR="0081172F" w:rsidRDefault="0081172F" w:rsidP="0081172F">
      <w:pPr>
        <w:pStyle w:val="Listenabsatz"/>
        <w:spacing w:after="0"/>
        <w:ind w:left="357"/>
        <w:jc w:val="both"/>
        <w:rPr>
          <w:rFonts w:ascii="Arial" w:hAnsi="Arial" w:cs="Arial"/>
          <w:b/>
          <w:iCs/>
        </w:rPr>
      </w:pPr>
      <w:r w:rsidRPr="00616A33">
        <w:rPr>
          <w:rFonts w:ascii="Arial" w:hAnsi="Arial" w:cs="Arial"/>
          <w:b/>
          <w:iCs/>
        </w:rPr>
        <w:t>Location Data</w:t>
      </w:r>
    </w:p>
    <w:p w14:paraId="6F91829E" w14:textId="77777777" w:rsidR="0081172F" w:rsidRDefault="0081172F" w:rsidP="0081172F">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14:paraId="3C4CDB9D" w14:textId="77777777" w:rsidR="0081172F" w:rsidRPr="00B56BA4" w:rsidRDefault="0081172F" w:rsidP="0081172F">
      <w:pPr>
        <w:pStyle w:val="Listenabsatz"/>
        <w:spacing w:after="0"/>
        <w:ind w:left="357"/>
        <w:jc w:val="both"/>
        <w:rPr>
          <w:rFonts w:ascii="Arial" w:hAnsi="Arial" w:cs="Arial"/>
          <w:lang w:val="uk-UA"/>
        </w:rPr>
      </w:pPr>
      <w:r>
        <w:rPr>
          <w:rFonts w:ascii="Arial" w:hAnsi="Arial" w:cs="Arial"/>
          <w:lang w:val="uk-UA"/>
        </w:rPr>
        <w:t xml:space="preserve"> </w:t>
      </w:r>
    </w:p>
    <w:p w14:paraId="6B91E562"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5719C827" w14:textId="77777777" w:rsidR="0081172F" w:rsidRPr="00CC1986" w:rsidRDefault="0081172F" w:rsidP="0081172F">
      <w:pPr>
        <w:spacing w:after="0"/>
        <w:ind w:left="284"/>
        <w:jc w:val="both"/>
        <w:rPr>
          <w:rFonts w:ascii="Arial" w:hAnsi="Arial" w:cs="Arial"/>
        </w:rPr>
      </w:pPr>
      <w:r w:rsidRPr="00CC1986">
        <w:rPr>
          <w:rFonts w:ascii="Arial" w:hAnsi="Arial" w:cs="Arial"/>
        </w:rPr>
        <w:t xml:space="preserve"> </w:t>
      </w:r>
    </w:p>
    <w:p w14:paraId="13205B35" w14:textId="77777777" w:rsidR="0081172F" w:rsidRDefault="0081172F" w:rsidP="0081172F">
      <w:pPr>
        <w:pStyle w:val="Listenabsatz"/>
        <w:spacing w:after="0"/>
        <w:ind w:left="357"/>
        <w:jc w:val="both"/>
        <w:rPr>
          <w:rFonts w:ascii="Arial" w:hAnsi="Arial" w:cs="Arial"/>
          <w:b/>
          <w:iCs/>
        </w:rPr>
      </w:pPr>
      <w:r w:rsidRPr="00616A33">
        <w:rPr>
          <w:rFonts w:ascii="Arial" w:hAnsi="Arial" w:cs="Arial"/>
          <w:b/>
          <w:iCs/>
        </w:rPr>
        <w:t>Tracking Cookies Data</w:t>
      </w:r>
    </w:p>
    <w:p w14:paraId="5B57CE54" w14:textId="77777777" w:rsidR="0081172F" w:rsidRDefault="0081172F" w:rsidP="0081172F">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529350B2" w14:textId="77777777" w:rsidR="0081172F" w:rsidRPr="00B56BA4" w:rsidRDefault="0081172F" w:rsidP="0081172F">
      <w:pPr>
        <w:pStyle w:val="Listenabsatz"/>
        <w:spacing w:after="0"/>
        <w:ind w:left="357"/>
        <w:jc w:val="both"/>
        <w:rPr>
          <w:rFonts w:ascii="Arial" w:hAnsi="Arial" w:cs="Arial"/>
          <w:lang w:val="uk-UA"/>
        </w:rPr>
      </w:pPr>
      <w:r>
        <w:rPr>
          <w:rFonts w:ascii="Arial" w:hAnsi="Arial" w:cs="Arial"/>
          <w:lang w:val="uk-UA"/>
        </w:rPr>
        <w:t xml:space="preserve"> </w:t>
      </w:r>
    </w:p>
    <w:p w14:paraId="788B90E1" w14:textId="77777777" w:rsidR="0081172F" w:rsidRDefault="0081172F" w:rsidP="0081172F">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D420E3D" w14:textId="77777777" w:rsidR="0081172F" w:rsidRPr="00B56BA4" w:rsidRDefault="0081172F" w:rsidP="0081172F">
      <w:pPr>
        <w:pStyle w:val="Listenabsatz"/>
        <w:spacing w:after="0"/>
        <w:ind w:left="357"/>
        <w:jc w:val="both"/>
        <w:rPr>
          <w:rFonts w:ascii="Arial" w:hAnsi="Arial" w:cs="Arial"/>
          <w:lang w:val="uk-UA"/>
        </w:rPr>
      </w:pPr>
      <w:r>
        <w:rPr>
          <w:rFonts w:ascii="Arial" w:hAnsi="Arial" w:cs="Arial"/>
          <w:lang w:val="uk-UA"/>
        </w:rPr>
        <w:t xml:space="preserve"> </w:t>
      </w:r>
    </w:p>
    <w:p w14:paraId="0A28EF70" w14:textId="77777777" w:rsidR="0081172F" w:rsidRDefault="0081172F" w:rsidP="0081172F">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5F7654C8" w14:textId="77777777" w:rsidR="0081172F" w:rsidRPr="00B56BA4" w:rsidRDefault="0081172F" w:rsidP="0081172F">
      <w:pPr>
        <w:pStyle w:val="Listenabsatz"/>
        <w:spacing w:after="0"/>
        <w:ind w:left="357"/>
        <w:jc w:val="both"/>
        <w:rPr>
          <w:rFonts w:ascii="Arial" w:hAnsi="Arial" w:cs="Arial"/>
          <w:lang w:val="uk-UA"/>
        </w:rPr>
      </w:pPr>
      <w:r>
        <w:rPr>
          <w:rFonts w:ascii="Arial" w:hAnsi="Arial" w:cs="Arial"/>
          <w:lang w:val="uk-UA"/>
        </w:rPr>
        <w:t xml:space="preserve"> </w:t>
      </w:r>
    </w:p>
    <w:p w14:paraId="599F663B" w14:textId="77777777" w:rsidR="0081172F" w:rsidRDefault="0081172F" w:rsidP="0081172F">
      <w:pPr>
        <w:pStyle w:val="Listenabsatz"/>
        <w:spacing w:after="0"/>
        <w:ind w:left="357"/>
        <w:jc w:val="both"/>
        <w:rPr>
          <w:rFonts w:ascii="Arial" w:hAnsi="Arial" w:cs="Arial"/>
        </w:rPr>
      </w:pPr>
      <w:r w:rsidRPr="00CC1986">
        <w:rPr>
          <w:rFonts w:ascii="Arial" w:hAnsi="Arial" w:cs="Arial"/>
        </w:rPr>
        <w:t>Examples of Cookies we use:</w:t>
      </w:r>
    </w:p>
    <w:p w14:paraId="5321BCA6" w14:textId="77777777" w:rsidR="0081172F" w:rsidRPr="00B56BA4" w:rsidRDefault="0081172F" w:rsidP="0081172F">
      <w:pPr>
        <w:pStyle w:val="Listenabsatz"/>
        <w:spacing w:after="0"/>
        <w:ind w:left="357"/>
        <w:jc w:val="both"/>
        <w:rPr>
          <w:rFonts w:ascii="Arial" w:hAnsi="Arial" w:cs="Arial"/>
          <w:lang w:val="uk-UA"/>
        </w:rPr>
      </w:pPr>
      <w:r>
        <w:rPr>
          <w:rFonts w:ascii="Arial" w:hAnsi="Arial" w:cs="Arial"/>
          <w:lang w:val="uk-UA"/>
        </w:rPr>
        <w:t xml:space="preserve"> </w:t>
      </w:r>
    </w:p>
    <w:p w14:paraId="504F16A1" w14:textId="77777777" w:rsidR="0081172F" w:rsidRDefault="0081172F" w:rsidP="00884EF8">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0523EEAA" w14:textId="77777777" w:rsidR="0081172F" w:rsidRPr="00CC1986" w:rsidRDefault="0081172F" w:rsidP="0081172F">
      <w:pPr>
        <w:pStyle w:val="Listenabsatz"/>
        <w:spacing w:after="0"/>
        <w:ind w:left="357"/>
        <w:jc w:val="both"/>
        <w:rPr>
          <w:rFonts w:ascii="Arial" w:hAnsi="Arial" w:cs="Arial"/>
        </w:rPr>
      </w:pPr>
      <w:r>
        <w:rPr>
          <w:rFonts w:ascii="Arial" w:hAnsi="Arial" w:cs="Arial"/>
          <w:lang w:val="uk-UA"/>
        </w:rPr>
        <w:t xml:space="preserve"> </w:t>
      </w:r>
    </w:p>
    <w:p w14:paraId="4E87B0DF" w14:textId="77777777" w:rsidR="0081172F" w:rsidRDefault="0081172F" w:rsidP="00884EF8">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46992EEE"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7DAA4B15" w14:textId="77777777" w:rsidR="0081172F" w:rsidRDefault="0081172F" w:rsidP="00884EF8">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090F50AE"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2B96D3FE" w14:textId="77777777" w:rsidR="0081172F" w:rsidRPr="00CC1986" w:rsidRDefault="0081172F" w:rsidP="00884EF8">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544F7444" w14:textId="77777777" w:rsidR="0081172F" w:rsidRPr="00CC1986" w:rsidRDefault="0081172F" w:rsidP="0081172F">
      <w:pPr>
        <w:spacing w:after="0"/>
        <w:ind w:left="360"/>
        <w:jc w:val="both"/>
        <w:rPr>
          <w:rFonts w:ascii="Arial" w:hAnsi="Arial" w:cs="Arial"/>
        </w:rPr>
      </w:pPr>
      <w:r w:rsidRPr="00CC1986">
        <w:rPr>
          <w:rFonts w:ascii="Arial" w:hAnsi="Arial" w:cs="Arial"/>
        </w:rPr>
        <w:t xml:space="preserve"> </w:t>
      </w:r>
    </w:p>
    <w:p w14:paraId="072C2900" w14:textId="77777777" w:rsidR="0081172F" w:rsidRDefault="0081172F" w:rsidP="0081172F">
      <w:pPr>
        <w:pStyle w:val="Listenabsatz"/>
        <w:spacing w:after="0"/>
        <w:ind w:left="357"/>
        <w:jc w:val="both"/>
        <w:rPr>
          <w:rFonts w:ascii="Arial" w:hAnsi="Arial" w:cs="Arial"/>
          <w:b/>
        </w:rPr>
      </w:pPr>
      <w:r w:rsidRPr="00616A33">
        <w:rPr>
          <w:rFonts w:ascii="Arial" w:hAnsi="Arial" w:cs="Arial"/>
          <w:b/>
        </w:rPr>
        <w:t>Other Data</w:t>
      </w:r>
    </w:p>
    <w:p w14:paraId="442DA5BD"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263C1B1A" w14:textId="77777777" w:rsidR="0081172F" w:rsidRPr="00CC1986" w:rsidRDefault="0081172F" w:rsidP="0081172F">
      <w:pPr>
        <w:spacing w:after="0"/>
        <w:rPr>
          <w:rFonts w:ascii="Arial" w:hAnsi="Arial" w:cs="Arial"/>
        </w:rPr>
      </w:pPr>
      <w:r w:rsidRPr="00CC1986">
        <w:rPr>
          <w:rFonts w:ascii="Arial" w:hAnsi="Arial" w:cs="Arial"/>
        </w:rPr>
        <w:lastRenderedPageBreak/>
        <w:t xml:space="preserve"> </w:t>
      </w:r>
    </w:p>
    <w:p w14:paraId="6AE88D4F"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14:paraId="7681F9DF" w14:textId="77777777" w:rsidR="0081172F" w:rsidRPr="00B56BA4" w:rsidRDefault="0081172F" w:rsidP="0081172F">
      <w:pPr>
        <w:spacing w:after="0"/>
        <w:jc w:val="both"/>
        <w:rPr>
          <w:rFonts w:ascii="Arial" w:hAnsi="Arial" w:cs="Arial"/>
          <w:b/>
          <w:u w:val="single"/>
          <w:lang w:val="uk-UA"/>
        </w:rPr>
      </w:pPr>
      <w:r>
        <w:rPr>
          <w:rFonts w:ascii="Arial" w:hAnsi="Arial" w:cs="Arial"/>
          <w:b/>
          <w:u w:val="single"/>
          <w:lang w:val="uk-UA"/>
        </w:rPr>
        <w:t xml:space="preserve"> </w:t>
      </w:r>
    </w:p>
    <w:p w14:paraId="735BC8AF" w14:textId="77777777" w:rsidR="0081172F" w:rsidRDefault="0081172F" w:rsidP="0081172F">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232ED856"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572E3155"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14:paraId="22277EC5" w14:textId="77777777" w:rsidR="0081172F" w:rsidRPr="00B56BA4" w:rsidRDefault="0081172F" w:rsidP="0081172F">
      <w:pPr>
        <w:spacing w:after="0"/>
        <w:ind w:left="360"/>
        <w:jc w:val="both"/>
        <w:rPr>
          <w:rFonts w:ascii="Arial" w:hAnsi="Arial" w:cs="Arial"/>
          <w:lang w:val="uk-UA"/>
        </w:rPr>
      </w:pPr>
      <w:r>
        <w:rPr>
          <w:rFonts w:ascii="Arial" w:hAnsi="Arial" w:cs="Arial"/>
          <w:lang w:val="uk-UA"/>
        </w:rPr>
        <w:t xml:space="preserve"> </w:t>
      </w:r>
    </w:p>
    <w:p w14:paraId="60370CD4"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 xml:space="preserve">to notify you about changes to our Service; </w:t>
      </w:r>
    </w:p>
    <w:p w14:paraId="3AF402DF" w14:textId="77777777" w:rsidR="0081172F" w:rsidRPr="00B56BA4" w:rsidRDefault="0081172F" w:rsidP="0081172F">
      <w:pPr>
        <w:spacing w:after="0"/>
        <w:ind w:left="360"/>
        <w:jc w:val="both"/>
        <w:rPr>
          <w:rFonts w:ascii="Arial" w:hAnsi="Arial" w:cs="Arial"/>
          <w:lang w:val="uk-UA"/>
        </w:rPr>
      </w:pPr>
      <w:r>
        <w:rPr>
          <w:rFonts w:ascii="Arial" w:hAnsi="Arial" w:cs="Arial"/>
          <w:lang w:val="uk-UA"/>
        </w:rPr>
        <w:t xml:space="preserve"> </w:t>
      </w:r>
    </w:p>
    <w:p w14:paraId="3E1F0765"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476B7420" w14:textId="77777777" w:rsidR="0081172F" w:rsidRPr="00B56BA4" w:rsidRDefault="0081172F" w:rsidP="0081172F">
      <w:pPr>
        <w:spacing w:after="0"/>
        <w:ind w:left="360"/>
        <w:jc w:val="both"/>
        <w:rPr>
          <w:rFonts w:ascii="Arial" w:hAnsi="Arial" w:cs="Arial"/>
          <w:lang w:val="uk-UA"/>
        </w:rPr>
      </w:pPr>
      <w:r>
        <w:rPr>
          <w:rFonts w:ascii="Arial" w:hAnsi="Arial" w:cs="Arial"/>
          <w:lang w:val="uk-UA"/>
        </w:rPr>
        <w:t xml:space="preserve"> </w:t>
      </w:r>
    </w:p>
    <w:p w14:paraId="0052BF94"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 xml:space="preserve">to provide customer support; </w:t>
      </w:r>
    </w:p>
    <w:p w14:paraId="018C3CFA" w14:textId="77777777" w:rsidR="0081172F" w:rsidRPr="00B56BA4" w:rsidRDefault="0081172F" w:rsidP="0081172F">
      <w:pPr>
        <w:spacing w:after="0"/>
        <w:ind w:left="360"/>
        <w:jc w:val="both"/>
        <w:rPr>
          <w:rFonts w:ascii="Arial" w:hAnsi="Arial" w:cs="Arial"/>
          <w:lang w:val="uk-UA"/>
        </w:rPr>
      </w:pPr>
      <w:r>
        <w:rPr>
          <w:rFonts w:ascii="Arial" w:hAnsi="Arial" w:cs="Arial"/>
          <w:lang w:val="uk-UA"/>
        </w:rPr>
        <w:t xml:space="preserve"> </w:t>
      </w:r>
    </w:p>
    <w:p w14:paraId="7C0BFCBD"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72EBD688" w14:textId="77777777" w:rsidR="0081172F" w:rsidRPr="00B56BA4" w:rsidRDefault="0081172F" w:rsidP="0081172F">
      <w:pPr>
        <w:spacing w:after="0"/>
        <w:ind w:left="360"/>
        <w:jc w:val="both"/>
        <w:rPr>
          <w:rFonts w:ascii="Arial" w:hAnsi="Arial" w:cs="Arial"/>
          <w:lang w:val="uk-UA"/>
        </w:rPr>
      </w:pPr>
      <w:r>
        <w:rPr>
          <w:rFonts w:ascii="Arial" w:hAnsi="Arial" w:cs="Arial"/>
          <w:lang w:val="uk-UA"/>
        </w:rPr>
        <w:t xml:space="preserve"> </w:t>
      </w:r>
    </w:p>
    <w:p w14:paraId="5C9205FB"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14:paraId="68FC61A5"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353AF3A0"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14:paraId="31A0FE31" w14:textId="77777777" w:rsidR="0081172F" w:rsidRPr="00B56BA4" w:rsidRDefault="0081172F" w:rsidP="0081172F">
      <w:pPr>
        <w:spacing w:after="0"/>
        <w:ind w:left="360"/>
        <w:jc w:val="both"/>
        <w:rPr>
          <w:rFonts w:ascii="Arial" w:hAnsi="Arial" w:cs="Arial"/>
          <w:lang w:val="uk-UA"/>
        </w:rPr>
      </w:pPr>
      <w:r>
        <w:rPr>
          <w:rFonts w:ascii="Arial" w:hAnsi="Arial" w:cs="Arial"/>
          <w:lang w:val="uk-UA"/>
        </w:rPr>
        <w:t xml:space="preserve"> </w:t>
      </w:r>
    </w:p>
    <w:p w14:paraId="08447911"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14:paraId="45E53DCB"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06806C91"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07D1A5A9"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10CCF39A"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21AA1F0F"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16763A33"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50A36F66"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28F570BA" w14:textId="77777777" w:rsidR="0081172F" w:rsidRDefault="0081172F" w:rsidP="00884EF8">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14:paraId="6AF24CC9"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6C78A437" w14:textId="77777777" w:rsidR="0081172F" w:rsidRPr="00CC1986" w:rsidRDefault="0081172F" w:rsidP="00884EF8">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 </w:t>
      </w:r>
    </w:p>
    <w:p w14:paraId="6B40D314" w14:textId="77777777" w:rsidR="0081172F" w:rsidRPr="00CC1986" w:rsidRDefault="0081172F" w:rsidP="0081172F">
      <w:pPr>
        <w:spacing w:after="0"/>
        <w:jc w:val="both"/>
        <w:rPr>
          <w:rFonts w:ascii="Arial" w:hAnsi="Arial" w:cs="Arial"/>
        </w:rPr>
      </w:pPr>
      <w:r w:rsidRPr="00CC1986">
        <w:rPr>
          <w:rFonts w:ascii="Arial" w:hAnsi="Arial" w:cs="Arial"/>
        </w:rPr>
        <w:t xml:space="preserve"> </w:t>
      </w:r>
    </w:p>
    <w:p w14:paraId="30EEA545"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14:paraId="4E471D69" w14:textId="77777777" w:rsidR="0081172F" w:rsidRPr="00B56BA4" w:rsidRDefault="0081172F" w:rsidP="0081172F">
      <w:pPr>
        <w:spacing w:after="0"/>
        <w:jc w:val="both"/>
        <w:rPr>
          <w:rFonts w:ascii="Arial" w:hAnsi="Arial" w:cs="Arial"/>
          <w:b/>
          <w:u w:val="single"/>
          <w:lang w:val="uk-UA"/>
        </w:rPr>
      </w:pPr>
      <w:r>
        <w:rPr>
          <w:rFonts w:ascii="Arial" w:hAnsi="Arial" w:cs="Arial"/>
          <w:b/>
          <w:u w:val="single"/>
          <w:lang w:val="uk-UA"/>
        </w:rPr>
        <w:t xml:space="preserve"> </w:t>
      </w:r>
    </w:p>
    <w:p w14:paraId="19401AB7" w14:textId="77777777" w:rsidR="0081172F" w:rsidRDefault="0081172F" w:rsidP="0081172F">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4B4DA297"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7C6358F6"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58DAF8" w14:textId="77777777" w:rsidR="0081172F" w:rsidRPr="00CC1986" w:rsidRDefault="0081172F" w:rsidP="0081172F">
      <w:pPr>
        <w:spacing w:after="0"/>
        <w:rPr>
          <w:rFonts w:ascii="Arial" w:hAnsi="Arial" w:cs="Arial"/>
        </w:rPr>
      </w:pPr>
      <w:r w:rsidRPr="00CC1986">
        <w:rPr>
          <w:rFonts w:ascii="Arial" w:hAnsi="Arial" w:cs="Arial"/>
        </w:rPr>
        <w:t xml:space="preserve"> </w:t>
      </w:r>
    </w:p>
    <w:p w14:paraId="0DD50A7A"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40FFAE81" w14:textId="77777777" w:rsidR="0081172F" w:rsidRPr="00B56BA4"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BD66FF1" w14:textId="77777777" w:rsidR="0081172F" w:rsidRDefault="0081172F" w:rsidP="0081172F">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5C914BAA"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4D108DCD" w14:textId="77777777" w:rsidR="0081172F" w:rsidRDefault="0081172F" w:rsidP="0081172F">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0F1CD189" w14:textId="77777777" w:rsidR="0081172F" w:rsidRPr="00B56BA4" w:rsidRDefault="0081172F" w:rsidP="0081172F">
      <w:pPr>
        <w:pStyle w:val="Listenabsatz"/>
        <w:spacing w:after="0"/>
        <w:ind w:left="357"/>
        <w:jc w:val="both"/>
        <w:rPr>
          <w:rFonts w:ascii="Arial" w:hAnsi="Arial" w:cs="Arial"/>
          <w:lang w:val="uk-UA"/>
        </w:rPr>
      </w:pPr>
      <w:r>
        <w:rPr>
          <w:rFonts w:ascii="Arial" w:hAnsi="Arial" w:cs="Arial"/>
          <w:lang w:val="uk-UA"/>
        </w:rPr>
        <w:t xml:space="preserve"> </w:t>
      </w:r>
    </w:p>
    <w:p w14:paraId="5F9F2300" w14:textId="77777777" w:rsidR="0081172F" w:rsidRDefault="0081172F" w:rsidP="0081172F">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770E939C" w14:textId="77777777" w:rsidR="0081172F" w:rsidRPr="00B56BA4" w:rsidRDefault="0081172F" w:rsidP="0081172F">
      <w:pPr>
        <w:pStyle w:val="Listenabsatz"/>
        <w:spacing w:after="0"/>
        <w:ind w:left="357"/>
        <w:jc w:val="both"/>
        <w:rPr>
          <w:rFonts w:ascii="Arial" w:hAnsi="Arial" w:cs="Arial"/>
          <w:lang w:val="uk-UA"/>
        </w:rPr>
      </w:pPr>
      <w:r>
        <w:rPr>
          <w:rFonts w:ascii="Arial" w:hAnsi="Arial" w:cs="Arial"/>
          <w:lang w:val="uk-UA"/>
        </w:rPr>
        <w:t xml:space="preserve"> </w:t>
      </w:r>
    </w:p>
    <w:p w14:paraId="0541B4FF"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44C94EB6" w14:textId="77777777" w:rsidR="0081172F" w:rsidRPr="00CC1986" w:rsidRDefault="0081172F" w:rsidP="0081172F">
      <w:pPr>
        <w:spacing w:after="0"/>
        <w:rPr>
          <w:rFonts w:ascii="Arial" w:hAnsi="Arial" w:cs="Arial"/>
        </w:rPr>
      </w:pPr>
      <w:r w:rsidRPr="00CC1986">
        <w:rPr>
          <w:rFonts w:ascii="Arial" w:hAnsi="Arial" w:cs="Arial"/>
        </w:rPr>
        <w:t xml:space="preserve"> </w:t>
      </w:r>
    </w:p>
    <w:p w14:paraId="79DD7F2B"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14:paraId="416499C5" w14:textId="77777777" w:rsidR="0081172F" w:rsidRPr="00AA02D0" w:rsidRDefault="0081172F" w:rsidP="0081172F">
      <w:pPr>
        <w:pStyle w:val="Listenabsatz"/>
        <w:spacing w:after="0"/>
        <w:ind w:left="357"/>
        <w:jc w:val="both"/>
        <w:rPr>
          <w:rFonts w:ascii="Arial" w:hAnsi="Arial" w:cs="Arial"/>
          <w:b/>
          <w:u w:val="single"/>
        </w:rPr>
      </w:pPr>
      <w:r>
        <w:rPr>
          <w:rFonts w:ascii="Arial" w:hAnsi="Arial" w:cs="Arial"/>
          <w:b/>
          <w:u w:val="single"/>
          <w:lang w:val="uk-UA"/>
        </w:rPr>
        <w:t xml:space="preserve"> </w:t>
      </w:r>
    </w:p>
    <w:p w14:paraId="4B6BEBDD"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06445A33" w14:textId="77777777" w:rsidR="0081172F" w:rsidRPr="00CC1986" w:rsidRDefault="0081172F" w:rsidP="0081172F">
      <w:pPr>
        <w:spacing w:after="0"/>
        <w:rPr>
          <w:rFonts w:ascii="Arial" w:hAnsi="Arial" w:cs="Arial"/>
        </w:rPr>
      </w:pPr>
      <w:r w:rsidRPr="00CC1986">
        <w:rPr>
          <w:rFonts w:ascii="Arial" w:hAnsi="Arial" w:cs="Arial"/>
        </w:rPr>
        <w:t xml:space="preserve"> </w:t>
      </w:r>
    </w:p>
    <w:p w14:paraId="07451300" w14:textId="77777777" w:rsidR="0081172F" w:rsidRDefault="0081172F" w:rsidP="00884EF8">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14:paraId="7FF68A83" w14:textId="77777777" w:rsidR="0081172F" w:rsidRPr="00AA02D0" w:rsidRDefault="0081172F" w:rsidP="0081172F">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302CC78A" w14:textId="77777777" w:rsidR="0081172F" w:rsidRPr="00CC1986" w:rsidRDefault="0081172F" w:rsidP="0081172F">
      <w:pPr>
        <w:spacing w:after="0"/>
        <w:ind w:left="426"/>
        <w:rPr>
          <w:rFonts w:ascii="Arial" w:hAnsi="Arial" w:cs="Arial"/>
        </w:rPr>
      </w:pPr>
      <w:r w:rsidRPr="00CC1986">
        <w:rPr>
          <w:rFonts w:ascii="Arial" w:hAnsi="Arial" w:cs="Arial"/>
        </w:rPr>
        <w:t xml:space="preserve"> </w:t>
      </w:r>
    </w:p>
    <w:p w14:paraId="40EFCE07" w14:textId="77777777" w:rsidR="0081172F" w:rsidRDefault="0081172F" w:rsidP="00884EF8">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14:paraId="4ABFB4AA" w14:textId="77777777" w:rsidR="0081172F" w:rsidRPr="00AA02D0" w:rsidRDefault="0081172F" w:rsidP="0081172F">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3782BA98" w14:textId="77777777" w:rsidR="0081172F" w:rsidRPr="00CC1986" w:rsidRDefault="0081172F" w:rsidP="0081172F">
      <w:pPr>
        <w:spacing w:after="0"/>
        <w:ind w:left="425"/>
        <w:rPr>
          <w:rFonts w:ascii="Arial" w:hAnsi="Arial" w:cs="Arial"/>
        </w:rPr>
      </w:pPr>
      <w:r w:rsidRPr="00CC1986">
        <w:rPr>
          <w:rFonts w:ascii="Arial" w:hAnsi="Arial" w:cs="Arial"/>
        </w:rPr>
        <w:t xml:space="preserve"> </w:t>
      </w:r>
    </w:p>
    <w:p w14:paraId="2D3D3515" w14:textId="77777777" w:rsidR="0081172F" w:rsidRDefault="0081172F" w:rsidP="00884EF8">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202A34A2" w14:textId="77777777" w:rsidR="0081172F" w:rsidRPr="00B56BA4" w:rsidRDefault="0081172F" w:rsidP="0081172F">
      <w:pPr>
        <w:pStyle w:val="Listenabsatz"/>
        <w:spacing w:after="0"/>
        <w:ind w:left="709"/>
        <w:jc w:val="both"/>
        <w:rPr>
          <w:rFonts w:ascii="Arial" w:hAnsi="Arial" w:cs="Arial"/>
          <w:b/>
          <w:lang w:val="uk-UA"/>
        </w:rPr>
      </w:pPr>
      <w:r>
        <w:rPr>
          <w:rFonts w:ascii="Arial" w:hAnsi="Arial" w:cs="Arial"/>
          <w:b/>
          <w:lang w:val="uk-UA"/>
        </w:rPr>
        <w:t xml:space="preserve"> </w:t>
      </w:r>
    </w:p>
    <w:p w14:paraId="0E31E1B4" w14:textId="77777777" w:rsidR="0081172F" w:rsidRDefault="0081172F" w:rsidP="00884EF8">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14:paraId="2AAC685F" w14:textId="77777777" w:rsidR="0081172F" w:rsidRPr="00CC1986" w:rsidRDefault="0081172F" w:rsidP="0081172F">
      <w:pPr>
        <w:pStyle w:val="Listenabsatz"/>
        <w:spacing w:after="0"/>
        <w:ind w:left="1080"/>
        <w:jc w:val="both"/>
        <w:rPr>
          <w:rFonts w:ascii="Arial" w:hAnsi="Arial" w:cs="Arial"/>
        </w:rPr>
      </w:pPr>
      <w:r w:rsidRPr="00CC1986">
        <w:rPr>
          <w:rFonts w:ascii="Arial" w:hAnsi="Arial" w:cs="Arial"/>
        </w:rPr>
        <w:t xml:space="preserve"> </w:t>
      </w:r>
    </w:p>
    <w:p w14:paraId="332CBDE8" w14:textId="77777777" w:rsidR="0081172F" w:rsidRDefault="0081172F" w:rsidP="00884EF8">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567E4C5D" w14:textId="77777777" w:rsidR="0081172F" w:rsidRPr="00CC1986" w:rsidRDefault="0081172F" w:rsidP="0081172F">
      <w:pPr>
        <w:pStyle w:val="Listenabsatz"/>
        <w:spacing w:after="0"/>
        <w:ind w:left="1080"/>
        <w:jc w:val="both"/>
        <w:rPr>
          <w:rFonts w:ascii="Arial" w:hAnsi="Arial" w:cs="Arial"/>
        </w:rPr>
      </w:pPr>
      <w:r w:rsidRPr="00CC1986">
        <w:rPr>
          <w:rFonts w:ascii="Arial" w:hAnsi="Arial" w:cs="Arial"/>
        </w:rPr>
        <w:t xml:space="preserve"> </w:t>
      </w:r>
    </w:p>
    <w:p w14:paraId="464478E1" w14:textId="77777777" w:rsidR="0081172F" w:rsidRDefault="0081172F" w:rsidP="00884EF8">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14:paraId="4BDE3B8F" w14:textId="77777777" w:rsidR="0081172F" w:rsidRPr="00CC1986" w:rsidRDefault="0081172F" w:rsidP="0081172F">
      <w:pPr>
        <w:pStyle w:val="Listenabsatz"/>
        <w:spacing w:after="0"/>
        <w:ind w:left="1080"/>
        <w:jc w:val="both"/>
        <w:rPr>
          <w:rFonts w:ascii="Arial" w:hAnsi="Arial" w:cs="Arial"/>
        </w:rPr>
      </w:pPr>
      <w:r w:rsidRPr="00CC1986">
        <w:rPr>
          <w:rFonts w:ascii="Arial" w:hAnsi="Arial" w:cs="Arial"/>
        </w:rPr>
        <w:t xml:space="preserve"> </w:t>
      </w:r>
    </w:p>
    <w:p w14:paraId="279FC567" w14:textId="77777777" w:rsidR="0081172F" w:rsidRDefault="0081172F" w:rsidP="00884EF8">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14:paraId="3764BBD6" w14:textId="77777777" w:rsidR="0081172F" w:rsidRPr="00CC1986" w:rsidRDefault="0081172F" w:rsidP="0081172F">
      <w:pPr>
        <w:pStyle w:val="Listenabsatz"/>
        <w:spacing w:after="0"/>
        <w:ind w:left="1080"/>
        <w:jc w:val="both"/>
        <w:rPr>
          <w:rFonts w:ascii="Arial" w:hAnsi="Arial" w:cs="Arial"/>
        </w:rPr>
      </w:pPr>
      <w:r w:rsidRPr="00CC1986">
        <w:rPr>
          <w:rFonts w:ascii="Arial" w:hAnsi="Arial" w:cs="Arial"/>
        </w:rPr>
        <w:t xml:space="preserve"> </w:t>
      </w:r>
    </w:p>
    <w:p w14:paraId="2E86DC28" w14:textId="77777777" w:rsidR="0081172F" w:rsidRDefault="0081172F" w:rsidP="00884EF8">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06B8B517" w14:textId="77777777" w:rsidR="0081172F" w:rsidRPr="00CC1986" w:rsidRDefault="0081172F" w:rsidP="0081172F">
      <w:pPr>
        <w:pStyle w:val="Listenabsatz"/>
        <w:spacing w:after="0"/>
        <w:ind w:left="1080"/>
        <w:jc w:val="both"/>
        <w:rPr>
          <w:rFonts w:ascii="Arial" w:hAnsi="Arial" w:cs="Arial"/>
        </w:rPr>
      </w:pPr>
      <w:r w:rsidRPr="00CC1986">
        <w:rPr>
          <w:rFonts w:ascii="Arial" w:hAnsi="Arial" w:cs="Arial"/>
        </w:rPr>
        <w:t xml:space="preserve"> </w:t>
      </w:r>
    </w:p>
    <w:p w14:paraId="7707DC90" w14:textId="77777777" w:rsidR="0081172F" w:rsidRDefault="0081172F" w:rsidP="00884EF8">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14:paraId="03A57CC6" w14:textId="77777777" w:rsidR="0081172F" w:rsidRPr="009868FD" w:rsidRDefault="0081172F" w:rsidP="0081172F">
      <w:pPr>
        <w:pStyle w:val="Listenabsatz"/>
        <w:spacing w:after="0"/>
        <w:ind w:left="1080"/>
        <w:jc w:val="both"/>
        <w:rPr>
          <w:rFonts w:ascii="Arial" w:hAnsi="Arial" w:cs="Arial"/>
        </w:rPr>
      </w:pPr>
      <w:r w:rsidRPr="00CC1986">
        <w:rPr>
          <w:rFonts w:ascii="Arial" w:hAnsi="Arial" w:cs="Arial"/>
        </w:rPr>
        <w:t xml:space="preserve"> </w:t>
      </w:r>
    </w:p>
    <w:p w14:paraId="7EB0602A" w14:textId="77777777" w:rsidR="0081172F" w:rsidRDefault="0081172F" w:rsidP="00884EF8">
      <w:pPr>
        <w:pStyle w:val="Listenabsatz"/>
        <w:numPr>
          <w:ilvl w:val="2"/>
          <w:numId w:val="13"/>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4F6619DA" w14:textId="77777777" w:rsidR="0081172F" w:rsidRPr="00CC1986" w:rsidRDefault="0081172F" w:rsidP="0081172F">
      <w:pPr>
        <w:pStyle w:val="Listenabsatz"/>
        <w:spacing w:after="0"/>
        <w:ind w:left="1080"/>
        <w:jc w:val="both"/>
        <w:rPr>
          <w:rFonts w:ascii="Arial" w:hAnsi="Arial" w:cs="Arial"/>
        </w:rPr>
      </w:pPr>
      <w:r w:rsidRPr="00CC1986">
        <w:rPr>
          <w:rFonts w:ascii="Arial" w:hAnsi="Arial" w:cs="Arial"/>
        </w:rPr>
        <w:lastRenderedPageBreak/>
        <w:t xml:space="preserve"> </w:t>
      </w:r>
    </w:p>
    <w:p w14:paraId="1AFA9DEF"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14:paraId="1B899638" w14:textId="77777777" w:rsidR="0081172F" w:rsidRPr="00B56BA4" w:rsidRDefault="0081172F" w:rsidP="0081172F">
      <w:pPr>
        <w:spacing w:after="0"/>
        <w:jc w:val="both"/>
        <w:rPr>
          <w:rFonts w:ascii="Arial" w:hAnsi="Arial" w:cs="Arial"/>
          <w:b/>
          <w:u w:val="single"/>
          <w:lang w:val="uk-UA"/>
        </w:rPr>
      </w:pPr>
      <w:r>
        <w:rPr>
          <w:rFonts w:ascii="Arial" w:hAnsi="Arial" w:cs="Arial"/>
          <w:b/>
          <w:u w:val="single"/>
          <w:lang w:val="uk-UA"/>
        </w:rPr>
        <w:t xml:space="preserve"> </w:t>
      </w:r>
    </w:p>
    <w:p w14:paraId="0854A542"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2549052" w14:textId="77777777" w:rsidR="0081172F" w:rsidRPr="00CC1986" w:rsidRDefault="0081172F" w:rsidP="0081172F">
      <w:pPr>
        <w:spacing w:after="0"/>
        <w:rPr>
          <w:rFonts w:ascii="Arial" w:hAnsi="Arial" w:cs="Arial"/>
        </w:rPr>
      </w:pPr>
      <w:r w:rsidRPr="00CC1986">
        <w:rPr>
          <w:rFonts w:ascii="Arial" w:hAnsi="Arial" w:cs="Arial"/>
        </w:rPr>
        <w:t xml:space="preserve"> </w:t>
      </w:r>
    </w:p>
    <w:p w14:paraId="71316E3B"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105EC27A" w14:textId="77777777" w:rsidR="0081172F" w:rsidRPr="00B56BA4"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E576B4F" w14:textId="77777777" w:rsidR="0081172F" w:rsidRDefault="0081172F" w:rsidP="0081172F">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6" w:history="1">
        <w:r w:rsidRPr="0065349F">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7" w:history="1"/>
    </w:p>
    <w:p w14:paraId="1ABC76E4" w14:textId="77777777" w:rsidR="0081172F" w:rsidRPr="00B56BA4" w:rsidRDefault="0081172F" w:rsidP="0081172F">
      <w:pPr>
        <w:spacing w:after="0"/>
        <w:jc w:val="both"/>
        <w:rPr>
          <w:rFonts w:ascii="Arial" w:hAnsi="Arial" w:cs="Arial"/>
          <w:lang w:val="uk-UA"/>
        </w:rPr>
      </w:pPr>
      <w:r>
        <w:rPr>
          <w:rFonts w:ascii="Arial" w:hAnsi="Arial" w:cs="Arial"/>
          <w:lang w:val="uk-UA"/>
        </w:rPr>
        <w:t xml:space="preserve"> </w:t>
      </w:r>
    </w:p>
    <w:p w14:paraId="4B29BD5A" w14:textId="77777777" w:rsidR="0081172F" w:rsidRDefault="0081172F" w:rsidP="0081172F">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B520C33" w14:textId="77777777" w:rsidR="0081172F" w:rsidRPr="00B56BA4" w:rsidRDefault="0081172F" w:rsidP="0081172F">
      <w:pPr>
        <w:pStyle w:val="Listenabsatz"/>
        <w:spacing w:after="0"/>
        <w:ind w:left="357"/>
        <w:jc w:val="both"/>
        <w:rPr>
          <w:rFonts w:ascii="Arial" w:hAnsi="Arial" w:cs="Arial"/>
          <w:lang w:val="uk-UA"/>
        </w:rPr>
      </w:pPr>
      <w:r>
        <w:rPr>
          <w:rFonts w:ascii="Arial" w:hAnsi="Arial" w:cs="Arial"/>
          <w:lang w:val="uk-UA"/>
        </w:rPr>
        <w:t xml:space="preserve"> </w:t>
      </w:r>
    </w:p>
    <w:p w14:paraId="35AAC696" w14:textId="77777777" w:rsidR="0081172F" w:rsidRDefault="0081172F" w:rsidP="0081172F">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8" w:history="1">
        <w:r w:rsidRPr="0065349F">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14:paraId="73913BF6" w14:textId="77777777" w:rsidR="0081172F" w:rsidRPr="00CC1986" w:rsidRDefault="0081172F" w:rsidP="0081172F">
      <w:pPr>
        <w:pStyle w:val="Listenabsatz"/>
        <w:spacing w:after="0"/>
        <w:ind w:left="357"/>
        <w:jc w:val="both"/>
        <w:rPr>
          <w:rFonts w:ascii="Arial" w:hAnsi="Arial" w:cs="Arial"/>
        </w:rPr>
      </w:pPr>
      <w:r>
        <w:rPr>
          <w:rFonts w:ascii="Arial" w:hAnsi="Arial" w:cs="Arial"/>
        </w:rPr>
        <w:t xml:space="preserve"> </w:t>
      </w:r>
    </w:p>
    <w:p w14:paraId="25B6338C" w14:textId="77777777" w:rsidR="0081172F" w:rsidRDefault="0081172F" w:rsidP="0081172F">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59E439FB" w14:textId="77777777" w:rsidR="0081172F" w:rsidRPr="00E655A7" w:rsidRDefault="0081172F" w:rsidP="0081172F">
      <w:pPr>
        <w:pStyle w:val="Listenabsatz"/>
        <w:spacing w:after="0"/>
        <w:ind w:left="357"/>
        <w:jc w:val="both"/>
        <w:rPr>
          <w:rFonts w:ascii="Arial" w:hAnsi="Arial" w:cs="Arial"/>
          <w:lang w:val="uk-UA"/>
        </w:rPr>
      </w:pPr>
      <w:r>
        <w:rPr>
          <w:rFonts w:ascii="Arial" w:hAnsi="Arial" w:cs="Arial"/>
          <w:lang w:val="uk-UA"/>
        </w:rPr>
        <w:t xml:space="preserve"> </w:t>
      </w:r>
    </w:p>
    <w:p w14:paraId="23912DE6" w14:textId="77777777" w:rsidR="0081172F" w:rsidRDefault="0081172F" w:rsidP="00884EF8">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14:paraId="139A909F" w14:textId="77777777" w:rsidR="0081172F" w:rsidRPr="00E655A7" w:rsidRDefault="0081172F" w:rsidP="0081172F">
      <w:pPr>
        <w:pStyle w:val="Listenabsatz"/>
        <w:spacing w:after="0"/>
        <w:ind w:left="714"/>
        <w:jc w:val="both"/>
        <w:rPr>
          <w:rFonts w:ascii="Arial" w:hAnsi="Arial" w:cs="Arial"/>
          <w:lang w:val="uk-UA"/>
        </w:rPr>
      </w:pPr>
      <w:r>
        <w:rPr>
          <w:rFonts w:ascii="Arial" w:hAnsi="Arial" w:cs="Arial"/>
          <w:lang w:val="uk-UA"/>
        </w:rPr>
        <w:t xml:space="preserve"> </w:t>
      </w:r>
    </w:p>
    <w:p w14:paraId="2BAAE2DA" w14:textId="77777777" w:rsidR="0081172F" w:rsidRDefault="0081172F" w:rsidP="00884EF8">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55CD9CC9" w14:textId="77777777" w:rsidR="0081172F" w:rsidRPr="0055243B" w:rsidRDefault="0081172F" w:rsidP="0081172F">
      <w:pPr>
        <w:spacing w:after="0"/>
        <w:jc w:val="both"/>
        <w:rPr>
          <w:rFonts w:ascii="Arial" w:hAnsi="Arial" w:cs="Arial"/>
        </w:rPr>
      </w:pPr>
      <w:r>
        <w:rPr>
          <w:rFonts w:ascii="Arial" w:hAnsi="Arial" w:cs="Arial"/>
        </w:rPr>
        <w:t xml:space="preserve"> </w:t>
      </w:r>
    </w:p>
    <w:p w14:paraId="4C04B1D2" w14:textId="77777777" w:rsidR="0081172F" w:rsidRDefault="0081172F" w:rsidP="00884EF8">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6B26A738" w14:textId="77777777" w:rsidR="0081172F" w:rsidRPr="00E655A7" w:rsidRDefault="0081172F" w:rsidP="0081172F">
      <w:pPr>
        <w:pStyle w:val="Listenabsatz"/>
        <w:spacing w:after="0"/>
        <w:ind w:left="714"/>
        <w:jc w:val="both"/>
        <w:rPr>
          <w:rFonts w:ascii="Arial" w:hAnsi="Arial" w:cs="Arial"/>
          <w:lang w:val="uk-UA"/>
        </w:rPr>
      </w:pPr>
      <w:r>
        <w:rPr>
          <w:rFonts w:ascii="Arial" w:hAnsi="Arial" w:cs="Arial"/>
          <w:lang w:val="uk-UA"/>
        </w:rPr>
        <w:t xml:space="preserve"> </w:t>
      </w:r>
    </w:p>
    <w:p w14:paraId="44E9F8B1" w14:textId="77777777" w:rsidR="0081172F" w:rsidRPr="00E655A7" w:rsidRDefault="0081172F" w:rsidP="00884EF8">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5EF68720" w14:textId="77777777" w:rsidR="0081172F" w:rsidRPr="00E655A7" w:rsidRDefault="0081172F" w:rsidP="0081172F">
      <w:pPr>
        <w:pStyle w:val="Listenabsatz"/>
        <w:spacing w:after="0"/>
        <w:ind w:left="714"/>
        <w:jc w:val="both"/>
        <w:rPr>
          <w:rFonts w:ascii="Arial" w:hAnsi="Arial" w:cs="Arial"/>
          <w:lang w:val="uk-UA"/>
        </w:rPr>
      </w:pPr>
      <w:r>
        <w:rPr>
          <w:rFonts w:ascii="Arial" w:hAnsi="Arial" w:cs="Arial"/>
          <w:lang w:val="uk-UA"/>
        </w:rPr>
        <w:t xml:space="preserve"> </w:t>
      </w:r>
    </w:p>
    <w:p w14:paraId="32AAB4E3" w14:textId="77777777" w:rsidR="0081172F" w:rsidRDefault="0081172F" w:rsidP="00884EF8">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59EA2F45"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08245CDC" w14:textId="77777777" w:rsidR="0081172F" w:rsidRDefault="0081172F" w:rsidP="00884EF8">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760B21E2"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241FE39F" w14:textId="77777777" w:rsidR="0081172F" w:rsidRDefault="0081172F" w:rsidP="0081172F">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766C22CD"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2D7FFCB9"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20F0E90" w14:textId="77777777" w:rsidR="0081172F" w:rsidRPr="00CC1986" w:rsidRDefault="0081172F" w:rsidP="0081172F">
      <w:pPr>
        <w:spacing w:after="0"/>
        <w:rPr>
          <w:rFonts w:ascii="Arial" w:hAnsi="Arial" w:cs="Arial"/>
        </w:rPr>
      </w:pPr>
      <w:r w:rsidRPr="00CC1986">
        <w:rPr>
          <w:rFonts w:ascii="Arial" w:hAnsi="Arial" w:cs="Arial"/>
        </w:rPr>
        <w:t xml:space="preserve"> </w:t>
      </w:r>
    </w:p>
    <w:p w14:paraId="36AE7D7C"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5F10C959" w14:textId="77777777" w:rsidR="0081172F" w:rsidRPr="00E655A7"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2094A3A" w14:textId="77777777" w:rsidR="0081172F" w:rsidRDefault="0081172F" w:rsidP="0081172F">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9" w:history="1">
        <w:r w:rsidRPr="0065349F">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0" w:history="1"/>
    </w:p>
    <w:p w14:paraId="59716650" w14:textId="77777777" w:rsidR="0081172F" w:rsidRPr="00CC1986" w:rsidRDefault="0081172F" w:rsidP="0081172F">
      <w:pPr>
        <w:pStyle w:val="Listenabsatz"/>
        <w:spacing w:after="0"/>
        <w:ind w:left="357"/>
        <w:jc w:val="both"/>
        <w:rPr>
          <w:rFonts w:ascii="Arial" w:hAnsi="Arial" w:cs="Arial"/>
        </w:rPr>
      </w:pPr>
      <w:r>
        <w:rPr>
          <w:rFonts w:ascii="Arial" w:hAnsi="Arial" w:cs="Arial"/>
        </w:rPr>
        <w:t xml:space="preserve"> </w:t>
      </w:r>
    </w:p>
    <w:p w14:paraId="6E6F03B2" w14:textId="77777777" w:rsidR="0081172F" w:rsidRDefault="0081172F" w:rsidP="0081172F">
      <w:pPr>
        <w:pStyle w:val="Listenabsatz"/>
        <w:spacing w:after="0"/>
        <w:ind w:left="357"/>
        <w:jc w:val="both"/>
        <w:rPr>
          <w:rFonts w:ascii="Arial" w:hAnsi="Arial" w:cs="Arial"/>
        </w:rPr>
      </w:pPr>
      <w:r w:rsidRPr="00CC1986">
        <w:rPr>
          <w:rFonts w:ascii="Arial" w:hAnsi="Arial" w:cs="Arial"/>
        </w:rPr>
        <w:t>According to CalOPPA we agree to the following:</w:t>
      </w:r>
    </w:p>
    <w:p w14:paraId="33EDAE70"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4049D262" w14:textId="77777777" w:rsidR="0081172F" w:rsidRDefault="0081172F" w:rsidP="00884EF8">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14:paraId="6B18CF51" w14:textId="77777777" w:rsidR="0081172F" w:rsidRPr="00E655A7" w:rsidRDefault="0081172F" w:rsidP="0081172F">
      <w:pPr>
        <w:pStyle w:val="Listenabsatz"/>
        <w:spacing w:after="0"/>
        <w:ind w:left="714"/>
        <w:jc w:val="both"/>
        <w:rPr>
          <w:rFonts w:ascii="Arial" w:hAnsi="Arial" w:cs="Arial"/>
          <w:lang w:val="uk-UA"/>
        </w:rPr>
      </w:pPr>
      <w:r>
        <w:rPr>
          <w:rFonts w:ascii="Arial" w:hAnsi="Arial" w:cs="Arial"/>
          <w:lang w:val="uk-UA"/>
        </w:rPr>
        <w:t xml:space="preserve"> </w:t>
      </w:r>
    </w:p>
    <w:p w14:paraId="31D64ED6" w14:textId="77777777" w:rsidR="0081172F" w:rsidRDefault="0081172F" w:rsidP="00884EF8">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059B3DB0"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2F9A4987" w14:textId="77777777" w:rsidR="0081172F" w:rsidRDefault="0081172F" w:rsidP="00884EF8">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14:paraId="4D03898C"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1BC0A0F8" w14:textId="77777777" w:rsidR="0081172F" w:rsidRPr="00CC1986" w:rsidRDefault="0081172F" w:rsidP="00884EF8">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1" w:history="1">
        <w:r w:rsidRPr="0065349F">
          <w:rPr>
            <w:rStyle w:val="Hyperlink"/>
            <w:rFonts w:ascii="Arial" w:hAnsi="Arial" w:cs="Arial"/>
          </w:rPr>
          <w:t>marvin@poopjournal.rocks</w:t>
        </w:r>
      </w:hyperlink>
      <w:r>
        <w:rPr>
          <w:rFonts w:ascii="Arial" w:hAnsi="Arial" w:cs="Arial"/>
        </w:rPr>
        <w:t xml:space="preserve">.  </w:t>
      </w:r>
    </w:p>
    <w:p w14:paraId="47EC0D28" w14:textId="77777777" w:rsidR="0081172F" w:rsidRPr="00CC1986" w:rsidRDefault="0081172F" w:rsidP="0081172F">
      <w:pPr>
        <w:spacing w:after="0"/>
        <w:ind w:left="360"/>
        <w:jc w:val="both"/>
        <w:rPr>
          <w:rFonts w:ascii="Arial" w:hAnsi="Arial" w:cs="Arial"/>
        </w:rPr>
      </w:pPr>
      <w:r w:rsidRPr="00CC1986">
        <w:rPr>
          <w:rFonts w:ascii="Arial" w:hAnsi="Arial" w:cs="Arial"/>
        </w:rPr>
        <w:t xml:space="preserve"> </w:t>
      </w:r>
    </w:p>
    <w:p w14:paraId="45C180D0" w14:textId="77777777" w:rsidR="0081172F" w:rsidRDefault="0081172F" w:rsidP="0081172F">
      <w:pPr>
        <w:pStyle w:val="Listenabsatz"/>
        <w:spacing w:after="0"/>
        <w:ind w:left="357"/>
        <w:jc w:val="both"/>
        <w:rPr>
          <w:rFonts w:ascii="Arial" w:hAnsi="Arial" w:cs="Arial"/>
        </w:rPr>
      </w:pPr>
      <w:r w:rsidRPr="00CC1986">
        <w:rPr>
          <w:rFonts w:ascii="Arial" w:hAnsi="Arial" w:cs="Arial"/>
        </w:rPr>
        <w:t>Our Policy on “Do Not Track” Signals:</w:t>
      </w:r>
    </w:p>
    <w:p w14:paraId="2B7777C4"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213A69A1" w14:textId="77777777" w:rsidR="0081172F" w:rsidRDefault="0081172F" w:rsidP="0081172F">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58F30DA5"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7F5F49B4"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059B8BA2" w14:textId="77777777" w:rsidR="0081172F" w:rsidRPr="00CC1986" w:rsidRDefault="0081172F" w:rsidP="0081172F">
      <w:pPr>
        <w:spacing w:after="0"/>
        <w:rPr>
          <w:rFonts w:ascii="Arial" w:hAnsi="Arial" w:cs="Arial"/>
        </w:rPr>
      </w:pPr>
      <w:r w:rsidRPr="00CC1986">
        <w:rPr>
          <w:rFonts w:ascii="Arial" w:hAnsi="Arial" w:cs="Arial"/>
        </w:rPr>
        <w:t xml:space="preserve"> </w:t>
      </w:r>
    </w:p>
    <w:p w14:paraId="3B488877"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14:paraId="68A80310" w14:textId="77777777" w:rsidR="0081172F" w:rsidRPr="00E655A7"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08A61BE" w14:textId="77777777" w:rsidR="0081172F" w:rsidRDefault="0081172F" w:rsidP="0081172F">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27D48334"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1EBA18D1"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6456C2DF" w14:textId="77777777" w:rsidR="0081172F" w:rsidRPr="00CC1986" w:rsidRDefault="0081172F" w:rsidP="0081172F">
      <w:pPr>
        <w:spacing w:after="0"/>
        <w:rPr>
          <w:rFonts w:ascii="Arial" w:hAnsi="Arial" w:cs="Arial"/>
        </w:rPr>
      </w:pPr>
      <w:r w:rsidRPr="00CC1986">
        <w:rPr>
          <w:rFonts w:ascii="Arial" w:hAnsi="Arial" w:cs="Arial"/>
        </w:rPr>
        <w:t xml:space="preserve"> </w:t>
      </w:r>
    </w:p>
    <w:p w14:paraId="6F7EC0A5"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14:paraId="6CB17FC3" w14:textId="77777777" w:rsidR="0081172F" w:rsidRPr="00E655A7"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07F4590" w14:textId="77777777" w:rsidR="0081172F" w:rsidRDefault="0081172F" w:rsidP="0081172F">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5D9C8A8A"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597BB942"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14:paraId="7A7EECBE" w14:textId="77777777" w:rsidR="0081172F" w:rsidRDefault="0081172F" w:rsidP="0081172F">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24D3812" w14:textId="77777777" w:rsidR="0081172F" w:rsidRPr="00656EA9" w:rsidRDefault="0081172F" w:rsidP="0081172F">
      <w:pPr>
        <w:pStyle w:val="Listenabsatz"/>
        <w:spacing w:after="0"/>
        <w:ind w:left="357"/>
        <w:jc w:val="both"/>
        <w:rPr>
          <w:rFonts w:ascii="Arial" w:hAnsi="Arial" w:cs="Arial"/>
        </w:rPr>
      </w:pPr>
      <w:r w:rsidRPr="00656EA9">
        <w:rPr>
          <w:rFonts w:ascii="Arial" w:hAnsi="Arial" w:cs="Arial"/>
        </w:rPr>
        <w:t xml:space="preserve"> </w:t>
      </w:r>
    </w:p>
    <w:p w14:paraId="176CFEE8" w14:textId="77777777" w:rsidR="0081172F" w:rsidRDefault="0081172F" w:rsidP="0081172F">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2" w:history="1">
        <w:r w:rsidRPr="0065349F">
          <w:rPr>
            <w:rStyle w:val="Hyperlink"/>
            <w:rFonts w:ascii="Arial" w:hAnsi="Arial" w:cs="Arial"/>
          </w:rPr>
          <w:t>https://policies.google.com/privacy?hl=en</w:t>
        </w:r>
      </w:hyperlink>
      <w:r>
        <w:rPr>
          <w:rFonts w:ascii="Arial" w:hAnsi="Arial" w:cs="Arial"/>
        </w:rPr>
        <w:t xml:space="preserve"> </w:t>
      </w:r>
      <w:hyperlink r:id="rId53"/>
    </w:p>
    <w:p w14:paraId="4B7BC134" w14:textId="77777777" w:rsidR="0081172F" w:rsidRPr="00656EA9" w:rsidRDefault="0081172F" w:rsidP="0081172F">
      <w:pPr>
        <w:pStyle w:val="Listenabsatz"/>
        <w:spacing w:after="0"/>
        <w:ind w:left="357"/>
        <w:jc w:val="both"/>
        <w:rPr>
          <w:rFonts w:ascii="Arial" w:hAnsi="Arial" w:cs="Arial"/>
        </w:rPr>
      </w:pPr>
      <w:r w:rsidRPr="00656EA9">
        <w:rPr>
          <w:rStyle w:val="Hyperlink"/>
          <w:rFonts w:ascii="Arial" w:hAnsi="Arial" w:cs="Arial"/>
        </w:rPr>
        <w:t xml:space="preserve"> </w:t>
      </w:r>
    </w:p>
    <w:p w14:paraId="65AFC733"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4" w:history="1">
        <w:r w:rsidRPr="0065349F">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5"/>
    </w:p>
    <w:p w14:paraId="2379CB2B"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 </w:t>
      </w:r>
    </w:p>
    <w:p w14:paraId="1273E9B8" w14:textId="77777777" w:rsidR="0081172F" w:rsidRPr="00616A33" w:rsidRDefault="0081172F" w:rsidP="0081172F">
      <w:pPr>
        <w:pStyle w:val="Listenabsatz"/>
        <w:spacing w:after="0"/>
        <w:ind w:left="357"/>
        <w:jc w:val="both"/>
        <w:rPr>
          <w:rFonts w:ascii="Arial" w:hAnsi="Arial" w:cs="Arial"/>
          <w:b/>
          <w:iCs/>
        </w:rPr>
      </w:pPr>
      <w:r w:rsidRPr="00616A33">
        <w:rPr>
          <w:rFonts w:ascii="Arial" w:hAnsi="Arial" w:cs="Arial"/>
          <w:b/>
          <w:iCs/>
        </w:rPr>
        <w:t>Firebase</w:t>
      </w:r>
    </w:p>
    <w:p w14:paraId="03D9FB0F" w14:textId="77777777" w:rsidR="0081172F" w:rsidRDefault="0081172F" w:rsidP="0081172F">
      <w:pPr>
        <w:pStyle w:val="Listenabsatz"/>
        <w:spacing w:after="0"/>
        <w:ind w:left="357"/>
        <w:jc w:val="both"/>
        <w:rPr>
          <w:rFonts w:ascii="Arial" w:hAnsi="Arial" w:cs="Arial"/>
        </w:rPr>
      </w:pPr>
      <w:r w:rsidRPr="00CC1986">
        <w:rPr>
          <w:rFonts w:ascii="Arial" w:hAnsi="Arial" w:cs="Arial"/>
        </w:rPr>
        <w:t>Firebase is analytics service provided by Google Inc.</w:t>
      </w:r>
    </w:p>
    <w:p w14:paraId="5C811F4D" w14:textId="77777777" w:rsidR="0081172F" w:rsidRPr="00656EA9" w:rsidRDefault="0081172F" w:rsidP="0081172F">
      <w:pPr>
        <w:pStyle w:val="Listenabsatz"/>
        <w:spacing w:after="0"/>
        <w:ind w:left="357"/>
        <w:jc w:val="both"/>
        <w:rPr>
          <w:rFonts w:ascii="Arial" w:hAnsi="Arial" w:cs="Arial"/>
        </w:rPr>
      </w:pPr>
      <w:r w:rsidRPr="00656EA9">
        <w:rPr>
          <w:rFonts w:ascii="Arial" w:hAnsi="Arial" w:cs="Arial"/>
        </w:rPr>
        <w:t xml:space="preserve"> </w:t>
      </w:r>
    </w:p>
    <w:p w14:paraId="609AB74B"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6" w:history="1">
        <w:r w:rsidRPr="0065349F">
          <w:rPr>
            <w:rStyle w:val="Hyperlink"/>
            <w:rFonts w:ascii="Arial" w:hAnsi="Arial" w:cs="Arial"/>
          </w:rPr>
          <w:t>https://policies.google.com/privacy?hl=en</w:t>
        </w:r>
      </w:hyperlink>
      <w:r>
        <w:rPr>
          <w:rFonts w:ascii="Arial" w:hAnsi="Arial" w:cs="Arial"/>
        </w:rPr>
        <w:t xml:space="preserve"> </w:t>
      </w:r>
      <w:hyperlink r:id="rId57"/>
    </w:p>
    <w:p w14:paraId="2A76AEC9" w14:textId="77777777" w:rsidR="0081172F" w:rsidRPr="00656EA9" w:rsidRDefault="0081172F" w:rsidP="0081172F">
      <w:pPr>
        <w:spacing w:after="0"/>
        <w:ind w:left="357"/>
        <w:jc w:val="both"/>
        <w:rPr>
          <w:rFonts w:ascii="Arial" w:hAnsi="Arial" w:cs="Arial"/>
        </w:rPr>
      </w:pPr>
      <w:r w:rsidRPr="00656EA9">
        <w:rPr>
          <w:rStyle w:val="Hyperlink"/>
          <w:rFonts w:ascii="Arial" w:hAnsi="Arial" w:cs="Arial"/>
        </w:rPr>
        <w:t xml:space="preserve"> </w:t>
      </w:r>
    </w:p>
    <w:p w14:paraId="261C1622" w14:textId="77777777" w:rsidR="0081172F" w:rsidRPr="00CC1986" w:rsidRDefault="0081172F" w:rsidP="0081172F">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8" w:history="1">
        <w:r w:rsidRPr="0065349F">
          <w:rPr>
            <w:rStyle w:val="Hyperlink"/>
            <w:rFonts w:ascii="Arial" w:hAnsi="Arial" w:cs="Arial"/>
          </w:rPr>
          <w:t>https://policies.google.com/privacy?hl=en</w:t>
        </w:r>
      </w:hyperlink>
      <w:r>
        <w:rPr>
          <w:rFonts w:ascii="Arial" w:hAnsi="Arial" w:cs="Arial"/>
        </w:rPr>
        <w:t xml:space="preserve"> </w:t>
      </w:r>
      <w:hyperlink r:id="rId59"/>
    </w:p>
    <w:p w14:paraId="1E89EA46" w14:textId="77777777" w:rsidR="0081172F" w:rsidRPr="00CC1986" w:rsidRDefault="0081172F" w:rsidP="0081172F">
      <w:pPr>
        <w:spacing w:after="0"/>
        <w:ind w:left="357"/>
        <w:jc w:val="both"/>
        <w:rPr>
          <w:rFonts w:ascii="Arial" w:hAnsi="Arial" w:cs="Arial"/>
        </w:rPr>
      </w:pPr>
      <w:r w:rsidRPr="00CC1986">
        <w:rPr>
          <w:rStyle w:val="Hyperlink"/>
          <w:rFonts w:ascii="Arial" w:hAnsi="Arial" w:cs="Arial"/>
        </w:rPr>
        <w:t xml:space="preserve"> </w:t>
      </w:r>
    </w:p>
    <w:p w14:paraId="2BED43B1" w14:textId="77777777" w:rsidR="0081172F" w:rsidRPr="00616A33" w:rsidRDefault="0081172F" w:rsidP="0081172F">
      <w:pPr>
        <w:pStyle w:val="Listenabsatz"/>
        <w:spacing w:after="0"/>
        <w:ind w:left="357"/>
        <w:jc w:val="both"/>
        <w:rPr>
          <w:rFonts w:ascii="Arial" w:hAnsi="Arial" w:cs="Arial"/>
          <w:b/>
          <w:iCs/>
        </w:rPr>
      </w:pPr>
      <w:r w:rsidRPr="00656EA9">
        <w:rPr>
          <w:rFonts w:ascii="Arial" w:hAnsi="Arial" w:cs="Arial"/>
          <w:b/>
          <w:iCs/>
        </w:rPr>
        <w:t>Fathom Analytics</w:t>
      </w:r>
    </w:p>
    <w:p w14:paraId="484AA2FC" w14:textId="77777777" w:rsidR="0081172F" w:rsidRDefault="0081172F" w:rsidP="0081172F">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0" w:history="1">
        <w:r w:rsidRPr="0065349F">
          <w:rPr>
            <w:rStyle w:val="Hyperlink"/>
            <w:rFonts w:ascii="Arial" w:hAnsi="Arial" w:cs="Arial"/>
          </w:rPr>
          <w:t>https://usefathom.com/privacy/</w:t>
        </w:r>
      </w:hyperlink>
      <w:r>
        <w:rPr>
          <w:rFonts w:ascii="Arial" w:hAnsi="Arial" w:cs="Arial"/>
        </w:rPr>
        <w:t xml:space="preserve"> </w:t>
      </w:r>
      <w:hyperlink r:id="rId61" w:history="1"/>
    </w:p>
    <w:p w14:paraId="725B7489" w14:textId="77777777" w:rsidR="0081172F" w:rsidRPr="00CC1986" w:rsidRDefault="0081172F" w:rsidP="0081172F">
      <w:pPr>
        <w:pStyle w:val="Listenabsatz"/>
        <w:spacing w:after="0"/>
        <w:ind w:left="357"/>
        <w:jc w:val="both"/>
        <w:rPr>
          <w:rFonts w:ascii="Arial" w:hAnsi="Arial" w:cs="Arial"/>
        </w:rPr>
      </w:pPr>
      <w:r w:rsidRPr="00656EA9">
        <w:rPr>
          <w:rFonts w:ascii="Arial" w:hAnsi="Arial" w:cs="Arial"/>
        </w:rPr>
        <w:t xml:space="preserve"> </w:t>
      </w:r>
    </w:p>
    <w:p w14:paraId="3992A78D" w14:textId="77777777" w:rsidR="0081172F" w:rsidRPr="00616A33" w:rsidRDefault="0081172F" w:rsidP="0081172F">
      <w:pPr>
        <w:pStyle w:val="Listenabsatz"/>
        <w:spacing w:after="0"/>
        <w:ind w:left="357"/>
        <w:jc w:val="both"/>
        <w:rPr>
          <w:rFonts w:ascii="Arial" w:hAnsi="Arial" w:cs="Arial"/>
          <w:b/>
          <w:iCs/>
        </w:rPr>
      </w:pPr>
      <w:r w:rsidRPr="00616A33">
        <w:rPr>
          <w:rFonts w:ascii="Arial" w:hAnsi="Arial" w:cs="Arial"/>
          <w:b/>
          <w:iCs/>
        </w:rPr>
        <w:t>Piwik / Matomo</w:t>
      </w:r>
    </w:p>
    <w:p w14:paraId="4A32A8C2"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2" w:history="1">
        <w:r w:rsidRPr="0065349F">
          <w:rPr>
            <w:rStyle w:val="Hyperlink"/>
            <w:rFonts w:ascii="Arial" w:hAnsi="Arial" w:cs="Arial"/>
          </w:rPr>
          <w:t>https://matomo.org/privacy-policy</w:t>
        </w:r>
      </w:hyperlink>
      <w:r>
        <w:rPr>
          <w:rFonts w:ascii="Arial" w:hAnsi="Arial" w:cs="Arial"/>
        </w:rPr>
        <w:t xml:space="preserve"> </w:t>
      </w:r>
      <w:hyperlink r:id="rId63"/>
    </w:p>
    <w:p w14:paraId="148100D5"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409A380" w14:textId="77777777" w:rsidR="0081172F" w:rsidRPr="00616A33" w:rsidRDefault="0081172F" w:rsidP="0081172F">
      <w:pPr>
        <w:pStyle w:val="Listenabsatz"/>
        <w:spacing w:after="0"/>
        <w:ind w:left="357"/>
        <w:jc w:val="both"/>
        <w:rPr>
          <w:rFonts w:ascii="Arial" w:hAnsi="Arial" w:cs="Arial"/>
          <w:b/>
          <w:iCs/>
        </w:rPr>
      </w:pPr>
      <w:r w:rsidRPr="00616A33">
        <w:rPr>
          <w:rFonts w:ascii="Arial" w:hAnsi="Arial" w:cs="Arial"/>
          <w:b/>
          <w:iCs/>
        </w:rPr>
        <w:t>Clicky</w:t>
      </w:r>
    </w:p>
    <w:p w14:paraId="70D24136" w14:textId="77777777" w:rsidR="0081172F" w:rsidRPr="00CC1986" w:rsidRDefault="0081172F" w:rsidP="0081172F">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4" w:history="1">
        <w:r w:rsidRPr="0065349F">
          <w:rPr>
            <w:rStyle w:val="Hyperlink"/>
            <w:rFonts w:ascii="Arial" w:hAnsi="Arial" w:cs="Arial"/>
          </w:rPr>
          <w:t>https://clicky.com/terms</w:t>
        </w:r>
      </w:hyperlink>
      <w:r>
        <w:rPr>
          <w:rFonts w:ascii="Arial" w:hAnsi="Arial" w:cs="Arial"/>
        </w:rPr>
        <w:t xml:space="preserve"> </w:t>
      </w:r>
      <w:hyperlink r:id="rId65"/>
    </w:p>
    <w:p w14:paraId="4D1C9B0B"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 </w:t>
      </w:r>
    </w:p>
    <w:p w14:paraId="5D74DA86" w14:textId="77777777" w:rsidR="0081172F" w:rsidRPr="00616A33" w:rsidRDefault="0081172F" w:rsidP="0081172F">
      <w:pPr>
        <w:pStyle w:val="Listenabsatz"/>
        <w:spacing w:after="0"/>
        <w:ind w:left="357"/>
        <w:jc w:val="both"/>
        <w:rPr>
          <w:rFonts w:ascii="Arial" w:hAnsi="Arial" w:cs="Arial"/>
          <w:b/>
          <w:iCs/>
        </w:rPr>
      </w:pPr>
      <w:r>
        <w:rPr>
          <w:rFonts w:ascii="Arial" w:hAnsi="Arial" w:cs="Arial"/>
          <w:b/>
        </w:rPr>
        <w:t>Cloudflare analytics</w:t>
      </w:r>
    </w:p>
    <w:p w14:paraId="66F0253D" w14:textId="77777777" w:rsidR="0081172F" w:rsidRPr="00CC1986" w:rsidRDefault="0081172F" w:rsidP="0081172F">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6" w:history="1">
        <w:r w:rsidRPr="0065349F">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67" w:history="1"/>
    </w:p>
    <w:p w14:paraId="25D177D8"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 </w:t>
      </w:r>
    </w:p>
    <w:p w14:paraId="6FEF5569" w14:textId="77777777" w:rsidR="0081172F" w:rsidRPr="00616A33" w:rsidRDefault="0081172F" w:rsidP="0081172F">
      <w:pPr>
        <w:pStyle w:val="Listenabsatz"/>
        <w:spacing w:after="0"/>
        <w:ind w:left="357"/>
        <w:jc w:val="both"/>
        <w:rPr>
          <w:rFonts w:ascii="Arial" w:hAnsi="Arial" w:cs="Arial"/>
          <w:b/>
          <w:iCs/>
        </w:rPr>
      </w:pPr>
      <w:r w:rsidRPr="00616A33">
        <w:rPr>
          <w:rFonts w:ascii="Arial" w:hAnsi="Arial" w:cs="Arial"/>
          <w:b/>
          <w:iCs/>
        </w:rPr>
        <w:t>Statcounter</w:t>
      </w:r>
    </w:p>
    <w:p w14:paraId="4BAC82F9"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8" w:history="1">
        <w:r w:rsidRPr="0065349F">
          <w:rPr>
            <w:rStyle w:val="Hyperlink"/>
            <w:rFonts w:ascii="Arial" w:hAnsi="Arial" w:cs="Arial"/>
          </w:rPr>
          <w:t>https://statcounter.com/about/legal/</w:t>
        </w:r>
      </w:hyperlink>
      <w:r>
        <w:rPr>
          <w:rFonts w:ascii="Arial" w:hAnsi="Arial" w:cs="Arial"/>
        </w:rPr>
        <w:t xml:space="preserve"> </w:t>
      </w:r>
      <w:hyperlink r:id="rId69"/>
    </w:p>
    <w:p w14:paraId="34295E9A"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21F131C"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6D2CF8DA" w14:textId="77777777" w:rsidR="0081172F" w:rsidRDefault="0081172F" w:rsidP="0081172F">
      <w:pPr>
        <w:spacing w:after="0"/>
        <w:ind w:left="357"/>
        <w:jc w:val="both"/>
        <w:rPr>
          <w:rFonts w:ascii="Arial" w:hAnsi="Arial" w:cs="Arial"/>
        </w:rPr>
      </w:pPr>
      <w:r w:rsidRPr="00CC1986">
        <w:rPr>
          <w:rFonts w:ascii="Arial" w:hAnsi="Arial" w:cs="Arial"/>
        </w:rPr>
        <w:t>Flurry Analytics service is provided by Yahoo! Inc.</w:t>
      </w:r>
    </w:p>
    <w:p w14:paraId="7153C1AC" w14:textId="77777777" w:rsidR="0081172F" w:rsidRPr="00656EA9" w:rsidRDefault="0081172F" w:rsidP="0081172F">
      <w:pPr>
        <w:spacing w:after="0"/>
        <w:ind w:left="357"/>
        <w:jc w:val="both"/>
        <w:rPr>
          <w:rFonts w:ascii="Arial" w:hAnsi="Arial" w:cs="Arial"/>
        </w:rPr>
      </w:pPr>
      <w:r w:rsidRPr="00656EA9">
        <w:rPr>
          <w:rFonts w:ascii="Arial" w:hAnsi="Arial" w:cs="Arial"/>
        </w:rPr>
        <w:lastRenderedPageBreak/>
        <w:t xml:space="preserve"> </w:t>
      </w:r>
    </w:p>
    <w:p w14:paraId="3539D4B4"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0" w:history="1">
        <w:r w:rsidRPr="0065349F">
          <w:rPr>
            <w:rStyle w:val="Hyperlink"/>
            <w:rFonts w:ascii="Arial" w:hAnsi="Arial" w:cs="Arial"/>
          </w:rPr>
          <w:t>https://dev.flurry.com/secure/optOut.do</w:t>
        </w:r>
      </w:hyperlink>
      <w:r>
        <w:rPr>
          <w:rFonts w:ascii="Arial" w:hAnsi="Arial" w:cs="Arial"/>
        </w:rPr>
        <w:t xml:space="preserve"> </w:t>
      </w:r>
      <w:hyperlink r:id="rId71"/>
    </w:p>
    <w:p w14:paraId="06A1C28E" w14:textId="77777777" w:rsidR="0081172F" w:rsidRPr="00656EA9" w:rsidRDefault="0081172F" w:rsidP="0081172F">
      <w:pPr>
        <w:spacing w:after="0"/>
        <w:ind w:left="357"/>
        <w:jc w:val="both"/>
        <w:rPr>
          <w:rFonts w:ascii="Arial" w:hAnsi="Arial" w:cs="Arial"/>
        </w:rPr>
      </w:pPr>
      <w:r w:rsidRPr="00656EA9">
        <w:rPr>
          <w:rStyle w:val="Hyperlink"/>
          <w:rFonts w:ascii="Arial" w:hAnsi="Arial" w:cs="Arial"/>
        </w:rPr>
        <w:t xml:space="preserve"> </w:t>
      </w:r>
    </w:p>
    <w:p w14:paraId="06B167CE"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2" w:history="1">
        <w:r w:rsidRPr="0065349F">
          <w:rPr>
            <w:rStyle w:val="Hyperlink"/>
            <w:rFonts w:ascii="Arial" w:hAnsi="Arial" w:cs="Arial"/>
          </w:rPr>
          <w:t>https://policies.yahoo.com/us/en/yahoo/privacy/policy/index.htm</w:t>
        </w:r>
      </w:hyperlink>
      <w:r>
        <w:rPr>
          <w:rFonts w:ascii="Arial" w:hAnsi="Arial" w:cs="Arial"/>
        </w:rPr>
        <w:t xml:space="preserve"> </w:t>
      </w:r>
      <w:hyperlink r:id="rId73"/>
    </w:p>
    <w:p w14:paraId="5EE7EF60"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2D70FCB"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0F859107" w14:textId="77777777" w:rsidR="0081172F" w:rsidRDefault="0081172F" w:rsidP="0081172F">
      <w:pPr>
        <w:spacing w:after="0"/>
        <w:ind w:left="357"/>
        <w:jc w:val="both"/>
        <w:rPr>
          <w:rFonts w:ascii="Arial" w:hAnsi="Arial" w:cs="Arial"/>
        </w:rPr>
      </w:pPr>
      <w:r w:rsidRPr="00CC1986">
        <w:rPr>
          <w:rFonts w:ascii="Arial" w:hAnsi="Arial" w:cs="Arial"/>
        </w:rPr>
        <w:t>Mixpanel is provided by Mixpanel Inc.</w:t>
      </w:r>
    </w:p>
    <w:p w14:paraId="12196874" w14:textId="77777777" w:rsidR="0081172F" w:rsidRPr="00656EA9" w:rsidRDefault="0081172F" w:rsidP="0081172F">
      <w:pPr>
        <w:spacing w:after="0"/>
        <w:ind w:left="357"/>
        <w:jc w:val="both"/>
        <w:rPr>
          <w:rFonts w:ascii="Arial" w:hAnsi="Arial" w:cs="Arial"/>
        </w:rPr>
      </w:pPr>
      <w:r w:rsidRPr="00656EA9">
        <w:rPr>
          <w:rFonts w:ascii="Arial" w:hAnsi="Arial" w:cs="Arial"/>
        </w:rPr>
        <w:t xml:space="preserve"> </w:t>
      </w:r>
    </w:p>
    <w:p w14:paraId="73C8E961"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4" w:history="1">
        <w:r w:rsidRPr="0065349F">
          <w:rPr>
            <w:rStyle w:val="Hyperlink"/>
            <w:rFonts w:ascii="Arial" w:hAnsi="Arial" w:cs="Arial"/>
          </w:rPr>
          <w:t>https://mixpanel.com/optout/</w:t>
        </w:r>
      </w:hyperlink>
      <w:r>
        <w:rPr>
          <w:rFonts w:ascii="Arial" w:hAnsi="Arial" w:cs="Arial"/>
        </w:rPr>
        <w:t xml:space="preserve"> </w:t>
      </w:r>
      <w:hyperlink r:id="rId75"/>
    </w:p>
    <w:p w14:paraId="7DAE13C3" w14:textId="77777777" w:rsidR="0081172F" w:rsidRPr="00656EA9" w:rsidRDefault="0081172F" w:rsidP="0081172F">
      <w:pPr>
        <w:spacing w:after="0"/>
        <w:ind w:left="357"/>
        <w:jc w:val="both"/>
        <w:rPr>
          <w:rFonts w:ascii="Arial" w:hAnsi="Arial" w:cs="Arial"/>
        </w:rPr>
      </w:pPr>
      <w:r w:rsidRPr="00656EA9">
        <w:rPr>
          <w:rStyle w:val="Hyperlink"/>
          <w:rFonts w:ascii="Arial" w:hAnsi="Arial" w:cs="Arial"/>
        </w:rPr>
        <w:t xml:space="preserve"> </w:t>
      </w:r>
    </w:p>
    <w:p w14:paraId="1A3924D7"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6" w:history="1">
        <w:r w:rsidRPr="0065349F">
          <w:rPr>
            <w:rStyle w:val="Hyperlink"/>
            <w:rFonts w:ascii="Arial" w:hAnsi="Arial" w:cs="Arial"/>
          </w:rPr>
          <w:t>https://mixpanel.com/terms/</w:t>
        </w:r>
      </w:hyperlink>
      <w:r>
        <w:rPr>
          <w:rFonts w:ascii="Arial" w:hAnsi="Arial" w:cs="Arial"/>
        </w:rPr>
        <w:t xml:space="preserve"> </w:t>
      </w:r>
      <w:hyperlink r:id="rId77"/>
    </w:p>
    <w:p w14:paraId="1D470F78" w14:textId="77777777" w:rsidR="0081172F" w:rsidRPr="00656EA9" w:rsidRDefault="0081172F" w:rsidP="0081172F">
      <w:pPr>
        <w:spacing w:after="0"/>
        <w:ind w:left="357"/>
        <w:jc w:val="both"/>
        <w:rPr>
          <w:rFonts w:ascii="Arial" w:hAnsi="Arial" w:cs="Arial"/>
        </w:rPr>
      </w:pPr>
      <w:r w:rsidRPr="00656EA9">
        <w:rPr>
          <w:rStyle w:val="Hyperlink"/>
          <w:rFonts w:ascii="Arial" w:hAnsi="Arial" w:cs="Arial"/>
        </w:rPr>
        <w:t xml:space="preserve"> </w:t>
      </w:r>
    </w:p>
    <w:p w14:paraId="4A292D62"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28BEEAAF" w14:textId="77777777" w:rsidR="0081172F" w:rsidRDefault="0081172F" w:rsidP="0081172F">
      <w:pPr>
        <w:spacing w:after="0"/>
        <w:ind w:left="357"/>
        <w:jc w:val="both"/>
        <w:rPr>
          <w:rFonts w:ascii="Arial" w:hAnsi="Arial" w:cs="Arial"/>
        </w:rPr>
      </w:pPr>
      <w:r w:rsidRPr="00CC1986">
        <w:rPr>
          <w:rFonts w:ascii="Arial" w:hAnsi="Arial" w:cs="Arial"/>
        </w:rPr>
        <w:t>Unity Analytics is provided by Unity Technologies.</w:t>
      </w:r>
    </w:p>
    <w:p w14:paraId="3F3E0C7F" w14:textId="77777777" w:rsidR="0081172F" w:rsidRPr="00656EA9" w:rsidRDefault="0081172F" w:rsidP="0081172F">
      <w:pPr>
        <w:spacing w:after="0"/>
        <w:ind w:left="357"/>
        <w:jc w:val="both"/>
        <w:rPr>
          <w:rFonts w:ascii="Arial" w:hAnsi="Arial" w:cs="Arial"/>
        </w:rPr>
      </w:pPr>
      <w:r w:rsidRPr="00656EA9">
        <w:rPr>
          <w:rFonts w:ascii="Arial" w:hAnsi="Arial" w:cs="Arial"/>
        </w:rPr>
        <w:t xml:space="preserve"> </w:t>
      </w:r>
    </w:p>
    <w:p w14:paraId="4A724492"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8" w:history="1">
        <w:r w:rsidRPr="0065349F">
          <w:rPr>
            <w:rStyle w:val="Hyperlink"/>
            <w:rFonts w:ascii="Arial" w:hAnsi="Arial" w:cs="Arial"/>
          </w:rPr>
          <w:t>https://unity3d.com/legal/privacy-policy</w:t>
        </w:r>
      </w:hyperlink>
      <w:r>
        <w:rPr>
          <w:rFonts w:ascii="Arial" w:hAnsi="Arial" w:cs="Arial"/>
        </w:rPr>
        <w:t xml:space="preserve">     </w:t>
      </w:r>
      <w:hyperlink r:id="rId79"/>
    </w:p>
    <w:p w14:paraId="1CBD661D" w14:textId="77777777" w:rsidR="0081172F" w:rsidRPr="00CC1986" w:rsidRDefault="0081172F" w:rsidP="0081172F">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r>
        <w:rPr>
          <w:rFonts w:ascii="Arial" w:eastAsiaTheme="minorEastAsia" w:hAnsi="Arial" w:cs="Arial"/>
          <w:iCs w:val="0"/>
          <w:spacing w:val="0"/>
        </w:rPr>
        <w:t xml:space="preserve"> </w:t>
      </w:r>
    </w:p>
    <w:p w14:paraId="29032E8B"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14:paraId="7A1D5353" w14:textId="77777777" w:rsidR="0081172F" w:rsidRPr="00E655A7"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2128645" w14:textId="77777777" w:rsidR="0081172F" w:rsidRDefault="0081172F" w:rsidP="0081172F">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2BB5ED4B" w14:textId="77777777" w:rsidR="0081172F" w:rsidRPr="00FA2261" w:rsidRDefault="0081172F" w:rsidP="0081172F">
      <w:pPr>
        <w:spacing w:after="0"/>
        <w:jc w:val="both"/>
        <w:rPr>
          <w:rFonts w:ascii="Arial" w:hAnsi="Arial" w:cs="Arial"/>
          <w:lang w:val="uk-UA"/>
        </w:rPr>
      </w:pPr>
      <w:r>
        <w:rPr>
          <w:rFonts w:ascii="Arial" w:hAnsi="Arial" w:cs="Arial"/>
          <w:lang w:val="uk-UA"/>
        </w:rPr>
        <w:t xml:space="preserve"> </w:t>
      </w:r>
    </w:p>
    <w:p w14:paraId="7D5D231E"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79194409" w14:textId="77777777" w:rsidR="0081172F" w:rsidRDefault="0081172F" w:rsidP="0081172F">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5953FD23" w14:textId="77777777" w:rsidR="0081172F" w:rsidRPr="00656EA9" w:rsidRDefault="0081172F" w:rsidP="0081172F">
      <w:pPr>
        <w:spacing w:after="0"/>
        <w:ind w:left="357"/>
        <w:jc w:val="both"/>
        <w:rPr>
          <w:rFonts w:ascii="Arial" w:hAnsi="Arial" w:cs="Arial"/>
        </w:rPr>
      </w:pPr>
      <w:r w:rsidRPr="00656EA9">
        <w:rPr>
          <w:rFonts w:ascii="Arial" w:hAnsi="Arial" w:cs="Arial"/>
        </w:rPr>
        <w:t xml:space="preserve"> </w:t>
      </w:r>
    </w:p>
    <w:p w14:paraId="062308E7"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80" w:history="1">
        <w:r w:rsidRPr="0065349F">
          <w:rPr>
            <w:rStyle w:val="Hyperlink"/>
            <w:rFonts w:ascii="Arial" w:hAnsi="Arial" w:cs="Arial"/>
          </w:rPr>
          <w:t>http://www.google.com/ads/preferences/</w:t>
        </w:r>
      </w:hyperlink>
      <w:r>
        <w:rPr>
          <w:rFonts w:ascii="Arial" w:hAnsi="Arial" w:cs="Arial"/>
        </w:rPr>
        <w:t xml:space="preserve"> </w:t>
      </w:r>
      <w:hyperlink r:id="rId81"/>
    </w:p>
    <w:p w14:paraId="09192996"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55D24A7"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0153E740" w14:textId="77777777" w:rsidR="0081172F" w:rsidRDefault="0081172F" w:rsidP="0081172F">
      <w:pPr>
        <w:spacing w:after="0"/>
        <w:ind w:left="357"/>
        <w:jc w:val="both"/>
        <w:rPr>
          <w:rFonts w:ascii="Arial" w:hAnsi="Arial" w:cs="Arial"/>
        </w:rPr>
      </w:pPr>
      <w:r w:rsidRPr="00CC1986">
        <w:rPr>
          <w:rFonts w:ascii="Arial" w:hAnsi="Arial" w:cs="Arial"/>
        </w:rPr>
        <w:t>Bing Ads is an advertising service provided by Microsoft Inc.</w:t>
      </w:r>
    </w:p>
    <w:p w14:paraId="0ADB27CB" w14:textId="77777777" w:rsidR="0081172F" w:rsidRPr="00656EA9" w:rsidRDefault="0081172F" w:rsidP="0081172F">
      <w:pPr>
        <w:spacing w:after="0"/>
        <w:ind w:left="357"/>
        <w:jc w:val="both"/>
        <w:rPr>
          <w:rFonts w:ascii="Arial" w:hAnsi="Arial" w:cs="Arial"/>
        </w:rPr>
      </w:pPr>
      <w:r w:rsidRPr="00656EA9">
        <w:rPr>
          <w:rFonts w:ascii="Arial" w:hAnsi="Arial" w:cs="Arial"/>
        </w:rPr>
        <w:t xml:space="preserve"> </w:t>
      </w:r>
    </w:p>
    <w:p w14:paraId="14924A4D"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2" w:history="1">
        <w:r w:rsidRPr="0065349F">
          <w:rPr>
            <w:rStyle w:val="Hyperlink"/>
            <w:rFonts w:ascii="Arial" w:hAnsi="Arial" w:cs="Arial"/>
          </w:rPr>
          <w:t>https://advertise.bingads.microsoft.com/en-us/resources/policies/personalized-ads</w:t>
        </w:r>
      </w:hyperlink>
      <w:r>
        <w:rPr>
          <w:rFonts w:ascii="Arial" w:hAnsi="Arial" w:cs="Arial"/>
        </w:rPr>
        <w:t xml:space="preserve"> </w:t>
      </w:r>
      <w:hyperlink r:id="rId83"/>
    </w:p>
    <w:p w14:paraId="4B3929C0" w14:textId="77777777" w:rsidR="0081172F" w:rsidRPr="00656EA9" w:rsidRDefault="0081172F" w:rsidP="0081172F">
      <w:pPr>
        <w:spacing w:after="0"/>
        <w:ind w:left="357"/>
        <w:jc w:val="both"/>
        <w:rPr>
          <w:rFonts w:ascii="Arial" w:hAnsi="Arial" w:cs="Arial"/>
        </w:rPr>
      </w:pPr>
      <w:r w:rsidRPr="00656EA9">
        <w:rPr>
          <w:rStyle w:val="Hyperlink"/>
          <w:rFonts w:ascii="Arial" w:hAnsi="Arial" w:cs="Arial"/>
        </w:rPr>
        <w:t xml:space="preserve"> </w:t>
      </w:r>
    </w:p>
    <w:p w14:paraId="6B038EAA"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4" w:history="1">
        <w:r w:rsidRPr="0065349F">
          <w:rPr>
            <w:rStyle w:val="Hyperlink"/>
            <w:rFonts w:ascii="Arial" w:hAnsi="Arial" w:cs="Arial"/>
          </w:rPr>
          <w:t>https://privacy.microsoft.com/en-us/PrivacyStatement</w:t>
        </w:r>
      </w:hyperlink>
      <w:r>
        <w:rPr>
          <w:rFonts w:ascii="Arial" w:hAnsi="Arial" w:cs="Arial"/>
        </w:rPr>
        <w:t xml:space="preserve"> </w:t>
      </w:r>
      <w:hyperlink r:id="rId85"/>
    </w:p>
    <w:p w14:paraId="02850519"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442154F1"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4DC4789F" w14:textId="77777777" w:rsidR="0081172F" w:rsidRDefault="0081172F" w:rsidP="0081172F">
      <w:pPr>
        <w:spacing w:after="0"/>
        <w:ind w:left="357"/>
        <w:jc w:val="both"/>
        <w:rPr>
          <w:rFonts w:ascii="Arial" w:hAnsi="Arial" w:cs="Arial"/>
        </w:rPr>
      </w:pPr>
      <w:r w:rsidRPr="00CC1986">
        <w:rPr>
          <w:rFonts w:ascii="Arial" w:hAnsi="Arial" w:cs="Arial"/>
        </w:rPr>
        <w:t>AdMob by Google is provided by Google Inc.</w:t>
      </w:r>
    </w:p>
    <w:p w14:paraId="055438CB" w14:textId="77777777" w:rsidR="0081172F" w:rsidRPr="00656EA9" w:rsidRDefault="0081172F" w:rsidP="0081172F">
      <w:pPr>
        <w:spacing w:after="0"/>
        <w:ind w:left="357"/>
        <w:jc w:val="both"/>
        <w:rPr>
          <w:rFonts w:ascii="Arial" w:hAnsi="Arial" w:cs="Arial"/>
        </w:rPr>
      </w:pPr>
      <w:r w:rsidRPr="00656EA9">
        <w:rPr>
          <w:rFonts w:ascii="Arial" w:hAnsi="Arial" w:cs="Arial"/>
        </w:rPr>
        <w:t xml:space="preserve"> </w:t>
      </w:r>
    </w:p>
    <w:p w14:paraId="0B136CBC"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6" w:history="1">
        <w:r w:rsidRPr="0065349F">
          <w:rPr>
            <w:rStyle w:val="Hyperlink"/>
            <w:rFonts w:ascii="Arial" w:hAnsi="Arial" w:cs="Arial"/>
          </w:rPr>
          <w:t>https://support.google.com/ads/answer/2662922?hl=en</w:t>
        </w:r>
      </w:hyperlink>
      <w:r>
        <w:rPr>
          <w:rFonts w:ascii="Arial" w:hAnsi="Arial" w:cs="Arial"/>
        </w:rPr>
        <w:t xml:space="preserve"> </w:t>
      </w:r>
      <w:hyperlink r:id="rId87"/>
    </w:p>
    <w:p w14:paraId="033F297D" w14:textId="77777777" w:rsidR="0081172F" w:rsidRPr="00656EA9" w:rsidRDefault="0081172F" w:rsidP="0081172F">
      <w:pPr>
        <w:spacing w:after="0"/>
        <w:ind w:left="357"/>
        <w:jc w:val="both"/>
        <w:rPr>
          <w:rFonts w:ascii="Arial" w:hAnsi="Arial" w:cs="Arial"/>
        </w:rPr>
      </w:pPr>
      <w:r w:rsidRPr="00656EA9">
        <w:rPr>
          <w:rStyle w:val="Hyperlink"/>
          <w:rFonts w:ascii="Arial" w:hAnsi="Arial" w:cs="Arial"/>
        </w:rPr>
        <w:t xml:space="preserve"> </w:t>
      </w:r>
    </w:p>
    <w:p w14:paraId="292754F0"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8" w:history="1">
        <w:r w:rsidRPr="0065349F">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9" w:history="1">
        <w:r w:rsidRPr="0065349F">
          <w:rPr>
            <w:rStyle w:val="Hyperlink"/>
            <w:rFonts w:ascii="Arial" w:hAnsi="Arial" w:cs="Arial"/>
          </w:rPr>
          <w:t>http://www.google.com/policies/privacy/</w:t>
        </w:r>
      </w:hyperlink>
      <w:r>
        <w:rPr>
          <w:rFonts w:ascii="Arial" w:hAnsi="Arial" w:cs="Arial"/>
        </w:rPr>
        <w:t xml:space="preserve"> </w:t>
      </w:r>
      <w:hyperlink r:id="rId90"/>
      <w:hyperlink r:id="rId91"/>
    </w:p>
    <w:p w14:paraId="64F23B54"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BDAE294"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5733122B" w14:textId="77777777" w:rsidR="0081172F" w:rsidRPr="00CC1986" w:rsidRDefault="0081172F" w:rsidP="0081172F">
      <w:pPr>
        <w:spacing w:after="0"/>
        <w:ind w:left="357"/>
        <w:jc w:val="both"/>
        <w:rPr>
          <w:rFonts w:ascii="Arial" w:hAnsi="Arial" w:cs="Arial"/>
        </w:rPr>
      </w:pPr>
      <w:r w:rsidRPr="00CC1986">
        <w:rPr>
          <w:rFonts w:ascii="Arial" w:hAnsi="Arial" w:cs="Arial"/>
        </w:rPr>
        <w:t>AdButler is an advertising service provided by Sparklit Networks Inc.</w:t>
      </w:r>
    </w:p>
    <w:p w14:paraId="5D4CE39F"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2" w:history="1">
        <w:r w:rsidRPr="0065349F">
          <w:rPr>
            <w:rStyle w:val="Hyperlink"/>
            <w:rFonts w:ascii="Arial" w:hAnsi="Arial" w:cs="Arial"/>
          </w:rPr>
          <w:t>https://www.sparklit.com/agreements.spark?agreement=privacy</w:t>
        </w:r>
      </w:hyperlink>
      <w:r>
        <w:rPr>
          <w:rFonts w:ascii="Arial" w:hAnsi="Arial" w:cs="Arial"/>
        </w:rPr>
        <w:t xml:space="preserve"> </w:t>
      </w:r>
      <w:hyperlink r:id="rId93"/>
    </w:p>
    <w:p w14:paraId="69C52918"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BC671DB"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170ACD3B" w14:textId="77777777" w:rsidR="0081172F" w:rsidRDefault="0081172F" w:rsidP="0081172F">
      <w:pPr>
        <w:spacing w:after="0"/>
        <w:ind w:left="357"/>
        <w:jc w:val="both"/>
        <w:rPr>
          <w:rFonts w:ascii="Arial" w:hAnsi="Arial" w:cs="Arial"/>
        </w:rPr>
      </w:pPr>
      <w:r w:rsidRPr="00CC1986">
        <w:rPr>
          <w:rFonts w:ascii="Arial" w:hAnsi="Arial" w:cs="Arial"/>
        </w:rPr>
        <w:t>Unity Ads is provided by Unity Technologies.</w:t>
      </w:r>
    </w:p>
    <w:p w14:paraId="14700EC7" w14:textId="77777777" w:rsidR="0081172F" w:rsidRPr="00656EA9" w:rsidRDefault="0081172F" w:rsidP="0081172F">
      <w:pPr>
        <w:spacing w:after="0"/>
        <w:ind w:left="357"/>
        <w:jc w:val="both"/>
        <w:rPr>
          <w:rFonts w:ascii="Arial" w:hAnsi="Arial" w:cs="Arial"/>
        </w:rPr>
      </w:pPr>
      <w:r w:rsidRPr="00656EA9">
        <w:rPr>
          <w:rFonts w:ascii="Arial" w:hAnsi="Arial" w:cs="Arial"/>
        </w:rPr>
        <w:t xml:space="preserve"> </w:t>
      </w:r>
    </w:p>
    <w:p w14:paraId="29F3A091"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4" w:history="1">
        <w:r w:rsidRPr="0065349F">
          <w:rPr>
            <w:rStyle w:val="Hyperlink"/>
            <w:rFonts w:ascii="Arial" w:hAnsi="Arial" w:cs="Arial"/>
          </w:rPr>
          <w:t>https://unity3d.com/legal/privacy-policy</w:t>
        </w:r>
      </w:hyperlink>
      <w:r>
        <w:rPr>
          <w:rFonts w:ascii="Arial" w:hAnsi="Arial" w:cs="Arial"/>
        </w:rPr>
        <w:t xml:space="preserve"> </w:t>
      </w:r>
      <w:hyperlink r:id="rId95"/>
    </w:p>
    <w:p w14:paraId="02639DF7" w14:textId="77777777" w:rsidR="0081172F" w:rsidRPr="00656EA9" w:rsidRDefault="0081172F" w:rsidP="0081172F">
      <w:pPr>
        <w:spacing w:after="0"/>
        <w:ind w:left="357"/>
        <w:jc w:val="both"/>
        <w:rPr>
          <w:rFonts w:ascii="Arial" w:hAnsi="Arial" w:cs="Arial"/>
        </w:rPr>
      </w:pPr>
      <w:r w:rsidRPr="00656EA9">
        <w:rPr>
          <w:rStyle w:val="Hyperlink"/>
          <w:rFonts w:ascii="Arial" w:hAnsi="Arial" w:cs="Arial"/>
        </w:rPr>
        <w:t xml:space="preserve"> </w:t>
      </w:r>
    </w:p>
    <w:p w14:paraId="42AFC48D"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6" w:history="1">
        <w:r w:rsidRPr="0065349F">
          <w:rPr>
            <w:rStyle w:val="Hyperlink"/>
            <w:rFonts w:ascii="Arial" w:hAnsi="Arial" w:cs="Arial"/>
          </w:rPr>
          <w:t>https://unity3d.com/legal/privacy-policy</w:t>
        </w:r>
      </w:hyperlink>
      <w:r>
        <w:rPr>
          <w:rFonts w:ascii="Arial" w:hAnsi="Arial" w:cs="Arial"/>
        </w:rPr>
        <w:t xml:space="preserve"> </w:t>
      </w:r>
      <w:hyperlink r:id="rId97"/>
    </w:p>
    <w:p w14:paraId="6C143B6D" w14:textId="77777777" w:rsidR="0081172F" w:rsidRPr="00CC1986" w:rsidRDefault="0081172F" w:rsidP="0081172F">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5F38AC26"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14:paraId="1C3108D8" w14:textId="77777777" w:rsidR="0081172F" w:rsidRPr="00E655A7" w:rsidRDefault="0081172F" w:rsidP="0081172F">
      <w:pPr>
        <w:spacing w:after="0"/>
        <w:jc w:val="both"/>
        <w:rPr>
          <w:rFonts w:ascii="Arial" w:hAnsi="Arial" w:cs="Arial"/>
          <w:b/>
          <w:u w:val="single"/>
          <w:lang w:val="uk-UA"/>
        </w:rPr>
      </w:pPr>
      <w:r>
        <w:rPr>
          <w:rFonts w:ascii="Arial" w:hAnsi="Arial" w:cs="Arial"/>
          <w:b/>
          <w:u w:val="single"/>
          <w:lang w:val="uk-UA"/>
        </w:rPr>
        <w:t xml:space="preserve"> </w:t>
      </w:r>
    </w:p>
    <w:p w14:paraId="202D148C" w14:textId="77777777" w:rsidR="0081172F" w:rsidRDefault="0081172F" w:rsidP="0081172F">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7C79FCAC" w14:textId="77777777" w:rsidR="0081172F" w:rsidRPr="00FA2261" w:rsidRDefault="0081172F" w:rsidP="0081172F">
      <w:pPr>
        <w:pStyle w:val="Listenabsatz"/>
        <w:spacing w:after="0"/>
        <w:ind w:left="357"/>
        <w:jc w:val="both"/>
        <w:rPr>
          <w:rFonts w:ascii="Arial" w:hAnsi="Arial" w:cs="Arial"/>
          <w:b/>
          <w:u w:val="single"/>
          <w:lang w:val="uk-UA"/>
        </w:rPr>
      </w:pPr>
      <w:r>
        <w:rPr>
          <w:rFonts w:ascii="Arial" w:hAnsi="Arial" w:cs="Arial"/>
          <w:lang w:val="uk-UA"/>
        </w:rPr>
        <w:t xml:space="preserve"> </w:t>
      </w:r>
    </w:p>
    <w:p w14:paraId="6EDF4D11"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079C6550" w14:textId="77777777" w:rsidR="0081172F" w:rsidRDefault="0081172F" w:rsidP="0081172F">
      <w:pPr>
        <w:spacing w:after="0"/>
        <w:ind w:left="357"/>
        <w:jc w:val="both"/>
        <w:rPr>
          <w:rFonts w:ascii="Arial" w:hAnsi="Arial" w:cs="Arial"/>
        </w:rPr>
      </w:pPr>
      <w:r w:rsidRPr="00CC1986">
        <w:rPr>
          <w:rFonts w:ascii="Arial" w:hAnsi="Arial" w:cs="Arial"/>
        </w:rPr>
        <w:t>Google Ads (AdWords) remarketing service is provided by Google Inc.</w:t>
      </w:r>
    </w:p>
    <w:p w14:paraId="15E76357" w14:textId="77777777" w:rsidR="0081172F" w:rsidRPr="00E655A7" w:rsidRDefault="0081172F" w:rsidP="0081172F">
      <w:pPr>
        <w:spacing w:after="0"/>
        <w:ind w:left="357"/>
        <w:jc w:val="both"/>
        <w:rPr>
          <w:rFonts w:ascii="Arial" w:hAnsi="Arial" w:cs="Arial"/>
          <w:lang w:val="uk-UA"/>
        </w:rPr>
      </w:pPr>
      <w:r>
        <w:rPr>
          <w:rFonts w:ascii="Arial" w:hAnsi="Arial" w:cs="Arial"/>
          <w:lang w:val="uk-UA"/>
        </w:rPr>
        <w:t xml:space="preserve"> </w:t>
      </w:r>
    </w:p>
    <w:p w14:paraId="68DAB9B3"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8" w:history="1">
        <w:r w:rsidRPr="0065349F">
          <w:rPr>
            <w:rStyle w:val="Hyperlink"/>
            <w:rFonts w:ascii="Arial" w:hAnsi="Arial" w:cs="Arial"/>
          </w:rPr>
          <w:t>http://www.google.com/settings/ads</w:t>
        </w:r>
      </w:hyperlink>
      <w:r>
        <w:rPr>
          <w:rFonts w:ascii="Arial" w:hAnsi="Arial" w:cs="Arial"/>
        </w:rPr>
        <w:t xml:space="preserve"> </w:t>
      </w:r>
      <w:hyperlink r:id="rId99"/>
    </w:p>
    <w:p w14:paraId="2A12F19A" w14:textId="77777777" w:rsidR="0081172F" w:rsidRPr="00E655A7" w:rsidRDefault="0081172F" w:rsidP="0081172F">
      <w:pPr>
        <w:spacing w:after="0"/>
        <w:ind w:left="357"/>
        <w:jc w:val="both"/>
        <w:rPr>
          <w:rFonts w:ascii="Arial" w:hAnsi="Arial" w:cs="Arial"/>
          <w:lang w:val="uk-UA"/>
        </w:rPr>
      </w:pPr>
      <w:r>
        <w:rPr>
          <w:rStyle w:val="Hyperlink"/>
          <w:rFonts w:ascii="Arial" w:hAnsi="Arial" w:cs="Arial"/>
          <w:lang w:val="uk-UA"/>
        </w:rPr>
        <w:t xml:space="preserve"> </w:t>
      </w:r>
    </w:p>
    <w:p w14:paraId="33CB782A" w14:textId="77777777" w:rsidR="0081172F" w:rsidRDefault="0081172F" w:rsidP="0081172F">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00" w:history="1">
        <w:r w:rsidRPr="0065349F">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1"/>
    </w:p>
    <w:p w14:paraId="1FCDA738" w14:textId="77777777" w:rsidR="0081172F" w:rsidRPr="00E655A7" w:rsidRDefault="0081172F" w:rsidP="0081172F">
      <w:pPr>
        <w:spacing w:after="0"/>
        <w:ind w:left="357"/>
        <w:jc w:val="both"/>
        <w:rPr>
          <w:rFonts w:ascii="Arial" w:hAnsi="Arial" w:cs="Arial"/>
          <w:lang w:val="uk-UA"/>
        </w:rPr>
      </w:pPr>
      <w:r>
        <w:rPr>
          <w:rFonts w:ascii="Arial" w:hAnsi="Arial" w:cs="Arial"/>
          <w:lang w:val="uk-UA"/>
        </w:rPr>
        <w:t xml:space="preserve"> </w:t>
      </w:r>
    </w:p>
    <w:p w14:paraId="2F94DF85" w14:textId="77777777" w:rsidR="0081172F" w:rsidRPr="00CC1986" w:rsidRDefault="0081172F" w:rsidP="0081172F">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2" w:history="1">
        <w:r w:rsidRPr="0065349F">
          <w:rPr>
            <w:rStyle w:val="Hyperlink"/>
            <w:rFonts w:ascii="Arial" w:hAnsi="Arial" w:cs="Arial"/>
          </w:rPr>
          <w:t>https://policies.google.com/privacy?hl=en</w:t>
        </w:r>
      </w:hyperlink>
      <w:r>
        <w:rPr>
          <w:rFonts w:ascii="Arial" w:hAnsi="Arial" w:cs="Arial"/>
        </w:rPr>
        <w:t xml:space="preserve"> </w:t>
      </w:r>
      <w:hyperlink r:id="rId103"/>
    </w:p>
    <w:p w14:paraId="7D4FB26D"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57CF9E1"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568B175C" w14:textId="77777777" w:rsidR="0081172F" w:rsidRDefault="0081172F" w:rsidP="0081172F">
      <w:pPr>
        <w:spacing w:after="0"/>
        <w:ind w:left="357"/>
        <w:jc w:val="both"/>
        <w:rPr>
          <w:rFonts w:ascii="Arial" w:hAnsi="Arial" w:cs="Arial"/>
        </w:rPr>
      </w:pPr>
      <w:r w:rsidRPr="00CC1986">
        <w:rPr>
          <w:rFonts w:ascii="Arial" w:hAnsi="Arial" w:cs="Arial"/>
        </w:rPr>
        <w:t>Bing Ads remarketing service is provided by Microsoft Inc.</w:t>
      </w:r>
    </w:p>
    <w:p w14:paraId="310C108B" w14:textId="77777777" w:rsidR="0081172F" w:rsidRPr="00E655A7" w:rsidRDefault="0081172F" w:rsidP="0081172F">
      <w:pPr>
        <w:spacing w:after="0"/>
        <w:ind w:left="357"/>
        <w:jc w:val="both"/>
        <w:rPr>
          <w:rFonts w:ascii="Arial" w:hAnsi="Arial" w:cs="Arial"/>
          <w:lang w:val="uk-UA"/>
        </w:rPr>
      </w:pPr>
      <w:r>
        <w:rPr>
          <w:rFonts w:ascii="Arial" w:hAnsi="Arial" w:cs="Arial"/>
          <w:lang w:val="uk-UA"/>
        </w:rPr>
        <w:t xml:space="preserve"> </w:t>
      </w:r>
    </w:p>
    <w:p w14:paraId="36E38275"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4" w:history="1">
        <w:r w:rsidRPr="0065349F">
          <w:rPr>
            <w:rStyle w:val="Hyperlink"/>
            <w:rFonts w:ascii="Arial" w:hAnsi="Arial" w:cs="Arial"/>
          </w:rPr>
          <w:t>https://advertise.bingads.microsoft.com/en-us/resources/policies/personalized-ads</w:t>
        </w:r>
      </w:hyperlink>
      <w:r>
        <w:rPr>
          <w:rFonts w:ascii="Arial" w:hAnsi="Arial" w:cs="Arial"/>
        </w:rPr>
        <w:t xml:space="preserve"> </w:t>
      </w:r>
      <w:hyperlink r:id="rId105"/>
    </w:p>
    <w:p w14:paraId="511093CD" w14:textId="77777777" w:rsidR="0081172F" w:rsidRPr="00E655A7" w:rsidRDefault="0081172F" w:rsidP="0081172F">
      <w:pPr>
        <w:spacing w:after="0"/>
        <w:ind w:left="357"/>
        <w:jc w:val="both"/>
        <w:rPr>
          <w:rFonts w:ascii="Arial" w:hAnsi="Arial" w:cs="Arial"/>
          <w:lang w:val="uk-UA"/>
        </w:rPr>
      </w:pPr>
      <w:r>
        <w:rPr>
          <w:rStyle w:val="Hyperlink"/>
          <w:rFonts w:ascii="Arial" w:hAnsi="Arial" w:cs="Arial"/>
          <w:lang w:val="uk-UA"/>
        </w:rPr>
        <w:t xml:space="preserve"> </w:t>
      </w:r>
    </w:p>
    <w:p w14:paraId="0402FC63"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6" w:history="1">
        <w:r w:rsidRPr="0065349F">
          <w:rPr>
            <w:rStyle w:val="Hyperlink"/>
            <w:rFonts w:ascii="Arial" w:hAnsi="Arial" w:cs="Arial"/>
          </w:rPr>
          <w:t>https://privacy.microsoft.com/en-us/PrivacyStatement</w:t>
        </w:r>
      </w:hyperlink>
      <w:r>
        <w:rPr>
          <w:rFonts w:ascii="Arial" w:hAnsi="Arial" w:cs="Arial"/>
        </w:rPr>
        <w:t xml:space="preserve"> </w:t>
      </w:r>
      <w:hyperlink r:id="rId107"/>
    </w:p>
    <w:p w14:paraId="01991E70"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A315234"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012B727B" w14:textId="77777777" w:rsidR="0081172F" w:rsidRDefault="0081172F" w:rsidP="0081172F">
      <w:pPr>
        <w:spacing w:after="0"/>
        <w:ind w:left="357"/>
        <w:jc w:val="both"/>
        <w:rPr>
          <w:rFonts w:ascii="Arial" w:hAnsi="Arial" w:cs="Arial"/>
        </w:rPr>
      </w:pPr>
      <w:r w:rsidRPr="00CC1986">
        <w:rPr>
          <w:rFonts w:ascii="Arial" w:hAnsi="Arial" w:cs="Arial"/>
        </w:rPr>
        <w:t>Twitter remarketing service is provided by Twitter Inc.</w:t>
      </w:r>
    </w:p>
    <w:p w14:paraId="7AD3929A" w14:textId="77777777" w:rsidR="0081172F" w:rsidRPr="00E655A7" w:rsidRDefault="0081172F" w:rsidP="0081172F">
      <w:pPr>
        <w:spacing w:after="0"/>
        <w:ind w:left="357"/>
        <w:jc w:val="both"/>
        <w:rPr>
          <w:rFonts w:ascii="Arial" w:hAnsi="Arial" w:cs="Arial"/>
          <w:lang w:val="uk-UA"/>
        </w:rPr>
      </w:pPr>
      <w:r>
        <w:rPr>
          <w:rFonts w:ascii="Arial" w:hAnsi="Arial" w:cs="Arial"/>
          <w:lang w:val="uk-UA"/>
        </w:rPr>
        <w:t xml:space="preserve"> </w:t>
      </w:r>
    </w:p>
    <w:p w14:paraId="21AC0773"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8" w:history="1">
        <w:r w:rsidRPr="0065349F">
          <w:rPr>
            <w:rStyle w:val="Hyperlink"/>
            <w:rFonts w:ascii="Arial" w:hAnsi="Arial" w:cs="Arial"/>
          </w:rPr>
          <w:t>https://support.twitter.com/articles/20170405</w:t>
        </w:r>
      </w:hyperlink>
      <w:r>
        <w:rPr>
          <w:rFonts w:ascii="Arial" w:hAnsi="Arial" w:cs="Arial"/>
        </w:rPr>
        <w:t xml:space="preserve"> </w:t>
      </w:r>
      <w:hyperlink r:id="rId109"/>
    </w:p>
    <w:p w14:paraId="5FA67C33" w14:textId="77777777" w:rsidR="0081172F" w:rsidRPr="00E655A7" w:rsidRDefault="0081172F" w:rsidP="0081172F">
      <w:pPr>
        <w:spacing w:after="0"/>
        <w:ind w:left="357"/>
        <w:jc w:val="both"/>
        <w:rPr>
          <w:rFonts w:ascii="Arial" w:hAnsi="Arial" w:cs="Arial"/>
          <w:lang w:val="uk-UA"/>
        </w:rPr>
      </w:pPr>
      <w:r>
        <w:rPr>
          <w:rStyle w:val="Hyperlink"/>
          <w:rFonts w:ascii="Arial" w:hAnsi="Arial" w:cs="Arial"/>
          <w:lang w:val="uk-UA"/>
        </w:rPr>
        <w:t xml:space="preserve"> </w:t>
      </w:r>
    </w:p>
    <w:p w14:paraId="10F79DED" w14:textId="77777777" w:rsidR="0081172F" w:rsidRPr="00CC1986" w:rsidRDefault="0081172F" w:rsidP="0081172F">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10" w:history="1">
        <w:r w:rsidRPr="0065349F">
          <w:rPr>
            <w:rStyle w:val="Hyperlink"/>
            <w:rFonts w:ascii="Arial" w:hAnsi="Arial" w:cs="Arial"/>
          </w:rPr>
          <w:t>https://twitter.com/privacy</w:t>
        </w:r>
      </w:hyperlink>
      <w:r>
        <w:rPr>
          <w:rFonts w:ascii="Arial" w:hAnsi="Arial" w:cs="Arial"/>
        </w:rPr>
        <w:t xml:space="preserve"> </w:t>
      </w:r>
      <w:hyperlink r:id="rId111"/>
    </w:p>
    <w:p w14:paraId="06724812"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9438C24"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5F64245B" w14:textId="77777777" w:rsidR="0081172F" w:rsidRDefault="0081172F" w:rsidP="0081172F">
      <w:pPr>
        <w:spacing w:after="0"/>
        <w:ind w:left="357"/>
        <w:jc w:val="both"/>
        <w:rPr>
          <w:rFonts w:ascii="Arial" w:hAnsi="Arial" w:cs="Arial"/>
        </w:rPr>
      </w:pPr>
      <w:r w:rsidRPr="00CC1986">
        <w:rPr>
          <w:rFonts w:ascii="Arial" w:hAnsi="Arial" w:cs="Arial"/>
        </w:rPr>
        <w:t>Facebook remarketing service is provided by Facebook Inc.</w:t>
      </w:r>
    </w:p>
    <w:p w14:paraId="1FD3AAC0" w14:textId="77777777" w:rsidR="0081172F" w:rsidRPr="00E655A7" w:rsidRDefault="0081172F" w:rsidP="0081172F">
      <w:pPr>
        <w:spacing w:after="0"/>
        <w:ind w:left="357"/>
        <w:jc w:val="both"/>
        <w:rPr>
          <w:rFonts w:ascii="Arial" w:hAnsi="Arial" w:cs="Arial"/>
          <w:lang w:val="uk-UA"/>
        </w:rPr>
      </w:pPr>
      <w:r>
        <w:rPr>
          <w:rFonts w:ascii="Arial" w:hAnsi="Arial" w:cs="Arial"/>
          <w:lang w:val="uk-UA"/>
        </w:rPr>
        <w:t xml:space="preserve"> </w:t>
      </w:r>
    </w:p>
    <w:p w14:paraId="164A4C9D"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2" w:history="1">
        <w:r w:rsidRPr="0065349F">
          <w:rPr>
            <w:rStyle w:val="Hyperlink"/>
            <w:rFonts w:ascii="Arial" w:hAnsi="Arial" w:cs="Arial"/>
          </w:rPr>
          <w:t>https://www.facebook.com/help/164968693837950</w:t>
        </w:r>
      </w:hyperlink>
      <w:r>
        <w:rPr>
          <w:rFonts w:ascii="Arial" w:hAnsi="Arial" w:cs="Arial"/>
        </w:rPr>
        <w:t xml:space="preserve"> </w:t>
      </w:r>
      <w:hyperlink r:id="rId113"/>
    </w:p>
    <w:p w14:paraId="3B69D3BD" w14:textId="77777777" w:rsidR="0081172F" w:rsidRPr="00E655A7" w:rsidRDefault="0081172F" w:rsidP="0081172F">
      <w:pPr>
        <w:spacing w:after="0"/>
        <w:ind w:left="357"/>
        <w:jc w:val="both"/>
        <w:rPr>
          <w:rFonts w:ascii="Arial" w:hAnsi="Arial" w:cs="Arial"/>
          <w:lang w:val="uk-UA"/>
        </w:rPr>
      </w:pPr>
      <w:r>
        <w:rPr>
          <w:rStyle w:val="Hyperlink"/>
          <w:rFonts w:ascii="Arial" w:hAnsi="Arial" w:cs="Arial"/>
          <w:lang w:val="uk-UA"/>
        </w:rPr>
        <w:t xml:space="preserve"> </w:t>
      </w:r>
    </w:p>
    <w:p w14:paraId="65ECD60B" w14:textId="77777777" w:rsidR="0081172F" w:rsidRDefault="0081172F" w:rsidP="0081172F">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4" w:history="1">
        <w:r w:rsidRPr="0065349F">
          <w:rPr>
            <w:rStyle w:val="Hyperlink"/>
            <w:rFonts w:ascii="Arial" w:hAnsi="Arial" w:cs="Arial"/>
          </w:rPr>
          <w:t>https://www.facebook.com/help/568137493302217</w:t>
        </w:r>
      </w:hyperlink>
      <w:r>
        <w:rPr>
          <w:rFonts w:ascii="Arial" w:hAnsi="Arial" w:cs="Arial"/>
        </w:rPr>
        <w:t xml:space="preserve"> </w:t>
      </w:r>
      <w:hyperlink r:id="rId115"/>
    </w:p>
    <w:p w14:paraId="49DC62C6" w14:textId="77777777" w:rsidR="0081172F" w:rsidRPr="00E655A7" w:rsidRDefault="0081172F" w:rsidP="0081172F">
      <w:pPr>
        <w:spacing w:after="0"/>
        <w:ind w:left="357"/>
        <w:jc w:val="both"/>
        <w:rPr>
          <w:rFonts w:ascii="Arial" w:hAnsi="Arial" w:cs="Arial"/>
          <w:lang w:val="uk-UA"/>
        </w:rPr>
      </w:pPr>
      <w:r>
        <w:rPr>
          <w:rStyle w:val="Hyperlink"/>
          <w:rFonts w:ascii="Arial" w:hAnsi="Arial" w:cs="Arial"/>
          <w:lang w:val="uk-UA"/>
        </w:rPr>
        <w:t xml:space="preserve"> </w:t>
      </w:r>
    </w:p>
    <w:p w14:paraId="26C62CA9" w14:textId="77777777" w:rsidR="0081172F" w:rsidRDefault="0081172F" w:rsidP="0081172F">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6" w:history="1">
        <w:r w:rsidRPr="0065349F">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7" w:history="1">
        <w:r w:rsidRPr="0065349F">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8" w:history="1">
        <w:r w:rsidRPr="0065349F">
          <w:rPr>
            <w:rStyle w:val="Hyperlink"/>
            <w:rFonts w:ascii="Arial" w:hAnsi="Arial" w:cs="Arial"/>
          </w:rPr>
          <w:t>http://www.youronlinechoices.eu/</w:t>
        </w:r>
      </w:hyperlink>
      <w:r w:rsidRPr="00CC1986">
        <w:rPr>
          <w:rFonts w:ascii="Arial" w:hAnsi="Arial" w:cs="Arial"/>
        </w:rPr>
        <w:t>, or opt-out using your mobile device settings.</w:t>
      </w:r>
      <w:hyperlink r:id="rId119"/>
      <w:hyperlink r:id="rId120"/>
      <w:hyperlink r:id="rId121"/>
    </w:p>
    <w:p w14:paraId="1BAC03FF" w14:textId="77777777" w:rsidR="0081172F" w:rsidRPr="00E655A7" w:rsidRDefault="0081172F" w:rsidP="0081172F">
      <w:pPr>
        <w:spacing w:after="0"/>
        <w:ind w:left="357"/>
        <w:jc w:val="both"/>
        <w:rPr>
          <w:rFonts w:ascii="Arial" w:hAnsi="Arial" w:cs="Arial"/>
          <w:lang w:val="uk-UA"/>
        </w:rPr>
      </w:pPr>
      <w:r>
        <w:rPr>
          <w:rFonts w:ascii="Arial" w:hAnsi="Arial" w:cs="Arial"/>
          <w:lang w:val="uk-UA"/>
        </w:rPr>
        <w:t xml:space="preserve"> </w:t>
      </w:r>
    </w:p>
    <w:p w14:paraId="312214BF" w14:textId="77777777" w:rsidR="0081172F" w:rsidRPr="00E655A7" w:rsidRDefault="0081172F" w:rsidP="0081172F">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2" w:history="1">
        <w:r w:rsidRPr="0065349F">
          <w:rPr>
            <w:rStyle w:val="Hyperlink"/>
            <w:rFonts w:ascii="Arial" w:hAnsi="Arial" w:cs="Arial"/>
          </w:rPr>
          <w:t>https://www.facebook.com/privacy/explanation</w:t>
        </w:r>
      </w:hyperlink>
      <w:r>
        <w:rPr>
          <w:rFonts w:ascii="Arial" w:hAnsi="Arial" w:cs="Arial"/>
        </w:rPr>
        <w:t xml:space="preserve"> </w:t>
      </w:r>
      <w:hyperlink r:id="rId123"/>
    </w:p>
    <w:p w14:paraId="0382A554"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60D34FF" w14:textId="77777777" w:rsidR="0081172F" w:rsidRPr="00CC1986" w:rsidRDefault="0081172F" w:rsidP="0081172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03B6FE4C" w14:textId="77777777" w:rsidR="0081172F" w:rsidRDefault="0081172F" w:rsidP="0081172F">
      <w:pPr>
        <w:spacing w:after="0"/>
        <w:ind w:left="357"/>
        <w:jc w:val="both"/>
        <w:rPr>
          <w:rFonts w:ascii="Arial" w:hAnsi="Arial" w:cs="Arial"/>
        </w:rPr>
      </w:pPr>
      <w:r w:rsidRPr="00CC1986">
        <w:rPr>
          <w:rFonts w:ascii="Arial" w:hAnsi="Arial" w:cs="Arial"/>
        </w:rPr>
        <w:t>Pinterest remarketing service is provided by Pinterest Inc.</w:t>
      </w:r>
    </w:p>
    <w:p w14:paraId="1E464D0E" w14:textId="77777777" w:rsidR="0081172F" w:rsidRPr="00E655A7" w:rsidRDefault="0081172F" w:rsidP="0081172F">
      <w:pPr>
        <w:spacing w:after="0"/>
        <w:ind w:left="357"/>
        <w:jc w:val="both"/>
        <w:rPr>
          <w:rFonts w:ascii="Arial" w:hAnsi="Arial" w:cs="Arial"/>
          <w:lang w:val="uk-UA"/>
        </w:rPr>
      </w:pPr>
      <w:r>
        <w:rPr>
          <w:rFonts w:ascii="Arial" w:hAnsi="Arial" w:cs="Arial"/>
          <w:lang w:val="uk-UA"/>
        </w:rPr>
        <w:t xml:space="preserve"> </w:t>
      </w:r>
    </w:p>
    <w:p w14:paraId="0A06C258" w14:textId="77777777" w:rsidR="0081172F" w:rsidRDefault="0081172F" w:rsidP="0081172F">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4" w:history="1">
        <w:r w:rsidRPr="0065349F">
          <w:rPr>
            <w:rStyle w:val="Hyperlink"/>
            <w:rFonts w:ascii="Arial" w:hAnsi="Arial" w:cs="Arial"/>
          </w:rPr>
          <w:t>http://help.pinterest.com/en/articles/personalization-and-data</w:t>
        </w:r>
      </w:hyperlink>
      <w:r>
        <w:rPr>
          <w:rFonts w:ascii="Arial" w:hAnsi="Arial" w:cs="Arial"/>
        </w:rPr>
        <w:t xml:space="preserve"> </w:t>
      </w:r>
      <w:hyperlink r:id="rId125"/>
    </w:p>
    <w:p w14:paraId="405A5C8C" w14:textId="77777777" w:rsidR="0081172F" w:rsidRPr="00E655A7" w:rsidRDefault="0081172F" w:rsidP="0081172F">
      <w:pPr>
        <w:spacing w:after="0"/>
        <w:ind w:left="357"/>
        <w:jc w:val="both"/>
        <w:rPr>
          <w:rFonts w:ascii="Arial" w:hAnsi="Arial" w:cs="Arial"/>
          <w:lang w:val="uk-UA"/>
        </w:rPr>
      </w:pPr>
      <w:r>
        <w:rPr>
          <w:rStyle w:val="Hyperlink"/>
          <w:rFonts w:ascii="Arial" w:hAnsi="Arial" w:cs="Arial"/>
          <w:lang w:val="uk-UA"/>
        </w:rPr>
        <w:t xml:space="preserve"> </w:t>
      </w:r>
    </w:p>
    <w:p w14:paraId="659D31A3" w14:textId="77777777" w:rsidR="0081172F" w:rsidRPr="00CC1986" w:rsidRDefault="0081172F" w:rsidP="0081172F">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6" w:history="1">
        <w:r w:rsidRPr="0065349F">
          <w:rPr>
            <w:rStyle w:val="Hyperlink"/>
            <w:rFonts w:ascii="Arial" w:hAnsi="Arial" w:cs="Arial"/>
          </w:rPr>
          <w:t>https://about.pinterest.com/en/privacy-policy</w:t>
        </w:r>
      </w:hyperlink>
      <w:r>
        <w:rPr>
          <w:rFonts w:ascii="Arial" w:hAnsi="Arial" w:cs="Arial"/>
        </w:rPr>
        <w:t xml:space="preserve"> </w:t>
      </w:r>
      <w:hyperlink r:id="rId127"/>
    </w:p>
    <w:p w14:paraId="5A861EB1" w14:textId="77777777" w:rsidR="0081172F" w:rsidRPr="00CC1986" w:rsidRDefault="0081172F" w:rsidP="0081172F">
      <w:pPr>
        <w:spacing w:after="0"/>
        <w:ind w:left="357"/>
        <w:rPr>
          <w:rFonts w:ascii="Arial" w:hAnsi="Arial" w:cs="Arial"/>
          <w:highlight w:val="green"/>
        </w:rPr>
      </w:pPr>
      <w:r w:rsidRPr="00CC1986">
        <w:rPr>
          <w:rFonts w:ascii="Arial" w:hAnsi="Arial" w:cs="Arial"/>
          <w:highlight w:val="green"/>
        </w:rPr>
        <w:t xml:space="preserve"> </w:t>
      </w:r>
    </w:p>
    <w:p w14:paraId="66545C64"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14:paraId="4D695E57" w14:textId="77777777" w:rsidR="0081172F" w:rsidRDefault="0081172F" w:rsidP="0081172F">
      <w:pPr>
        <w:pStyle w:val="Listenabsatz"/>
        <w:spacing w:after="0"/>
        <w:ind w:left="357"/>
        <w:jc w:val="both"/>
        <w:rPr>
          <w:rFonts w:ascii="Arial" w:hAnsi="Arial" w:cs="Arial"/>
          <w:b/>
          <w:u w:val="single"/>
        </w:rPr>
      </w:pPr>
      <w:r>
        <w:rPr>
          <w:rFonts w:ascii="Arial" w:hAnsi="Arial" w:cs="Arial"/>
          <w:b/>
          <w:u w:val="single"/>
          <w:lang w:val="uk-UA"/>
        </w:rPr>
        <w:t xml:space="preserve"> </w:t>
      </w:r>
    </w:p>
    <w:p w14:paraId="5E550CAA" w14:textId="77777777" w:rsidR="0081172F" w:rsidRDefault="0081172F" w:rsidP="0081172F">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7FD3C685" w14:textId="77777777" w:rsidR="0081172F" w:rsidRPr="00E655A7" w:rsidRDefault="0081172F" w:rsidP="0081172F">
      <w:pPr>
        <w:pStyle w:val="Listenabsatz"/>
        <w:spacing w:after="0"/>
        <w:ind w:left="357"/>
        <w:jc w:val="both"/>
        <w:rPr>
          <w:rFonts w:ascii="Arial" w:hAnsi="Arial" w:cs="Arial"/>
          <w:b/>
          <w:u w:val="single"/>
          <w:lang w:val="uk-UA"/>
        </w:rPr>
      </w:pPr>
      <w:r>
        <w:rPr>
          <w:rFonts w:ascii="Arial" w:hAnsi="Arial" w:cs="Arial"/>
          <w:lang w:val="uk-UA"/>
        </w:rPr>
        <w:t xml:space="preserve"> </w:t>
      </w:r>
    </w:p>
    <w:p w14:paraId="7A73EAAD" w14:textId="77777777" w:rsidR="0081172F" w:rsidRDefault="0081172F" w:rsidP="0081172F">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4BFEF38C" w14:textId="77777777" w:rsidR="0081172F" w:rsidRPr="00E655A7" w:rsidRDefault="0081172F" w:rsidP="0081172F">
      <w:pPr>
        <w:spacing w:after="0"/>
        <w:ind w:left="357"/>
        <w:jc w:val="both"/>
        <w:rPr>
          <w:rFonts w:ascii="Arial" w:hAnsi="Arial" w:cs="Arial"/>
          <w:lang w:val="uk-UA"/>
        </w:rPr>
      </w:pPr>
      <w:r>
        <w:rPr>
          <w:rFonts w:ascii="Arial" w:hAnsi="Arial" w:cs="Arial"/>
          <w:lang w:val="uk-UA"/>
        </w:rPr>
        <w:t xml:space="preserve"> </w:t>
      </w:r>
    </w:p>
    <w:p w14:paraId="0ED20FB7" w14:textId="77777777" w:rsidR="0081172F" w:rsidRPr="00CC1986" w:rsidRDefault="0081172F" w:rsidP="0081172F">
      <w:pPr>
        <w:spacing w:after="0"/>
        <w:ind w:left="357"/>
        <w:jc w:val="both"/>
        <w:rPr>
          <w:rFonts w:ascii="Arial" w:hAnsi="Arial" w:cs="Arial"/>
        </w:rPr>
      </w:pPr>
      <w:r w:rsidRPr="00CC1986">
        <w:rPr>
          <w:rFonts w:ascii="Arial" w:hAnsi="Arial" w:cs="Arial"/>
        </w:rPr>
        <w:t>The payment processors we work with are:</w:t>
      </w:r>
    </w:p>
    <w:p w14:paraId="2BB18865" w14:textId="77777777" w:rsidR="0081172F" w:rsidRPr="00CC1986" w:rsidRDefault="0081172F" w:rsidP="0081172F">
      <w:pPr>
        <w:spacing w:after="0"/>
        <w:ind w:left="357"/>
        <w:rPr>
          <w:rFonts w:ascii="Arial" w:hAnsi="Arial" w:cs="Arial"/>
        </w:rPr>
      </w:pPr>
      <w:r>
        <w:rPr>
          <w:rFonts w:ascii="Arial" w:hAnsi="Arial" w:cs="Arial"/>
        </w:rPr>
        <w:t xml:space="preserve"> </w:t>
      </w:r>
    </w:p>
    <w:p w14:paraId="54CA44E9" w14:textId="77777777" w:rsidR="0081172F" w:rsidRPr="00CC1986" w:rsidRDefault="0081172F" w:rsidP="0081172F">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6EC27DA7" w14:textId="77777777" w:rsidR="0081172F" w:rsidRPr="00CC1986" w:rsidRDefault="0081172F" w:rsidP="0081172F">
      <w:pPr>
        <w:spacing w:after="0"/>
        <w:ind w:left="357"/>
        <w:rPr>
          <w:rFonts w:ascii="Arial" w:hAnsi="Arial" w:cs="Arial"/>
        </w:rPr>
      </w:pPr>
      <w:r w:rsidRPr="00CC1986">
        <w:rPr>
          <w:rFonts w:ascii="Arial" w:hAnsi="Arial" w:cs="Arial"/>
        </w:rPr>
        <w:t>Their Privacy Policy can be viewed at </w:t>
      </w:r>
      <w:hyperlink r:id="rId128" w:history="1">
        <w:r w:rsidRPr="0065349F">
          <w:rPr>
            <w:rStyle w:val="Hyperlink"/>
            <w:rFonts w:ascii="Arial" w:hAnsi="Arial" w:cs="Arial"/>
          </w:rPr>
          <w:t>https://www.paypal.com/webapps/mpp/ua/privacy-full</w:t>
        </w:r>
      </w:hyperlink>
      <w:r>
        <w:rPr>
          <w:rFonts w:ascii="Arial" w:hAnsi="Arial" w:cs="Arial"/>
        </w:rPr>
        <w:t xml:space="preserve"> </w:t>
      </w:r>
      <w:hyperlink r:id="rId129" w:history="1"/>
    </w:p>
    <w:p w14:paraId="365B55CC" w14:textId="77777777" w:rsidR="0081172F" w:rsidRPr="00CC1986" w:rsidRDefault="0081172F" w:rsidP="0081172F">
      <w:pPr>
        <w:spacing w:after="0"/>
        <w:ind w:left="357"/>
        <w:rPr>
          <w:rFonts w:ascii="Arial" w:hAnsi="Arial" w:cs="Arial"/>
        </w:rPr>
      </w:pPr>
      <w:r>
        <w:rPr>
          <w:rFonts w:ascii="Arial" w:hAnsi="Arial" w:cs="Arial"/>
        </w:rPr>
        <w:t xml:space="preserve"> </w:t>
      </w:r>
    </w:p>
    <w:p w14:paraId="68F73CC3"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6FE2F3E2" w14:textId="77777777" w:rsidR="0081172F" w:rsidRPr="00CC1986" w:rsidRDefault="0081172F" w:rsidP="0081172F">
      <w:pPr>
        <w:spacing w:after="0"/>
        <w:ind w:left="357"/>
        <w:rPr>
          <w:rFonts w:ascii="Arial" w:hAnsi="Arial" w:cs="Arial"/>
        </w:rPr>
      </w:pPr>
      <w:r w:rsidRPr="00CC1986">
        <w:rPr>
          <w:rFonts w:ascii="Arial" w:hAnsi="Arial" w:cs="Arial"/>
        </w:rPr>
        <w:t>Their Privacy Policy can be viewed at </w:t>
      </w:r>
      <w:hyperlink r:id="rId130" w:history="1">
        <w:r w:rsidRPr="0065349F">
          <w:rPr>
            <w:rStyle w:val="Hyperlink"/>
            <w:rFonts w:ascii="Arial" w:hAnsi="Arial" w:cs="Arial"/>
          </w:rPr>
          <w:t>http://fastspring.com/privacy/</w:t>
        </w:r>
      </w:hyperlink>
      <w:r>
        <w:rPr>
          <w:rFonts w:ascii="Arial" w:hAnsi="Arial" w:cs="Arial"/>
        </w:rPr>
        <w:t xml:space="preserve"> </w:t>
      </w:r>
      <w:hyperlink r:id="rId131" w:history="1"/>
    </w:p>
    <w:p w14:paraId="70B30648" w14:textId="77777777" w:rsidR="0081172F" w:rsidRPr="00CC1986" w:rsidRDefault="0081172F" w:rsidP="0081172F">
      <w:pPr>
        <w:spacing w:after="0"/>
        <w:ind w:left="357"/>
        <w:rPr>
          <w:rFonts w:ascii="Arial" w:hAnsi="Arial" w:cs="Arial"/>
        </w:rPr>
      </w:pPr>
      <w:r>
        <w:rPr>
          <w:rFonts w:ascii="Arial" w:hAnsi="Arial" w:cs="Arial"/>
        </w:rPr>
        <w:t xml:space="preserve"> </w:t>
      </w:r>
    </w:p>
    <w:p w14:paraId="1F04E8A0"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1A5D0E54"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32" w:history="1">
        <w:r w:rsidRPr="0065349F">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3" w:history="1">
        <w:r w:rsidRPr="0065349F">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34" w:history="1"/>
      <w:hyperlink r:id="rId135" w:history="1"/>
    </w:p>
    <w:p w14:paraId="7EFB7BF0" w14:textId="77777777" w:rsidR="0081172F" w:rsidRPr="00CC1986" w:rsidRDefault="0081172F" w:rsidP="0081172F">
      <w:pPr>
        <w:spacing w:after="0"/>
        <w:ind w:left="357"/>
        <w:rPr>
          <w:rFonts w:ascii="Arial" w:hAnsi="Arial" w:cs="Arial"/>
        </w:rPr>
      </w:pPr>
      <w:r>
        <w:rPr>
          <w:rFonts w:ascii="Arial" w:hAnsi="Arial" w:cs="Arial"/>
        </w:rPr>
        <w:t xml:space="preserve"> </w:t>
      </w:r>
    </w:p>
    <w:p w14:paraId="10CE94B6"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602BBA98"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36" w:history="1">
        <w:r w:rsidRPr="0065349F">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7" w:history="1">
        <w:r w:rsidRPr="0065349F">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38" w:history="1"/>
      <w:hyperlink r:id="rId139" w:history="1"/>
    </w:p>
    <w:p w14:paraId="08A24711" w14:textId="77777777" w:rsidR="0081172F" w:rsidRPr="00CC1986" w:rsidRDefault="0081172F" w:rsidP="0081172F">
      <w:pPr>
        <w:spacing w:after="0"/>
        <w:ind w:left="357"/>
        <w:rPr>
          <w:rFonts w:ascii="Arial" w:hAnsi="Arial" w:cs="Arial"/>
        </w:rPr>
      </w:pPr>
      <w:r>
        <w:rPr>
          <w:rFonts w:ascii="Arial" w:hAnsi="Arial" w:cs="Arial"/>
        </w:rPr>
        <w:t xml:space="preserve"> </w:t>
      </w:r>
    </w:p>
    <w:p w14:paraId="548D1597"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43822775"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40" w:history="1">
        <w:r w:rsidRPr="0065349F">
          <w:rPr>
            <w:rStyle w:val="Hyperlink"/>
            <w:rFonts w:ascii="Arial" w:hAnsi="Arial" w:cs="Arial"/>
          </w:rPr>
          <w:t>https://stripe.com/us/privacy</w:t>
        </w:r>
      </w:hyperlink>
      <w:r>
        <w:rPr>
          <w:rFonts w:ascii="Arial" w:hAnsi="Arial" w:cs="Arial"/>
        </w:rPr>
        <w:t xml:space="preserve"> </w:t>
      </w:r>
      <w:hyperlink r:id="rId141" w:history="1"/>
    </w:p>
    <w:p w14:paraId="73309907" w14:textId="77777777" w:rsidR="0081172F" w:rsidRPr="00CC1986" w:rsidRDefault="0081172F" w:rsidP="0081172F">
      <w:pPr>
        <w:spacing w:after="0"/>
        <w:ind w:left="357"/>
        <w:rPr>
          <w:rFonts w:ascii="Arial" w:hAnsi="Arial" w:cs="Arial"/>
        </w:rPr>
      </w:pPr>
      <w:r>
        <w:rPr>
          <w:rFonts w:ascii="Arial" w:hAnsi="Arial" w:cs="Arial"/>
        </w:rPr>
        <w:t xml:space="preserve"> </w:t>
      </w:r>
    </w:p>
    <w:p w14:paraId="2A6BA678"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7EDE060F"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42" w:history="1">
        <w:r w:rsidRPr="0065349F">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43" w:history="1"/>
    </w:p>
    <w:p w14:paraId="269B5DB2" w14:textId="77777777" w:rsidR="0081172F" w:rsidRPr="00CC1986" w:rsidRDefault="0081172F" w:rsidP="0081172F">
      <w:pPr>
        <w:spacing w:after="0"/>
        <w:ind w:left="357"/>
        <w:rPr>
          <w:rFonts w:ascii="Arial" w:hAnsi="Arial" w:cs="Arial"/>
        </w:rPr>
      </w:pPr>
      <w:r>
        <w:rPr>
          <w:rFonts w:ascii="Arial" w:hAnsi="Arial" w:cs="Arial"/>
        </w:rPr>
        <w:t xml:space="preserve"> </w:t>
      </w:r>
    </w:p>
    <w:p w14:paraId="31662D0A"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37DA9507"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44" w:history="1">
        <w:r w:rsidRPr="0065349F">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45" w:history="1"/>
    </w:p>
    <w:p w14:paraId="5793F074" w14:textId="77777777" w:rsidR="0081172F" w:rsidRPr="00CC1986" w:rsidRDefault="0081172F" w:rsidP="0081172F">
      <w:pPr>
        <w:spacing w:after="0"/>
        <w:ind w:left="357"/>
        <w:rPr>
          <w:rFonts w:ascii="Arial" w:hAnsi="Arial" w:cs="Arial"/>
        </w:rPr>
      </w:pPr>
      <w:r>
        <w:rPr>
          <w:rFonts w:ascii="Arial" w:hAnsi="Arial" w:cs="Arial"/>
        </w:rPr>
        <w:lastRenderedPageBreak/>
        <w:t xml:space="preserve"> </w:t>
      </w:r>
    </w:p>
    <w:p w14:paraId="617C73D8" w14:textId="77777777" w:rsidR="0081172F" w:rsidRPr="00CC1986" w:rsidRDefault="0081172F" w:rsidP="0081172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E752046" w14:textId="77777777" w:rsidR="0081172F" w:rsidRPr="00CC1986" w:rsidRDefault="0081172F" w:rsidP="0081172F">
      <w:pPr>
        <w:spacing w:after="0"/>
        <w:ind w:left="357"/>
        <w:rPr>
          <w:rFonts w:ascii="Arial" w:hAnsi="Arial" w:cs="Arial"/>
        </w:rPr>
      </w:pPr>
      <w:r w:rsidRPr="00CC1986">
        <w:rPr>
          <w:rFonts w:ascii="Arial" w:hAnsi="Arial" w:cs="Arial"/>
        </w:rPr>
        <w:t>Their Privacy Policy can be viewed at: </w:t>
      </w:r>
      <w:hyperlink r:id="rId146" w:history="1">
        <w:r w:rsidRPr="0065349F">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47" w:history="1"/>
    </w:p>
    <w:p w14:paraId="6E641277" w14:textId="77777777" w:rsidR="0081172F" w:rsidRPr="00CC1986" w:rsidRDefault="0081172F" w:rsidP="0081172F">
      <w:pPr>
        <w:spacing w:after="0"/>
        <w:ind w:left="357"/>
        <w:rPr>
          <w:rFonts w:ascii="Arial" w:hAnsi="Arial" w:cs="Arial"/>
        </w:rPr>
      </w:pPr>
      <w:r>
        <w:rPr>
          <w:rFonts w:ascii="Arial" w:hAnsi="Arial" w:cs="Arial"/>
        </w:rPr>
        <w:t xml:space="preserve"> </w:t>
      </w:r>
    </w:p>
    <w:p w14:paraId="102554F2"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0338892E"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48" w:history="1">
        <w:r w:rsidRPr="0065349F">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49" w:history="1"/>
    </w:p>
    <w:p w14:paraId="2AF36535" w14:textId="77777777" w:rsidR="0081172F" w:rsidRPr="00CC1986" w:rsidRDefault="0081172F" w:rsidP="0081172F">
      <w:pPr>
        <w:spacing w:after="0"/>
        <w:ind w:left="357"/>
        <w:rPr>
          <w:rFonts w:ascii="Arial" w:hAnsi="Arial" w:cs="Arial"/>
        </w:rPr>
      </w:pPr>
      <w:r>
        <w:rPr>
          <w:rFonts w:ascii="Arial" w:hAnsi="Arial" w:cs="Arial"/>
        </w:rPr>
        <w:t xml:space="preserve"> </w:t>
      </w:r>
    </w:p>
    <w:p w14:paraId="567E5E46"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48F380DD"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50" w:history="1">
        <w:r w:rsidRPr="0065349F">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51" w:history="1"/>
    </w:p>
    <w:p w14:paraId="40A38B88" w14:textId="77777777" w:rsidR="0081172F" w:rsidRPr="00CC1986" w:rsidRDefault="0081172F" w:rsidP="0081172F">
      <w:pPr>
        <w:spacing w:after="0"/>
        <w:ind w:left="357"/>
        <w:rPr>
          <w:rFonts w:ascii="Arial" w:hAnsi="Arial" w:cs="Arial"/>
        </w:rPr>
      </w:pPr>
      <w:r>
        <w:rPr>
          <w:rFonts w:ascii="Arial" w:hAnsi="Arial" w:cs="Arial"/>
        </w:rPr>
        <w:t xml:space="preserve"> </w:t>
      </w:r>
    </w:p>
    <w:p w14:paraId="5D2CB3CD"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6FA9FAF"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52" w:history="1">
        <w:r w:rsidRPr="0065349F">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53" w:history="1"/>
    </w:p>
    <w:p w14:paraId="27CCB8BE" w14:textId="77777777" w:rsidR="0081172F" w:rsidRPr="00CC1986" w:rsidRDefault="0081172F" w:rsidP="0081172F">
      <w:pPr>
        <w:spacing w:after="0"/>
        <w:ind w:left="357"/>
        <w:rPr>
          <w:rFonts w:ascii="Arial" w:hAnsi="Arial" w:cs="Arial"/>
        </w:rPr>
      </w:pPr>
      <w:r>
        <w:rPr>
          <w:rFonts w:ascii="Arial" w:hAnsi="Arial" w:cs="Arial"/>
        </w:rPr>
        <w:t xml:space="preserve"> </w:t>
      </w:r>
    </w:p>
    <w:p w14:paraId="73D82564"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461F5B66"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54" w:history="1">
        <w:r w:rsidRPr="0065349F">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55" w:history="1"/>
    </w:p>
    <w:p w14:paraId="3C022B73" w14:textId="77777777" w:rsidR="0081172F" w:rsidRPr="00CC1986" w:rsidRDefault="0081172F" w:rsidP="0081172F">
      <w:pPr>
        <w:spacing w:after="0"/>
        <w:ind w:left="357"/>
        <w:rPr>
          <w:rFonts w:ascii="Arial" w:hAnsi="Arial" w:cs="Arial"/>
        </w:rPr>
      </w:pPr>
      <w:r>
        <w:rPr>
          <w:rFonts w:ascii="Arial" w:hAnsi="Arial" w:cs="Arial"/>
        </w:rPr>
        <w:t xml:space="preserve"> </w:t>
      </w:r>
    </w:p>
    <w:p w14:paraId="3A49BAFC"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39973814"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56" w:history="1">
        <w:r w:rsidRPr="0065349F">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57" w:history="1"/>
    </w:p>
    <w:p w14:paraId="794F2BA2" w14:textId="77777777" w:rsidR="0081172F" w:rsidRPr="00CC1986" w:rsidRDefault="0081172F" w:rsidP="0081172F">
      <w:pPr>
        <w:spacing w:after="0"/>
        <w:ind w:left="357"/>
        <w:rPr>
          <w:rFonts w:ascii="Arial" w:hAnsi="Arial" w:cs="Arial"/>
        </w:rPr>
      </w:pPr>
      <w:r>
        <w:rPr>
          <w:rFonts w:ascii="Arial" w:hAnsi="Arial" w:cs="Arial"/>
        </w:rPr>
        <w:t xml:space="preserve"> </w:t>
      </w:r>
    </w:p>
    <w:p w14:paraId="6D49D3EB"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4453D821"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58" w:history="1">
        <w:r w:rsidRPr="0065349F">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59" w:history="1"/>
    </w:p>
    <w:p w14:paraId="5F974A45" w14:textId="77777777" w:rsidR="0081172F" w:rsidRPr="00CC1986" w:rsidRDefault="0081172F" w:rsidP="0081172F">
      <w:pPr>
        <w:spacing w:after="0"/>
        <w:ind w:left="357"/>
        <w:rPr>
          <w:rFonts w:ascii="Arial" w:hAnsi="Arial" w:cs="Arial"/>
        </w:rPr>
      </w:pPr>
      <w:r>
        <w:rPr>
          <w:rFonts w:ascii="Arial" w:hAnsi="Arial" w:cs="Arial"/>
        </w:rPr>
        <w:t xml:space="preserve"> </w:t>
      </w:r>
    </w:p>
    <w:p w14:paraId="4A092291"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5B7FE4EC"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60" w:history="1">
        <w:r w:rsidRPr="0065349F">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61" w:history="1"/>
    </w:p>
    <w:p w14:paraId="547E202E" w14:textId="77777777" w:rsidR="0081172F" w:rsidRPr="00CC1986" w:rsidRDefault="0081172F" w:rsidP="0081172F">
      <w:pPr>
        <w:spacing w:after="0"/>
        <w:ind w:left="357"/>
        <w:rPr>
          <w:rFonts w:ascii="Arial" w:hAnsi="Arial" w:cs="Arial"/>
        </w:rPr>
      </w:pPr>
      <w:r>
        <w:rPr>
          <w:rFonts w:ascii="Arial" w:hAnsi="Arial" w:cs="Arial"/>
        </w:rPr>
        <w:t xml:space="preserve"> </w:t>
      </w:r>
    </w:p>
    <w:p w14:paraId="05A55483"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32A7EA3A"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62" w:history="1">
        <w:r w:rsidRPr="0065349F">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63" w:history="1"/>
    </w:p>
    <w:p w14:paraId="6ED1753B" w14:textId="77777777" w:rsidR="0081172F" w:rsidRPr="00CC1986" w:rsidRDefault="0081172F" w:rsidP="0081172F">
      <w:pPr>
        <w:spacing w:after="0"/>
        <w:ind w:left="357"/>
        <w:rPr>
          <w:rFonts w:ascii="Arial" w:hAnsi="Arial" w:cs="Arial"/>
        </w:rPr>
      </w:pPr>
      <w:r>
        <w:rPr>
          <w:rFonts w:ascii="Arial" w:hAnsi="Arial" w:cs="Arial"/>
        </w:rPr>
        <w:t xml:space="preserve"> </w:t>
      </w:r>
    </w:p>
    <w:p w14:paraId="748B412E"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1D507F85"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64" w:history="1">
        <w:r w:rsidRPr="0065349F">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65" w:history="1"/>
    </w:p>
    <w:p w14:paraId="3438C3E5" w14:textId="77777777" w:rsidR="0081172F" w:rsidRPr="00CC1986" w:rsidRDefault="0081172F" w:rsidP="0081172F">
      <w:pPr>
        <w:spacing w:after="0"/>
        <w:ind w:left="357"/>
        <w:rPr>
          <w:rFonts w:ascii="Arial" w:hAnsi="Arial" w:cs="Arial"/>
        </w:rPr>
      </w:pPr>
      <w:r>
        <w:rPr>
          <w:rFonts w:ascii="Arial" w:hAnsi="Arial" w:cs="Arial"/>
        </w:rPr>
        <w:t xml:space="preserve"> </w:t>
      </w:r>
    </w:p>
    <w:p w14:paraId="00BFF2F9" w14:textId="77777777" w:rsidR="0081172F" w:rsidRPr="00CC1986" w:rsidRDefault="0081172F" w:rsidP="0081172F">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5ED8F892" w14:textId="77777777" w:rsidR="0081172F" w:rsidRPr="00CC1986" w:rsidRDefault="0081172F" w:rsidP="0081172F">
      <w:pPr>
        <w:spacing w:after="0"/>
        <w:ind w:left="357"/>
        <w:rPr>
          <w:rFonts w:ascii="Arial" w:hAnsi="Arial" w:cs="Arial"/>
        </w:rPr>
      </w:pPr>
      <w:r w:rsidRPr="00CC1986">
        <w:rPr>
          <w:rFonts w:ascii="Arial" w:hAnsi="Arial" w:cs="Arial"/>
        </w:rPr>
        <w:t xml:space="preserve">Their Privacy Policy can be viewed at: </w:t>
      </w:r>
      <w:hyperlink r:id="rId166" w:history="1">
        <w:r w:rsidRPr="0065349F">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67" w:history="1"/>
    </w:p>
    <w:p w14:paraId="44C4E922" w14:textId="77777777" w:rsidR="0081172F" w:rsidRPr="00CC1986" w:rsidRDefault="0081172F" w:rsidP="0081172F">
      <w:pPr>
        <w:spacing w:after="0"/>
        <w:ind w:left="357"/>
        <w:rPr>
          <w:rFonts w:ascii="Arial" w:hAnsi="Arial" w:cs="Arial"/>
        </w:rPr>
      </w:pPr>
      <w:r>
        <w:rPr>
          <w:rFonts w:ascii="Arial" w:hAnsi="Arial" w:cs="Arial"/>
        </w:rPr>
        <w:t xml:space="preserve"> </w:t>
      </w:r>
    </w:p>
    <w:p w14:paraId="51309877" w14:textId="77777777" w:rsidR="0081172F" w:rsidRPr="00CC1986" w:rsidRDefault="0081172F" w:rsidP="0081172F">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14:paraId="5055E246" w14:textId="77777777" w:rsidR="0081172F" w:rsidRDefault="0081172F" w:rsidP="0081172F">
      <w:pPr>
        <w:spacing w:after="0"/>
        <w:ind w:left="357"/>
      </w:pPr>
      <w:r w:rsidRPr="00CC1986">
        <w:rPr>
          <w:rFonts w:ascii="Arial" w:hAnsi="Arial" w:cs="Arial"/>
        </w:rPr>
        <w:t xml:space="preserve">Their Privacy Policy can be viewed at: </w:t>
      </w:r>
    </w:p>
    <w:p w14:paraId="09D6777E" w14:textId="77777777" w:rsidR="0081172F" w:rsidRPr="00D64B17" w:rsidRDefault="0081172F" w:rsidP="0081172F">
      <w:pPr>
        <w:spacing w:after="0"/>
        <w:ind w:left="357"/>
        <w:rPr>
          <w:rFonts w:ascii="Arial" w:hAnsi="Arial" w:cs="Arial"/>
        </w:rPr>
      </w:pPr>
      <w:hyperlink r:id="rId168" w:history="1">
        <w:r w:rsidRPr="00D64B17">
          <w:rPr>
            <w:rStyle w:val="Hyperlink"/>
            <w:rFonts w:ascii="Arial" w:hAnsi="Arial" w:cs="Arial"/>
          </w:rPr>
          <w:t>https://www.klarna.com/uk/privacy-statement/</w:t>
        </w:r>
      </w:hyperlink>
    </w:p>
    <w:p w14:paraId="03B2CB02" w14:textId="77777777" w:rsidR="0081172F" w:rsidRPr="00CC1986" w:rsidRDefault="0081172F" w:rsidP="0081172F">
      <w:pPr>
        <w:spacing w:after="0"/>
        <w:ind w:left="357"/>
        <w:rPr>
          <w:rFonts w:ascii="Arial" w:hAnsi="Arial" w:cs="Arial"/>
        </w:rPr>
      </w:pPr>
      <w:r>
        <w:rPr>
          <w:rFonts w:ascii="Arial" w:hAnsi="Arial" w:cs="Arial"/>
        </w:rPr>
        <w:t xml:space="preserve"> </w:t>
      </w:r>
    </w:p>
    <w:p w14:paraId="7D22C1F9"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14:paraId="39785AC7" w14:textId="77777777" w:rsidR="0081172F" w:rsidRPr="00E655A7"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93F5EBB" w14:textId="77777777" w:rsidR="0081172F" w:rsidRDefault="0081172F" w:rsidP="0081172F">
      <w:pPr>
        <w:pStyle w:val="Listenabsatz"/>
        <w:spacing w:after="0"/>
        <w:ind w:left="357"/>
        <w:jc w:val="both"/>
        <w:rPr>
          <w:rFonts w:ascii="Arial" w:hAnsi="Arial" w:cs="Arial"/>
        </w:rPr>
      </w:pPr>
      <w:r w:rsidRPr="00616A33">
        <w:rPr>
          <w:rFonts w:ascii="Arial" w:hAnsi="Arial" w:cs="Arial"/>
        </w:rPr>
        <w:lastRenderedPageBreak/>
        <w:t>Our Service may contain links to other sites that are not operated by us. If you click a third party link, you will be directed to that third party's site. We strongly advise you to review the Privacy Policy of every site you visit.</w:t>
      </w:r>
    </w:p>
    <w:p w14:paraId="6F220EFC" w14:textId="77777777" w:rsidR="0081172F" w:rsidRPr="00E655A7" w:rsidRDefault="0081172F" w:rsidP="0081172F">
      <w:pPr>
        <w:spacing w:after="0"/>
        <w:jc w:val="both"/>
        <w:rPr>
          <w:rFonts w:ascii="Arial" w:hAnsi="Arial" w:cs="Arial"/>
          <w:b/>
          <w:u w:val="single"/>
          <w:lang w:val="uk-UA"/>
        </w:rPr>
      </w:pPr>
      <w:r>
        <w:rPr>
          <w:rFonts w:ascii="Arial" w:hAnsi="Arial" w:cs="Arial"/>
          <w:b/>
          <w:u w:val="single"/>
          <w:lang w:val="uk-UA"/>
        </w:rPr>
        <w:t xml:space="preserve"> </w:t>
      </w:r>
    </w:p>
    <w:p w14:paraId="08A5DEB3" w14:textId="77777777" w:rsidR="0081172F" w:rsidRPr="00CC1986" w:rsidRDefault="0081172F" w:rsidP="0081172F">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5E5D23F6" w14:textId="77777777" w:rsidR="0081172F" w:rsidRPr="00CC1986" w:rsidRDefault="0081172F" w:rsidP="0081172F">
      <w:pPr>
        <w:spacing w:after="0"/>
        <w:ind w:left="357"/>
        <w:rPr>
          <w:rFonts w:ascii="Arial" w:hAnsi="Arial" w:cs="Arial"/>
        </w:rPr>
      </w:pPr>
      <w:r w:rsidRPr="00CC1986">
        <w:rPr>
          <w:rFonts w:ascii="Arial" w:hAnsi="Arial" w:cs="Arial"/>
        </w:rPr>
        <w:t xml:space="preserve"> </w:t>
      </w:r>
    </w:p>
    <w:p w14:paraId="36397147"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14:paraId="54BB939F" w14:textId="77777777" w:rsidR="0081172F" w:rsidRPr="00E655A7"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B1B2B01" w14:textId="77777777" w:rsidR="0081172F" w:rsidRDefault="0081172F" w:rsidP="0081172F">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14:paraId="1C4DA2F4" w14:textId="77777777" w:rsidR="0081172F" w:rsidRPr="00E655A7" w:rsidRDefault="0081172F" w:rsidP="0081172F">
      <w:pPr>
        <w:spacing w:after="0"/>
        <w:jc w:val="both"/>
        <w:rPr>
          <w:rFonts w:ascii="Arial" w:hAnsi="Arial" w:cs="Arial"/>
          <w:b/>
          <w:u w:val="single"/>
          <w:lang w:val="uk-UA"/>
        </w:rPr>
      </w:pPr>
      <w:r>
        <w:rPr>
          <w:rFonts w:ascii="Arial" w:hAnsi="Arial" w:cs="Arial"/>
          <w:b/>
          <w:u w:val="single"/>
          <w:lang w:val="uk-UA"/>
        </w:rPr>
        <w:t xml:space="preserve"> </w:t>
      </w:r>
    </w:p>
    <w:p w14:paraId="69711918" w14:textId="77777777" w:rsidR="0081172F" w:rsidRPr="00CC1986" w:rsidRDefault="0081172F" w:rsidP="0081172F">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14:paraId="32DC9F3C" w14:textId="77777777" w:rsidR="0081172F" w:rsidRPr="00CC1986" w:rsidRDefault="0081172F" w:rsidP="0081172F">
      <w:pPr>
        <w:spacing w:after="0"/>
        <w:rPr>
          <w:rFonts w:ascii="Arial" w:hAnsi="Arial" w:cs="Arial"/>
        </w:rPr>
      </w:pPr>
      <w:r w:rsidRPr="00CC1986">
        <w:rPr>
          <w:rFonts w:ascii="Arial" w:hAnsi="Arial" w:cs="Arial"/>
        </w:rPr>
        <w:t xml:space="preserve"> </w:t>
      </w:r>
    </w:p>
    <w:p w14:paraId="54D5A1C1"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14:paraId="22AB449A" w14:textId="77777777" w:rsidR="0081172F" w:rsidRPr="00E655A7"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F739978" w14:textId="77777777" w:rsidR="0081172F" w:rsidRDefault="0081172F" w:rsidP="0081172F">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30D35C0C" w14:textId="77777777" w:rsidR="0081172F" w:rsidRPr="00E655A7" w:rsidRDefault="0081172F" w:rsidP="0081172F">
      <w:pPr>
        <w:spacing w:after="0"/>
        <w:jc w:val="both"/>
        <w:rPr>
          <w:rFonts w:ascii="Arial" w:hAnsi="Arial" w:cs="Arial"/>
          <w:b/>
          <w:u w:val="single"/>
          <w:lang w:val="uk-UA"/>
        </w:rPr>
      </w:pPr>
      <w:r>
        <w:rPr>
          <w:rFonts w:ascii="Arial" w:hAnsi="Arial" w:cs="Arial"/>
          <w:b/>
          <w:u w:val="single"/>
          <w:lang w:val="uk-UA"/>
        </w:rPr>
        <w:t xml:space="preserve"> </w:t>
      </w:r>
    </w:p>
    <w:p w14:paraId="377F0ED4" w14:textId="77777777" w:rsidR="0081172F" w:rsidRDefault="0081172F" w:rsidP="0081172F">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2068A605" w14:textId="77777777" w:rsidR="0081172F" w:rsidRPr="00E655A7" w:rsidRDefault="0081172F" w:rsidP="0081172F">
      <w:pPr>
        <w:spacing w:after="0"/>
        <w:jc w:val="both"/>
        <w:rPr>
          <w:rFonts w:ascii="Arial" w:hAnsi="Arial" w:cs="Arial"/>
          <w:lang w:val="uk-UA"/>
        </w:rPr>
      </w:pPr>
      <w:r>
        <w:rPr>
          <w:rFonts w:ascii="Arial" w:hAnsi="Arial" w:cs="Arial"/>
          <w:lang w:val="uk-UA"/>
        </w:rPr>
        <w:t xml:space="preserve"> </w:t>
      </w:r>
    </w:p>
    <w:p w14:paraId="69B5E0D6" w14:textId="77777777" w:rsidR="0081172F" w:rsidRPr="00CC1986" w:rsidRDefault="0081172F" w:rsidP="0081172F">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017F557A" w14:textId="77777777" w:rsidR="0081172F" w:rsidRPr="00CC1986" w:rsidRDefault="0081172F" w:rsidP="0081172F">
      <w:pPr>
        <w:spacing w:after="0"/>
        <w:rPr>
          <w:rFonts w:ascii="Arial" w:hAnsi="Arial" w:cs="Arial"/>
        </w:rPr>
      </w:pPr>
      <w:r>
        <w:rPr>
          <w:rFonts w:ascii="Arial" w:hAnsi="Arial" w:cs="Arial"/>
        </w:rPr>
        <w:t xml:space="preserve"> </w:t>
      </w:r>
    </w:p>
    <w:p w14:paraId="0CFED3BC" w14:textId="77777777" w:rsidR="0081172F" w:rsidRDefault="0081172F" w:rsidP="00884EF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14:paraId="270D7F6F" w14:textId="77777777" w:rsidR="0081172F" w:rsidRPr="00E655A7" w:rsidRDefault="0081172F" w:rsidP="0081172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BDE83C7" w14:textId="77777777" w:rsidR="0081172F" w:rsidRDefault="0081172F" w:rsidP="0081172F">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32723F33" w14:textId="77777777" w:rsidR="0081172F" w:rsidRPr="00E655A7" w:rsidRDefault="0081172F" w:rsidP="0081172F">
      <w:pPr>
        <w:pStyle w:val="Listenabsatz"/>
        <w:spacing w:after="0"/>
        <w:ind w:left="357"/>
        <w:jc w:val="both"/>
        <w:rPr>
          <w:rFonts w:ascii="Arial" w:hAnsi="Arial" w:cs="Arial"/>
          <w:b/>
          <w:u w:val="single"/>
          <w:lang w:val="uk-UA"/>
        </w:rPr>
      </w:pPr>
      <w:r>
        <w:rPr>
          <w:rFonts w:ascii="Arial" w:hAnsi="Arial" w:cs="Arial"/>
          <w:lang w:val="uk-UA"/>
        </w:rPr>
        <w:t xml:space="preserve"> </w:t>
      </w:r>
    </w:p>
    <w:p w14:paraId="63EF57D9" w14:textId="77777777" w:rsidR="0081172F" w:rsidRDefault="0081172F" w:rsidP="0081172F">
      <w:pPr>
        <w:spacing w:after="0"/>
        <w:ind w:left="357"/>
        <w:rPr>
          <w:rFonts w:ascii="Arial" w:hAnsi="Arial" w:cs="Arial"/>
        </w:rPr>
      </w:pPr>
      <w:r w:rsidRPr="00CC1986">
        <w:rPr>
          <w:rFonts w:ascii="Arial" w:hAnsi="Arial" w:cs="Arial"/>
        </w:rPr>
        <w:t xml:space="preserve">By email: </w:t>
      </w:r>
      <w:hyperlink r:id="rId169" w:history="1">
        <w:r w:rsidRPr="0065349F">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14:paraId="700A153E" w14:textId="77777777" w:rsidR="0081172F" w:rsidRPr="00CC1986" w:rsidRDefault="0081172F" w:rsidP="0081172F">
      <w:pPr>
        <w:spacing w:after="0"/>
        <w:ind w:left="357"/>
        <w:rPr>
          <w:rFonts w:ascii="Arial" w:hAnsi="Arial" w:cs="Arial"/>
        </w:rPr>
      </w:pPr>
      <w:r w:rsidRPr="00CC1986">
        <w:rPr>
          <w:rFonts w:ascii="Arial" w:hAnsi="Arial" w:cs="Arial"/>
        </w:rPr>
        <w:t xml:space="preserve"> </w:t>
      </w:r>
    </w:p>
    <w:p w14:paraId="7BD5393E" w14:textId="77777777" w:rsidR="0081172F" w:rsidRPr="00694A67" w:rsidRDefault="0081172F" w:rsidP="00DA7630">
      <w:pPr>
        <w:spacing w:after="0" w:line="240" w:lineRule="auto"/>
        <w:ind w:left="357"/>
        <w:jc w:val="both"/>
        <w:rPr>
          <w:rFonts w:ascii="Arial" w:hAnsi="Arial" w:cs="Arial"/>
          <w:color w:val="000000" w:themeColor="text1"/>
        </w:rPr>
      </w:pPr>
      <w:bookmarkStart w:id="9" w:name="_GoBack"/>
      <w:bookmarkEnd w:id="9"/>
    </w:p>
    <w:sectPr w:rsidR="0081172F"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85E1D" w14:textId="77777777" w:rsidR="00884EF8" w:rsidRDefault="00884EF8" w:rsidP="008844C6">
      <w:pPr>
        <w:spacing w:after="0" w:line="240" w:lineRule="auto"/>
      </w:pPr>
      <w:r>
        <w:separator/>
      </w:r>
    </w:p>
  </w:endnote>
  <w:endnote w:type="continuationSeparator" w:id="0">
    <w:p w14:paraId="354B6362" w14:textId="77777777" w:rsidR="00884EF8" w:rsidRDefault="00884EF8"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DCE58" w14:textId="77777777" w:rsidR="00884EF8" w:rsidRDefault="00884EF8" w:rsidP="008844C6">
      <w:pPr>
        <w:spacing w:after="0" w:line="240" w:lineRule="auto"/>
      </w:pPr>
      <w:r>
        <w:separator/>
      </w:r>
    </w:p>
  </w:footnote>
  <w:footnote w:type="continuationSeparator" w:id="0">
    <w:p w14:paraId="6BBAFE31" w14:textId="77777777" w:rsidR="00884EF8" w:rsidRDefault="00884EF8"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1172F"/>
    <w:rsid w:val="00827E71"/>
    <w:rsid w:val="00837F26"/>
    <w:rsid w:val="00846DF7"/>
    <w:rsid w:val="00854882"/>
    <w:rsid w:val="0085542A"/>
    <w:rsid w:val="00860C7D"/>
    <w:rsid w:val="00875353"/>
    <w:rsid w:val="00881E6C"/>
    <w:rsid w:val="008844C6"/>
    <w:rsid w:val="00884EF8"/>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1569"/>
    <w:rsid w:val="00B53EBB"/>
    <w:rsid w:val="00B62F6D"/>
    <w:rsid w:val="00B858BE"/>
    <w:rsid w:val="00B96205"/>
    <w:rsid w:val="00BB302A"/>
    <w:rsid w:val="00BD40A2"/>
    <w:rsid w:val="00C01D58"/>
    <w:rsid w:val="00C04A8F"/>
    <w:rsid w:val="00C07B22"/>
    <w:rsid w:val="00C10077"/>
    <w:rsid w:val="00C15DB8"/>
    <w:rsid w:val="00C2759F"/>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3FFA3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81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youradchoices.ca/" TargetMode="External"/><Relationship Id="rId21" Type="http://schemas.openxmlformats.org/officeDocument/2006/relationships/hyperlink" Target="https://dev.flurry.com/secure/optOut.do" TargetMode="External"/><Relationship Id="rId42" Type="http://schemas.openxmlformats.org/officeDocument/2006/relationships/hyperlink" Target="https://poopjournal.rocks/Gassi/" TargetMode="External"/><Relationship Id="rId47" Type="http://schemas.openxmlformats.org/officeDocument/2006/relationships/hyperlink" Target="https://eur-lex.europa.eu/eli/reg/2016/679/oj" TargetMode="External"/><Relationship Id="rId63" Type="http://schemas.openxmlformats.org/officeDocument/2006/relationships/hyperlink" Target="https://matomo.org/privacy-policy" TargetMode="External"/><Relationship Id="rId68" Type="http://schemas.openxmlformats.org/officeDocument/2006/relationships/hyperlink" Target="https://statcounter.com/about/legal/"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support.apple.com/en-us/HT203027" TargetMode="External"/><Relationship Id="rId138" Type="http://schemas.openxmlformats.org/officeDocument/2006/relationships/hyperlink" Target="https://policies.google.com/privacy?hl=en&amp;gl=us"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www.elavon.com/privacy-pledge.html" TargetMode="External"/><Relationship Id="rId170"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s://privacy.microsoft.com/en-us/PrivacyStatement"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s://unity3d.com/legal/privacy-policy" TargetMode="External"/><Relationship Id="rId102" Type="http://schemas.openxmlformats.org/officeDocument/2006/relationships/hyperlink" Target="https://policies.google.com/privacy?hl=en" TargetMode="External"/><Relationship Id="rId123" Type="http://schemas.openxmlformats.org/officeDocument/2006/relationships/hyperlink" Target="https://www.facebook.com/privacy/explanation"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online.worldpay.com/terms/privacy" TargetMode="External"/><Relationship Id="rId149" Type="http://schemas.openxmlformats.org/officeDocument/2006/relationships/hyperlink" Target="https://www.authorize.net/about-us/privacy/" TargetMode="External"/><Relationship Id="rId5" Type="http://schemas.openxmlformats.org/officeDocument/2006/relationships/webSettings" Target="webSettings.xml"/><Relationship Id="rId90" Type="http://schemas.openxmlformats.org/officeDocument/2006/relationships/hyperlink" Target="http://www.google.com/policies/privacy/partners/"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verifone.com/en/privacy" TargetMode="External"/><Relationship Id="rId165" Type="http://schemas.openxmlformats.org/officeDocument/2006/relationships/hyperlink" Target="https://www.wechat.com/en/privacy_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Gassi/" TargetMode="External"/><Relationship Id="rId48" Type="http://schemas.openxmlformats.org/officeDocument/2006/relationships/hyperlink" Target="mailto:marvin@poopjournal.rocks" TargetMode="External"/><Relationship Id="rId64" Type="http://schemas.openxmlformats.org/officeDocument/2006/relationships/hyperlink" Target="https://clicky.com/terms" TargetMode="External"/><Relationship Id="rId69" Type="http://schemas.openxmlformats.org/officeDocument/2006/relationships/hyperlink" Target="https://statcounter.com/about/legal/" TargetMode="External"/><Relationship Id="rId113" Type="http://schemas.openxmlformats.org/officeDocument/2006/relationships/hyperlink" Target="https://www.facebook.com/help/164968693837950" TargetMode="External"/><Relationship Id="rId118" Type="http://schemas.openxmlformats.org/officeDocument/2006/relationships/hyperlink" Target="http://www.youronlinechoices.eu/" TargetMode="External"/><Relationship Id="rId134" Type="http://schemas.openxmlformats.org/officeDocument/2006/relationships/hyperlink" Target="https://www.apple.com/legal/privacy/en-ww/" TargetMode="External"/><Relationship Id="rId139"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www.google.com/ads/preferences/" TargetMode="External"/><Relationship Id="rId85" Type="http://schemas.openxmlformats.org/officeDocument/2006/relationships/hyperlink" Target="https://privacy.microsoft.com/en-us/PrivacyStatement" TargetMode="External"/><Relationship Id="rId150" Type="http://schemas.openxmlformats.org/officeDocument/2006/relationships/hyperlink" Target="https://www.2checkout.com/legal/privacy/" TargetMode="External"/><Relationship Id="rId155" Type="http://schemas.openxmlformats.org/officeDocument/2006/relationships/hyperlink" Target="https://squareup.com/us/en/legal/general/privacy" TargetMode="External"/><Relationship Id="rId171"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s://policies.google.com/privacy?hl=en"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s://www.paypal.com/webapps/mpp/ua/privacy-full"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optout/" TargetMode="External"/><Relationship Id="rId91" Type="http://schemas.openxmlformats.org/officeDocument/2006/relationships/hyperlink" Target="http://www.google.com/policies/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online.worldpay.com/terms/privacy" TargetMode="External"/><Relationship Id="rId161" Type="http://schemas.openxmlformats.org/officeDocument/2006/relationships/hyperlink" Target="https://www.verifone.com/en/privacy" TargetMode="External"/><Relationship Id="rId166"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privacy.microsoft.com/en-us/PrivacyStatement"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www.aboutads.info/choices/" TargetMode="External"/><Relationship Id="rId127" Type="http://schemas.openxmlformats.org/officeDocument/2006/relationships/hyperlink" Target="https://about.pinterest.com/en/privacy-policy"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https://poopjournal.rocks/Gassi/"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clicky.com/terms" TargetMode="External"/><Relationship Id="rId73" Type="http://schemas.openxmlformats.org/officeDocument/2006/relationships/hyperlink" Target="https://policies.yahoo.com/us/en/yahoo/privacy/policy/index.htm" TargetMode="External"/><Relationship Id="rId78" Type="http://schemas.openxmlformats.org/officeDocument/2006/relationships/hyperlink" Target="https://unity3d.com/legal/privacy-policy" TargetMode="External"/><Relationship Id="rId81" Type="http://schemas.openxmlformats.org/officeDocument/2006/relationships/hyperlink" Target="http://www.google.com/ads/preference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www.google.com/settings/ads" TargetMode="External"/><Relationship Id="rId101" Type="http://schemas.openxmlformats.org/officeDocument/2006/relationships/hyperlink" Target="https://tools.google.com/dlpage/gaoptout" TargetMode="External"/><Relationship Id="rId122" Type="http://schemas.openxmlformats.org/officeDocument/2006/relationships/hyperlink" Target="https://www.facebook.com/privacy/explanation" TargetMode="External"/><Relationship Id="rId130" Type="http://schemas.openxmlformats.org/officeDocument/2006/relationships/hyperlink" Target="http://fastspring.com/privacy/" TargetMode="External"/><Relationship Id="rId135" Type="http://schemas.openxmlformats.org/officeDocument/2006/relationships/hyperlink" Target="https://support.apple.com/en-us/HT203027" TargetMode="External"/><Relationship Id="rId143" Type="http://schemas.openxmlformats.org/officeDocument/2006/relationships/hyperlink" Target="https://go.wepay.com/privacy-poli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2checkout.com/legal/privacy/" TargetMode="External"/><Relationship Id="rId156" Type="http://schemas.openxmlformats.org/officeDocument/2006/relationships/hyperlink" Target="https://gocardless.com/legal/privacy" TargetMode="External"/><Relationship Id="rId164" Type="http://schemas.openxmlformats.org/officeDocument/2006/relationships/hyperlink" Target="https://www.wechat.com/en/privacy_policy.html" TargetMode="External"/><Relationship Id="rId169"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poopjournal.rocks/Gassi/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support.twitter.com/articles/20170405" TargetMode="External"/><Relationship Id="rId34" Type="http://schemas.openxmlformats.org/officeDocument/2006/relationships/hyperlink" Target="https://sentry.io/privacy/" TargetMode="External"/><Relationship Id="rId50" Type="http://schemas.openxmlformats.org/officeDocument/2006/relationships/hyperlink" Target="https://consumercal.org/about-cfc/cfc-education-foundation/california-online-privacy-protection-act-caloppa-3/" TargetMode="External"/><Relationship Id="rId55" Type="http://schemas.openxmlformats.org/officeDocument/2006/relationships/hyperlink" Target="https://support.google.com/analytics/answer/6004245" TargetMode="External"/><Relationship Id="rId76" Type="http://schemas.openxmlformats.org/officeDocument/2006/relationships/hyperlink" Target="https://mixpanel.com/terms/" TargetMode="External"/><Relationship Id="rId97" Type="http://schemas.openxmlformats.org/officeDocument/2006/relationships/hyperlink" Target="https://unity3d.com/legal/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youradchoices.ca/" TargetMode="External"/><Relationship Id="rId125" Type="http://schemas.openxmlformats.org/officeDocument/2006/relationships/hyperlink" Target="http://help.pinterest.com/en/articles/personalization-and-data" TargetMode="External"/><Relationship Id="rId141" Type="http://schemas.openxmlformats.org/officeDocument/2006/relationships/hyperlink" Target="https://stripe.com/us/privacy" TargetMode="External"/><Relationship Id="rId146" Type="http://schemas.openxmlformats.org/officeDocument/2006/relationships/hyperlink" Target="https://www.firstdata.com/en_us/privacy.html" TargetMode="External"/><Relationship Id="rId167" Type="http://schemas.openxmlformats.org/officeDocument/2006/relationships/hyperlink" Target="https://render.alipay.com/p/f/agreementpages/alipayglobalprivacypolicy.html" TargetMode="External"/><Relationship Id="rId7" Type="http://schemas.openxmlformats.org/officeDocument/2006/relationships/endnotes" Target="endnotes.xml"/><Relationship Id="rId71" Type="http://schemas.openxmlformats.org/officeDocument/2006/relationships/hyperlink" Target="https://dev.flurry.com/secure/optOut.do"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mailto:marvin@poopjournal.rocks" TargetMode="External"/><Relationship Id="rId66" Type="http://schemas.openxmlformats.org/officeDocument/2006/relationships/hyperlink" Target="https://www.cloudflare.com/privacypolicy/" TargetMode="External"/><Relationship Id="rId87" Type="http://schemas.openxmlformats.org/officeDocument/2006/relationships/hyperlink" Target="https://support.google.com/ads/answer/2662922?hl=en" TargetMode="External"/><Relationship Id="rId110" Type="http://schemas.openxmlformats.org/officeDocument/2006/relationships/hyperlink" Target="https://twitter.com/privacy" TargetMode="External"/><Relationship Id="rId115" Type="http://schemas.openxmlformats.org/officeDocument/2006/relationships/hyperlink" Target="https://www.facebook.com/help/568137493302217" TargetMode="External"/><Relationship Id="rId131" Type="http://schemas.openxmlformats.org/officeDocument/2006/relationships/hyperlink" Target="%20http:/fastspring.com/privacy/" TargetMode="External"/><Relationship Id="rId136" Type="http://schemas.openxmlformats.org/officeDocument/2006/relationships/hyperlink" Target="https://policies.google.com/privacy?hl=en&amp;gl=us" TargetMode="External"/><Relationship Id="rId157" Type="http://schemas.openxmlformats.org/officeDocument/2006/relationships/hyperlink" Target="https://gocardless.com/legal/privacy" TargetMode="External"/><Relationship Id="rId61" Type="http://schemas.openxmlformats.org/officeDocument/2006/relationships/hyperlink" Target="https://usefathom.com/privacy/"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mixpanel.com/terms/" TargetMode="External"/><Relationship Id="rId100" Type="http://schemas.openxmlformats.org/officeDocument/2006/relationships/hyperlink" Target="https://tools.google.com/dlpage/gaoptout" TargetMode="External"/><Relationship Id="rId105" Type="http://schemas.openxmlformats.org/officeDocument/2006/relationships/hyperlink" Target="https://advertise.bingads.microsoft.com/en-us/resources/policies/personalized-ads"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www.firstdata.com/en_us/privacy.html" TargetMode="External"/><Relationship Id="rId168" Type="http://schemas.openxmlformats.org/officeDocument/2006/relationships/hyperlink" Target="https://www.klarna.com/uk/privacy-statement/" TargetMode="External"/><Relationship Id="rId8" Type="http://schemas.openxmlformats.org/officeDocument/2006/relationships/hyperlink" Target="https://poopjournal.rocks/Gassi/" TargetMode="External"/><Relationship Id="rId51" Type="http://schemas.openxmlformats.org/officeDocument/2006/relationships/hyperlink" Target="mailto:marvin@poopjournal.rocks"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www.google.com/settings/ads" TargetMode="External"/><Relationship Id="rId121" Type="http://schemas.openxmlformats.org/officeDocument/2006/relationships/hyperlink" Target="http://www.youronlinechoices.eu/" TargetMode="External"/><Relationship Id="rId142" Type="http://schemas.openxmlformats.org/officeDocument/2006/relationships/hyperlink" Target="https://go.wepay.com/privacy-policy" TargetMode="External"/><Relationship Id="rId163"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www.cloudflare.com/privacypolicy/" TargetMode="External"/><Relationship Id="rId116" Type="http://schemas.openxmlformats.org/officeDocument/2006/relationships/hyperlink" Target="http://www.aboutads.info/choices/" TargetMode="External"/><Relationship Id="rId137" Type="http://schemas.openxmlformats.org/officeDocument/2006/relationships/hyperlink" Target="https://payments.google.com/payments/apis-secure/u/0/get_legal_document?ldo=0&amp;ldt=privacynotice&amp;ldl=en" TargetMode="External"/><Relationship Id="rId158" Type="http://schemas.openxmlformats.org/officeDocument/2006/relationships/hyperlink" Target="https://www.elavon.com/privacy-pledge.html" TargetMode="External"/><Relationship Id="rId20" Type="http://schemas.openxmlformats.org/officeDocument/2006/relationships/hyperlink" Target="https://statcounter.com/about/legal/" TargetMode="External"/><Relationship Id="rId41" Type="http://schemas.openxmlformats.org/officeDocument/2006/relationships/hyperlink" Target="mailto:marvin@poopjournal.rocks" TargetMode="External"/><Relationship Id="rId62" Type="http://schemas.openxmlformats.org/officeDocument/2006/relationships/hyperlink" Target="https://matomo.org/privacy-policy" TargetMode="External"/><Relationship Id="rId83" Type="http://schemas.openxmlformats.org/officeDocument/2006/relationships/hyperlink" Target="https://advertise.bingads.microsoft.com/en-us/resources/policies/personalized-ads"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twitter.com/privacy" TargetMode="External"/><Relationship Id="rId132" Type="http://schemas.openxmlformats.org/officeDocument/2006/relationships/hyperlink" Target="https://www.apple.com/legal/privacy/en-ww/" TargetMode="External"/><Relationship Id="rId153" Type="http://schemas.openxmlformats.org/officeDocument/2006/relationships/hyperlink" Target="https://www.sagepay.co.uk/polici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02ADC-E902-460C-A7E9-B89DDD1F5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8235</Words>
  <Characters>51881</Characters>
  <Application>Microsoft Office Word</Application>
  <DocSecurity>0</DocSecurity>
  <Lines>432</Lines>
  <Paragraphs>119</Paragraphs>
  <ScaleCrop>false</ScaleCrop>
  <Manager/>
  <Company/>
  <LinksUpToDate>false</LinksUpToDate>
  <CharactersWithSpaces>59997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2019-07-10T21:36:00Z</dcterms:created>
  <dcterms:modified xsi:type="dcterms:W3CDTF">2019-07-10T21:36:00Z</dcterms:modified>
  <cp:category/>
</cp:coreProperties>
</file>