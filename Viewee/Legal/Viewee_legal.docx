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1D69A6" w:rsidRPr="006F5EA0">
          <w:rPr>
            <w:rStyle w:val="Hyperlink"/>
            <w:rFonts w:ascii="Arial" w:hAnsi="Arial" w:cs="Arial"/>
          </w:rPr>
          <w:t>https://poopjournal.rocks/Viewee/</w:t>
        </w:r>
      </w:hyperlink>
      <w:r w:rsidR="001D69A6">
        <w:rPr>
          <w:rFonts w:ascii="Arial" w:hAnsi="Arial" w:cs="Arial"/>
          <w:color w:val="000000" w:themeColor="text1"/>
        </w:rPr>
        <w:t xml:space="preserve"> </w:t>
      </w:r>
      <w:r w:rsidRPr="00694A67">
        <w:rPr>
          <w:rFonts w:ascii="Arial" w:hAnsi="Arial" w:cs="Arial"/>
          <w:color w:val="000000" w:themeColor="text1"/>
        </w:rPr>
        <w:t>and our mobile application </w:t>
      </w:r>
      <w:proofErr w:type="spellStart"/>
      <w:r w:rsidRPr="00694A67">
        <w:rPr>
          <w:rFonts w:ascii="Arial" w:hAnsi="Arial" w:cs="Arial"/>
          <w:color w:val="000000" w:themeColor="text1"/>
        </w:rPr>
        <w:t>Viewee</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1D69A6" w:rsidRPr="006F5EA0">
          <w:rPr>
            <w:rStyle w:val="Hyperlink"/>
            <w:rFonts w:ascii="Arial" w:hAnsi="Arial" w:cs="Arial"/>
          </w:rPr>
          <w:t>https://poopjournal.rocks/Viewee/privacy/</w:t>
        </w:r>
      </w:hyperlink>
      <w:r w:rsidRPr="00694A67">
        <w:rPr>
          <w:rFonts w:ascii="Arial" w:hAnsi="Arial" w:cs="Arial"/>
          <w:color w:val="000000" w:themeColor="text1"/>
        </w:rPr>
        <w:t>.</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1D69A6" w:rsidRPr="006F5EA0">
          <w:rPr>
            <w:rStyle w:val="Hyperlink"/>
            <w:rFonts w:ascii="Arial" w:hAnsi="Arial" w:cs="Arial"/>
          </w:rPr>
          <w:t>marvin@poopjournal.rocks</w:t>
        </w:r>
      </w:hyperlink>
      <w:r w:rsidR="001D69A6">
        <w:rPr>
          <w:rFonts w:ascii="Arial" w:hAnsi="Arial" w:cs="Arial"/>
          <w:color w:val="000000" w:themeColor="text1"/>
        </w:rPr>
        <w:t xml:space="preserve"> </w:t>
      </w:r>
      <w:bookmarkStart w:id="0" w:name="_GoBack"/>
      <w:bookmarkEnd w:id="0"/>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1D69A6" w:rsidRPr="006F5EA0">
          <w:rPr>
            <w:rStyle w:val="Hyperlink"/>
            <w:rFonts w:ascii="Arial" w:hAnsi="Arial" w:cs="Arial"/>
          </w:rPr>
          <w:t>https://clicky.com/terms</w:t>
        </w:r>
      </w:hyperlink>
      <w:r w:rsidR="001D69A6">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proofErr w:type="spellStart"/>
      <w:r w:rsidRPr="00694A67">
        <w:rPr>
          <w:rFonts w:ascii="Arial" w:hAnsi="Arial" w:cs="Arial"/>
          <w:color w:val="000000" w:themeColor="text1"/>
        </w:rPr>
        <w:t>marvin@poopjournal.rocks</w:t>
      </w:r>
      <w:proofErr w:type="spellEnd"/>
      <w:r w:rsidRPr="00694A67">
        <w:rPr>
          <w:rFonts w:ascii="Arial" w:hAnsi="Arial" w:cs="Arial"/>
          <w:color w:val="000000" w:themeColor="text1"/>
        </w:rPr>
        <w:t xml:space="preserve"> 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https://docs.bugsnag.com/legal/privacy-policy/ </w:t>
      </w:r>
      <w:hyperlink r:id="rId26"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https://github.com/ACRA/acra </w:t>
      </w:r>
      <w:hyperlink r:id="rId27"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https://docs.rollbar.com/docs/privacy-policy </w:t>
      </w:r>
      <w:hyperlink r:id="rId28"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https://sentry.io/privacy/ </w:t>
      </w:r>
      <w:hyperlink r:id="rId29"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https://raygun.com/privacy/ </w:t>
      </w:r>
      <w:hyperlink r:id="rId30"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31"/>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For more information on what type of information Firebase collects, please visit the Google Privacy Terms web page: https://policies.google.com/privacy?hl=en</w:t>
      </w:r>
      <w:hyperlink r:id="rId32"/>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Disclaimer Of Warranty</w:t>
      </w:r>
      <w:bookmarkEnd w:id="3"/>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33" w:history="1">
        <w:r w:rsidR="001D69A6" w:rsidRPr="006F5EA0">
          <w:rPr>
            <w:rStyle w:val="Hyperlink"/>
            <w:rFonts w:ascii="Arial" w:hAnsi="Arial" w:cs="Arial"/>
          </w:rPr>
          <w:t>marvin@poopjournal.rocks</w:t>
        </w:r>
      </w:hyperlink>
      <w:r w:rsidRPr="00694A67">
        <w:rPr>
          <w:rFonts w:ascii="Arial" w:hAnsi="Arial" w:cs="Arial"/>
          <w:color w:val="000000" w:themeColor="text1"/>
        </w:rPr>
        <w:t>.</w:t>
      </w:r>
      <w:r w:rsidR="001D69A6">
        <w:rPr>
          <w:rFonts w:ascii="Arial" w:hAnsi="Arial" w:cs="Arial"/>
          <w:color w:val="000000" w:themeColor="text1"/>
        </w:rPr>
        <w:t xml:space="preserve"> </w:t>
      </w: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DA7630">
      <w:pPr>
        <w:spacing w:after="0" w:line="240" w:lineRule="auto"/>
        <w:ind w:left="357"/>
        <w:jc w:val="both"/>
        <w:rPr>
          <w:rFonts w:ascii="Arial" w:hAnsi="Arial" w:cs="Arial"/>
          <w:color w:val="000000" w:themeColor="text1"/>
        </w:rPr>
      </w:pPr>
    </w:p>
    <w:p w:rsidR="001D69A6" w:rsidRDefault="001D69A6" w:rsidP="001D69A6">
      <w:pPr>
        <w:pStyle w:val="berschrift1"/>
        <w:keepNext w:val="0"/>
        <w:spacing w:before="0" w:after="0"/>
        <w:jc w:val="center"/>
      </w:pPr>
      <w:r w:rsidRPr="00CC1986">
        <w:lastRenderedPageBreak/>
        <w:t>PRIVACY POLICY</w:t>
      </w:r>
    </w:p>
    <w:p w:rsidR="001D69A6" w:rsidRPr="00625B5B" w:rsidRDefault="001D69A6" w:rsidP="001D69A6">
      <w:pPr>
        <w:spacing w:after="0"/>
        <w:rPr>
          <w:lang w:val="uk-UA"/>
        </w:rPr>
      </w:pPr>
      <w:r>
        <w:rPr>
          <w:lang w:val="uk-UA"/>
        </w:rPr>
        <w:t xml:space="preserve"> </w:t>
      </w:r>
    </w:p>
    <w:p w:rsidR="001D69A6" w:rsidRDefault="001D69A6" w:rsidP="001D69A6">
      <w:pPr>
        <w:tabs>
          <w:tab w:val="left" w:pos="3740"/>
        </w:tabs>
        <w:spacing w:after="0"/>
        <w:rPr>
          <w:rFonts w:ascii="Arial" w:hAnsi="Arial" w:cs="Arial"/>
        </w:rPr>
      </w:pPr>
      <w:r w:rsidRPr="00625B5B">
        <w:rPr>
          <w:rFonts w:ascii="Arial" w:hAnsi="Arial" w:cs="Arial"/>
        </w:rPr>
        <w:t>Effective date: 06/06/2019</w:t>
      </w:r>
    </w:p>
    <w:p w:rsidR="001D69A6" w:rsidRPr="00625B5B" w:rsidRDefault="001D69A6" w:rsidP="001D69A6">
      <w:pPr>
        <w:tabs>
          <w:tab w:val="left" w:pos="3740"/>
        </w:tabs>
        <w:spacing w:after="0"/>
        <w:rPr>
          <w:rFonts w:ascii="Arial" w:hAnsi="Arial" w:cs="Arial"/>
          <w:lang w:val="uk-UA"/>
        </w:rPr>
      </w:pPr>
      <w:r>
        <w:rPr>
          <w:rFonts w:ascii="Arial" w:hAnsi="Arial" w:cs="Arial"/>
          <w:lang w:val="uk-UA"/>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Introduction</w:t>
      </w:r>
    </w:p>
    <w:p w:rsidR="001D69A6" w:rsidRPr="00B56BA4"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Pr="00822F00" w:rsidRDefault="001D69A6" w:rsidP="001D69A6">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1D69A6" w:rsidRDefault="001D69A6" w:rsidP="001D69A6">
      <w:pPr>
        <w:pStyle w:val="Listenabsatz"/>
        <w:spacing w:after="0"/>
        <w:ind w:left="357"/>
        <w:jc w:val="both"/>
        <w:rPr>
          <w:rFonts w:ascii="Arial" w:hAnsi="Arial" w:cs="Arial"/>
        </w:rPr>
      </w:pPr>
      <w:r>
        <w:rPr>
          <w:rFonts w:ascii="Arial" w:hAnsi="Arial" w:cs="Arial"/>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Crazy Marvin (“us”, “we”, or “our”) operates </w:t>
      </w:r>
      <w:hyperlink r:id="rId34" w:history="1">
        <w:r w:rsidRPr="006F5EA0">
          <w:rPr>
            <w:rStyle w:val="Hyperlink"/>
            <w:rFonts w:ascii="Arial" w:hAnsi="Arial" w:cs="Arial"/>
          </w:rPr>
          <w:t>https://poopjournal.rocks/Viewee/</w:t>
        </w:r>
      </w:hyperlink>
      <w:r>
        <w:rPr>
          <w:rFonts w:ascii="Arial" w:hAnsi="Arial" w:cs="Arial"/>
        </w:rPr>
        <w:t xml:space="preserve"> </w:t>
      </w:r>
      <w:r w:rsidRPr="00616A33">
        <w:rPr>
          <w:rFonts w:ascii="Arial" w:hAnsi="Arial" w:cs="Arial"/>
        </w:rPr>
        <w:t xml:space="preserve">and </w:t>
      </w:r>
      <w:proofErr w:type="spellStart"/>
      <w:r w:rsidRPr="00616A33">
        <w:rPr>
          <w:rFonts w:ascii="Arial" w:hAnsi="Arial" w:cs="Arial"/>
        </w:rPr>
        <w:t>Viewee</w:t>
      </w:r>
      <w:proofErr w:type="spellEnd"/>
      <w:r w:rsidRPr="00616A33">
        <w:rPr>
          <w:rFonts w:ascii="Arial" w:hAnsi="Arial" w:cs="Arial"/>
        </w:rPr>
        <w:t xml:space="preserve"> mobile application (hereinafter referred to as “</w:t>
      </w:r>
      <w:r w:rsidRPr="00616A33">
        <w:rPr>
          <w:rFonts w:ascii="Arial" w:hAnsi="Arial" w:cs="Arial"/>
          <w:b/>
        </w:rPr>
        <w:t>Service</w:t>
      </w:r>
      <w:r>
        <w:rPr>
          <w:rFonts w:ascii="Arial" w:hAnsi="Arial" w:cs="Arial"/>
        </w:rPr>
        <w:t>”).</w:t>
      </w:r>
    </w:p>
    <w:p w:rsidR="001D69A6" w:rsidRDefault="001D69A6" w:rsidP="001D69A6">
      <w:pPr>
        <w:pStyle w:val="Listenabsatz"/>
        <w:spacing w:after="0"/>
        <w:ind w:left="357"/>
        <w:jc w:val="both"/>
        <w:rPr>
          <w:rFonts w:ascii="Arial" w:hAnsi="Arial" w:cs="Arial"/>
        </w:rPr>
      </w:pPr>
      <w:r>
        <w:rPr>
          <w:rFonts w:ascii="Arial" w:hAnsi="Arial" w:cs="Arial"/>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Our Privacy Policy governs your visit to </w:t>
      </w:r>
      <w:hyperlink r:id="rId35" w:history="1">
        <w:r w:rsidRPr="006F5EA0">
          <w:rPr>
            <w:rStyle w:val="Hyperlink"/>
            <w:rFonts w:ascii="Arial" w:hAnsi="Arial" w:cs="Arial"/>
          </w:rPr>
          <w:t>https://poopjournal.rocks/Viewee/</w:t>
        </w:r>
      </w:hyperlink>
      <w:r>
        <w:rPr>
          <w:rFonts w:ascii="Arial" w:hAnsi="Arial" w:cs="Arial"/>
        </w:rPr>
        <w:t xml:space="preserve"> </w:t>
      </w:r>
      <w:r w:rsidRPr="00CC1986">
        <w:rPr>
          <w:rFonts w:ascii="Arial" w:hAnsi="Arial" w:cs="Arial"/>
        </w:rPr>
        <w:t>and V</w:t>
      </w:r>
      <w:proofErr w:type="spellStart"/>
      <w:r w:rsidRPr="00CC1986">
        <w:rPr>
          <w:rFonts w:ascii="Arial" w:hAnsi="Arial" w:cs="Arial"/>
        </w:rPr>
        <w:t>iewee</w:t>
      </w:r>
      <w:proofErr w:type="spellEnd"/>
      <w:r w:rsidRPr="00CC1986">
        <w:rPr>
          <w:rFonts w:ascii="Arial" w:hAnsi="Arial" w:cs="Arial"/>
        </w:rPr>
        <w:t xml:space="preserve"> mobile application, and explains how we collect, safeguard and disclose information that results from your use of our Service.</w:t>
      </w:r>
    </w:p>
    <w:p w:rsidR="001D69A6" w:rsidRDefault="001D69A6" w:rsidP="001D69A6">
      <w:pPr>
        <w:pStyle w:val="Listenabsatz"/>
        <w:spacing w:after="0"/>
        <w:ind w:left="357"/>
        <w:jc w:val="both"/>
        <w:rPr>
          <w:rFonts w:ascii="Arial" w:hAnsi="Arial" w:cs="Arial"/>
        </w:rPr>
      </w:pPr>
      <w:r>
        <w:rPr>
          <w:rFonts w:ascii="Arial" w:hAnsi="Arial" w:cs="Arial"/>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1D69A6" w:rsidRDefault="001D69A6" w:rsidP="001D69A6">
      <w:pPr>
        <w:pStyle w:val="Listenabsatz"/>
        <w:spacing w:after="0"/>
        <w:ind w:left="357"/>
        <w:jc w:val="both"/>
        <w:rPr>
          <w:rFonts w:ascii="Arial" w:hAnsi="Arial" w:cs="Arial"/>
        </w:rPr>
      </w:pPr>
      <w:r>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1D69A6" w:rsidRPr="00CC1986" w:rsidRDefault="001D69A6" w:rsidP="001D69A6">
      <w:pPr>
        <w:spacing w:after="0"/>
        <w:jc w:val="both"/>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Definitions</w:t>
      </w:r>
    </w:p>
    <w:p w:rsidR="001D69A6" w:rsidRPr="00B56BA4"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Pr="00616A33" w:rsidRDefault="001D69A6" w:rsidP="001D69A6">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36" w:history="1">
        <w:r w:rsidRPr="006F5EA0">
          <w:rPr>
            <w:rStyle w:val="Hyperlink"/>
            <w:rFonts w:ascii="Arial" w:hAnsi="Arial" w:cs="Arial"/>
          </w:rPr>
          <w:t>https://poopjournal.rocks/Viewee/</w:t>
        </w:r>
      </w:hyperlink>
      <w:r>
        <w:rPr>
          <w:rFonts w:ascii="Arial" w:hAnsi="Arial" w:cs="Arial"/>
        </w:rPr>
        <w:t xml:space="preserve"> </w:t>
      </w:r>
      <w:r w:rsidRPr="00616A33">
        <w:rPr>
          <w:rFonts w:ascii="Arial" w:hAnsi="Arial" w:cs="Arial"/>
        </w:rPr>
        <w:t xml:space="preserve">website and </w:t>
      </w:r>
      <w:proofErr w:type="spellStart"/>
      <w:r w:rsidRPr="00616A33">
        <w:rPr>
          <w:rFonts w:ascii="Arial" w:hAnsi="Arial" w:cs="Arial"/>
        </w:rPr>
        <w:t>Viewee</w:t>
      </w:r>
      <w:proofErr w:type="spellEnd"/>
      <w:r w:rsidRPr="00616A33">
        <w:rPr>
          <w:rFonts w:ascii="Arial" w:hAnsi="Arial" w:cs="Arial"/>
        </w:rPr>
        <w:t xml:space="preserve"> mobile application operated by Crazy Marvin.</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1D69A6" w:rsidRPr="00CC1986" w:rsidRDefault="001D69A6" w:rsidP="001D69A6">
      <w:pPr>
        <w:spacing w:after="0"/>
        <w:ind w:left="357"/>
        <w:jc w:val="both"/>
        <w:rPr>
          <w:rFonts w:ascii="Arial" w:hAnsi="Arial" w:cs="Arial"/>
          <w:b/>
        </w:rPr>
      </w:pPr>
      <w:r w:rsidRPr="00CC1986">
        <w:rPr>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Information Collection and Use</w:t>
      </w:r>
    </w:p>
    <w:p w:rsidR="001D69A6" w:rsidRPr="00B56BA4"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Pr="00616A33" w:rsidRDefault="001D69A6" w:rsidP="001D69A6">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Types of Data Collected</w:t>
      </w:r>
    </w:p>
    <w:p w:rsidR="001D69A6" w:rsidRDefault="001D69A6" w:rsidP="001D69A6">
      <w:pPr>
        <w:pStyle w:val="Listenabsatz"/>
        <w:spacing w:after="0"/>
        <w:ind w:left="357"/>
        <w:jc w:val="both"/>
        <w:rPr>
          <w:rFonts w:ascii="Arial" w:hAnsi="Arial" w:cs="Arial"/>
          <w:b/>
          <w:u w:val="single"/>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b/>
        </w:rPr>
      </w:pPr>
      <w:r w:rsidRPr="00616A33">
        <w:rPr>
          <w:rFonts w:ascii="Arial" w:hAnsi="Arial" w:cs="Arial"/>
          <w:b/>
        </w:rPr>
        <w:t>Personal Data</w:t>
      </w:r>
    </w:p>
    <w:p w:rsidR="001D69A6" w:rsidRPr="0029737D" w:rsidRDefault="001D69A6" w:rsidP="001D69A6">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rsidR="001D69A6" w:rsidRPr="00CC1986" w:rsidRDefault="001D69A6" w:rsidP="001D69A6">
      <w:pPr>
        <w:spacing w:after="0"/>
        <w:jc w:val="both"/>
        <w:rPr>
          <w:rFonts w:ascii="Arial" w:hAnsi="Arial" w:cs="Arial"/>
        </w:rPr>
      </w:pPr>
      <w:r w:rsidRPr="00CC1986">
        <w:rPr>
          <w:rFonts w:ascii="Arial" w:hAnsi="Arial" w:cs="Arial"/>
        </w:rPr>
        <w:t xml:space="preserve"> </w:t>
      </w:r>
    </w:p>
    <w:p w:rsidR="001D69A6" w:rsidRDefault="001D69A6" w:rsidP="001D69A6">
      <w:pPr>
        <w:pStyle w:val="Listenabsatz"/>
        <w:numPr>
          <w:ilvl w:val="1"/>
          <w:numId w:val="46"/>
        </w:numPr>
        <w:spacing w:after="0" w:line="240" w:lineRule="auto"/>
        <w:jc w:val="both"/>
        <w:rPr>
          <w:rFonts w:ascii="Arial" w:hAnsi="Arial" w:cs="Arial"/>
        </w:rPr>
      </w:pPr>
      <w:r w:rsidRPr="00CC1986">
        <w:rPr>
          <w:rFonts w:ascii="Arial" w:hAnsi="Arial" w:cs="Arial"/>
        </w:rPr>
        <w:t>Email address</w:t>
      </w:r>
    </w:p>
    <w:p w:rsidR="001D69A6" w:rsidRPr="00B56BA4" w:rsidRDefault="001D69A6" w:rsidP="001D69A6">
      <w:pPr>
        <w:spacing w:after="0"/>
        <w:ind w:left="360"/>
        <w:jc w:val="both"/>
        <w:rPr>
          <w:rFonts w:ascii="Arial" w:hAnsi="Arial" w:cs="Arial"/>
        </w:rPr>
      </w:pPr>
      <w:r>
        <w:rPr>
          <w:rFonts w:ascii="Arial" w:hAnsi="Arial" w:cs="Arial"/>
          <w:lang w:val="uk-UA"/>
        </w:rPr>
        <w:t xml:space="preserve"> </w:t>
      </w:r>
    </w:p>
    <w:p w:rsidR="001D69A6" w:rsidRDefault="001D69A6" w:rsidP="001D69A6">
      <w:pPr>
        <w:pStyle w:val="Listenabsatz"/>
        <w:numPr>
          <w:ilvl w:val="1"/>
          <w:numId w:val="46"/>
        </w:numPr>
        <w:spacing w:after="0" w:line="240" w:lineRule="auto"/>
        <w:jc w:val="both"/>
        <w:rPr>
          <w:rFonts w:ascii="Arial" w:hAnsi="Arial" w:cs="Arial"/>
        </w:rPr>
      </w:pPr>
      <w:r w:rsidRPr="00CC1986">
        <w:rPr>
          <w:rFonts w:ascii="Arial" w:hAnsi="Arial" w:cs="Arial"/>
        </w:rPr>
        <w:t>First name and last name</w:t>
      </w:r>
    </w:p>
    <w:p w:rsidR="001D69A6" w:rsidRPr="00B56BA4" w:rsidRDefault="001D69A6" w:rsidP="001D69A6">
      <w:pPr>
        <w:spacing w:after="0"/>
        <w:ind w:left="360"/>
        <w:jc w:val="both"/>
        <w:rPr>
          <w:rFonts w:ascii="Arial" w:hAnsi="Arial" w:cs="Arial"/>
        </w:rPr>
      </w:pPr>
      <w:r>
        <w:rPr>
          <w:rFonts w:ascii="Arial" w:hAnsi="Arial" w:cs="Arial"/>
          <w:lang w:val="uk-UA"/>
        </w:rPr>
        <w:t xml:space="preserve"> </w:t>
      </w:r>
    </w:p>
    <w:p w:rsidR="001D69A6" w:rsidRDefault="001D69A6" w:rsidP="001D69A6">
      <w:pPr>
        <w:pStyle w:val="Listenabsatz"/>
        <w:numPr>
          <w:ilvl w:val="1"/>
          <w:numId w:val="46"/>
        </w:numPr>
        <w:spacing w:after="0" w:line="240" w:lineRule="auto"/>
        <w:jc w:val="both"/>
        <w:rPr>
          <w:rFonts w:ascii="Arial" w:hAnsi="Arial" w:cs="Arial"/>
        </w:rPr>
      </w:pPr>
      <w:r w:rsidRPr="00CC1986">
        <w:rPr>
          <w:rFonts w:ascii="Arial" w:hAnsi="Arial" w:cs="Arial"/>
        </w:rPr>
        <w:t>Phone number</w:t>
      </w:r>
    </w:p>
    <w:p w:rsidR="001D69A6" w:rsidRPr="00B56BA4" w:rsidRDefault="001D69A6" w:rsidP="001D69A6">
      <w:pPr>
        <w:spacing w:after="0"/>
        <w:ind w:left="360"/>
        <w:jc w:val="both"/>
        <w:rPr>
          <w:rFonts w:ascii="Arial" w:hAnsi="Arial" w:cs="Arial"/>
        </w:rPr>
      </w:pPr>
      <w:r>
        <w:rPr>
          <w:rFonts w:ascii="Arial" w:hAnsi="Arial" w:cs="Arial"/>
          <w:lang w:val="uk-UA"/>
        </w:rPr>
        <w:t xml:space="preserve"> </w:t>
      </w:r>
    </w:p>
    <w:p w:rsidR="001D69A6" w:rsidRDefault="001D69A6" w:rsidP="001D69A6">
      <w:pPr>
        <w:pStyle w:val="Listenabsatz"/>
        <w:numPr>
          <w:ilvl w:val="1"/>
          <w:numId w:val="46"/>
        </w:numPr>
        <w:spacing w:after="0" w:line="240" w:lineRule="auto"/>
        <w:jc w:val="both"/>
        <w:rPr>
          <w:rFonts w:ascii="Arial" w:hAnsi="Arial" w:cs="Arial"/>
        </w:rPr>
      </w:pPr>
      <w:r w:rsidRPr="00CC1986">
        <w:rPr>
          <w:rFonts w:ascii="Arial" w:hAnsi="Arial" w:cs="Arial"/>
        </w:rPr>
        <w:t>Address, State, Province, ZIP/Postal code, City</w:t>
      </w:r>
    </w:p>
    <w:p w:rsidR="001D69A6" w:rsidRPr="00B56BA4" w:rsidRDefault="001D69A6" w:rsidP="001D69A6">
      <w:pPr>
        <w:spacing w:after="0"/>
        <w:ind w:left="360"/>
        <w:jc w:val="both"/>
        <w:rPr>
          <w:rFonts w:ascii="Arial" w:hAnsi="Arial" w:cs="Arial"/>
        </w:rPr>
      </w:pPr>
      <w:r>
        <w:rPr>
          <w:rFonts w:ascii="Arial" w:hAnsi="Arial" w:cs="Arial"/>
          <w:lang w:val="uk-UA"/>
        </w:rPr>
        <w:t xml:space="preserve"> </w:t>
      </w:r>
    </w:p>
    <w:p w:rsidR="001D69A6" w:rsidRDefault="001D69A6" w:rsidP="001D69A6">
      <w:pPr>
        <w:pStyle w:val="Listenabsatz"/>
        <w:numPr>
          <w:ilvl w:val="1"/>
          <w:numId w:val="46"/>
        </w:numPr>
        <w:spacing w:after="0" w:line="240" w:lineRule="auto"/>
        <w:jc w:val="both"/>
        <w:rPr>
          <w:rFonts w:ascii="Arial" w:hAnsi="Arial" w:cs="Arial"/>
        </w:rPr>
      </w:pPr>
      <w:r w:rsidRPr="00CC1986">
        <w:rPr>
          <w:rFonts w:ascii="Arial" w:hAnsi="Arial" w:cs="Arial"/>
        </w:rPr>
        <w:t>Cookies and Usage Data</w:t>
      </w:r>
    </w:p>
    <w:p w:rsidR="001D69A6" w:rsidRPr="00B56BA4" w:rsidRDefault="001D69A6" w:rsidP="001D69A6">
      <w:pPr>
        <w:spacing w:after="0"/>
        <w:ind w:left="360"/>
        <w:jc w:val="both"/>
        <w:rPr>
          <w:rFonts w:ascii="Arial" w:hAnsi="Arial" w:cs="Arial"/>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37" w:history="1">
        <w:r w:rsidRPr="006F5EA0">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1D69A6" w:rsidRPr="00CC1986" w:rsidRDefault="001D69A6" w:rsidP="001D69A6">
      <w:pPr>
        <w:spacing w:after="0"/>
        <w:ind w:left="284"/>
        <w:jc w:val="both"/>
        <w:rPr>
          <w:rFonts w:ascii="Arial" w:hAnsi="Arial" w:cs="Arial"/>
        </w:rPr>
      </w:pPr>
      <w:r w:rsidRPr="00CC1986">
        <w:rPr>
          <w:rFonts w:ascii="Arial" w:hAnsi="Arial" w:cs="Arial"/>
        </w:rPr>
        <w:t xml:space="preserve"> </w:t>
      </w:r>
    </w:p>
    <w:p w:rsidR="001D69A6" w:rsidRDefault="001D69A6" w:rsidP="001D69A6">
      <w:pPr>
        <w:pStyle w:val="Listenabsatz"/>
        <w:spacing w:after="0"/>
        <w:ind w:left="357"/>
        <w:jc w:val="both"/>
        <w:rPr>
          <w:rFonts w:ascii="Arial" w:hAnsi="Arial" w:cs="Arial"/>
          <w:b/>
        </w:rPr>
      </w:pPr>
      <w:r w:rsidRPr="00616A33">
        <w:rPr>
          <w:rFonts w:ascii="Arial" w:hAnsi="Arial" w:cs="Arial"/>
          <w:b/>
        </w:rPr>
        <w:t>Usage Data</w:t>
      </w:r>
    </w:p>
    <w:p w:rsidR="001D69A6" w:rsidRDefault="001D69A6" w:rsidP="001D69A6">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1D69A6" w:rsidRPr="00CC1986" w:rsidRDefault="001D69A6" w:rsidP="001D69A6">
      <w:pPr>
        <w:spacing w:after="0"/>
        <w:ind w:left="284"/>
        <w:jc w:val="both"/>
        <w:rPr>
          <w:rFonts w:ascii="Arial" w:hAnsi="Arial" w:cs="Arial"/>
        </w:rPr>
      </w:pPr>
      <w:r w:rsidRPr="00CC1986">
        <w:rPr>
          <w:rFonts w:ascii="Arial" w:hAnsi="Arial" w:cs="Arial"/>
        </w:rPr>
        <w:t xml:space="preserve"> </w:t>
      </w:r>
    </w:p>
    <w:p w:rsidR="001D69A6" w:rsidRDefault="001D69A6" w:rsidP="001D69A6">
      <w:pPr>
        <w:pStyle w:val="Listenabsatz"/>
        <w:spacing w:after="0"/>
        <w:ind w:left="357"/>
        <w:jc w:val="both"/>
        <w:rPr>
          <w:rFonts w:ascii="Arial" w:hAnsi="Arial" w:cs="Arial"/>
          <w:b/>
          <w:iCs/>
        </w:rPr>
      </w:pPr>
      <w:r w:rsidRPr="00616A33">
        <w:rPr>
          <w:rFonts w:ascii="Arial" w:hAnsi="Arial" w:cs="Arial"/>
          <w:b/>
          <w:iCs/>
        </w:rPr>
        <w:t>Location Data</w:t>
      </w:r>
    </w:p>
    <w:p w:rsidR="001D69A6" w:rsidRDefault="001D69A6" w:rsidP="001D69A6">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xml:space="preserve">”). We use this data to provide features of our Service, to improve and </w:t>
      </w:r>
      <w:proofErr w:type="spellStart"/>
      <w:r>
        <w:rPr>
          <w:rFonts w:ascii="Arial" w:hAnsi="Arial" w:cs="Arial"/>
        </w:rPr>
        <w:t>customise</w:t>
      </w:r>
      <w:proofErr w:type="spellEnd"/>
      <w:r>
        <w:rPr>
          <w:rFonts w:ascii="Arial" w:hAnsi="Arial" w:cs="Arial"/>
        </w:rPr>
        <w:t xml:space="preserve"> our Service.</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1D69A6" w:rsidRPr="00CC1986" w:rsidRDefault="001D69A6" w:rsidP="001D69A6">
      <w:pPr>
        <w:spacing w:after="0"/>
        <w:ind w:left="284"/>
        <w:jc w:val="both"/>
        <w:rPr>
          <w:rFonts w:ascii="Arial" w:hAnsi="Arial" w:cs="Arial"/>
        </w:rPr>
      </w:pPr>
      <w:r w:rsidRPr="00CC1986">
        <w:rPr>
          <w:rFonts w:ascii="Arial" w:hAnsi="Arial" w:cs="Arial"/>
        </w:rPr>
        <w:t xml:space="preserve"> </w:t>
      </w:r>
    </w:p>
    <w:p w:rsidR="001D69A6" w:rsidRDefault="001D69A6" w:rsidP="001D69A6">
      <w:pPr>
        <w:pStyle w:val="Listenabsatz"/>
        <w:spacing w:after="0"/>
        <w:ind w:left="357"/>
        <w:jc w:val="both"/>
        <w:rPr>
          <w:rFonts w:ascii="Arial" w:hAnsi="Arial" w:cs="Arial"/>
          <w:b/>
          <w:iCs/>
        </w:rPr>
      </w:pPr>
      <w:r w:rsidRPr="00616A33">
        <w:rPr>
          <w:rFonts w:ascii="Arial" w:hAnsi="Arial" w:cs="Arial"/>
          <w:b/>
          <w:iCs/>
        </w:rPr>
        <w:t>Tracking Cookies Data</w:t>
      </w:r>
    </w:p>
    <w:p w:rsidR="001D69A6" w:rsidRDefault="001D69A6" w:rsidP="001D69A6">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Examples of Cookies we use:</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3"/>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1D69A6" w:rsidRPr="00CC1986" w:rsidRDefault="001D69A6" w:rsidP="001D69A6">
      <w:pPr>
        <w:pStyle w:val="Listenabsatz"/>
        <w:spacing w:after="0"/>
        <w:ind w:left="357"/>
        <w:jc w:val="both"/>
        <w:rPr>
          <w:rFonts w:ascii="Arial" w:hAnsi="Arial" w:cs="Arial"/>
        </w:rPr>
      </w:pPr>
      <w:r>
        <w:rPr>
          <w:rFonts w:ascii="Arial" w:hAnsi="Arial" w:cs="Arial"/>
          <w:lang w:val="uk-UA"/>
        </w:rPr>
        <w:t xml:space="preserve"> </w:t>
      </w:r>
    </w:p>
    <w:p w:rsidR="001D69A6" w:rsidRDefault="001D69A6" w:rsidP="001D69A6">
      <w:pPr>
        <w:pStyle w:val="Listenabsatz"/>
        <w:numPr>
          <w:ilvl w:val="1"/>
          <w:numId w:val="43"/>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3"/>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numPr>
          <w:ilvl w:val="1"/>
          <w:numId w:val="43"/>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1D69A6" w:rsidRPr="00CC1986" w:rsidRDefault="001D69A6" w:rsidP="001D69A6">
      <w:pPr>
        <w:spacing w:after="0"/>
        <w:ind w:left="360"/>
        <w:jc w:val="both"/>
        <w:rPr>
          <w:rFonts w:ascii="Arial" w:hAnsi="Arial" w:cs="Arial"/>
        </w:rPr>
      </w:pPr>
      <w:r w:rsidRPr="00CC1986">
        <w:rPr>
          <w:rFonts w:ascii="Arial" w:hAnsi="Arial" w:cs="Arial"/>
        </w:rPr>
        <w:t xml:space="preserve"> </w:t>
      </w:r>
    </w:p>
    <w:p w:rsidR="001D69A6" w:rsidRDefault="001D69A6" w:rsidP="001D69A6">
      <w:pPr>
        <w:pStyle w:val="Listenabsatz"/>
        <w:spacing w:after="0"/>
        <w:ind w:left="357"/>
        <w:jc w:val="both"/>
        <w:rPr>
          <w:rFonts w:ascii="Arial" w:hAnsi="Arial" w:cs="Arial"/>
          <w:b/>
        </w:rPr>
      </w:pPr>
      <w:r w:rsidRPr="00616A33">
        <w:rPr>
          <w:rFonts w:ascii="Arial" w:hAnsi="Arial" w:cs="Arial"/>
          <w:b/>
        </w:rPr>
        <w:t>Other Data</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1D69A6" w:rsidRPr="00CC1986" w:rsidRDefault="001D69A6" w:rsidP="001D69A6">
      <w:pPr>
        <w:spacing w:after="0"/>
        <w:rPr>
          <w:rFonts w:ascii="Arial" w:hAnsi="Arial" w:cs="Arial"/>
        </w:rPr>
      </w:pPr>
      <w:r w:rsidRPr="00CC1986">
        <w:rPr>
          <w:rFonts w:ascii="Arial" w:hAnsi="Arial" w:cs="Arial"/>
        </w:rPr>
        <w:lastRenderedPageBreak/>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Use of Data</w:t>
      </w:r>
    </w:p>
    <w:p w:rsidR="001D69A6" w:rsidRPr="00B56BA4"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provide and maintain our Service;</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notify you about changes to our Service;</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provide customer support;</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gather analysis or valuable information so that we can improve our Service;</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monitor the usage of our Service;</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detect, prevent and address technical issues;</w:t>
      </w:r>
    </w:p>
    <w:p w:rsidR="001D69A6" w:rsidRPr="00B56BA4" w:rsidRDefault="001D69A6" w:rsidP="001D69A6">
      <w:pPr>
        <w:spacing w:after="0"/>
        <w:ind w:left="36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fulfill any other purpose for which you provide it;</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 xml:space="preserve">to carry out our obligations and enforce our rights arising from any contracts </w:t>
      </w:r>
      <w:proofErr w:type="gramStart"/>
      <w:r>
        <w:rPr>
          <w:rFonts w:ascii="Arial" w:hAnsi="Arial" w:cs="Arial"/>
        </w:rPr>
        <w:t>entered into</w:t>
      </w:r>
      <w:proofErr w:type="gramEnd"/>
      <w:r>
        <w:rPr>
          <w:rFonts w:ascii="Arial" w:hAnsi="Arial" w:cs="Arial"/>
        </w:rPr>
        <w:t xml:space="preserve"> between you and us, including for billing and collection;</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w:t>
      </w:r>
      <w:proofErr w:type="gramStart"/>
      <w:r>
        <w:rPr>
          <w:rFonts w:ascii="Arial" w:hAnsi="Arial" w:cs="Arial"/>
        </w:rPr>
        <w:t>similar to</w:t>
      </w:r>
      <w:proofErr w:type="gramEnd"/>
      <w:r>
        <w:rPr>
          <w:rFonts w:ascii="Arial" w:hAnsi="Arial" w:cs="Arial"/>
        </w:rPr>
        <w:t xml:space="preserve"> those that you have already purchased or enquired about unless you have opted not to receive such information;</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7"/>
        </w:numPr>
        <w:spacing w:after="0" w:line="240" w:lineRule="auto"/>
        <w:jc w:val="both"/>
        <w:rPr>
          <w:rFonts w:ascii="Arial" w:hAnsi="Arial" w:cs="Arial"/>
        </w:rPr>
      </w:pPr>
      <w:r>
        <w:rPr>
          <w:rFonts w:ascii="Arial" w:hAnsi="Arial" w:cs="Arial"/>
        </w:rPr>
        <w:t>in any other way we may describe when you provide the information;</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numPr>
          <w:ilvl w:val="1"/>
          <w:numId w:val="47"/>
        </w:numPr>
        <w:spacing w:after="0" w:line="240" w:lineRule="auto"/>
        <w:jc w:val="both"/>
        <w:rPr>
          <w:rFonts w:ascii="Arial" w:hAnsi="Arial" w:cs="Arial"/>
        </w:rPr>
      </w:pPr>
      <w:r>
        <w:rPr>
          <w:rFonts w:ascii="Arial" w:hAnsi="Arial" w:cs="Arial"/>
        </w:rPr>
        <w:t>for any other purpose with your consent.</w:t>
      </w:r>
    </w:p>
    <w:p w:rsidR="001D69A6" w:rsidRPr="00CC1986" w:rsidRDefault="001D69A6" w:rsidP="001D69A6">
      <w:pPr>
        <w:spacing w:after="0"/>
        <w:jc w:val="both"/>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Retention of Data</w:t>
      </w:r>
    </w:p>
    <w:p w:rsidR="001D69A6" w:rsidRPr="00B56BA4"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1D69A6" w:rsidRPr="00B56BA4"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Disclosure of Data</w:t>
      </w:r>
    </w:p>
    <w:p w:rsidR="001D69A6" w:rsidRPr="00AA02D0" w:rsidRDefault="001D69A6" w:rsidP="001D69A6">
      <w:pPr>
        <w:pStyle w:val="Listenabsatz"/>
        <w:spacing w:after="0"/>
        <w:ind w:left="357"/>
        <w:jc w:val="both"/>
        <w:rPr>
          <w:rFonts w:ascii="Arial" w:hAnsi="Arial" w:cs="Arial"/>
          <w:b/>
          <w:u w:val="single"/>
        </w:rPr>
      </w:pPr>
      <w:r>
        <w:rPr>
          <w:rFonts w:ascii="Arial" w:hAnsi="Arial" w:cs="Arial"/>
          <w:b/>
          <w:u w:val="single"/>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1"/>
          <w:numId w:val="48"/>
        </w:numPr>
        <w:spacing w:after="0" w:line="240" w:lineRule="auto"/>
        <w:jc w:val="both"/>
        <w:rPr>
          <w:rFonts w:ascii="Arial" w:hAnsi="Arial" w:cs="Arial"/>
          <w:b/>
        </w:rPr>
      </w:pPr>
      <w:r w:rsidRPr="00AA02D0">
        <w:rPr>
          <w:rFonts w:ascii="Arial" w:hAnsi="Arial" w:cs="Arial"/>
          <w:b/>
        </w:rPr>
        <w:t>Disclosure for Law Enforcement.</w:t>
      </w:r>
    </w:p>
    <w:p w:rsidR="001D69A6" w:rsidRPr="00AA02D0" w:rsidRDefault="001D69A6" w:rsidP="001D69A6">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1D69A6" w:rsidRPr="00CC1986" w:rsidRDefault="001D69A6" w:rsidP="001D69A6">
      <w:pPr>
        <w:spacing w:after="0"/>
        <w:ind w:left="426"/>
        <w:rPr>
          <w:rFonts w:ascii="Arial" w:hAnsi="Arial" w:cs="Arial"/>
        </w:rPr>
      </w:pPr>
      <w:r w:rsidRPr="00CC1986">
        <w:rPr>
          <w:rFonts w:ascii="Arial" w:hAnsi="Arial" w:cs="Arial"/>
        </w:rPr>
        <w:t xml:space="preserve"> </w:t>
      </w:r>
    </w:p>
    <w:p w:rsidR="001D69A6" w:rsidRDefault="001D69A6" w:rsidP="001D69A6">
      <w:pPr>
        <w:pStyle w:val="Listenabsatz"/>
        <w:keepNext/>
        <w:numPr>
          <w:ilvl w:val="1"/>
          <w:numId w:val="48"/>
        </w:numPr>
        <w:spacing w:after="0" w:line="240" w:lineRule="auto"/>
        <w:jc w:val="both"/>
        <w:rPr>
          <w:rFonts w:ascii="Arial" w:hAnsi="Arial" w:cs="Arial"/>
          <w:b/>
        </w:rPr>
      </w:pPr>
      <w:r w:rsidRPr="00CC1986">
        <w:rPr>
          <w:rFonts w:ascii="Arial" w:hAnsi="Arial" w:cs="Arial"/>
          <w:b/>
        </w:rPr>
        <w:t>Business Transaction.</w:t>
      </w:r>
    </w:p>
    <w:p w:rsidR="001D69A6" w:rsidRPr="00AA02D0" w:rsidRDefault="001D69A6" w:rsidP="001D69A6">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1D69A6" w:rsidRPr="00CC1986" w:rsidRDefault="001D69A6" w:rsidP="001D69A6">
      <w:pPr>
        <w:spacing w:after="0"/>
        <w:ind w:left="425"/>
        <w:rPr>
          <w:rFonts w:ascii="Arial" w:hAnsi="Arial" w:cs="Arial"/>
        </w:rPr>
      </w:pPr>
      <w:r w:rsidRPr="00CC1986">
        <w:rPr>
          <w:rFonts w:ascii="Arial" w:hAnsi="Arial" w:cs="Arial"/>
        </w:rPr>
        <w:t xml:space="preserve"> </w:t>
      </w:r>
    </w:p>
    <w:p w:rsidR="001D69A6" w:rsidRDefault="001D69A6" w:rsidP="001D69A6">
      <w:pPr>
        <w:pStyle w:val="Listenabsatz"/>
        <w:keepNext/>
        <w:numPr>
          <w:ilvl w:val="1"/>
          <w:numId w:val="48"/>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1D69A6" w:rsidRPr="00B56BA4" w:rsidRDefault="001D69A6" w:rsidP="001D69A6">
      <w:pPr>
        <w:pStyle w:val="Listenabsatz"/>
        <w:spacing w:after="0"/>
        <w:ind w:left="709"/>
        <w:jc w:val="both"/>
        <w:rPr>
          <w:rFonts w:ascii="Arial" w:hAnsi="Arial" w:cs="Arial"/>
          <w:b/>
          <w:lang w:val="uk-UA"/>
        </w:rPr>
      </w:pPr>
      <w:r>
        <w:rPr>
          <w:rFonts w:ascii="Arial" w:hAnsi="Arial" w:cs="Arial"/>
          <w:b/>
          <w:lang w:val="uk-UA"/>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to our subsidiaries and affiliates;</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to fulfill the purpose for which you provide it;</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for the purpose of including your company’s logo on our website;</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with your consent in any other cases;</w:t>
      </w:r>
    </w:p>
    <w:p w:rsidR="001D69A6" w:rsidRPr="009868FD" w:rsidRDefault="001D69A6" w:rsidP="001D69A6">
      <w:pPr>
        <w:pStyle w:val="Listenabsatz"/>
        <w:spacing w:after="0"/>
        <w:ind w:left="1080"/>
        <w:jc w:val="both"/>
        <w:rPr>
          <w:rFonts w:ascii="Arial" w:hAnsi="Arial" w:cs="Arial"/>
        </w:rPr>
      </w:pPr>
      <w:r w:rsidRPr="00CC1986">
        <w:rPr>
          <w:rFonts w:ascii="Arial" w:hAnsi="Arial" w:cs="Arial"/>
        </w:rPr>
        <w:t xml:space="preserve"> </w:t>
      </w:r>
    </w:p>
    <w:p w:rsidR="001D69A6" w:rsidRDefault="001D69A6" w:rsidP="001D69A6">
      <w:pPr>
        <w:pStyle w:val="Listenabsatz"/>
        <w:numPr>
          <w:ilvl w:val="2"/>
          <w:numId w:val="48"/>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1D69A6" w:rsidRPr="00CC1986" w:rsidRDefault="001D69A6" w:rsidP="001D69A6">
      <w:pPr>
        <w:pStyle w:val="Listenabsatz"/>
        <w:spacing w:after="0"/>
        <w:ind w:left="1080"/>
        <w:jc w:val="both"/>
        <w:rPr>
          <w:rFonts w:ascii="Arial" w:hAnsi="Arial" w:cs="Arial"/>
        </w:rPr>
      </w:pPr>
      <w:r w:rsidRPr="00CC1986">
        <w:rPr>
          <w:rFonts w:ascii="Arial" w:hAnsi="Arial" w:cs="Arial"/>
        </w:rPr>
        <w:lastRenderedPageBreak/>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Security of Data</w:t>
      </w:r>
    </w:p>
    <w:p w:rsidR="001D69A6" w:rsidRPr="00B56BA4"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1D69A6" w:rsidRPr="00B56BA4"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https://eur-lex.europa.eu/eli/reg/2016/679/oj </w:t>
      </w:r>
      <w:hyperlink r:id="rId38" w:history="1"/>
    </w:p>
    <w:p w:rsidR="001D69A6" w:rsidRPr="00B56BA4"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1D69A6" w:rsidRPr="00B56BA4"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39" w:history="1">
        <w:r w:rsidRPr="006F5EA0">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Pr>
          <w:rFonts w:ascii="Arial" w:hAnsi="Arial" w:cs="Arial"/>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1D69A6" w:rsidRPr="00E655A7" w:rsidRDefault="001D69A6" w:rsidP="001D69A6">
      <w:pPr>
        <w:pStyle w:val="Listenabsatz"/>
        <w:spacing w:after="0"/>
        <w:ind w:left="357"/>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to access, update or to delete the information we have on you;</w:t>
      </w:r>
    </w:p>
    <w:p w:rsidR="001D69A6" w:rsidRPr="00E655A7" w:rsidRDefault="001D69A6" w:rsidP="001D69A6">
      <w:pPr>
        <w:pStyle w:val="Listenabsatz"/>
        <w:spacing w:after="0"/>
        <w:ind w:left="714"/>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1D69A6" w:rsidRPr="0055243B" w:rsidRDefault="001D69A6" w:rsidP="001D69A6">
      <w:pPr>
        <w:spacing w:after="0"/>
        <w:jc w:val="both"/>
        <w:rPr>
          <w:rFonts w:ascii="Arial" w:hAnsi="Arial" w:cs="Arial"/>
        </w:rPr>
      </w:pPr>
      <w:r>
        <w:rPr>
          <w:rFonts w:ascii="Arial" w:hAnsi="Arial" w:cs="Arial"/>
        </w:rPr>
        <w:t xml:space="preserve"> </w:t>
      </w:r>
    </w:p>
    <w:p w:rsidR="001D69A6"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1D69A6" w:rsidRPr="00E655A7" w:rsidRDefault="001D69A6" w:rsidP="001D69A6">
      <w:pPr>
        <w:pStyle w:val="Listenabsatz"/>
        <w:spacing w:after="0"/>
        <w:ind w:left="714"/>
        <w:jc w:val="both"/>
        <w:rPr>
          <w:rFonts w:ascii="Arial" w:hAnsi="Arial" w:cs="Arial"/>
          <w:lang w:val="uk-UA"/>
        </w:rPr>
      </w:pPr>
      <w:r>
        <w:rPr>
          <w:rFonts w:ascii="Arial" w:hAnsi="Arial" w:cs="Arial"/>
          <w:lang w:val="uk-UA"/>
        </w:rPr>
        <w:t xml:space="preserve"> </w:t>
      </w:r>
    </w:p>
    <w:p w:rsidR="001D69A6" w:rsidRPr="00E655A7"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1D69A6" w:rsidRPr="00E655A7" w:rsidRDefault="001D69A6" w:rsidP="001D69A6">
      <w:pPr>
        <w:pStyle w:val="Listenabsatz"/>
        <w:spacing w:after="0"/>
        <w:ind w:left="714"/>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49"/>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40" w:history="1"/>
    </w:p>
    <w:p w:rsidR="001D69A6" w:rsidRPr="00CC1986" w:rsidRDefault="001D69A6" w:rsidP="001D69A6">
      <w:pPr>
        <w:pStyle w:val="Listenabsatz"/>
        <w:spacing w:after="0"/>
        <w:ind w:left="357"/>
        <w:jc w:val="both"/>
        <w:rPr>
          <w:rFonts w:ascii="Arial" w:hAnsi="Arial" w:cs="Arial"/>
        </w:rPr>
      </w:pPr>
      <w:r>
        <w:rPr>
          <w:rFonts w:ascii="Arial" w:hAnsi="Arial" w:cs="Arial"/>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50"/>
        </w:numPr>
        <w:spacing w:after="0" w:line="240" w:lineRule="auto"/>
        <w:jc w:val="both"/>
        <w:rPr>
          <w:rFonts w:ascii="Arial" w:hAnsi="Arial" w:cs="Arial"/>
        </w:rPr>
      </w:pPr>
      <w:r>
        <w:rPr>
          <w:rFonts w:ascii="Arial" w:hAnsi="Arial" w:cs="Arial"/>
        </w:rPr>
        <w:t>users can visit our site anonymously;</w:t>
      </w:r>
    </w:p>
    <w:p w:rsidR="001D69A6" w:rsidRPr="00E655A7" w:rsidRDefault="001D69A6" w:rsidP="001D69A6">
      <w:pPr>
        <w:pStyle w:val="Listenabsatz"/>
        <w:spacing w:after="0"/>
        <w:ind w:left="714"/>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50"/>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numPr>
          <w:ilvl w:val="1"/>
          <w:numId w:val="50"/>
        </w:numPr>
        <w:spacing w:after="0" w:line="240" w:lineRule="auto"/>
        <w:jc w:val="both"/>
        <w:rPr>
          <w:rFonts w:ascii="Arial" w:hAnsi="Arial" w:cs="Arial"/>
        </w:rPr>
      </w:pPr>
      <w:r>
        <w:rPr>
          <w:rFonts w:ascii="Arial" w:hAnsi="Arial" w:cs="Arial"/>
        </w:rPr>
        <w:t>users will be notified of any privacy policy changes on our Privacy Policy Page;</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numPr>
          <w:ilvl w:val="1"/>
          <w:numId w:val="50"/>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41" w:history="1">
        <w:r w:rsidRPr="006F5EA0">
          <w:rPr>
            <w:rStyle w:val="Hyperlink"/>
            <w:rFonts w:ascii="Arial" w:hAnsi="Arial" w:cs="Arial"/>
          </w:rPr>
          <w:t>marvin@poopjournal.rocks</w:t>
        </w:r>
      </w:hyperlink>
      <w:r>
        <w:rPr>
          <w:rFonts w:ascii="Arial" w:hAnsi="Arial" w:cs="Arial"/>
        </w:rPr>
        <w:t>.</w:t>
      </w:r>
      <w:r>
        <w:rPr>
          <w:rFonts w:ascii="Arial" w:hAnsi="Arial" w:cs="Arial"/>
        </w:rPr>
        <w:t xml:space="preserve"> </w:t>
      </w:r>
    </w:p>
    <w:p w:rsidR="001D69A6" w:rsidRPr="00CC1986" w:rsidRDefault="001D69A6" w:rsidP="001D69A6">
      <w:pPr>
        <w:spacing w:after="0"/>
        <w:ind w:left="360"/>
        <w:jc w:val="both"/>
        <w:rPr>
          <w:rFonts w:ascii="Arial" w:hAnsi="Arial" w:cs="Arial"/>
        </w:rPr>
      </w:pPr>
      <w:r w:rsidRPr="00CC1986">
        <w:rPr>
          <w:rFonts w:ascii="Arial" w:hAnsi="Arial" w:cs="Arial"/>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Our Policy on “Do Not Track” Signals:</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Service Providers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Analytics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1D69A6" w:rsidRDefault="001D69A6" w:rsidP="001D69A6">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D69A6" w:rsidRPr="00656EA9" w:rsidRDefault="001D69A6" w:rsidP="001D69A6">
      <w:pPr>
        <w:pStyle w:val="Listenabsatz"/>
        <w:spacing w:after="0"/>
        <w:ind w:left="357"/>
        <w:jc w:val="both"/>
        <w:rPr>
          <w:rFonts w:ascii="Arial" w:hAnsi="Arial" w:cs="Arial"/>
        </w:rPr>
      </w:pPr>
      <w:r w:rsidRPr="00656EA9">
        <w:rPr>
          <w:rFonts w:ascii="Arial" w:hAnsi="Arial" w:cs="Arial"/>
        </w:rPr>
        <w:t xml:space="preserve"> </w:t>
      </w:r>
    </w:p>
    <w:p w:rsidR="001D69A6" w:rsidRDefault="001D69A6" w:rsidP="001D69A6">
      <w:pPr>
        <w:pStyle w:val="Listenabsatz"/>
        <w:spacing w:after="0"/>
        <w:ind w:left="357"/>
        <w:jc w:val="both"/>
        <w:rPr>
          <w:rStyle w:val="Hyperlink"/>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42"/>
    </w:p>
    <w:p w:rsidR="001D69A6" w:rsidRPr="00656EA9" w:rsidRDefault="001D69A6" w:rsidP="001D69A6">
      <w:pPr>
        <w:pStyle w:val="Listenabsatz"/>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We also encourage you to review the Google's policy for safeguarding your data: https://support.google.com/analytics/answer/6004245.</w:t>
      </w:r>
      <w:hyperlink r:id="rId43"/>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Pr="00616A33" w:rsidRDefault="001D69A6" w:rsidP="001D69A6">
      <w:pPr>
        <w:pStyle w:val="Listenabsatz"/>
        <w:spacing w:after="0"/>
        <w:ind w:left="357"/>
        <w:jc w:val="both"/>
        <w:rPr>
          <w:rFonts w:ascii="Arial" w:hAnsi="Arial" w:cs="Arial"/>
          <w:b/>
          <w:iCs/>
        </w:rPr>
      </w:pPr>
      <w:r w:rsidRPr="00616A33">
        <w:rPr>
          <w:rFonts w:ascii="Arial" w:hAnsi="Arial" w:cs="Arial"/>
          <w:b/>
          <w:iCs/>
        </w:rPr>
        <w:t>Firebase</w:t>
      </w:r>
    </w:p>
    <w:p w:rsidR="001D69A6" w:rsidRDefault="001D69A6" w:rsidP="001D69A6">
      <w:pPr>
        <w:pStyle w:val="Listenabsatz"/>
        <w:spacing w:after="0"/>
        <w:ind w:left="357"/>
        <w:jc w:val="both"/>
        <w:rPr>
          <w:rFonts w:ascii="Arial" w:hAnsi="Arial" w:cs="Arial"/>
        </w:rPr>
      </w:pPr>
      <w:r w:rsidRPr="00CC1986">
        <w:rPr>
          <w:rFonts w:ascii="Arial" w:hAnsi="Arial" w:cs="Arial"/>
        </w:rPr>
        <w:t>Firebase is analytics service provided by Google Inc.</w:t>
      </w:r>
    </w:p>
    <w:p w:rsidR="001D69A6" w:rsidRPr="00656EA9" w:rsidRDefault="001D69A6" w:rsidP="001D69A6">
      <w:pPr>
        <w:pStyle w:val="Listenabsatz"/>
        <w:spacing w:after="0"/>
        <w:ind w:left="357"/>
        <w:jc w:val="both"/>
        <w:rPr>
          <w:rFonts w:ascii="Arial" w:hAnsi="Arial" w:cs="Arial"/>
        </w:rPr>
      </w:pPr>
      <w:r w:rsidRPr="00656EA9">
        <w:rPr>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44"/>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spacing w:after="0"/>
        <w:ind w:left="357"/>
        <w:jc w:val="both"/>
        <w:rPr>
          <w:rStyle w:val="Hyperlink"/>
          <w:rFonts w:ascii="Arial" w:hAnsi="Arial" w:cs="Arial"/>
        </w:rPr>
      </w:pPr>
      <w:r w:rsidRPr="00CC1986">
        <w:rPr>
          <w:rFonts w:ascii="Arial" w:hAnsi="Arial" w:cs="Arial"/>
        </w:rPr>
        <w:t>For more information on what type of information Firebase collects, please visit the Google Privacy Terms web page: https://policies.google.com/privacy?hl=en</w:t>
      </w:r>
      <w:hyperlink r:id="rId45"/>
    </w:p>
    <w:p w:rsidR="001D69A6" w:rsidRPr="00CC1986" w:rsidRDefault="001D69A6" w:rsidP="001D69A6">
      <w:pPr>
        <w:spacing w:after="0"/>
        <w:ind w:left="357"/>
        <w:jc w:val="both"/>
        <w:rPr>
          <w:rFonts w:ascii="Arial" w:hAnsi="Arial" w:cs="Arial"/>
        </w:rPr>
      </w:pPr>
      <w:r w:rsidRPr="00CC1986">
        <w:rPr>
          <w:rStyle w:val="Hyperlink"/>
          <w:rFonts w:ascii="Arial" w:hAnsi="Arial" w:cs="Arial"/>
        </w:rPr>
        <w:t xml:space="preserve"> </w:t>
      </w:r>
    </w:p>
    <w:p w:rsidR="001D69A6" w:rsidRPr="00616A33" w:rsidRDefault="001D69A6" w:rsidP="001D69A6">
      <w:pPr>
        <w:pStyle w:val="Listenabsatz"/>
        <w:spacing w:after="0"/>
        <w:ind w:left="357"/>
        <w:jc w:val="both"/>
        <w:rPr>
          <w:rFonts w:ascii="Arial" w:hAnsi="Arial" w:cs="Arial"/>
          <w:b/>
          <w:iCs/>
        </w:rPr>
      </w:pPr>
      <w:r w:rsidRPr="00656EA9">
        <w:rPr>
          <w:rFonts w:ascii="Arial" w:hAnsi="Arial" w:cs="Arial"/>
          <w:b/>
          <w:iCs/>
        </w:rPr>
        <w:t>Fathom Analytics</w:t>
      </w:r>
    </w:p>
    <w:p w:rsidR="001D69A6" w:rsidRDefault="001D69A6" w:rsidP="001D69A6">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https://usefathom.com/privacy/</w:t>
      </w:r>
      <w:hyperlink r:id="rId46" w:history="1"/>
    </w:p>
    <w:p w:rsidR="001D69A6" w:rsidRPr="00CC1986" w:rsidRDefault="001D69A6" w:rsidP="001D69A6">
      <w:pPr>
        <w:pStyle w:val="Listenabsatz"/>
        <w:spacing w:after="0"/>
        <w:ind w:left="357"/>
        <w:jc w:val="both"/>
        <w:rPr>
          <w:rFonts w:ascii="Arial" w:hAnsi="Arial" w:cs="Arial"/>
        </w:rPr>
      </w:pPr>
      <w:r w:rsidRPr="00656EA9">
        <w:rPr>
          <w:rFonts w:ascii="Arial" w:hAnsi="Arial" w:cs="Arial"/>
        </w:rPr>
        <w:t xml:space="preserve"> </w:t>
      </w:r>
    </w:p>
    <w:p w:rsidR="001D69A6" w:rsidRPr="00616A33" w:rsidRDefault="001D69A6" w:rsidP="001D69A6">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1D69A6" w:rsidRPr="00CC1986" w:rsidRDefault="001D69A6" w:rsidP="001D69A6">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https://matomo.org/privacy-policy</w:t>
      </w:r>
      <w:hyperlink r:id="rId47"/>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616A33" w:rsidRDefault="001D69A6" w:rsidP="001D69A6">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rsidR="001D69A6" w:rsidRPr="00CC1986" w:rsidRDefault="001D69A6" w:rsidP="001D69A6">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https://clicky.com/terms</w:t>
      </w:r>
      <w:hyperlink r:id="rId48"/>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Pr="00616A33" w:rsidRDefault="001D69A6" w:rsidP="001D69A6">
      <w:pPr>
        <w:pStyle w:val="Listenabsatz"/>
        <w:spacing w:after="0"/>
        <w:ind w:left="357"/>
        <w:jc w:val="both"/>
        <w:rPr>
          <w:rFonts w:ascii="Arial" w:hAnsi="Arial" w:cs="Arial"/>
          <w:b/>
          <w:iCs/>
        </w:rPr>
      </w:pPr>
      <w:r>
        <w:rPr>
          <w:rFonts w:ascii="Arial" w:hAnsi="Arial" w:cs="Arial"/>
          <w:b/>
        </w:rPr>
        <w:t>Cloudflare analytics</w:t>
      </w:r>
    </w:p>
    <w:p w:rsidR="001D69A6" w:rsidRPr="00CC1986" w:rsidRDefault="001D69A6" w:rsidP="001D69A6">
      <w:pPr>
        <w:spacing w:after="0"/>
        <w:ind w:left="357"/>
        <w:jc w:val="both"/>
        <w:rPr>
          <w:rStyle w:val="Hyperlink"/>
          <w:rFonts w:ascii="Arial" w:hAnsi="Arial" w:cs="Arial"/>
        </w:rPr>
      </w:pPr>
      <w:r w:rsidRPr="00F34F77">
        <w:rPr>
          <w:rFonts w:ascii="Arial" w:hAnsi="Arial" w:cs="Arial"/>
        </w:rPr>
        <w:t>Cloudflare analytics is a web analytics service operated by Cloudflare Inc. Read the Privacy Policy here: https://www.cloudflare.com/privacypolicy/</w:t>
      </w:r>
      <w:hyperlink r:id="rId49" w:history="1"/>
    </w:p>
    <w:p w:rsidR="001D69A6" w:rsidRPr="00CC1986" w:rsidRDefault="001D69A6" w:rsidP="001D69A6">
      <w:pPr>
        <w:spacing w:after="0"/>
        <w:ind w:left="357"/>
        <w:jc w:val="both"/>
        <w:rPr>
          <w:rFonts w:ascii="Arial" w:hAnsi="Arial" w:cs="Arial"/>
        </w:rPr>
      </w:pPr>
      <w:r w:rsidRPr="00CC1986">
        <w:rPr>
          <w:rFonts w:ascii="Arial" w:hAnsi="Arial" w:cs="Arial"/>
        </w:rPr>
        <w:t xml:space="preserve"> </w:t>
      </w:r>
    </w:p>
    <w:p w:rsidR="001D69A6" w:rsidRPr="00616A33" w:rsidRDefault="001D69A6" w:rsidP="001D69A6">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rsidR="001D69A6" w:rsidRPr="00CC1986" w:rsidRDefault="001D69A6" w:rsidP="001D69A6">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https://statcounter.com/about/legal/</w:t>
      </w:r>
      <w:hyperlink r:id="rId50"/>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1D69A6" w:rsidRDefault="001D69A6" w:rsidP="001D69A6">
      <w:pPr>
        <w:spacing w:after="0"/>
        <w:ind w:left="357"/>
        <w:jc w:val="both"/>
        <w:rPr>
          <w:rFonts w:ascii="Arial" w:hAnsi="Arial" w:cs="Arial"/>
        </w:rPr>
      </w:pPr>
      <w:r w:rsidRPr="00CC1986">
        <w:rPr>
          <w:rFonts w:ascii="Arial" w:hAnsi="Arial" w:cs="Arial"/>
        </w:rPr>
        <w:t>Flurry Analytics service is provided by Yahoo! Inc.</w:t>
      </w:r>
    </w:p>
    <w:p w:rsidR="001D69A6" w:rsidRPr="00656EA9" w:rsidRDefault="001D69A6" w:rsidP="001D69A6">
      <w:pPr>
        <w:spacing w:after="0"/>
        <w:ind w:left="357"/>
        <w:jc w:val="both"/>
        <w:rPr>
          <w:rFonts w:ascii="Arial" w:hAnsi="Arial" w:cs="Arial"/>
        </w:rPr>
      </w:pPr>
      <w:r w:rsidRPr="00656EA9">
        <w:rPr>
          <w:rFonts w:ascii="Arial" w:hAnsi="Arial" w:cs="Arial"/>
        </w:rPr>
        <w:lastRenderedPageBreak/>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opt-out from Flurry Analytics service to prevent Flurry Analytics from using and sharing your information by visiting the Flurry's Opt-out page: https://dev.flurry.com/secure/optOut.do</w:t>
      </w:r>
      <w:hyperlink r:id="rId51"/>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For more information on the privacy practices and policies of Yahoo!, please visit their Privacy Policy page: https://policies.yahoo.com/us/en/yahoo/privacy/policy/index.htm</w:t>
      </w:r>
      <w:hyperlink r:id="rId52"/>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1D69A6" w:rsidRDefault="001D69A6" w:rsidP="001D69A6">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https://mixpanel.com/optout/</w:t>
      </w:r>
      <w:hyperlink r:id="rId53"/>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https://mixpanel.com/terms/</w:t>
      </w:r>
      <w:hyperlink r:id="rId54"/>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1D69A6" w:rsidRDefault="001D69A6" w:rsidP="001D69A6">
      <w:pPr>
        <w:spacing w:after="0"/>
        <w:ind w:left="357"/>
        <w:jc w:val="both"/>
        <w:rPr>
          <w:rFonts w:ascii="Arial" w:hAnsi="Arial" w:cs="Arial"/>
        </w:rPr>
      </w:pPr>
      <w:r w:rsidRPr="00CC1986">
        <w:rPr>
          <w:rFonts w:ascii="Arial" w:hAnsi="Arial" w:cs="Arial"/>
        </w:rPr>
        <w:t>Unity Analytics is provided by Unity Technologies.</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hyperlink r:id="rId55"/>
    </w:p>
    <w:p w:rsidR="001D69A6" w:rsidRPr="00CC1986" w:rsidRDefault="001D69A6" w:rsidP="001D69A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FA2261">
        <w:rPr>
          <w:rFonts w:ascii="Arial" w:hAnsi="Arial" w:cs="Arial"/>
          <w:b/>
          <w:u w:val="single"/>
        </w:rPr>
        <w:t>Advertising</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1D69A6" w:rsidRPr="00FA2261"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1D69A6" w:rsidRDefault="001D69A6" w:rsidP="001D69A6">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You may opt out of the use of the DoubleClick Cookie for interest-based advertising by visiting the Google Ads Settings web page: http://www.google.com/ads/preferences/</w:t>
      </w:r>
      <w:hyperlink r:id="rId56"/>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1D69A6" w:rsidRDefault="001D69A6" w:rsidP="001D69A6">
      <w:pPr>
        <w:spacing w:after="0"/>
        <w:ind w:left="357"/>
        <w:jc w:val="both"/>
        <w:rPr>
          <w:rFonts w:ascii="Arial" w:hAnsi="Arial" w:cs="Arial"/>
        </w:rPr>
      </w:pPr>
      <w:r w:rsidRPr="00CC1986">
        <w:rPr>
          <w:rFonts w:ascii="Arial" w:hAnsi="Arial" w:cs="Arial"/>
        </w:rPr>
        <w:t>Bing Ads is an advertising service provided by Microsoft Inc.</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opt-out from Bing Ads by following the instructions on Bing Ads Opt-out page: https://advertise.bingads.microsoft.com/en-us/resources/policies/personalized-ads</w:t>
      </w:r>
      <w:hyperlink r:id="rId57"/>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For more information about Bing Ads, please visit their Privacy Policy: https://privacy.microsoft.com/en-us/PrivacyStatement</w:t>
      </w:r>
      <w:hyperlink r:id="rId58"/>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rsidR="001D69A6" w:rsidRDefault="001D69A6" w:rsidP="001D69A6">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https://support.google.com/ads/answer/2662922?hl=en</w:t>
      </w:r>
      <w:hyperlink r:id="rId59"/>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60"/>
      <w:hyperlink r:id="rId61"/>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1D69A6" w:rsidRPr="00CC1986" w:rsidRDefault="001D69A6" w:rsidP="001D69A6">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1D69A6" w:rsidRPr="00CC1986" w:rsidRDefault="001D69A6" w:rsidP="001D69A6">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please visit their Privacy Policy: https://www.sparklit.com/agreements.spark?agreement=privacy</w:t>
      </w:r>
      <w:hyperlink r:id="rId62"/>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1D69A6" w:rsidRDefault="001D69A6" w:rsidP="001D69A6">
      <w:pPr>
        <w:spacing w:after="0"/>
        <w:ind w:left="357"/>
        <w:jc w:val="both"/>
        <w:rPr>
          <w:rFonts w:ascii="Arial" w:hAnsi="Arial" w:cs="Arial"/>
        </w:rPr>
      </w:pPr>
      <w:r w:rsidRPr="00CC1986">
        <w:rPr>
          <w:rFonts w:ascii="Arial" w:hAnsi="Arial" w:cs="Arial"/>
        </w:rPr>
        <w:t>Unity Ads is provided by Unity Technologies.</w:t>
      </w:r>
    </w:p>
    <w:p w:rsidR="001D69A6" w:rsidRPr="00656EA9" w:rsidRDefault="001D69A6" w:rsidP="001D69A6">
      <w:pPr>
        <w:spacing w:after="0"/>
        <w:ind w:left="357"/>
        <w:jc w:val="both"/>
        <w:rPr>
          <w:rFonts w:ascii="Arial" w:hAnsi="Arial" w:cs="Arial"/>
        </w:rPr>
      </w:pPr>
      <w:r w:rsidRPr="00656EA9">
        <w:rPr>
          <w:rFonts w:ascii="Arial" w:hAnsi="Arial" w:cs="Arial"/>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opt-out from Unity Ads service by following the instructions as described by Unity Technologies on their Privacy Policy page: https://unity3d.com/legal/privacy-policy</w:t>
      </w:r>
      <w:hyperlink r:id="rId63"/>
    </w:p>
    <w:p w:rsidR="001D69A6" w:rsidRPr="00656EA9" w:rsidRDefault="001D69A6" w:rsidP="001D69A6">
      <w:pPr>
        <w:spacing w:after="0"/>
        <w:ind w:left="357"/>
        <w:jc w:val="both"/>
        <w:rPr>
          <w:rFonts w:ascii="Arial" w:hAnsi="Arial" w:cs="Arial"/>
        </w:rPr>
      </w:pPr>
      <w:r w:rsidRPr="00656EA9">
        <w:rPr>
          <w:rStyle w:val="Hyperlink"/>
          <w:rFonts w:ascii="Arial" w:hAnsi="Arial" w:cs="Arial"/>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For more information about Unity Technologies, please visit Unity Technologies Privacy Policy: https://unity3d.com/legal/privacy-policy</w:t>
      </w:r>
      <w:hyperlink r:id="rId64"/>
    </w:p>
    <w:p w:rsidR="001D69A6" w:rsidRPr="00CC1986" w:rsidRDefault="001D69A6" w:rsidP="001D69A6">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Behavioral Remarketing</w:t>
      </w:r>
    </w:p>
    <w:p w:rsidR="001D69A6" w:rsidRPr="00E655A7"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1D69A6" w:rsidRPr="00FA2261" w:rsidRDefault="001D69A6" w:rsidP="001D69A6">
      <w:pPr>
        <w:pStyle w:val="Listenabsatz"/>
        <w:spacing w:after="0"/>
        <w:ind w:left="357"/>
        <w:jc w:val="both"/>
        <w:rPr>
          <w:rFonts w:ascii="Arial" w:hAnsi="Arial" w:cs="Arial"/>
          <w:b/>
          <w:u w:val="single"/>
          <w:lang w:val="uk-UA"/>
        </w:rPr>
      </w:pPr>
      <w:r>
        <w:rPr>
          <w:rFonts w:ascii="Arial" w:hAnsi="Arial" w:cs="Arial"/>
          <w:lang w:val="uk-UA"/>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1D69A6" w:rsidRDefault="001D69A6" w:rsidP="001D69A6">
      <w:pPr>
        <w:spacing w:after="0"/>
        <w:ind w:left="357"/>
        <w:jc w:val="both"/>
        <w:rPr>
          <w:rFonts w:ascii="Arial" w:hAnsi="Arial" w:cs="Arial"/>
        </w:rPr>
      </w:pPr>
      <w:r w:rsidRPr="00CC1986">
        <w:rPr>
          <w:rFonts w:ascii="Arial" w:hAnsi="Arial" w:cs="Arial"/>
        </w:rPr>
        <w:t>Google Ads (AdWords) remarketing service is provided by Google Inc.</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http://www.google.com/settings/ads</w:t>
      </w:r>
      <w:hyperlink r:id="rId65"/>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Default="001D69A6" w:rsidP="001D69A6">
      <w:pPr>
        <w:spacing w:after="0"/>
        <w:ind w:left="357"/>
        <w:jc w:val="both"/>
        <w:rPr>
          <w:rFonts w:ascii="Arial" w:hAnsi="Arial" w:cs="Arial"/>
        </w:rPr>
      </w:pPr>
      <w:r w:rsidRPr="00CC1986">
        <w:rPr>
          <w:rFonts w:ascii="Arial" w:hAnsi="Arial" w:cs="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66"/>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lastRenderedPageBreak/>
        <w:t>For more information on the privacy practices of Google, please visit the Google Privacy Terms web page: https://policies.google.com/privacy?hl=en</w:t>
      </w:r>
      <w:hyperlink r:id="rId67"/>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1D69A6" w:rsidRDefault="001D69A6" w:rsidP="001D69A6">
      <w:pPr>
        <w:spacing w:after="0"/>
        <w:ind w:left="357"/>
        <w:jc w:val="both"/>
        <w:rPr>
          <w:rFonts w:ascii="Arial" w:hAnsi="Arial" w:cs="Arial"/>
        </w:rPr>
      </w:pPr>
      <w:r w:rsidRPr="00CC1986">
        <w:rPr>
          <w:rFonts w:ascii="Arial" w:hAnsi="Arial" w:cs="Arial"/>
        </w:rPr>
        <w:t>Bing Ads remarketing service is provided by Microsoft Inc.</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opt-out of Bing Ads interest-based ads by following their instructions: https://advertise.bingads.microsoft.com/en-us/resources/policies/personalized-ads</w:t>
      </w:r>
      <w:hyperlink r:id="rId68"/>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You can learn more about the privacy practices and policies of Microsoft by visiting their Privacy Policy page: https://privacy.microsoft.com/en-us/PrivacyStatement</w:t>
      </w:r>
      <w:hyperlink r:id="rId69"/>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1D69A6" w:rsidRDefault="001D69A6" w:rsidP="001D69A6">
      <w:pPr>
        <w:spacing w:after="0"/>
        <w:ind w:left="357"/>
        <w:jc w:val="both"/>
        <w:rPr>
          <w:rFonts w:ascii="Arial" w:hAnsi="Arial" w:cs="Arial"/>
        </w:rPr>
      </w:pPr>
      <w:r w:rsidRPr="00CC1986">
        <w:rPr>
          <w:rFonts w:ascii="Arial" w:hAnsi="Arial" w:cs="Arial"/>
        </w:rPr>
        <w:t>Twitter remarketing service is provided by Twitter Inc.</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opt-out from Twitter's interest-based ads by following their instructions: https://support.twitter.com/articles/20170405</w:t>
      </w:r>
      <w:hyperlink r:id="rId70"/>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You can learn more about the privacy practices and policies of Twitter by visiting their Privacy Policy page: https://twitter.com/privacy</w:t>
      </w:r>
      <w:hyperlink r:id="rId71"/>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1D69A6" w:rsidRDefault="001D69A6" w:rsidP="001D69A6">
      <w:pPr>
        <w:spacing w:after="0"/>
        <w:ind w:left="357"/>
        <w:jc w:val="both"/>
        <w:rPr>
          <w:rFonts w:ascii="Arial" w:hAnsi="Arial" w:cs="Arial"/>
        </w:rPr>
      </w:pPr>
      <w:r w:rsidRPr="00CC1986">
        <w:rPr>
          <w:rFonts w:ascii="Arial" w:hAnsi="Arial" w:cs="Arial"/>
        </w:rPr>
        <w:t>Facebook remarketing service is provided by Facebook Inc.</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You can learn more about interest-based advertising from Facebook by visiting this page: https://www.facebook.com/help/164968693837950</w:t>
      </w:r>
      <w:hyperlink r:id="rId72"/>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t>To opt-out from Facebook's interest-based ads, follow these instructions from Facebook: https://www.facebook.com/help/568137493302217</w:t>
      </w:r>
      <w:hyperlink r:id="rId73"/>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Default="001D69A6" w:rsidP="001D69A6">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74"/>
      <w:hyperlink r:id="rId75"/>
      <w:hyperlink r:id="rId76"/>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Pr="00E655A7" w:rsidRDefault="001D69A6" w:rsidP="001D69A6">
      <w:pPr>
        <w:spacing w:after="0"/>
        <w:ind w:left="357"/>
        <w:jc w:val="both"/>
        <w:rPr>
          <w:rFonts w:ascii="Arial" w:hAnsi="Arial" w:cs="Arial"/>
          <w:color w:val="0000FF" w:themeColor="hyperlink"/>
          <w:u w:val="single"/>
        </w:rPr>
      </w:pPr>
      <w:r w:rsidRPr="00CC1986">
        <w:rPr>
          <w:rFonts w:ascii="Arial" w:hAnsi="Arial" w:cs="Arial"/>
        </w:rPr>
        <w:t>For more information on the privacy practices of Facebook, please visit Facebook's Data Policy: https://www.facebook.com/privacy/explanation</w:t>
      </w:r>
      <w:hyperlink r:id="rId77"/>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1D69A6" w:rsidRPr="00CC1986" w:rsidRDefault="001D69A6" w:rsidP="001D69A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1D69A6" w:rsidRDefault="001D69A6" w:rsidP="001D69A6">
      <w:pPr>
        <w:spacing w:after="0"/>
        <w:ind w:left="357"/>
        <w:jc w:val="both"/>
        <w:rPr>
          <w:rFonts w:ascii="Arial" w:hAnsi="Arial" w:cs="Arial"/>
        </w:rPr>
      </w:pPr>
      <w:r w:rsidRPr="00CC1986">
        <w:rPr>
          <w:rFonts w:ascii="Arial" w:hAnsi="Arial" w:cs="Arial"/>
        </w:rPr>
        <w:t>Pinterest remarketing service is provided by Pinterest Inc.</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Default="001D69A6" w:rsidP="001D69A6">
      <w:pPr>
        <w:spacing w:after="0"/>
        <w:ind w:left="357"/>
        <w:jc w:val="both"/>
        <w:rPr>
          <w:rStyle w:val="Hyperlink"/>
          <w:rFonts w:ascii="Arial" w:hAnsi="Arial" w:cs="Arial"/>
        </w:rPr>
      </w:pPr>
      <w:r w:rsidRPr="00CC1986">
        <w:rPr>
          <w:rFonts w:ascii="Arial" w:hAnsi="Arial" w:cs="Arial"/>
        </w:rPr>
        <w:lastRenderedPageBreak/>
        <w:t>You can opt-out from Pinterest's interest-based ads by enabling the “Do Not Track” functionality of your web browser or by following Pinterest instructions: http://help.pinterest.com/en/articles/personalization-and-data</w:t>
      </w:r>
      <w:hyperlink r:id="rId78"/>
    </w:p>
    <w:p w:rsidR="001D69A6" w:rsidRPr="00E655A7" w:rsidRDefault="001D69A6" w:rsidP="001D69A6">
      <w:pPr>
        <w:spacing w:after="0"/>
        <w:ind w:left="357"/>
        <w:jc w:val="both"/>
        <w:rPr>
          <w:rFonts w:ascii="Arial" w:hAnsi="Arial" w:cs="Arial"/>
          <w:lang w:val="uk-UA"/>
        </w:rPr>
      </w:pPr>
      <w:r>
        <w:rPr>
          <w:rStyle w:val="Hyperlink"/>
          <w:rFonts w:ascii="Arial" w:hAnsi="Arial" w:cs="Arial"/>
          <w:lang w:val="uk-UA"/>
        </w:rPr>
        <w:t xml:space="preserve"> </w:t>
      </w:r>
    </w:p>
    <w:p w:rsidR="001D69A6" w:rsidRPr="00CC1986" w:rsidRDefault="001D69A6" w:rsidP="001D69A6">
      <w:pPr>
        <w:spacing w:after="0"/>
        <w:ind w:left="357"/>
        <w:rPr>
          <w:rFonts w:ascii="Arial" w:hAnsi="Arial" w:cs="Arial"/>
        </w:rPr>
      </w:pPr>
      <w:r w:rsidRPr="00CC1986">
        <w:rPr>
          <w:rFonts w:ascii="Arial" w:hAnsi="Arial" w:cs="Arial"/>
        </w:rPr>
        <w:t>You can learn more about the privacy practices and policies of Pinterest by visiting their Privacy Policy page: https://about.pinterest.com/en/privacy-policy</w:t>
      </w:r>
      <w:hyperlink r:id="rId79"/>
    </w:p>
    <w:p w:rsidR="001D69A6" w:rsidRPr="00CC1986" w:rsidRDefault="001D69A6" w:rsidP="001D69A6">
      <w:pPr>
        <w:spacing w:after="0"/>
        <w:ind w:left="357"/>
        <w:rPr>
          <w:rFonts w:ascii="Arial" w:hAnsi="Arial" w:cs="Arial"/>
          <w:highlight w:val="green"/>
        </w:rPr>
      </w:pPr>
      <w:r w:rsidRPr="00CC1986">
        <w:rPr>
          <w:rFonts w:ascii="Arial" w:hAnsi="Arial" w:cs="Arial"/>
          <w:highlight w:val="green"/>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Payments</w:t>
      </w:r>
    </w:p>
    <w:p w:rsidR="001D69A6" w:rsidRDefault="001D69A6" w:rsidP="001D69A6">
      <w:pPr>
        <w:pStyle w:val="Listenabsatz"/>
        <w:spacing w:after="0"/>
        <w:ind w:left="357"/>
        <w:jc w:val="both"/>
        <w:rPr>
          <w:rFonts w:ascii="Arial" w:hAnsi="Arial" w:cs="Arial"/>
          <w:b/>
          <w:u w:val="single"/>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lang w:val="uk-UA"/>
        </w:rPr>
        <w:t xml:space="preserve"> </w:t>
      </w:r>
    </w:p>
    <w:p w:rsidR="001D69A6" w:rsidRDefault="001D69A6" w:rsidP="001D69A6">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1D69A6" w:rsidRPr="00E655A7" w:rsidRDefault="001D69A6" w:rsidP="001D69A6">
      <w:pPr>
        <w:spacing w:after="0"/>
        <w:ind w:left="357"/>
        <w:jc w:val="both"/>
        <w:rPr>
          <w:rFonts w:ascii="Arial" w:hAnsi="Arial" w:cs="Arial"/>
          <w:lang w:val="uk-UA"/>
        </w:rPr>
      </w:pPr>
      <w:r>
        <w:rPr>
          <w:rFonts w:ascii="Arial" w:hAnsi="Arial" w:cs="Arial"/>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The payment processors we work with are:</w:t>
      </w:r>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https://www.paypal.com/webapps/mpp/ua/privacy-full</w:t>
      </w:r>
      <w:hyperlink r:id="rId80"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http://fastspring.com/privacy/</w:t>
      </w:r>
      <w:hyperlink r:id="rId81"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https://www.apple.com/legal/privacy/en-ww/ / https://support.apple.com/en-us/HT203027</w:t>
      </w:r>
      <w:hyperlink r:id="rId82" w:history="1"/>
      <w:hyperlink r:id="rId83"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https://policies.google.com/privacy?hl=en&amp;gl=us / https://payments.google.com/payments/apis-secure/u/0/get_legal_document?ldo=0&amp;ldt=privacynotice&amp;ldl=en</w:t>
      </w:r>
      <w:hyperlink r:id="rId84" w:history="1"/>
      <w:hyperlink r:id="rId85"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https://stripe.com/us/privacy</w:t>
      </w:r>
      <w:hyperlink r:id="rId86"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https://go.wepay.com/privacy-policy</w:t>
      </w:r>
      <w:hyperlink r:id="rId87"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https://online.worldpay.com/terms/privacy</w:t>
      </w:r>
      <w:hyperlink r:id="rId88" w:history="1"/>
    </w:p>
    <w:p w:rsidR="001D69A6" w:rsidRPr="00CC1986" w:rsidRDefault="001D69A6" w:rsidP="001D69A6">
      <w:pPr>
        <w:spacing w:after="0"/>
        <w:ind w:left="357"/>
        <w:rPr>
          <w:rFonts w:ascii="Arial" w:hAnsi="Arial" w:cs="Arial"/>
        </w:rPr>
      </w:pPr>
      <w:r>
        <w:rPr>
          <w:rFonts w:ascii="Arial" w:hAnsi="Arial" w:cs="Arial"/>
        </w:rPr>
        <w:lastRenderedPageBreak/>
        <w:t xml:space="preserve"> </w:t>
      </w:r>
    </w:p>
    <w:p w:rsidR="001D69A6" w:rsidRPr="00CC1986" w:rsidRDefault="001D69A6" w:rsidP="001D69A6">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https://www.firstdata.com/en_us/privacy.html</w:t>
      </w:r>
      <w:hyperlink r:id="rId89"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https://www.authorize.net/about-us/privacy/</w:t>
      </w:r>
      <w:hyperlink r:id="rId90"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https://www.2checkout.com/legal/privacy/</w:t>
      </w:r>
      <w:hyperlink r:id="rId91"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https://www.sagepay.co.uk/policies/privacy-policy</w:t>
      </w:r>
      <w:hyperlink r:id="rId92"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https://squareup.com/us/en/legal/general/privacy</w:t>
      </w:r>
      <w:hyperlink r:id="rId93"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https://gocardless.com/legal/privacy</w:t>
      </w:r>
      <w:hyperlink r:id="rId94"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https://www.elavon.com/privacy-pledge.html</w:t>
      </w:r>
      <w:hyperlink r:id="rId95"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https://www.verifone.com/en/privacy</w:t>
      </w:r>
      <w:hyperlink r:id="rId96"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https://www.moneris.com/legal/privacy-policy</w:t>
      </w:r>
      <w:hyperlink r:id="rId97"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https://www.wechat.com/en/privacy_policy.html</w:t>
      </w:r>
      <w:hyperlink r:id="rId98"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Pr="00CC1986" w:rsidRDefault="001D69A6" w:rsidP="001D69A6">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1D69A6" w:rsidRPr="00CC1986" w:rsidRDefault="001D69A6" w:rsidP="001D69A6">
      <w:pPr>
        <w:spacing w:after="0"/>
        <w:ind w:left="357"/>
        <w:rPr>
          <w:rFonts w:ascii="Arial" w:hAnsi="Arial" w:cs="Arial"/>
        </w:rPr>
      </w:pPr>
      <w:r w:rsidRPr="00CC1986">
        <w:rPr>
          <w:rFonts w:ascii="Arial" w:hAnsi="Arial" w:cs="Arial"/>
        </w:rPr>
        <w:t>Their Privacy Policy can be viewed at: https://render.alipay.com/p/f/agreementpages/alipayglobalprivacypolicy.html</w:t>
      </w:r>
      <w:hyperlink r:id="rId99" w:history="1"/>
    </w:p>
    <w:p w:rsidR="001D69A6" w:rsidRPr="00CC1986" w:rsidRDefault="001D69A6" w:rsidP="001D69A6">
      <w:pPr>
        <w:spacing w:after="0"/>
        <w:ind w:left="357"/>
        <w:rPr>
          <w:rFonts w:ascii="Arial" w:hAnsi="Arial" w:cs="Arial"/>
        </w:rPr>
      </w:pPr>
      <w:r>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Links to Other Sites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rsidR="001D69A6" w:rsidRPr="00E655A7"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rsidR="001D69A6" w:rsidRPr="00CC1986" w:rsidRDefault="001D69A6" w:rsidP="001D69A6">
      <w:pPr>
        <w:spacing w:after="0"/>
        <w:ind w:left="357"/>
        <w:rPr>
          <w:rFonts w:ascii="Arial" w:hAnsi="Arial" w:cs="Arial"/>
        </w:rPr>
      </w:pPr>
      <w:r w:rsidRPr="00CC1986">
        <w:rPr>
          <w:rFonts w:ascii="Arial" w:hAnsi="Arial" w:cs="Arial"/>
        </w:rPr>
        <w:lastRenderedPageBreak/>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Children's Privacy</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1D69A6" w:rsidRPr="00E655A7"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Pr="00CC1986" w:rsidRDefault="001D69A6" w:rsidP="001D69A6">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1D69A6" w:rsidRPr="00CC1986" w:rsidRDefault="001D69A6" w:rsidP="001D69A6">
      <w:pPr>
        <w:spacing w:after="0"/>
        <w:rPr>
          <w:rFonts w:ascii="Arial" w:hAnsi="Arial" w:cs="Arial"/>
        </w:rPr>
      </w:pPr>
      <w:r w:rsidRPr="00CC1986">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Changes to This Privacy Policy</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1D69A6" w:rsidRPr="00E655A7" w:rsidRDefault="001D69A6" w:rsidP="001D69A6">
      <w:pPr>
        <w:spacing w:after="0"/>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1D69A6" w:rsidRPr="00E655A7" w:rsidRDefault="001D69A6" w:rsidP="001D69A6">
      <w:pPr>
        <w:spacing w:after="0"/>
        <w:jc w:val="both"/>
        <w:rPr>
          <w:rFonts w:ascii="Arial" w:hAnsi="Arial" w:cs="Arial"/>
          <w:lang w:val="uk-UA"/>
        </w:rPr>
      </w:pPr>
      <w:r>
        <w:rPr>
          <w:rFonts w:ascii="Arial" w:hAnsi="Arial" w:cs="Arial"/>
          <w:lang w:val="uk-UA"/>
        </w:rPr>
        <w:t xml:space="preserve"> </w:t>
      </w:r>
    </w:p>
    <w:p w:rsidR="001D69A6" w:rsidRPr="00CC1986" w:rsidRDefault="001D69A6" w:rsidP="001D69A6">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1D69A6" w:rsidRPr="00CC1986" w:rsidRDefault="001D69A6" w:rsidP="001D69A6">
      <w:pPr>
        <w:spacing w:after="0"/>
        <w:rPr>
          <w:rFonts w:ascii="Arial" w:hAnsi="Arial" w:cs="Arial"/>
        </w:rPr>
      </w:pPr>
      <w:r>
        <w:rPr>
          <w:rFonts w:ascii="Arial" w:hAnsi="Arial" w:cs="Arial"/>
        </w:rPr>
        <w:t xml:space="preserve"> </w:t>
      </w:r>
    </w:p>
    <w:p w:rsidR="001D69A6" w:rsidRDefault="001D69A6" w:rsidP="001D69A6">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Contact Us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1D69A6" w:rsidRDefault="001D69A6" w:rsidP="001D69A6">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1D69A6" w:rsidRPr="00E655A7" w:rsidRDefault="001D69A6" w:rsidP="001D69A6">
      <w:pPr>
        <w:pStyle w:val="Listenabsatz"/>
        <w:spacing w:after="0"/>
        <w:ind w:left="357"/>
        <w:jc w:val="both"/>
        <w:rPr>
          <w:rFonts w:ascii="Arial" w:hAnsi="Arial" w:cs="Arial"/>
          <w:b/>
          <w:u w:val="single"/>
          <w:lang w:val="uk-UA"/>
        </w:rPr>
      </w:pPr>
      <w:r>
        <w:rPr>
          <w:rFonts w:ascii="Arial" w:hAnsi="Arial" w:cs="Arial"/>
          <w:lang w:val="uk-UA"/>
        </w:rPr>
        <w:t xml:space="preserve"> </w:t>
      </w:r>
    </w:p>
    <w:p w:rsidR="001D69A6" w:rsidRDefault="001D69A6" w:rsidP="001D69A6">
      <w:pPr>
        <w:spacing w:after="0"/>
        <w:ind w:left="357"/>
        <w:rPr>
          <w:rFonts w:ascii="Arial" w:hAnsi="Arial" w:cs="Arial"/>
        </w:rPr>
      </w:pPr>
      <w:r w:rsidRPr="00CC1986">
        <w:rPr>
          <w:rFonts w:ascii="Arial" w:hAnsi="Arial" w:cs="Arial"/>
        </w:rPr>
        <w:t xml:space="preserve">By email: </w:t>
      </w:r>
      <w:hyperlink r:id="rId100" w:history="1">
        <w:r w:rsidRPr="006F5EA0">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1D69A6" w:rsidRPr="00CC1986" w:rsidRDefault="001D69A6" w:rsidP="001D69A6">
      <w:pPr>
        <w:spacing w:after="0"/>
        <w:ind w:left="357"/>
        <w:rPr>
          <w:rFonts w:ascii="Arial" w:hAnsi="Arial" w:cs="Arial"/>
        </w:rPr>
      </w:pPr>
      <w:r w:rsidRPr="00CC1986">
        <w:rPr>
          <w:rFonts w:ascii="Arial" w:hAnsi="Arial" w:cs="Arial"/>
        </w:rPr>
        <w:t xml:space="preserve"> </w:t>
      </w:r>
    </w:p>
    <w:p w:rsidR="001D69A6" w:rsidRPr="00694A67" w:rsidRDefault="001D69A6" w:rsidP="00DA7630">
      <w:pPr>
        <w:spacing w:after="0" w:line="240" w:lineRule="auto"/>
        <w:ind w:left="357"/>
        <w:jc w:val="both"/>
        <w:rPr>
          <w:rFonts w:ascii="Arial" w:hAnsi="Arial" w:cs="Arial"/>
          <w:color w:val="000000" w:themeColor="text1"/>
        </w:rPr>
      </w:pPr>
    </w:p>
    <w:sectPr w:rsidR="001D69A6" w:rsidRPr="00694A67" w:rsidSect="008844C6">
      <w:footerReference w:type="even" r:id="rId101"/>
      <w:footerReference w:type="defaul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8A1" w:rsidRDefault="007F68A1" w:rsidP="008844C6">
      <w:pPr>
        <w:spacing w:after="0" w:line="240" w:lineRule="auto"/>
      </w:pPr>
      <w:r>
        <w:separator/>
      </w:r>
    </w:p>
  </w:endnote>
  <w:endnote w:type="continuationSeparator" w:id="0">
    <w:p w:rsidR="007F68A1" w:rsidRDefault="007F68A1"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8A1" w:rsidRDefault="007F68A1" w:rsidP="008844C6">
      <w:pPr>
        <w:spacing w:after="0" w:line="240" w:lineRule="auto"/>
      </w:pPr>
      <w:r>
        <w:separator/>
      </w:r>
    </w:p>
  </w:footnote>
  <w:footnote w:type="continuationSeparator" w:id="0">
    <w:p w:rsidR="007F68A1" w:rsidRDefault="007F68A1"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5"/>
  </w:num>
  <w:num w:numId="12">
    <w:abstractNumId w:val="18"/>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4"/>
  </w:num>
  <w:num w:numId="39">
    <w:abstractNumId w:val="19"/>
  </w:num>
  <w:num w:numId="40">
    <w:abstractNumId w:val="12"/>
  </w:num>
  <w:num w:numId="41">
    <w:abstractNumId w:val="17"/>
  </w:num>
  <w:num w:numId="42">
    <w:abstractNumId w:val="21"/>
  </w:num>
  <w:num w:numId="43">
    <w:abstractNumId w:val="14"/>
  </w:num>
  <w:num w:numId="44">
    <w:abstractNumId w:val="20"/>
  </w:num>
  <w:num w:numId="45">
    <w:abstractNumId w:val="15"/>
  </w:num>
  <w:num w:numId="46">
    <w:abstractNumId w:val="16"/>
  </w:num>
  <w:num w:numId="47">
    <w:abstractNumId w:val="23"/>
  </w:num>
  <w:num w:numId="48">
    <w:abstractNumId w:val="13"/>
  </w:num>
  <w:num w:numId="49">
    <w:abstractNumId w:val="1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1D69A6"/>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7F68A1"/>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EAB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bugsnag.com/legal/privacy-policy/" TargetMode="External"/><Relationship Id="rId21" Type="http://schemas.openxmlformats.org/officeDocument/2006/relationships/hyperlink" Target="https://dev.flurry.com/secure/optOut.do" TargetMode="External"/><Relationship Id="rId42" Type="http://schemas.openxmlformats.org/officeDocument/2006/relationships/hyperlink" Target="https://policies.google.com/privacy?hl=en" TargetMode="External"/><Relationship Id="rId47" Type="http://schemas.openxmlformats.org/officeDocument/2006/relationships/hyperlink" Target="https://matomo.org/privacy-policy" TargetMode="External"/><Relationship Id="rId63" Type="http://schemas.openxmlformats.org/officeDocument/2006/relationships/hyperlink" Target="https://unity3d.com/legal/privacy-policy" TargetMode="External"/><Relationship Id="rId68" Type="http://schemas.openxmlformats.org/officeDocument/2006/relationships/hyperlink" Target="https://advertise.bingads.microsoft.com/en-us/resources/policies/personalized-ads" TargetMode="External"/><Relationship Id="rId84" Type="http://schemas.openxmlformats.org/officeDocument/2006/relationships/hyperlink" Target="https://policies.google.com/privacy?hl=en&amp;gl=us" TargetMode="External"/><Relationship Id="rId89" Type="http://schemas.openxmlformats.org/officeDocument/2006/relationships/hyperlink" Target="https://www.firstdata.com/en_us/privacy.html" TargetMode="External"/><Relationship Id="rId7" Type="http://schemas.openxmlformats.org/officeDocument/2006/relationships/endnotes" Target="endnotes.xml"/><Relationship Id="rId71" Type="http://schemas.openxmlformats.org/officeDocument/2006/relationships/hyperlink" Target="https://twitter.com/privacy" TargetMode="External"/><Relationship Id="rId92" Type="http://schemas.openxmlformats.org/officeDocument/2006/relationships/hyperlink" Target="https://www.sagepay.co.uk/policies/privacy-policy"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9" Type="http://schemas.openxmlformats.org/officeDocument/2006/relationships/hyperlink" Target="https://sentry.io/privacy/" TargetMode="Externa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policies.google.com/privacy?hl=en" TargetMode="External"/><Relationship Id="rId37" Type="http://schemas.openxmlformats.org/officeDocument/2006/relationships/hyperlink" Target="mailto:marvin@poopjournal.rocks" TargetMode="External"/><Relationship Id="rId40" Type="http://schemas.openxmlformats.org/officeDocument/2006/relationships/hyperlink" Target="https://consumercal.org/about-cfc/cfc-education-foundation/california-online-privacy-protection-act-caloppa-3/" TargetMode="External"/><Relationship Id="rId45" Type="http://schemas.openxmlformats.org/officeDocument/2006/relationships/hyperlink" Target="https://policies.google.com/privacy?hl=en" TargetMode="External"/><Relationship Id="rId53" Type="http://schemas.openxmlformats.org/officeDocument/2006/relationships/hyperlink" Target="https://mixpanel.com/optout/" TargetMode="External"/><Relationship Id="rId58" Type="http://schemas.openxmlformats.org/officeDocument/2006/relationships/hyperlink" Target="https://privacy.microsoft.com/en-us/PrivacyStatement" TargetMode="External"/><Relationship Id="rId66" Type="http://schemas.openxmlformats.org/officeDocument/2006/relationships/hyperlink" Target="https://tools.google.com/dlpage/gaoptout" TargetMode="External"/><Relationship Id="rId74" Type="http://schemas.openxmlformats.org/officeDocument/2006/relationships/hyperlink" Target="http://www.aboutads.info/choices/" TargetMode="External"/><Relationship Id="rId79" Type="http://schemas.openxmlformats.org/officeDocument/2006/relationships/hyperlink" Target="https://about.pinterest.com/en/privacy-policy" TargetMode="External"/><Relationship Id="rId87" Type="http://schemas.openxmlformats.org/officeDocument/2006/relationships/hyperlink" Target="https://go.wepay.com/privacy-policy" TargetMode="External"/><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google.com/policies/privacy/" TargetMode="External"/><Relationship Id="rId82" Type="http://schemas.openxmlformats.org/officeDocument/2006/relationships/hyperlink" Target="https://www.apple.com/legal/privacy/en-ww/" TargetMode="External"/><Relationship Id="rId90" Type="http://schemas.openxmlformats.org/officeDocument/2006/relationships/hyperlink" Target="https://www.authorize.net/about-us/privacy/" TargetMode="External"/><Relationship Id="rId95" Type="http://schemas.openxmlformats.org/officeDocument/2006/relationships/hyperlink" Target="https://www.elavon.com/privacy-pledge.html"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github.com/ACRA/acra" TargetMode="External"/><Relationship Id="rId30" Type="http://schemas.openxmlformats.org/officeDocument/2006/relationships/hyperlink" Target="https://raygun.com/privacy/" TargetMode="External"/><Relationship Id="rId35" Type="http://schemas.openxmlformats.org/officeDocument/2006/relationships/hyperlink" Target="https://poopjournal.rocks/Viewee/" TargetMode="External"/><Relationship Id="rId43" Type="http://schemas.openxmlformats.org/officeDocument/2006/relationships/hyperlink" Target="https://support.google.com/analytics/answer/6004245" TargetMode="External"/><Relationship Id="rId48" Type="http://schemas.openxmlformats.org/officeDocument/2006/relationships/hyperlink" Target="https://clicky.com/terms" TargetMode="External"/><Relationship Id="rId56" Type="http://schemas.openxmlformats.org/officeDocument/2006/relationships/hyperlink" Target="http://www.google.com/ads/preferences/" TargetMode="External"/><Relationship Id="rId64" Type="http://schemas.openxmlformats.org/officeDocument/2006/relationships/hyperlink" Target="https://unity3d.com/legal/privacy-policy" TargetMode="External"/><Relationship Id="rId69" Type="http://schemas.openxmlformats.org/officeDocument/2006/relationships/hyperlink" Target="https://privacy.microsoft.com/en-us/PrivacyStatement" TargetMode="External"/><Relationship Id="rId77" Type="http://schemas.openxmlformats.org/officeDocument/2006/relationships/hyperlink" Target="https://www.facebook.com/privacy/explanation" TargetMode="External"/><Relationship Id="rId100" Type="http://schemas.openxmlformats.org/officeDocument/2006/relationships/hyperlink" Target="mailto:marvin@poopjournal.rocks" TargetMode="External"/><Relationship Id="rId8" Type="http://schemas.openxmlformats.org/officeDocument/2006/relationships/hyperlink" Target="https://poopjournal.rocks/Viewee/" TargetMode="External"/><Relationship Id="rId51" Type="http://schemas.openxmlformats.org/officeDocument/2006/relationships/hyperlink" Target="https://dev.flurry.com/secure/optOut.do" TargetMode="External"/><Relationship Id="rId72" Type="http://schemas.openxmlformats.org/officeDocument/2006/relationships/hyperlink" Target="https://www.facebook.com/help/164968693837950" TargetMode="External"/><Relationship Id="rId80" Type="http://schemas.openxmlformats.org/officeDocument/2006/relationships/hyperlink" Target="https://www.paypal.com/webapps/mpp/ua/privacy-full" TargetMode="External"/><Relationship Id="rId85" Type="http://schemas.openxmlformats.org/officeDocument/2006/relationships/hyperlink" Target="https://payments.google.com/payments/apis-secure/u/0/get_legal_document?ldo=0&amp;ldt=privacynotice&amp;ldl=en" TargetMode="External"/><Relationship Id="rId93" Type="http://schemas.openxmlformats.org/officeDocument/2006/relationships/hyperlink" Target="https://squareup.com/us/en/legal/general/privacy" TargetMode="External"/><Relationship Id="rId98" Type="http://schemas.openxmlformats.org/officeDocument/2006/relationships/hyperlink" Target="https://www.wechat.com/en/privacy_policy.html" TargetMode="External"/><Relationship Id="rId3" Type="http://schemas.openxmlformats.org/officeDocument/2006/relationships/styles" Target="styl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mailto:marvin@poopjournal.rocks" TargetMode="External"/><Relationship Id="rId38" Type="http://schemas.openxmlformats.org/officeDocument/2006/relationships/hyperlink" Target="https://eur-lex.europa.eu/eli/reg/2016/679/oj" TargetMode="External"/><Relationship Id="rId46" Type="http://schemas.openxmlformats.org/officeDocument/2006/relationships/hyperlink" Target="https://usefathom.com/privacy/" TargetMode="External"/><Relationship Id="rId59" Type="http://schemas.openxmlformats.org/officeDocument/2006/relationships/hyperlink" Target="https://support.google.com/ads/answer/2662922?hl=en" TargetMode="External"/><Relationship Id="rId67" Type="http://schemas.openxmlformats.org/officeDocument/2006/relationships/hyperlink" Target="https://policies.google.com/privacy?hl=en" TargetMode="External"/><Relationship Id="rId103" Type="http://schemas.openxmlformats.org/officeDocument/2006/relationships/fontTable" Target="fontTable.xm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54" Type="http://schemas.openxmlformats.org/officeDocument/2006/relationships/hyperlink" Target="https://mixpanel.com/terms/" TargetMode="External"/><Relationship Id="rId62" Type="http://schemas.openxmlformats.org/officeDocument/2006/relationships/hyperlink" Target="https://www.sparklit.com/agreements.spark?agreement=privacy" TargetMode="External"/><Relationship Id="rId70" Type="http://schemas.openxmlformats.org/officeDocument/2006/relationships/hyperlink" Target="https://support.twitter.com/articles/20170405" TargetMode="External"/><Relationship Id="rId75" Type="http://schemas.openxmlformats.org/officeDocument/2006/relationships/hyperlink" Target="http://youradchoices.ca/" TargetMode="External"/><Relationship Id="rId83" Type="http://schemas.openxmlformats.org/officeDocument/2006/relationships/hyperlink" Target="https://support.apple.com/en-us/HT203027" TargetMode="External"/><Relationship Id="rId88" Type="http://schemas.openxmlformats.org/officeDocument/2006/relationships/hyperlink" Target="https://online.worldpay.com/terms/privacy" TargetMode="External"/><Relationship Id="rId91" Type="http://schemas.openxmlformats.org/officeDocument/2006/relationships/hyperlink" Target="https://www.2checkout.com/legal/privacy/" TargetMode="External"/><Relationship Id="rId96" Type="http://schemas.openxmlformats.org/officeDocument/2006/relationships/hyperlink" Target="https://www.verifone.com/en/priva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rollbar.com/docs/privacy-policy" TargetMode="External"/><Relationship Id="rId36" Type="http://schemas.openxmlformats.org/officeDocument/2006/relationships/hyperlink" Target="https://poopjournal.rocks/Viewee/" TargetMode="External"/><Relationship Id="rId49" Type="http://schemas.openxmlformats.org/officeDocument/2006/relationships/hyperlink" Target="https://www.cloudflare.com/privacypolicy/" TargetMode="External"/><Relationship Id="rId57" Type="http://schemas.openxmlformats.org/officeDocument/2006/relationships/hyperlink" Target="https://advertise.bingads.microsoft.com/en-us/resources/policies/personalized-ads" TargetMode="External"/><Relationship Id="rId10" Type="http://schemas.openxmlformats.org/officeDocument/2006/relationships/hyperlink" Target="mailto:marvin@poopjournal.rocks"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google.com/privacy?hl=en" TargetMode="External"/><Relationship Id="rId52" Type="http://schemas.openxmlformats.org/officeDocument/2006/relationships/hyperlink" Target="https://policies.yahoo.com/us/en/yahoo/privacy/policy/index.htm" TargetMode="External"/><Relationship Id="rId60" Type="http://schemas.openxmlformats.org/officeDocument/2006/relationships/hyperlink" Target="http://www.google.com/policies/privacy/partners/" TargetMode="External"/><Relationship Id="rId65" Type="http://schemas.openxmlformats.org/officeDocument/2006/relationships/hyperlink" Target="http://www.google.com/settings/ads" TargetMode="External"/><Relationship Id="rId73" Type="http://schemas.openxmlformats.org/officeDocument/2006/relationships/hyperlink" Target="https://www.facebook.com/help/568137493302217" TargetMode="External"/><Relationship Id="rId78" Type="http://schemas.openxmlformats.org/officeDocument/2006/relationships/hyperlink" Target="http://help.pinterest.com/en/articles/personalization-and-data" TargetMode="External"/><Relationship Id="rId81" Type="http://schemas.openxmlformats.org/officeDocument/2006/relationships/hyperlink" Target="%20http:/fastspring.com/privacy/" TargetMode="External"/><Relationship Id="rId86" Type="http://schemas.openxmlformats.org/officeDocument/2006/relationships/hyperlink" Target="https://stripe.com/us/privacy" TargetMode="External"/><Relationship Id="rId94" Type="http://schemas.openxmlformats.org/officeDocument/2006/relationships/hyperlink" Target="https://gocardless.com/legal/privacy" TargetMode="External"/><Relationship Id="rId99" Type="http://schemas.openxmlformats.org/officeDocument/2006/relationships/hyperlink" Target="https://render.alipay.com/p/f/agreementpages/alipayglobalprivacypolicy.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opjournal.rocks/Viewee/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mailto:marvin@poopjournal.rocks" TargetMode="External"/><Relationship Id="rId34" Type="http://schemas.openxmlformats.org/officeDocument/2006/relationships/hyperlink" Target="https://poopjournal.rocks/Viewee/" TargetMode="External"/><Relationship Id="rId50" Type="http://schemas.openxmlformats.org/officeDocument/2006/relationships/hyperlink" Target="https://statcounter.com/about/legal/" TargetMode="External"/><Relationship Id="rId55" Type="http://schemas.openxmlformats.org/officeDocument/2006/relationships/hyperlink" Target="https://unity3d.com/legal/privacy-policy" TargetMode="External"/><Relationship Id="rId76" Type="http://schemas.openxmlformats.org/officeDocument/2006/relationships/hyperlink" Target="http://www.youronlinechoices.eu/" TargetMode="External"/><Relationship Id="rId97" Type="http://schemas.openxmlformats.org/officeDocument/2006/relationships/hyperlink" Target="https://www.moneris.com/legal/privacy-policy"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DD818-E459-4AB5-A6E4-F44BBC5E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7635</Words>
  <Characters>48101</Characters>
  <Application>Microsoft Office Word</Application>
  <DocSecurity>0</DocSecurity>
  <Lines>400</Lines>
  <Paragraphs>111</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55625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2019-05-19T16:48:00Z</dcterms:created>
  <dcterms:modified xsi:type="dcterms:W3CDTF">2019-05-19T16:48:00Z</dcterms:modified>
  <cp:category/>
</cp:coreProperties>
</file>