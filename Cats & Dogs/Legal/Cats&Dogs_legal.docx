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06/06/2019</w:t>
      </w:r>
    </w:p>
    <w:p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rsidR="00D12264" w:rsidRPr="00694A67" w:rsidRDefault="00D12264" w:rsidP="000D200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17392A" w:rsidRPr="00694A67">
        <w:t> </w:t>
      </w:r>
      <w:r w:rsidR="0017392A" w:rsidRPr="00694A67">
        <w:rPr>
          <w:rFonts w:ascii="Arial" w:hAnsi="Arial" w:cs="Arial"/>
        </w:rPr>
        <w:t>(“</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E77169" w:rsidRPr="007D7C44">
          <w:rPr>
            <w:rStyle w:val="Hyperlink"/>
            <w:rFonts w:ascii="Arial" w:hAnsi="Arial" w:cs="Arial"/>
          </w:rPr>
          <w:t>https://poopjournal.rocks/Cats&amp;Dogs</w:t>
        </w:r>
      </w:hyperlink>
      <w:r w:rsidR="00E77169">
        <w:rPr>
          <w:rFonts w:ascii="Arial" w:hAnsi="Arial" w:cs="Arial"/>
          <w:color w:val="000000" w:themeColor="text1"/>
        </w:rPr>
        <w:t xml:space="preserve"> </w:t>
      </w:r>
      <w:r w:rsidRPr="00694A67">
        <w:rPr>
          <w:rFonts w:ascii="Arial" w:hAnsi="Arial" w:cs="Arial"/>
          <w:color w:val="000000" w:themeColor="text1"/>
        </w:rPr>
        <w:t>and our mobile application Cats &amp; Dogs Bot (together or individually “</w:t>
      </w:r>
      <w:r w:rsidR="00563BCE" w:rsidRPr="00694A67">
        <w:rPr>
          <w:rFonts w:ascii="Arial" w:hAnsi="Arial" w:cs="Arial"/>
          <w:b/>
        </w:rPr>
        <w:t>Service</w:t>
      </w:r>
      <w:r w:rsidR="00563BCE" w:rsidRPr="00694A67">
        <w:rPr>
          <w:rFonts w:ascii="Arial" w:hAnsi="Arial" w:cs="Arial"/>
        </w:rPr>
        <w:t>”) operated by Crazy Marvin.</w:t>
      </w:r>
    </w:p>
    <w:p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9" w:history="1">
        <w:r w:rsidR="00E77169" w:rsidRPr="007D7C44">
          <w:rPr>
            <w:rStyle w:val="Hyperlink"/>
            <w:rFonts w:ascii="Arial" w:hAnsi="Arial" w:cs="Arial"/>
          </w:rPr>
          <w:t>https://poopjournal.rocks/Cats&amp;Dogs/privacy</w:t>
        </w:r>
      </w:hyperlink>
      <w:r w:rsidRPr="00694A67">
        <w:rPr>
          <w:rFonts w:ascii="Arial" w:hAnsi="Arial" w:cs="Arial"/>
          <w:color w:val="000000" w:themeColor="text1"/>
        </w:rPr>
        <w:t>.</w:t>
      </w:r>
      <w:r w:rsidR="00E77169">
        <w:rPr>
          <w:rFonts w:ascii="Arial" w:hAnsi="Arial" w:cs="Arial"/>
          <w:color w:val="000000" w:themeColor="text1"/>
        </w:rPr>
        <w:t xml:space="preserve"> </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0" w:history="1">
        <w:r w:rsidR="00E77169" w:rsidRPr="007D7C44">
          <w:rPr>
            <w:rStyle w:val="Hyperlink"/>
            <w:rFonts w:ascii="Arial" w:hAnsi="Arial" w:cs="Arial"/>
          </w:rPr>
          <w:t>marvin@poopjournal.rocks</w:t>
        </w:r>
      </w:hyperlink>
      <w:r w:rsidR="00E77169">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0D200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rsidR="00CE027B" w:rsidRPr="00694A67" w:rsidRDefault="00CE027B" w:rsidP="000D200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w:t>
      </w:r>
      <w:r w:rsidR="00265A7A" w:rsidRPr="00694A67">
        <w:t> </w:t>
      </w:r>
      <w:r w:rsidR="00265A7A" w:rsidRPr="00694A67">
        <w:rPr>
          <w:rFonts w:ascii="Arial" w:hAnsi="Arial" w:cs="Arial"/>
          <w:color w:val="000000" w:themeColor="text1"/>
        </w:rPr>
        <w:t>subject to our Privacy Policy.</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We reserve the right to refuse or cancel your order if fraud or an unauthorized or illegal transaction is suspected.</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E90394" w:rsidRPr="00694A67" w:rsidRDefault="00E90394" w:rsidP="000D200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0D200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0D200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0D200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0D200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0D200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0D2005">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0D2005">
      <w:pPr>
        <w:pStyle w:val="Listenabsatz"/>
        <w:numPr>
          <w:ilvl w:val="1"/>
          <w:numId w:val="10"/>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0D2005">
      <w:pPr>
        <w:pStyle w:val="Listenabsatz"/>
        <w:numPr>
          <w:ilvl w:val="1"/>
          <w:numId w:val="10"/>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0D2005">
      <w:pPr>
        <w:pStyle w:val="Listenabsatz"/>
        <w:numPr>
          <w:ilvl w:val="1"/>
          <w:numId w:val="10"/>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0D2005">
      <w:pPr>
        <w:pStyle w:val="Listenabsatz"/>
        <w:numPr>
          <w:ilvl w:val="1"/>
          <w:numId w:val="10"/>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0D2005">
      <w:pPr>
        <w:pStyle w:val="Listenabsatz"/>
        <w:numPr>
          <w:ilvl w:val="1"/>
          <w:numId w:val="10"/>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0D2005">
      <w:pPr>
        <w:pStyle w:val="Listenabsatz"/>
        <w:numPr>
          <w:ilvl w:val="1"/>
          <w:numId w:val="10"/>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rsidR="00516E45" w:rsidRPr="00694A67" w:rsidRDefault="00516E45" w:rsidP="000D2005">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0D2005">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0D2005">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0D2005">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rsidR="00516E45" w:rsidRPr="00694A67" w:rsidRDefault="00516E45" w:rsidP="000D2005">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0D2005">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0D2005">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0D2005">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0D2005">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rsidR="00FB65BF" w:rsidRPr="00694A67" w:rsidRDefault="00FB65BF" w:rsidP="000D200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1">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2">
        <w:r w:rsidRPr="00694A67">
          <w:rPr>
            <w:rFonts w:ascii="Arial" w:hAnsi="Arial" w:cs="Arial"/>
            <w:color w:val="0000FF" w:themeColor="hyperlink"/>
            <w:u w:val="single"/>
          </w:rPr>
          <w:t>https://support.google.com/analytics/answer/6004245</w:t>
        </w:r>
      </w:hyperlink>
      <w:r w:rsidRPr="00694A67">
        <w:rPr>
          <w:rFonts w:ascii="Arial" w:hAnsi="Arial" w:cs="Arial"/>
        </w:rPr>
        <w:t>.</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3">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4">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5" w:history="1">
        <w:r w:rsidRPr="00694A67">
          <w:rPr>
            <w:rFonts w:ascii="Arial" w:hAnsi="Arial" w:cs="Arial"/>
            <w:color w:val="0000FF" w:themeColor="hyperlink"/>
            <w:u w:val="single"/>
          </w:rPr>
          <w:t>https://usefathom.com/privacy/</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Piwik / Matomo</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Piwik or Matomo is a web analytics service. You can visit their Privacy Policy page here: </w:t>
      </w:r>
      <w:hyperlink r:id="rId16">
        <w:r w:rsidRPr="00694A67">
          <w:rPr>
            <w:rFonts w:ascii="Arial" w:hAnsi="Arial" w:cs="Arial"/>
            <w:color w:val="0000FF" w:themeColor="hyperlink"/>
            <w:u w:val="single"/>
          </w:rPr>
          <w:t>https://matomo.org/privacy-policy</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Clicky</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Clicky is a web analytics service. Read the Privacy Policy for Clicky here: </w:t>
      </w:r>
      <w:hyperlink r:id="rId17" w:history="1">
        <w:r w:rsidR="00E77169" w:rsidRPr="007D7C44">
          <w:rPr>
            <w:rStyle w:val="Hyperlink"/>
            <w:rFonts w:ascii="Arial" w:hAnsi="Arial" w:cs="Arial"/>
          </w:rPr>
          <w:t>https://clicky.com/terms</w:t>
        </w:r>
      </w:hyperlink>
      <w:r w:rsidR="00E77169">
        <w:rPr>
          <w:rFonts w:ascii="Arial" w:hAnsi="Arial" w:cs="Arial"/>
        </w:rPr>
        <w:t xml:space="preserve"> </w:t>
      </w:r>
      <w:hyperlink r:id="rId18" w:history="1"/>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9"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Statcounter</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Statcounter is a web traffic analysis tool. You can read the Privacy Policy for Statcounter here: </w:t>
      </w:r>
      <w:hyperlink r:id="rId20">
        <w:r w:rsidRPr="00694A67">
          <w:rPr>
            <w:rFonts w:ascii="Arial" w:hAnsi="Arial" w:cs="Arial"/>
            <w:color w:val="0000FF" w:themeColor="hyperlink"/>
            <w:u w:val="single"/>
          </w:rPr>
          <w:t>https://statcounter.com/about/legal/</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1">
        <w:r w:rsidRPr="00694A67">
          <w:rPr>
            <w:rFonts w:ascii="Arial" w:hAnsi="Arial" w:cs="Arial"/>
            <w:color w:val="0000FF" w:themeColor="hyperlink"/>
            <w:u w:val="single"/>
          </w:rPr>
          <w:t>https://dev.flurry.com/secure/optOut.do</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2">
        <w:r w:rsidRPr="00694A67">
          <w:rPr>
            <w:rFonts w:ascii="Arial" w:hAnsi="Arial" w:cs="Arial"/>
            <w:color w:val="0000FF" w:themeColor="hyperlink"/>
            <w:u w:val="single"/>
          </w:rPr>
          <w:t>https://policies.yahoo.com/us/en/yahoo/privacy/policy/index.htm</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Mixpanel</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Mixpanel is provided by Mixpanel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3">
        <w:r w:rsidRPr="00694A67">
          <w:rPr>
            <w:rFonts w:ascii="Arial" w:hAnsi="Arial" w:cs="Arial"/>
            <w:color w:val="0000FF" w:themeColor="hyperlink"/>
            <w:u w:val="single"/>
          </w:rPr>
          <w:t>https://mixpanel.com/optout/</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24">
        <w:r w:rsidRPr="00694A67">
          <w:rPr>
            <w:rFonts w:ascii="Arial" w:hAnsi="Arial" w:cs="Arial"/>
            <w:color w:val="0000FF" w:themeColor="hyperlink"/>
            <w:u w:val="single"/>
          </w:rPr>
          <w:t>https://mixpanel.com/terms/</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5" w:history="1">
        <w:r w:rsidR="00E77169" w:rsidRPr="007D7C44">
          <w:rPr>
            <w:rStyle w:val="Hyperlink"/>
            <w:rFonts w:ascii="Arial" w:hAnsi="Arial" w:cs="Arial"/>
          </w:rPr>
          <w:t>https://unity3d.com/legal/privacy-policy</w:t>
        </w:r>
      </w:hyperlink>
    </w:p>
    <w:p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8C2CCE" w:rsidRPr="00694A67" w:rsidRDefault="001618AC" w:rsidP="000D2005">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8F35A7" w:rsidRPr="00694A67" w:rsidRDefault="00A156F8" w:rsidP="000D200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0D200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1854E7" w:rsidRPr="00694A67" w:rsidRDefault="001854E7" w:rsidP="000D200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6" w:history="1">
        <w:r w:rsidR="00E77169" w:rsidRPr="007D7C44">
          <w:rPr>
            <w:rStyle w:val="Hyperlink"/>
            <w:rFonts w:ascii="Arial" w:hAnsi="Arial" w:cs="Arial"/>
          </w:rPr>
          <w:t>marvin@poopjournal.rocks</w:t>
        </w:r>
      </w:hyperlink>
      <w:r w:rsidR="00E77169">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xml:space="preserve">”).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w:t>
      </w:r>
      <w:r w:rsidR="00451293" w:rsidRPr="00694A67">
        <w:rPr>
          <w:rFonts w:ascii="Arial" w:hAnsi="Arial" w:cs="Arial"/>
          <w:color w:val="000000" w:themeColor="text1"/>
        </w:rPr>
        <w:lastRenderedPageBreak/>
        <w:t>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451293">
      <w:pPr>
        <w:keepNext/>
        <w:keepLines/>
        <w:numPr>
          <w:ilvl w:val="1"/>
          <w:numId w:val="0"/>
        </w:numPr>
        <w:spacing w:after="0" w:line="240" w:lineRule="auto"/>
        <w:ind w:left="357"/>
        <w:jc w:val="both"/>
        <w:rPr>
          <w:rFonts w:ascii="Arial" w:hAnsi="Arial" w:cs="Arial"/>
          <w:b/>
        </w:rPr>
      </w:pPr>
      <w:r w:rsidRPr="00694A67">
        <w:rPr>
          <w:rFonts w:ascii="Arial" w:hAnsi="Arial" w:cs="Arial"/>
          <w:b/>
        </w:rPr>
        <w:t>Bugsnag</w:t>
      </w:r>
    </w:p>
    <w:p w:rsidR="00451293" w:rsidRPr="00694A67" w:rsidRDefault="00451293" w:rsidP="008C2DC5">
      <w:pPr>
        <w:spacing w:after="0" w:line="240" w:lineRule="auto"/>
        <w:ind w:left="357"/>
        <w:contextualSpacing/>
        <w:jc w:val="both"/>
        <w:rPr>
          <w:rFonts w:ascii="Arial" w:hAnsi="Arial" w:cs="Arial"/>
        </w:rPr>
      </w:pPr>
      <w:r w:rsidRPr="00694A67">
        <w:rPr>
          <w:rFonts w:ascii="Arial" w:hAnsi="Arial" w:cs="Arial"/>
        </w:rPr>
        <w:t xml:space="preserve">Bugsnag is a platform for monitoring and logging stability of applications provided by Bugsnag Inc. Please read their Privacy Policy here: </w:t>
      </w:r>
      <w:hyperlink r:id="rId27" w:history="1">
        <w:r w:rsidR="00E77169" w:rsidRPr="007D7C44">
          <w:rPr>
            <w:rStyle w:val="Hyperlink"/>
            <w:rFonts w:ascii="Arial" w:hAnsi="Arial" w:cs="Arial"/>
          </w:rPr>
          <w:t>https://docs.bugsnag.com/legal/privacy-policy/</w:t>
        </w:r>
      </w:hyperlink>
      <w:r w:rsidR="00E77169">
        <w:rPr>
          <w:rFonts w:ascii="Arial" w:hAnsi="Arial" w:cs="Arial"/>
        </w:rPr>
        <w:t xml:space="preserve"> </w:t>
      </w:r>
      <w:r w:rsidRPr="00694A67">
        <w:rPr>
          <w:rFonts w:ascii="Arial" w:hAnsi="Arial" w:cs="Arial"/>
        </w:rPr>
        <w:t xml:space="preserve"> </w:t>
      </w:r>
      <w:hyperlink r:id="rId28" w:history="1"/>
    </w:p>
    <w:p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29" w:history="1">
        <w:r w:rsidR="00E77169" w:rsidRPr="007D7C44">
          <w:rPr>
            <w:rStyle w:val="Hyperlink"/>
            <w:rFonts w:ascii="Arial" w:hAnsi="Arial" w:cs="Arial"/>
          </w:rPr>
          <w:t>https://github.com/ACRA/acra</w:t>
        </w:r>
      </w:hyperlink>
      <w:r w:rsidR="00E77169">
        <w:rPr>
          <w:rFonts w:ascii="Arial" w:hAnsi="Arial" w:cs="Arial"/>
          <w:color w:val="000000" w:themeColor="text1"/>
        </w:rPr>
        <w:t xml:space="preserve"> </w:t>
      </w:r>
      <w:r w:rsidRPr="00694A67">
        <w:rPr>
          <w:rFonts w:ascii="Arial" w:hAnsi="Arial" w:cs="Arial"/>
          <w:color w:val="000000" w:themeColor="text1"/>
        </w:rPr>
        <w:t xml:space="preserve"> </w:t>
      </w:r>
      <w:r w:rsidR="00E77169">
        <w:rPr>
          <w:rFonts w:ascii="Arial" w:hAnsi="Arial" w:cs="Arial"/>
          <w:color w:val="000000" w:themeColor="text1"/>
        </w:rPr>
        <w:t xml:space="preserve">  </w:t>
      </w:r>
      <w:hyperlink r:id="rId30" w:history="1"/>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1" w:history="1">
        <w:r w:rsidR="00E77169" w:rsidRPr="007D7C44">
          <w:rPr>
            <w:rStyle w:val="Hyperlink"/>
            <w:rFonts w:ascii="Arial" w:hAnsi="Arial" w:cs="Arial"/>
          </w:rPr>
          <w:t>https://docs.rollbar.com/docs/privacy-policy</w:t>
        </w:r>
      </w:hyperlink>
      <w:r w:rsidR="00E77169">
        <w:rPr>
          <w:rFonts w:ascii="Arial" w:hAnsi="Arial" w:cs="Arial"/>
          <w:color w:val="000000" w:themeColor="text1"/>
        </w:rPr>
        <w:t xml:space="preserve"> </w:t>
      </w:r>
      <w:r w:rsidRPr="00694A67">
        <w:rPr>
          <w:rFonts w:ascii="Arial" w:hAnsi="Arial" w:cs="Arial"/>
          <w:color w:val="000000" w:themeColor="text1"/>
        </w:rPr>
        <w:t xml:space="preserve"> </w:t>
      </w:r>
      <w:r w:rsidR="00E77169">
        <w:rPr>
          <w:rFonts w:ascii="Arial" w:hAnsi="Arial" w:cs="Arial"/>
          <w:color w:val="000000" w:themeColor="text1"/>
        </w:rPr>
        <w:t xml:space="preserve"> </w:t>
      </w:r>
      <w:hyperlink r:id="rId32" w:history="1"/>
    </w:p>
    <w:p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3" w:history="1">
        <w:r w:rsidR="00E77169" w:rsidRPr="007D7C44">
          <w:rPr>
            <w:rStyle w:val="Hyperlink"/>
            <w:rFonts w:ascii="Arial" w:hAnsi="Arial" w:cs="Arial"/>
          </w:rPr>
          <w:t>https://sentry.io/privacy/</w:t>
        </w:r>
      </w:hyperlink>
      <w:r w:rsidR="00E77169">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Raygun</w:t>
      </w:r>
    </w:p>
    <w:p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Raygun is automated error monitoring software provided by Raygun Limited. Privacy Policy is accessible at </w:t>
      </w:r>
      <w:hyperlink r:id="rId35" w:history="1">
        <w:r w:rsidR="00E77169" w:rsidRPr="007D7C44">
          <w:rPr>
            <w:rStyle w:val="Hyperlink"/>
            <w:rFonts w:ascii="Arial" w:hAnsi="Arial" w:cs="Arial"/>
          </w:rPr>
          <w:t>https://raygun.com/privacy/</w:t>
        </w:r>
      </w:hyperlink>
      <w:r w:rsidR="00E77169">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Firebase Crashlytics</w:t>
      </w:r>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7" w:history="1">
        <w:r w:rsidR="00E77169" w:rsidRPr="007D7C44">
          <w:rPr>
            <w:rStyle w:val="Hyperlink"/>
            <w:rFonts w:ascii="Arial" w:hAnsi="Arial" w:cs="Arial"/>
          </w:rPr>
          <w:t>https://policies.google.com/privacy?hl=en</w:t>
        </w:r>
      </w:hyperlink>
      <w:r w:rsidR="00E77169">
        <w:rPr>
          <w:rFonts w:ascii="Arial" w:hAnsi="Arial" w:cs="Arial"/>
        </w:rPr>
        <w:t xml:space="preserve"> </w:t>
      </w:r>
      <w:hyperlink r:id="rId38"/>
    </w:p>
    <w:p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39" w:history="1">
        <w:r w:rsidR="00E77169" w:rsidRPr="007D7C44">
          <w:rPr>
            <w:rStyle w:val="Hyperlink"/>
            <w:rFonts w:ascii="Arial" w:hAnsi="Arial" w:cs="Arial"/>
          </w:rPr>
          <w:t>https://policies.google.com/privacy?hl=en</w:t>
        </w:r>
      </w:hyperlink>
      <w:r w:rsidR="00E77169">
        <w:rPr>
          <w:rFonts w:ascii="Arial" w:hAnsi="Arial" w:cs="Arial"/>
        </w:rPr>
        <w:t xml:space="preserve"> </w:t>
      </w:r>
      <w:hyperlink r:id="rId40"/>
    </w:p>
    <w:p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rsidR="00BD40A2" w:rsidRPr="00694A67" w:rsidRDefault="00BD40A2" w:rsidP="000D200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0D2005">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Disclaimer Of Warranty</w:t>
      </w:r>
      <w:bookmarkEnd w:id="2"/>
    </w:p>
    <w:p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0D2005">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0D200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0D200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0D200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0D200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0D2005">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lastRenderedPageBreak/>
        <w:t xml:space="preserve"> </w:t>
      </w:r>
    </w:p>
    <w:p w:rsidR="00BD40A2" w:rsidRPr="00694A67" w:rsidRDefault="00BD40A2" w:rsidP="000D2005">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0D200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1" w:history="1">
        <w:r w:rsidR="00E77169" w:rsidRPr="007D7C44">
          <w:rPr>
            <w:rStyle w:val="Hyperlink"/>
            <w:rFonts w:ascii="Arial" w:hAnsi="Arial" w:cs="Arial"/>
          </w:rPr>
          <w:t>marvin@poopjournal.rocks</w:t>
        </w:r>
      </w:hyperlink>
      <w:r w:rsidRPr="00694A67">
        <w:rPr>
          <w:rFonts w:ascii="Arial" w:hAnsi="Arial" w:cs="Arial"/>
          <w:color w:val="000000" w:themeColor="text1"/>
        </w:rPr>
        <w:t>.</w:t>
      </w:r>
      <w:r w:rsidR="00E77169">
        <w:rPr>
          <w:rFonts w:ascii="Arial" w:hAnsi="Arial" w:cs="Arial"/>
          <w:color w:val="000000" w:themeColor="text1"/>
        </w:rPr>
        <w:t xml:space="preserve"> </w:t>
      </w: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DA7630">
      <w:pPr>
        <w:spacing w:after="0" w:line="240" w:lineRule="auto"/>
        <w:ind w:left="357"/>
        <w:jc w:val="both"/>
        <w:rPr>
          <w:rFonts w:ascii="Arial" w:hAnsi="Arial" w:cs="Arial"/>
          <w:color w:val="000000" w:themeColor="text1"/>
        </w:rPr>
      </w:pPr>
    </w:p>
    <w:p w:rsidR="00227E37" w:rsidRDefault="00227E37" w:rsidP="00227E37">
      <w:pPr>
        <w:pStyle w:val="berschrift1"/>
        <w:keepNext w:val="0"/>
        <w:spacing w:before="0" w:after="0"/>
        <w:jc w:val="center"/>
      </w:pPr>
      <w:r w:rsidRPr="00CC1986">
        <w:lastRenderedPageBreak/>
        <w:t>PRIVACY POLICY</w:t>
      </w:r>
    </w:p>
    <w:p w:rsidR="00227E37" w:rsidRPr="00625B5B" w:rsidRDefault="00227E37" w:rsidP="00227E37">
      <w:pPr>
        <w:spacing w:after="0"/>
        <w:rPr>
          <w:lang w:val="uk-UA"/>
        </w:rPr>
      </w:pPr>
      <w:r>
        <w:rPr>
          <w:lang w:val="uk-UA"/>
        </w:rPr>
        <w:t xml:space="preserve"> </w:t>
      </w:r>
    </w:p>
    <w:p w:rsidR="00227E37" w:rsidRDefault="00227E37" w:rsidP="00227E37">
      <w:pPr>
        <w:tabs>
          <w:tab w:val="left" w:pos="3740"/>
        </w:tabs>
        <w:spacing w:after="0"/>
        <w:rPr>
          <w:rFonts w:ascii="Arial" w:hAnsi="Arial" w:cs="Arial"/>
        </w:rPr>
      </w:pPr>
      <w:r w:rsidRPr="00625B5B">
        <w:rPr>
          <w:rFonts w:ascii="Arial" w:hAnsi="Arial" w:cs="Arial"/>
        </w:rPr>
        <w:t>Effective date: 06/06/2019</w:t>
      </w:r>
    </w:p>
    <w:p w:rsidR="00227E37" w:rsidRPr="00625B5B" w:rsidRDefault="00227E37" w:rsidP="00227E37">
      <w:pPr>
        <w:tabs>
          <w:tab w:val="left" w:pos="3740"/>
        </w:tabs>
        <w:spacing w:after="0"/>
        <w:rPr>
          <w:rFonts w:ascii="Arial" w:hAnsi="Arial" w:cs="Arial"/>
          <w:lang w:val="uk-UA"/>
        </w:rPr>
      </w:pPr>
      <w:r>
        <w:rPr>
          <w:rFonts w:ascii="Arial" w:hAnsi="Arial" w:cs="Arial"/>
          <w:lang w:val="uk-UA"/>
        </w:rPr>
        <w:t xml:space="preserve"> </w:t>
      </w:r>
    </w:p>
    <w:p w:rsidR="00227E37" w:rsidRDefault="00227E37" w:rsidP="000D200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Introduction</w:t>
      </w:r>
    </w:p>
    <w:p w:rsidR="00227E37" w:rsidRPr="00B56BA4" w:rsidRDefault="00227E37" w:rsidP="00227E37">
      <w:pPr>
        <w:spacing w:after="0"/>
        <w:jc w:val="both"/>
        <w:rPr>
          <w:rFonts w:ascii="Arial" w:hAnsi="Arial" w:cs="Arial"/>
          <w:b/>
          <w:u w:val="single"/>
          <w:lang w:val="uk-UA"/>
        </w:rPr>
      </w:pPr>
      <w:r>
        <w:rPr>
          <w:rFonts w:ascii="Arial" w:hAnsi="Arial" w:cs="Arial"/>
          <w:b/>
          <w:u w:val="single"/>
          <w:lang w:val="uk-UA"/>
        </w:rPr>
        <w:t xml:space="preserve"> </w:t>
      </w:r>
    </w:p>
    <w:p w:rsidR="00227E37" w:rsidRPr="00822F00" w:rsidRDefault="00227E37" w:rsidP="00227E37">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rsidR="00227E37" w:rsidRDefault="00227E37" w:rsidP="00227E37">
      <w:pPr>
        <w:pStyle w:val="Listenabsatz"/>
        <w:spacing w:after="0"/>
        <w:ind w:left="357"/>
        <w:jc w:val="both"/>
        <w:rPr>
          <w:rFonts w:ascii="Arial" w:hAnsi="Arial" w:cs="Arial"/>
        </w:rPr>
      </w:pPr>
      <w:r>
        <w:rPr>
          <w:rFonts w:ascii="Arial" w:hAnsi="Arial" w:cs="Arial"/>
        </w:rPr>
        <w:t xml:space="preserve"> </w:t>
      </w:r>
    </w:p>
    <w:p w:rsidR="00227E37" w:rsidRDefault="00227E37" w:rsidP="00227E37">
      <w:pPr>
        <w:pStyle w:val="Listenabsatz"/>
        <w:spacing w:after="0"/>
        <w:ind w:left="357"/>
        <w:jc w:val="both"/>
        <w:rPr>
          <w:rFonts w:ascii="Arial" w:hAnsi="Arial" w:cs="Arial"/>
        </w:rPr>
      </w:pPr>
      <w:r w:rsidRPr="00616A33">
        <w:rPr>
          <w:rFonts w:ascii="Arial" w:hAnsi="Arial" w:cs="Arial"/>
        </w:rPr>
        <w:t>Crazy Marvin (“us”, “we”, or “our”) operates </w:t>
      </w:r>
      <w:hyperlink r:id="rId42" w:history="1">
        <w:r w:rsidRPr="004521DF">
          <w:rPr>
            <w:rStyle w:val="Hyperlink"/>
            <w:rFonts w:ascii="Arial" w:hAnsi="Arial" w:cs="Arial"/>
          </w:rPr>
          <w:t>https://poopjournal.rocks/Cats&amp;Dogs</w:t>
        </w:r>
      </w:hyperlink>
      <w:r>
        <w:rPr>
          <w:rFonts w:ascii="Arial" w:hAnsi="Arial" w:cs="Arial"/>
        </w:rPr>
        <w:t xml:space="preserve"> </w:t>
      </w:r>
      <w:r w:rsidRPr="00616A33">
        <w:rPr>
          <w:rFonts w:ascii="Arial" w:hAnsi="Arial" w:cs="Arial"/>
        </w:rPr>
        <w:t>and Cats &amp; Dogs Bot mobile application (hereinafter referred to as “</w:t>
      </w:r>
      <w:r w:rsidRPr="00616A33">
        <w:rPr>
          <w:rFonts w:ascii="Arial" w:hAnsi="Arial" w:cs="Arial"/>
          <w:b/>
        </w:rPr>
        <w:t>Service</w:t>
      </w:r>
      <w:r>
        <w:rPr>
          <w:rFonts w:ascii="Arial" w:hAnsi="Arial" w:cs="Arial"/>
        </w:rPr>
        <w:t>”).</w:t>
      </w:r>
    </w:p>
    <w:p w:rsidR="00227E37" w:rsidRDefault="00227E37" w:rsidP="00227E37">
      <w:pPr>
        <w:pStyle w:val="Listenabsatz"/>
        <w:spacing w:after="0"/>
        <w:ind w:left="357"/>
        <w:jc w:val="both"/>
        <w:rPr>
          <w:rFonts w:ascii="Arial" w:hAnsi="Arial" w:cs="Arial"/>
        </w:rPr>
      </w:pPr>
      <w:r>
        <w:rPr>
          <w:rFonts w:ascii="Arial" w:hAnsi="Arial" w:cs="Arial"/>
        </w:rPr>
        <w:t xml:space="preserve"> </w:t>
      </w:r>
    </w:p>
    <w:p w:rsidR="00227E37" w:rsidRDefault="00227E37" w:rsidP="00227E37">
      <w:pPr>
        <w:pStyle w:val="Listenabsatz"/>
        <w:spacing w:after="0"/>
        <w:ind w:left="357"/>
        <w:jc w:val="both"/>
        <w:rPr>
          <w:rFonts w:ascii="Arial" w:hAnsi="Arial" w:cs="Arial"/>
        </w:rPr>
      </w:pPr>
      <w:r w:rsidRPr="00CC1986">
        <w:rPr>
          <w:rFonts w:ascii="Arial" w:hAnsi="Arial" w:cs="Arial"/>
        </w:rPr>
        <w:t>Our Privacy Policy governs your visit to </w:t>
      </w:r>
      <w:hyperlink r:id="rId43" w:history="1">
        <w:r w:rsidRPr="004521DF">
          <w:rPr>
            <w:rStyle w:val="Hyperlink"/>
            <w:rFonts w:ascii="Arial" w:hAnsi="Arial" w:cs="Arial"/>
          </w:rPr>
          <w:t>https://poopjournal.rocks/Cats&amp;Dogs</w:t>
        </w:r>
      </w:hyperlink>
      <w:r>
        <w:rPr>
          <w:rFonts w:ascii="Arial" w:hAnsi="Arial" w:cs="Arial"/>
        </w:rPr>
        <w:t xml:space="preserve"> </w:t>
      </w:r>
      <w:r w:rsidRPr="00CC1986">
        <w:rPr>
          <w:rFonts w:ascii="Arial" w:hAnsi="Arial" w:cs="Arial"/>
        </w:rPr>
        <w:t>and Cats &amp; Dogs Bot mobile application, and explains how we collect, safeguard and disclose information that results from your use of our Service.</w:t>
      </w:r>
    </w:p>
    <w:p w:rsidR="00227E37" w:rsidRDefault="00227E37" w:rsidP="00227E37">
      <w:pPr>
        <w:pStyle w:val="Listenabsatz"/>
        <w:spacing w:after="0"/>
        <w:ind w:left="357"/>
        <w:jc w:val="both"/>
        <w:rPr>
          <w:rFonts w:ascii="Arial" w:hAnsi="Arial" w:cs="Arial"/>
        </w:rPr>
      </w:pPr>
      <w:r>
        <w:rPr>
          <w:rFonts w:ascii="Arial" w:hAnsi="Arial" w:cs="Arial"/>
        </w:rPr>
        <w:t xml:space="preserve"> </w:t>
      </w:r>
    </w:p>
    <w:p w:rsidR="00227E37" w:rsidRDefault="00227E37" w:rsidP="00227E37">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227E37" w:rsidRDefault="00227E37" w:rsidP="00227E37">
      <w:pPr>
        <w:pStyle w:val="Listenabsatz"/>
        <w:spacing w:after="0"/>
        <w:ind w:left="357"/>
        <w:jc w:val="both"/>
        <w:rPr>
          <w:rFonts w:ascii="Arial" w:hAnsi="Arial" w:cs="Arial"/>
        </w:rPr>
      </w:pPr>
      <w:r>
        <w:rPr>
          <w:rFonts w:ascii="Arial" w:hAnsi="Arial" w:cs="Arial"/>
        </w:rPr>
        <w:t xml:space="preserve"> </w:t>
      </w:r>
    </w:p>
    <w:p w:rsidR="00227E37" w:rsidRPr="00CC1986" w:rsidRDefault="00227E37" w:rsidP="00227E37">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rsidR="00227E37" w:rsidRPr="00CC1986" w:rsidRDefault="00227E37" w:rsidP="00227E37">
      <w:pPr>
        <w:spacing w:after="0"/>
        <w:jc w:val="both"/>
        <w:rPr>
          <w:rFonts w:ascii="Arial" w:hAnsi="Arial" w:cs="Arial"/>
        </w:rPr>
      </w:pPr>
      <w:r w:rsidRPr="00CC1986">
        <w:rPr>
          <w:rFonts w:ascii="Arial" w:hAnsi="Arial" w:cs="Arial"/>
        </w:rPr>
        <w:t xml:space="preserve"> </w:t>
      </w:r>
    </w:p>
    <w:p w:rsidR="00227E37" w:rsidRDefault="00227E37" w:rsidP="000D200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Definitions</w:t>
      </w:r>
    </w:p>
    <w:p w:rsidR="00227E37" w:rsidRPr="00B56BA4" w:rsidRDefault="00227E37" w:rsidP="00227E37">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227E37" w:rsidRPr="00616A33" w:rsidRDefault="00227E37" w:rsidP="00227E37">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44" w:history="1">
        <w:r w:rsidRPr="004521DF">
          <w:rPr>
            <w:rStyle w:val="Hyperlink"/>
            <w:rFonts w:ascii="Arial" w:hAnsi="Arial" w:cs="Arial"/>
          </w:rPr>
          <w:t>https://poopjournal.rocks/Cats&amp;Dogs</w:t>
        </w:r>
      </w:hyperlink>
      <w:r>
        <w:rPr>
          <w:rFonts w:ascii="Arial" w:hAnsi="Arial" w:cs="Arial"/>
        </w:rPr>
        <w:t xml:space="preserve"> </w:t>
      </w:r>
      <w:r w:rsidRPr="00616A33">
        <w:rPr>
          <w:rFonts w:ascii="Arial" w:hAnsi="Arial" w:cs="Arial"/>
        </w:rPr>
        <w:t>website and Cats &amp; Dogs Bot mobile application operated by Crazy Marvin.</w:t>
      </w:r>
    </w:p>
    <w:p w:rsidR="00227E37" w:rsidRPr="00CC1986" w:rsidRDefault="00227E37" w:rsidP="00227E37">
      <w:pPr>
        <w:spacing w:after="0"/>
        <w:rPr>
          <w:rFonts w:ascii="Arial" w:hAnsi="Arial" w:cs="Arial"/>
        </w:rPr>
      </w:pPr>
      <w:r w:rsidRPr="00CC1986">
        <w:rPr>
          <w:rFonts w:ascii="Arial" w:hAnsi="Arial" w:cs="Arial"/>
        </w:rPr>
        <w:t xml:space="preserve"> </w:t>
      </w:r>
    </w:p>
    <w:p w:rsidR="00227E37" w:rsidRPr="00CC1986" w:rsidRDefault="00227E37" w:rsidP="00227E37">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rsidR="00227E37" w:rsidRPr="00CC1986" w:rsidRDefault="00227E37" w:rsidP="00227E37">
      <w:pPr>
        <w:spacing w:after="0"/>
        <w:rPr>
          <w:rFonts w:ascii="Arial" w:hAnsi="Arial" w:cs="Arial"/>
        </w:rPr>
      </w:pPr>
      <w:r w:rsidRPr="00CC1986">
        <w:rPr>
          <w:rFonts w:ascii="Arial" w:hAnsi="Arial" w:cs="Arial"/>
        </w:rPr>
        <w:t xml:space="preserve"> </w:t>
      </w:r>
    </w:p>
    <w:p w:rsidR="00227E37" w:rsidRPr="00CC1986" w:rsidRDefault="00227E37" w:rsidP="00227E37">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is data collected automatically either generated by the use of Service or from Service infrastructure itself (for example, the duration of a page visit).</w:t>
      </w:r>
    </w:p>
    <w:p w:rsidR="00227E37" w:rsidRPr="00CC1986" w:rsidRDefault="00227E37" w:rsidP="00227E37">
      <w:pPr>
        <w:spacing w:after="0"/>
        <w:rPr>
          <w:rFonts w:ascii="Arial" w:hAnsi="Arial" w:cs="Arial"/>
        </w:rPr>
      </w:pPr>
      <w:r w:rsidRPr="00CC1986">
        <w:rPr>
          <w:rFonts w:ascii="Arial" w:hAnsi="Arial" w:cs="Arial"/>
        </w:rPr>
        <w:t xml:space="preserve"> </w:t>
      </w:r>
    </w:p>
    <w:p w:rsidR="00227E37" w:rsidRPr="00CC1986" w:rsidRDefault="00227E37" w:rsidP="00227E37">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rsidR="00227E37" w:rsidRPr="00CC1986" w:rsidRDefault="00227E37" w:rsidP="00227E37">
      <w:pPr>
        <w:spacing w:after="0"/>
        <w:rPr>
          <w:rFonts w:ascii="Arial" w:hAnsi="Arial" w:cs="Arial"/>
        </w:rPr>
      </w:pPr>
      <w:r w:rsidRPr="00CC1986">
        <w:rPr>
          <w:rFonts w:ascii="Arial" w:hAnsi="Arial" w:cs="Arial"/>
        </w:rPr>
        <w:t xml:space="preserve"> </w:t>
      </w:r>
    </w:p>
    <w:p w:rsidR="00227E37" w:rsidRPr="00CC1986" w:rsidRDefault="00227E37" w:rsidP="00227E37">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227E37" w:rsidRPr="00CC1986" w:rsidRDefault="00227E37" w:rsidP="00227E37">
      <w:pPr>
        <w:spacing w:after="0"/>
        <w:ind w:left="357"/>
        <w:jc w:val="both"/>
        <w:rPr>
          <w:rFonts w:ascii="Arial" w:hAnsi="Arial" w:cs="Arial"/>
        </w:rPr>
      </w:pPr>
      <w:r w:rsidRPr="00CC1986">
        <w:rPr>
          <w:rFonts w:ascii="Arial" w:hAnsi="Arial" w:cs="Arial"/>
        </w:rPr>
        <w:t xml:space="preserve"> </w:t>
      </w:r>
    </w:p>
    <w:p w:rsidR="00227E37" w:rsidRPr="00CC1986" w:rsidRDefault="00227E37" w:rsidP="00227E37">
      <w:pPr>
        <w:spacing w:after="0"/>
        <w:ind w:left="357"/>
        <w:jc w:val="both"/>
        <w:rPr>
          <w:rFonts w:ascii="Arial" w:hAnsi="Arial" w:cs="Arial"/>
        </w:rPr>
      </w:pPr>
      <w:r w:rsidRPr="00CC1986">
        <w:rPr>
          <w:rFonts w:ascii="Arial" w:hAnsi="Arial" w:cs="Arial"/>
          <w:b/>
        </w:rPr>
        <w:lastRenderedPageBreak/>
        <w:t>DATA PROCESSORS (OR SERVICE PROVIDERS)</w:t>
      </w:r>
      <w:r>
        <w:rPr>
          <w:rFonts w:ascii="Arial" w:hAnsi="Arial" w:cs="Arial"/>
          <w:lang w:val="uk-UA"/>
        </w:rPr>
        <w:t> means any natural or legal person who processes the data on behalf of the Data Controller. We may use the services of various Service Providers in order to process your data more effectively.</w:t>
      </w:r>
    </w:p>
    <w:p w:rsidR="00227E37" w:rsidRPr="00CC1986" w:rsidRDefault="00227E37" w:rsidP="00227E37">
      <w:pPr>
        <w:spacing w:after="0"/>
        <w:ind w:left="357"/>
        <w:jc w:val="both"/>
        <w:rPr>
          <w:rFonts w:ascii="Arial" w:hAnsi="Arial" w:cs="Arial"/>
        </w:rPr>
      </w:pPr>
      <w:r w:rsidRPr="00CC1986">
        <w:rPr>
          <w:rFonts w:ascii="Arial" w:hAnsi="Arial" w:cs="Arial"/>
        </w:rPr>
        <w:t xml:space="preserve"> </w:t>
      </w:r>
    </w:p>
    <w:p w:rsidR="00227E37" w:rsidRPr="00CC1986" w:rsidRDefault="00227E37" w:rsidP="00227E37">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rsidR="00227E37" w:rsidRPr="00CC1986" w:rsidRDefault="00227E37" w:rsidP="00227E37">
      <w:pPr>
        <w:spacing w:after="0"/>
        <w:ind w:left="357"/>
        <w:jc w:val="both"/>
        <w:rPr>
          <w:rFonts w:ascii="Arial" w:hAnsi="Arial" w:cs="Arial"/>
          <w:b/>
        </w:rPr>
      </w:pPr>
      <w:r w:rsidRPr="00CC1986">
        <w:rPr>
          <w:rFonts w:ascii="Arial" w:hAnsi="Arial" w:cs="Arial"/>
        </w:rPr>
        <w:t xml:space="preserve"> </w:t>
      </w:r>
    </w:p>
    <w:p w:rsidR="00227E37" w:rsidRPr="00CC1986" w:rsidRDefault="00227E37" w:rsidP="00227E37">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rsidR="00227E37" w:rsidRPr="00CC1986" w:rsidRDefault="00227E37" w:rsidP="00227E37">
      <w:pPr>
        <w:spacing w:after="0"/>
        <w:ind w:left="357"/>
        <w:jc w:val="both"/>
        <w:rPr>
          <w:rFonts w:ascii="Arial" w:hAnsi="Arial" w:cs="Arial"/>
        </w:rPr>
      </w:pPr>
      <w:r w:rsidRPr="00CC1986">
        <w:rPr>
          <w:rFonts w:ascii="Arial" w:hAnsi="Arial" w:cs="Arial"/>
        </w:rPr>
        <w:t xml:space="preserve"> </w:t>
      </w:r>
    </w:p>
    <w:p w:rsidR="00227E37" w:rsidRDefault="00227E37" w:rsidP="000D200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Information Collection and Use</w:t>
      </w:r>
    </w:p>
    <w:p w:rsidR="00227E37" w:rsidRPr="00B56BA4" w:rsidRDefault="00227E37" w:rsidP="00227E37">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227E37" w:rsidRPr="00616A33" w:rsidRDefault="00227E37" w:rsidP="00227E37">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rsidR="00227E37" w:rsidRPr="00CC1986" w:rsidRDefault="00227E37" w:rsidP="00227E37">
      <w:pPr>
        <w:spacing w:after="0"/>
        <w:rPr>
          <w:rFonts w:ascii="Arial" w:hAnsi="Arial" w:cs="Arial"/>
        </w:rPr>
      </w:pPr>
      <w:r w:rsidRPr="00CC1986">
        <w:rPr>
          <w:rFonts w:ascii="Arial" w:hAnsi="Arial" w:cs="Arial"/>
        </w:rPr>
        <w:t xml:space="preserve"> </w:t>
      </w:r>
    </w:p>
    <w:p w:rsidR="00227E37" w:rsidRDefault="00227E37" w:rsidP="000D200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Types of Data Collected</w:t>
      </w:r>
    </w:p>
    <w:p w:rsidR="00227E37" w:rsidRDefault="00227E37" w:rsidP="00227E37">
      <w:pPr>
        <w:pStyle w:val="Listenabsatz"/>
        <w:spacing w:after="0"/>
        <w:ind w:left="357"/>
        <w:jc w:val="both"/>
        <w:rPr>
          <w:rFonts w:ascii="Arial" w:hAnsi="Arial" w:cs="Arial"/>
          <w:b/>
          <w:u w:val="single"/>
        </w:rPr>
      </w:pPr>
      <w:r>
        <w:rPr>
          <w:rFonts w:ascii="Arial" w:hAnsi="Arial" w:cs="Arial"/>
          <w:b/>
          <w:u w:val="single"/>
          <w:lang w:val="uk-UA"/>
        </w:rPr>
        <w:t xml:space="preserve"> </w:t>
      </w:r>
    </w:p>
    <w:p w:rsidR="00227E37" w:rsidRDefault="00227E37" w:rsidP="00227E37">
      <w:pPr>
        <w:pStyle w:val="Listenabsatz"/>
        <w:spacing w:after="0"/>
        <w:ind w:left="357"/>
        <w:jc w:val="both"/>
        <w:rPr>
          <w:rFonts w:ascii="Arial" w:hAnsi="Arial" w:cs="Arial"/>
          <w:b/>
        </w:rPr>
      </w:pPr>
      <w:r w:rsidRPr="00616A33">
        <w:rPr>
          <w:rFonts w:ascii="Arial" w:hAnsi="Arial" w:cs="Arial"/>
          <w:b/>
        </w:rPr>
        <w:t>Personal Data</w:t>
      </w:r>
    </w:p>
    <w:p w:rsidR="00227E37" w:rsidRPr="0029737D" w:rsidRDefault="00227E37" w:rsidP="00227E37">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Personally identifiable information may include, but is not limited to:</w:t>
      </w:r>
    </w:p>
    <w:p w:rsidR="00227E37" w:rsidRPr="00CC1986" w:rsidRDefault="00227E37" w:rsidP="00227E37">
      <w:pPr>
        <w:spacing w:after="0"/>
        <w:jc w:val="both"/>
        <w:rPr>
          <w:rFonts w:ascii="Arial" w:hAnsi="Arial" w:cs="Arial"/>
        </w:rPr>
      </w:pPr>
      <w:r w:rsidRPr="00CC1986">
        <w:rPr>
          <w:rFonts w:ascii="Arial" w:hAnsi="Arial" w:cs="Arial"/>
        </w:rPr>
        <w:t xml:space="preserve"> </w:t>
      </w:r>
    </w:p>
    <w:p w:rsidR="00227E37" w:rsidRDefault="00227E37" w:rsidP="000D2005">
      <w:pPr>
        <w:pStyle w:val="Listenabsatz"/>
        <w:numPr>
          <w:ilvl w:val="1"/>
          <w:numId w:val="11"/>
        </w:numPr>
        <w:spacing w:after="0" w:line="240" w:lineRule="auto"/>
        <w:jc w:val="both"/>
        <w:rPr>
          <w:rFonts w:ascii="Arial" w:hAnsi="Arial" w:cs="Arial"/>
        </w:rPr>
      </w:pPr>
      <w:r w:rsidRPr="00CC1986">
        <w:rPr>
          <w:rFonts w:ascii="Arial" w:hAnsi="Arial" w:cs="Arial"/>
        </w:rPr>
        <w:t>Email address</w:t>
      </w:r>
    </w:p>
    <w:p w:rsidR="00227E37" w:rsidRPr="00B56BA4" w:rsidRDefault="00227E37" w:rsidP="00227E37">
      <w:pPr>
        <w:spacing w:after="0"/>
        <w:ind w:left="360"/>
        <w:jc w:val="both"/>
        <w:rPr>
          <w:rFonts w:ascii="Arial" w:hAnsi="Arial" w:cs="Arial"/>
        </w:rPr>
      </w:pPr>
      <w:r>
        <w:rPr>
          <w:rFonts w:ascii="Arial" w:hAnsi="Arial" w:cs="Arial"/>
          <w:lang w:val="uk-UA"/>
        </w:rPr>
        <w:t xml:space="preserve"> </w:t>
      </w:r>
    </w:p>
    <w:p w:rsidR="00227E37" w:rsidRDefault="00227E37" w:rsidP="000D2005">
      <w:pPr>
        <w:pStyle w:val="Listenabsatz"/>
        <w:numPr>
          <w:ilvl w:val="1"/>
          <w:numId w:val="11"/>
        </w:numPr>
        <w:spacing w:after="0" w:line="240" w:lineRule="auto"/>
        <w:jc w:val="both"/>
        <w:rPr>
          <w:rFonts w:ascii="Arial" w:hAnsi="Arial" w:cs="Arial"/>
        </w:rPr>
      </w:pPr>
      <w:r w:rsidRPr="00CC1986">
        <w:rPr>
          <w:rFonts w:ascii="Arial" w:hAnsi="Arial" w:cs="Arial"/>
        </w:rPr>
        <w:t>First name and last name</w:t>
      </w:r>
    </w:p>
    <w:p w:rsidR="00227E37" w:rsidRPr="00B56BA4" w:rsidRDefault="00227E37" w:rsidP="00227E37">
      <w:pPr>
        <w:spacing w:after="0"/>
        <w:ind w:left="360"/>
        <w:jc w:val="both"/>
        <w:rPr>
          <w:rFonts w:ascii="Arial" w:hAnsi="Arial" w:cs="Arial"/>
        </w:rPr>
      </w:pPr>
      <w:r>
        <w:rPr>
          <w:rFonts w:ascii="Arial" w:hAnsi="Arial" w:cs="Arial"/>
          <w:lang w:val="uk-UA"/>
        </w:rPr>
        <w:t xml:space="preserve"> </w:t>
      </w:r>
    </w:p>
    <w:p w:rsidR="00227E37" w:rsidRDefault="00227E37" w:rsidP="000D2005">
      <w:pPr>
        <w:pStyle w:val="Listenabsatz"/>
        <w:numPr>
          <w:ilvl w:val="1"/>
          <w:numId w:val="11"/>
        </w:numPr>
        <w:spacing w:after="0" w:line="240" w:lineRule="auto"/>
        <w:jc w:val="both"/>
        <w:rPr>
          <w:rFonts w:ascii="Arial" w:hAnsi="Arial" w:cs="Arial"/>
        </w:rPr>
      </w:pPr>
      <w:r w:rsidRPr="00CC1986">
        <w:rPr>
          <w:rFonts w:ascii="Arial" w:hAnsi="Arial" w:cs="Arial"/>
        </w:rPr>
        <w:t>Phone number</w:t>
      </w:r>
    </w:p>
    <w:p w:rsidR="00227E37" w:rsidRPr="00B56BA4" w:rsidRDefault="00227E37" w:rsidP="00227E37">
      <w:pPr>
        <w:spacing w:after="0"/>
        <w:ind w:left="360"/>
        <w:jc w:val="both"/>
        <w:rPr>
          <w:rFonts w:ascii="Arial" w:hAnsi="Arial" w:cs="Arial"/>
        </w:rPr>
      </w:pPr>
      <w:r>
        <w:rPr>
          <w:rFonts w:ascii="Arial" w:hAnsi="Arial" w:cs="Arial"/>
          <w:lang w:val="uk-UA"/>
        </w:rPr>
        <w:t xml:space="preserve"> </w:t>
      </w:r>
    </w:p>
    <w:p w:rsidR="00227E37" w:rsidRDefault="00227E37" w:rsidP="000D2005">
      <w:pPr>
        <w:pStyle w:val="Listenabsatz"/>
        <w:numPr>
          <w:ilvl w:val="1"/>
          <w:numId w:val="11"/>
        </w:numPr>
        <w:spacing w:after="0" w:line="240" w:lineRule="auto"/>
        <w:jc w:val="both"/>
        <w:rPr>
          <w:rFonts w:ascii="Arial" w:hAnsi="Arial" w:cs="Arial"/>
        </w:rPr>
      </w:pPr>
      <w:r w:rsidRPr="00CC1986">
        <w:rPr>
          <w:rFonts w:ascii="Arial" w:hAnsi="Arial" w:cs="Arial"/>
        </w:rPr>
        <w:t>Address, State, Province, ZIP/Postal code, City</w:t>
      </w:r>
    </w:p>
    <w:p w:rsidR="00227E37" w:rsidRPr="00B56BA4" w:rsidRDefault="00227E37" w:rsidP="00227E37">
      <w:pPr>
        <w:spacing w:after="0"/>
        <w:ind w:left="360"/>
        <w:jc w:val="both"/>
        <w:rPr>
          <w:rFonts w:ascii="Arial" w:hAnsi="Arial" w:cs="Arial"/>
        </w:rPr>
      </w:pPr>
      <w:r>
        <w:rPr>
          <w:rFonts w:ascii="Arial" w:hAnsi="Arial" w:cs="Arial"/>
          <w:lang w:val="uk-UA"/>
        </w:rPr>
        <w:t xml:space="preserve"> </w:t>
      </w:r>
    </w:p>
    <w:p w:rsidR="00227E37" w:rsidRDefault="00227E37" w:rsidP="000D2005">
      <w:pPr>
        <w:pStyle w:val="Listenabsatz"/>
        <w:numPr>
          <w:ilvl w:val="1"/>
          <w:numId w:val="11"/>
        </w:numPr>
        <w:spacing w:after="0" w:line="240" w:lineRule="auto"/>
        <w:jc w:val="both"/>
        <w:rPr>
          <w:rFonts w:ascii="Arial" w:hAnsi="Arial" w:cs="Arial"/>
        </w:rPr>
      </w:pPr>
      <w:r w:rsidRPr="00CC1986">
        <w:rPr>
          <w:rFonts w:ascii="Arial" w:hAnsi="Arial" w:cs="Arial"/>
        </w:rPr>
        <w:t>Cookies and Usage Data</w:t>
      </w:r>
    </w:p>
    <w:p w:rsidR="00227E37" w:rsidRPr="00B56BA4" w:rsidRDefault="00227E37" w:rsidP="00227E37">
      <w:pPr>
        <w:spacing w:after="0"/>
        <w:ind w:left="360"/>
        <w:jc w:val="both"/>
        <w:rPr>
          <w:rFonts w:ascii="Arial" w:hAnsi="Arial" w:cs="Arial"/>
        </w:rPr>
      </w:pPr>
      <w:r>
        <w:rPr>
          <w:rFonts w:ascii="Arial" w:hAnsi="Arial" w:cs="Arial"/>
          <w:lang w:val="uk-UA"/>
        </w:rPr>
        <w:t xml:space="preserve"> </w:t>
      </w:r>
    </w:p>
    <w:p w:rsidR="00227E37" w:rsidRPr="00CC1986" w:rsidRDefault="00227E37" w:rsidP="00227E37">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45" w:history="1">
        <w:r w:rsidRPr="004521DF">
          <w:rPr>
            <w:rStyle w:val="Hyperlink"/>
            <w:rFonts w:ascii="Arial" w:hAnsi="Arial" w:cs="Arial"/>
          </w:rPr>
          <w:t>marvin@poopjournal.rocks</w:t>
        </w:r>
      </w:hyperlink>
      <w:r w:rsidRPr="00CC1986">
        <w:rPr>
          <w:rFonts w:ascii="Arial" w:hAnsi="Arial" w:cs="Arial"/>
        </w:rPr>
        <w:t>.</w:t>
      </w:r>
      <w:r>
        <w:rPr>
          <w:rFonts w:ascii="Arial" w:hAnsi="Arial" w:cs="Arial"/>
        </w:rPr>
        <w:t xml:space="preserve"> </w:t>
      </w:r>
    </w:p>
    <w:p w:rsidR="00227E37" w:rsidRPr="00CC1986" w:rsidRDefault="00227E37" w:rsidP="00227E37">
      <w:pPr>
        <w:spacing w:after="0"/>
        <w:ind w:left="284"/>
        <w:jc w:val="both"/>
        <w:rPr>
          <w:rFonts w:ascii="Arial" w:hAnsi="Arial" w:cs="Arial"/>
        </w:rPr>
      </w:pPr>
      <w:r w:rsidRPr="00CC1986">
        <w:rPr>
          <w:rFonts w:ascii="Arial" w:hAnsi="Arial" w:cs="Arial"/>
        </w:rPr>
        <w:t xml:space="preserve"> </w:t>
      </w:r>
    </w:p>
    <w:p w:rsidR="00227E37" w:rsidRDefault="00227E37" w:rsidP="00227E37">
      <w:pPr>
        <w:pStyle w:val="Listenabsatz"/>
        <w:spacing w:after="0"/>
        <w:ind w:left="357"/>
        <w:jc w:val="both"/>
        <w:rPr>
          <w:rFonts w:ascii="Arial" w:hAnsi="Arial" w:cs="Arial"/>
          <w:b/>
        </w:rPr>
      </w:pPr>
      <w:r w:rsidRPr="00616A33">
        <w:rPr>
          <w:rFonts w:ascii="Arial" w:hAnsi="Arial" w:cs="Arial"/>
          <w:b/>
        </w:rPr>
        <w:t>Usage Data</w:t>
      </w:r>
    </w:p>
    <w:p w:rsidR="00227E37" w:rsidRDefault="00227E37" w:rsidP="00227E37">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rsidR="00227E37" w:rsidRPr="00B56BA4" w:rsidRDefault="00227E37" w:rsidP="00227E37">
      <w:pPr>
        <w:spacing w:after="0"/>
        <w:jc w:val="both"/>
        <w:rPr>
          <w:rFonts w:ascii="Arial" w:hAnsi="Arial" w:cs="Arial"/>
          <w:lang w:val="uk-UA"/>
        </w:rPr>
      </w:pPr>
      <w:r>
        <w:rPr>
          <w:rFonts w:ascii="Arial" w:hAnsi="Arial" w:cs="Arial"/>
          <w:lang w:val="uk-UA"/>
        </w:rPr>
        <w:t xml:space="preserve"> </w:t>
      </w:r>
    </w:p>
    <w:p w:rsidR="00227E37" w:rsidRDefault="00227E37" w:rsidP="00227E37">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227E37" w:rsidRPr="00B56BA4" w:rsidRDefault="00227E37" w:rsidP="00227E37">
      <w:pPr>
        <w:pStyle w:val="Listenabsatz"/>
        <w:spacing w:after="0"/>
        <w:ind w:left="357"/>
        <w:jc w:val="both"/>
        <w:rPr>
          <w:rFonts w:ascii="Arial" w:hAnsi="Arial" w:cs="Arial"/>
          <w:lang w:val="uk-UA"/>
        </w:rPr>
      </w:pPr>
      <w:r>
        <w:rPr>
          <w:rFonts w:ascii="Arial" w:hAnsi="Arial" w:cs="Arial"/>
          <w:lang w:val="uk-UA"/>
        </w:rPr>
        <w:t xml:space="preserve"> </w:t>
      </w:r>
    </w:p>
    <w:p w:rsidR="00227E37" w:rsidRPr="00CC1986" w:rsidRDefault="00227E37" w:rsidP="00227E37">
      <w:pPr>
        <w:pStyle w:val="Listenabsatz"/>
        <w:spacing w:after="0"/>
        <w:ind w:left="357"/>
        <w:jc w:val="both"/>
        <w:rPr>
          <w:rFonts w:ascii="Arial" w:hAnsi="Arial" w:cs="Arial"/>
        </w:rPr>
      </w:pPr>
      <w:r w:rsidRPr="00CC1986">
        <w:rPr>
          <w:rFonts w:ascii="Arial" w:hAnsi="Arial" w:cs="Arial"/>
        </w:rPr>
        <w:lastRenderedPageBreak/>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227E37" w:rsidRPr="00CC1986" w:rsidRDefault="00227E37" w:rsidP="00227E37">
      <w:pPr>
        <w:spacing w:after="0"/>
        <w:ind w:left="284"/>
        <w:jc w:val="both"/>
        <w:rPr>
          <w:rFonts w:ascii="Arial" w:hAnsi="Arial" w:cs="Arial"/>
        </w:rPr>
      </w:pPr>
      <w:r w:rsidRPr="00CC1986">
        <w:rPr>
          <w:rFonts w:ascii="Arial" w:hAnsi="Arial" w:cs="Arial"/>
        </w:rPr>
        <w:t xml:space="preserve"> </w:t>
      </w:r>
    </w:p>
    <w:p w:rsidR="00227E37" w:rsidRDefault="00227E37" w:rsidP="00227E37">
      <w:pPr>
        <w:pStyle w:val="Listenabsatz"/>
        <w:spacing w:after="0"/>
        <w:ind w:left="357"/>
        <w:jc w:val="both"/>
        <w:rPr>
          <w:rFonts w:ascii="Arial" w:hAnsi="Arial" w:cs="Arial"/>
          <w:b/>
          <w:iCs/>
        </w:rPr>
      </w:pPr>
      <w:r w:rsidRPr="00616A33">
        <w:rPr>
          <w:rFonts w:ascii="Arial" w:hAnsi="Arial" w:cs="Arial"/>
          <w:b/>
          <w:iCs/>
        </w:rPr>
        <w:t>Location Data</w:t>
      </w:r>
    </w:p>
    <w:p w:rsidR="00227E37" w:rsidRDefault="00227E37" w:rsidP="00227E37">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customise our Service.</w:t>
      </w:r>
    </w:p>
    <w:p w:rsidR="00227E37" w:rsidRPr="00B56BA4" w:rsidRDefault="00227E37" w:rsidP="00227E37">
      <w:pPr>
        <w:pStyle w:val="Listenabsatz"/>
        <w:spacing w:after="0"/>
        <w:ind w:left="357"/>
        <w:jc w:val="both"/>
        <w:rPr>
          <w:rFonts w:ascii="Arial" w:hAnsi="Arial" w:cs="Arial"/>
          <w:lang w:val="uk-UA"/>
        </w:rPr>
      </w:pPr>
      <w:r>
        <w:rPr>
          <w:rFonts w:ascii="Arial" w:hAnsi="Arial" w:cs="Arial"/>
          <w:lang w:val="uk-UA"/>
        </w:rPr>
        <w:t xml:space="preserve"> </w:t>
      </w:r>
    </w:p>
    <w:p w:rsidR="00227E37" w:rsidRPr="00CC1986" w:rsidRDefault="00227E37" w:rsidP="00227E37">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rsidR="00227E37" w:rsidRPr="00CC1986" w:rsidRDefault="00227E37" w:rsidP="00227E37">
      <w:pPr>
        <w:spacing w:after="0"/>
        <w:ind w:left="284"/>
        <w:jc w:val="both"/>
        <w:rPr>
          <w:rFonts w:ascii="Arial" w:hAnsi="Arial" w:cs="Arial"/>
        </w:rPr>
      </w:pPr>
      <w:r w:rsidRPr="00CC1986">
        <w:rPr>
          <w:rFonts w:ascii="Arial" w:hAnsi="Arial" w:cs="Arial"/>
        </w:rPr>
        <w:t xml:space="preserve"> </w:t>
      </w:r>
    </w:p>
    <w:p w:rsidR="00227E37" w:rsidRDefault="00227E37" w:rsidP="00227E37">
      <w:pPr>
        <w:pStyle w:val="Listenabsatz"/>
        <w:spacing w:after="0"/>
        <w:ind w:left="357"/>
        <w:jc w:val="both"/>
        <w:rPr>
          <w:rFonts w:ascii="Arial" w:hAnsi="Arial" w:cs="Arial"/>
          <w:b/>
          <w:iCs/>
        </w:rPr>
      </w:pPr>
      <w:r w:rsidRPr="00616A33">
        <w:rPr>
          <w:rFonts w:ascii="Arial" w:hAnsi="Arial" w:cs="Arial"/>
          <w:b/>
          <w:iCs/>
        </w:rPr>
        <w:t>Tracking Cookies Data</w:t>
      </w:r>
    </w:p>
    <w:p w:rsidR="00227E37" w:rsidRDefault="00227E37" w:rsidP="00227E37">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rsidR="00227E37" w:rsidRPr="00B56BA4" w:rsidRDefault="00227E37" w:rsidP="00227E37">
      <w:pPr>
        <w:pStyle w:val="Listenabsatz"/>
        <w:spacing w:after="0"/>
        <w:ind w:left="357"/>
        <w:jc w:val="both"/>
        <w:rPr>
          <w:rFonts w:ascii="Arial" w:hAnsi="Arial" w:cs="Arial"/>
          <w:lang w:val="uk-UA"/>
        </w:rPr>
      </w:pPr>
      <w:r>
        <w:rPr>
          <w:rFonts w:ascii="Arial" w:hAnsi="Arial" w:cs="Arial"/>
          <w:lang w:val="uk-UA"/>
        </w:rPr>
        <w:t xml:space="preserve"> </w:t>
      </w:r>
    </w:p>
    <w:p w:rsidR="00227E37" w:rsidRDefault="00227E37" w:rsidP="00227E37">
      <w:pPr>
        <w:pStyle w:val="Listenabsatz"/>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227E37" w:rsidRPr="00B56BA4" w:rsidRDefault="00227E37" w:rsidP="00227E37">
      <w:pPr>
        <w:pStyle w:val="Listenabsatz"/>
        <w:spacing w:after="0"/>
        <w:ind w:left="357"/>
        <w:jc w:val="both"/>
        <w:rPr>
          <w:rFonts w:ascii="Arial" w:hAnsi="Arial" w:cs="Arial"/>
          <w:lang w:val="uk-UA"/>
        </w:rPr>
      </w:pPr>
      <w:r>
        <w:rPr>
          <w:rFonts w:ascii="Arial" w:hAnsi="Arial" w:cs="Arial"/>
          <w:lang w:val="uk-UA"/>
        </w:rPr>
        <w:t xml:space="preserve"> </w:t>
      </w:r>
    </w:p>
    <w:p w:rsidR="00227E37" w:rsidRDefault="00227E37" w:rsidP="00227E37">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rsidR="00227E37" w:rsidRPr="00B56BA4" w:rsidRDefault="00227E37" w:rsidP="00227E37">
      <w:pPr>
        <w:pStyle w:val="Listenabsatz"/>
        <w:spacing w:after="0"/>
        <w:ind w:left="357"/>
        <w:jc w:val="both"/>
        <w:rPr>
          <w:rFonts w:ascii="Arial" w:hAnsi="Arial" w:cs="Arial"/>
          <w:lang w:val="uk-UA"/>
        </w:rPr>
      </w:pPr>
      <w:r>
        <w:rPr>
          <w:rFonts w:ascii="Arial" w:hAnsi="Arial" w:cs="Arial"/>
          <w:lang w:val="uk-UA"/>
        </w:rPr>
        <w:t xml:space="preserve"> </w:t>
      </w:r>
    </w:p>
    <w:p w:rsidR="00227E37" w:rsidRDefault="00227E37" w:rsidP="00227E37">
      <w:pPr>
        <w:pStyle w:val="Listenabsatz"/>
        <w:spacing w:after="0"/>
        <w:ind w:left="357"/>
        <w:jc w:val="both"/>
        <w:rPr>
          <w:rFonts w:ascii="Arial" w:hAnsi="Arial" w:cs="Arial"/>
        </w:rPr>
      </w:pPr>
      <w:r w:rsidRPr="00CC1986">
        <w:rPr>
          <w:rFonts w:ascii="Arial" w:hAnsi="Arial" w:cs="Arial"/>
        </w:rPr>
        <w:t>Examples of Cookies we use:</w:t>
      </w:r>
    </w:p>
    <w:p w:rsidR="00227E37" w:rsidRPr="00B56BA4" w:rsidRDefault="00227E37" w:rsidP="00227E37">
      <w:pPr>
        <w:pStyle w:val="Listenabsatz"/>
        <w:spacing w:after="0"/>
        <w:ind w:left="357"/>
        <w:jc w:val="both"/>
        <w:rPr>
          <w:rFonts w:ascii="Arial" w:hAnsi="Arial" w:cs="Arial"/>
          <w:lang w:val="uk-UA"/>
        </w:rPr>
      </w:pPr>
      <w:r>
        <w:rPr>
          <w:rFonts w:ascii="Arial" w:hAnsi="Arial" w:cs="Arial"/>
          <w:lang w:val="uk-UA"/>
        </w:rPr>
        <w:t xml:space="preserve"> </w:t>
      </w:r>
    </w:p>
    <w:p w:rsidR="00227E37" w:rsidRDefault="00227E37" w:rsidP="000D2005">
      <w:pPr>
        <w:pStyle w:val="Listenabsatz"/>
        <w:numPr>
          <w:ilvl w:val="1"/>
          <w:numId w:val="9"/>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rsidR="00227E37" w:rsidRPr="00CC1986" w:rsidRDefault="00227E37" w:rsidP="00227E37">
      <w:pPr>
        <w:pStyle w:val="Listenabsatz"/>
        <w:spacing w:after="0"/>
        <w:ind w:left="357"/>
        <w:jc w:val="both"/>
        <w:rPr>
          <w:rFonts w:ascii="Arial" w:hAnsi="Arial" w:cs="Arial"/>
        </w:rPr>
      </w:pPr>
      <w:r>
        <w:rPr>
          <w:rFonts w:ascii="Arial" w:hAnsi="Arial" w:cs="Arial"/>
          <w:lang w:val="uk-UA"/>
        </w:rPr>
        <w:t xml:space="preserve"> </w:t>
      </w:r>
    </w:p>
    <w:p w:rsidR="00227E37" w:rsidRDefault="00227E37" w:rsidP="000D2005">
      <w:pPr>
        <w:pStyle w:val="Listenabsatz"/>
        <w:numPr>
          <w:ilvl w:val="1"/>
          <w:numId w:val="9"/>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rsidR="00227E37" w:rsidRPr="00B56BA4" w:rsidRDefault="00227E37" w:rsidP="00227E37">
      <w:pPr>
        <w:spacing w:after="0"/>
        <w:jc w:val="both"/>
        <w:rPr>
          <w:rFonts w:ascii="Arial" w:hAnsi="Arial" w:cs="Arial"/>
          <w:lang w:val="uk-UA"/>
        </w:rPr>
      </w:pPr>
      <w:r>
        <w:rPr>
          <w:rFonts w:ascii="Arial" w:hAnsi="Arial" w:cs="Arial"/>
          <w:lang w:val="uk-UA"/>
        </w:rPr>
        <w:t xml:space="preserve"> </w:t>
      </w:r>
    </w:p>
    <w:p w:rsidR="00227E37" w:rsidRDefault="00227E37" w:rsidP="000D2005">
      <w:pPr>
        <w:pStyle w:val="Listenabsatz"/>
        <w:numPr>
          <w:ilvl w:val="1"/>
          <w:numId w:val="9"/>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rsidR="00227E37" w:rsidRPr="00B56BA4" w:rsidRDefault="00227E37" w:rsidP="00227E37">
      <w:pPr>
        <w:spacing w:after="0"/>
        <w:jc w:val="both"/>
        <w:rPr>
          <w:rFonts w:ascii="Arial" w:hAnsi="Arial" w:cs="Arial"/>
          <w:lang w:val="uk-UA"/>
        </w:rPr>
      </w:pPr>
      <w:r>
        <w:rPr>
          <w:rFonts w:ascii="Arial" w:hAnsi="Arial" w:cs="Arial"/>
          <w:lang w:val="uk-UA"/>
        </w:rPr>
        <w:t xml:space="preserve"> </w:t>
      </w:r>
    </w:p>
    <w:p w:rsidR="00227E37" w:rsidRPr="00CC1986" w:rsidRDefault="00227E37" w:rsidP="000D2005">
      <w:pPr>
        <w:pStyle w:val="Listenabsatz"/>
        <w:numPr>
          <w:ilvl w:val="1"/>
          <w:numId w:val="9"/>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rsidR="00227E37" w:rsidRPr="00CC1986" w:rsidRDefault="00227E37" w:rsidP="00227E37">
      <w:pPr>
        <w:spacing w:after="0"/>
        <w:ind w:left="360"/>
        <w:jc w:val="both"/>
        <w:rPr>
          <w:rFonts w:ascii="Arial" w:hAnsi="Arial" w:cs="Arial"/>
        </w:rPr>
      </w:pPr>
      <w:r w:rsidRPr="00CC1986">
        <w:rPr>
          <w:rFonts w:ascii="Arial" w:hAnsi="Arial" w:cs="Arial"/>
        </w:rPr>
        <w:t xml:space="preserve"> </w:t>
      </w:r>
    </w:p>
    <w:p w:rsidR="00227E37" w:rsidRDefault="00227E37" w:rsidP="00227E37">
      <w:pPr>
        <w:pStyle w:val="Listenabsatz"/>
        <w:spacing w:after="0"/>
        <w:ind w:left="357"/>
        <w:jc w:val="both"/>
        <w:rPr>
          <w:rFonts w:ascii="Arial" w:hAnsi="Arial" w:cs="Arial"/>
          <w:b/>
        </w:rPr>
      </w:pPr>
      <w:r w:rsidRPr="00616A33">
        <w:rPr>
          <w:rFonts w:ascii="Arial" w:hAnsi="Arial" w:cs="Arial"/>
          <w:b/>
        </w:rPr>
        <w:t>Other Data</w:t>
      </w:r>
    </w:p>
    <w:p w:rsidR="00227E37" w:rsidRPr="00CC1986" w:rsidRDefault="00227E37" w:rsidP="00227E37">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R="00227E37" w:rsidRPr="00CC1986" w:rsidRDefault="00227E37" w:rsidP="00227E37">
      <w:pPr>
        <w:spacing w:after="0"/>
        <w:rPr>
          <w:rFonts w:ascii="Arial" w:hAnsi="Arial" w:cs="Arial"/>
        </w:rPr>
      </w:pPr>
      <w:r w:rsidRPr="00CC1986">
        <w:rPr>
          <w:rFonts w:ascii="Arial" w:hAnsi="Arial" w:cs="Arial"/>
        </w:rPr>
        <w:lastRenderedPageBreak/>
        <w:t xml:space="preserve"> </w:t>
      </w:r>
    </w:p>
    <w:p w:rsidR="00227E37" w:rsidRDefault="00227E37" w:rsidP="000D200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Use of Data</w:t>
      </w:r>
    </w:p>
    <w:p w:rsidR="00227E37" w:rsidRPr="00B56BA4" w:rsidRDefault="00227E37" w:rsidP="00227E37">
      <w:pPr>
        <w:spacing w:after="0"/>
        <w:jc w:val="both"/>
        <w:rPr>
          <w:rFonts w:ascii="Arial" w:hAnsi="Arial" w:cs="Arial"/>
          <w:b/>
          <w:u w:val="single"/>
          <w:lang w:val="uk-UA"/>
        </w:rPr>
      </w:pPr>
      <w:r>
        <w:rPr>
          <w:rFonts w:ascii="Arial" w:hAnsi="Arial" w:cs="Arial"/>
          <w:b/>
          <w:u w:val="single"/>
          <w:lang w:val="uk-UA"/>
        </w:rPr>
        <w:t xml:space="preserve"> </w:t>
      </w:r>
    </w:p>
    <w:p w:rsidR="00227E37" w:rsidRDefault="00227E37" w:rsidP="00227E37">
      <w:pPr>
        <w:pStyle w:val="Listenabsatz"/>
        <w:spacing w:after="0"/>
        <w:ind w:left="357"/>
        <w:jc w:val="both"/>
        <w:rPr>
          <w:rFonts w:ascii="Arial" w:hAnsi="Arial" w:cs="Arial"/>
        </w:rPr>
      </w:pPr>
      <w:r w:rsidRPr="00CC1986">
        <w:rPr>
          <w:rFonts w:ascii="Arial" w:hAnsi="Arial" w:cs="Arial"/>
        </w:rPr>
        <w:t>Crazy Marvin uses the collected data for various purposes:</w:t>
      </w:r>
    </w:p>
    <w:p w:rsidR="00227E37" w:rsidRPr="00B56BA4" w:rsidRDefault="00227E37" w:rsidP="00227E37">
      <w:pPr>
        <w:spacing w:after="0"/>
        <w:jc w:val="both"/>
        <w:rPr>
          <w:rFonts w:ascii="Arial" w:hAnsi="Arial" w:cs="Arial"/>
          <w:lang w:val="uk-UA"/>
        </w:rPr>
      </w:pPr>
      <w:r>
        <w:rPr>
          <w:rFonts w:ascii="Arial" w:hAnsi="Arial" w:cs="Arial"/>
          <w:lang w:val="uk-UA"/>
        </w:rPr>
        <w:t xml:space="preserve"> </w:t>
      </w:r>
    </w:p>
    <w:p w:rsidR="00227E37" w:rsidRDefault="00227E37" w:rsidP="000D2005">
      <w:pPr>
        <w:pStyle w:val="Listenabsatz"/>
        <w:numPr>
          <w:ilvl w:val="1"/>
          <w:numId w:val="12"/>
        </w:numPr>
        <w:spacing w:after="0" w:line="240" w:lineRule="auto"/>
        <w:jc w:val="both"/>
        <w:rPr>
          <w:rFonts w:ascii="Arial" w:hAnsi="Arial" w:cs="Arial"/>
        </w:rPr>
      </w:pPr>
      <w:r>
        <w:rPr>
          <w:rFonts w:ascii="Arial" w:hAnsi="Arial" w:cs="Arial"/>
        </w:rPr>
        <w:t>to provide and maintain our Service;</w:t>
      </w:r>
    </w:p>
    <w:p w:rsidR="00227E37" w:rsidRPr="00B56BA4" w:rsidRDefault="00227E37" w:rsidP="00227E37">
      <w:pPr>
        <w:spacing w:after="0"/>
        <w:ind w:left="360"/>
        <w:jc w:val="both"/>
        <w:rPr>
          <w:rFonts w:ascii="Arial" w:hAnsi="Arial" w:cs="Arial"/>
          <w:lang w:val="uk-UA"/>
        </w:rPr>
      </w:pPr>
      <w:r>
        <w:rPr>
          <w:rFonts w:ascii="Arial" w:hAnsi="Arial" w:cs="Arial"/>
          <w:lang w:val="uk-UA"/>
        </w:rPr>
        <w:t xml:space="preserve"> </w:t>
      </w:r>
    </w:p>
    <w:p w:rsidR="00227E37" w:rsidRDefault="00227E37" w:rsidP="000D2005">
      <w:pPr>
        <w:pStyle w:val="Listenabsatz"/>
        <w:numPr>
          <w:ilvl w:val="1"/>
          <w:numId w:val="12"/>
        </w:numPr>
        <w:spacing w:after="0" w:line="240" w:lineRule="auto"/>
        <w:jc w:val="both"/>
        <w:rPr>
          <w:rFonts w:ascii="Arial" w:hAnsi="Arial" w:cs="Arial"/>
        </w:rPr>
      </w:pPr>
      <w:r>
        <w:rPr>
          <w:rFonts w:ascii="Arial" w:hAnsi="Arial" w:cs="Arial"/>
        </w:rPr>
        <w:t>to notify you about changes to our Service;</w:t>
      </w:r>
    </w:p>
    <w:p w:rsidR="00227E37" w:rsidRPr="00B56BA4" w:rsidRDefault="00227E37" w:rsidP="00227E37">
      <w:pPr>
        <w:spacing w:after="0"/>
        <w:ind w:left="360"/>
        <w:jc w:val="both"/>
        <w:rPr>
          <w:rFonts w:ascii="Arial" w:hAnsi="Arial" w:cs="Arial"/>
          <w:lang w:val="uk-UA"/>
        </w:rPr>
      </w:pPr>
      <w:r>
        <w:rPr>
          <w:rFonts w:ascii="Arial" w:hAnsi="Arial" w:cs="Arial"/>
          <w:lang w:val="uk-UA"/>
        </w:rPr>
        <w:t xml:space="preserve"> </w:t>
      </w:r>
    </w:p>
    <w:p w:rsidR="00227E37" w:rsidRDefault="00227E37" w:rsidP="000D2005">
      <w:pPr>
        <w:pStyle w:val="Listenabsatz"/>
        <w:numPr>
          <w:ilvl w:val="1"/>
          <w:numId w:val="12"/>
        </w:numPr>
        <w:spacing w:after="0" w:line="240" w:lineRule="auto"/>
        <w:jc w:val="both"/>
        <w:rPr>
          <w:rFonts w:ascii="Arial" w:hAnsi="Arial" w:cs="Arial"/>
        </w:rPr>
      </w:pPr>
      <w:r>
        <w:rPr>
          <w:rFonts w:ascii="Arial" w:hAnsi="Arial" w:cs="Arial"/>
        </w:rPr>
        <w:t>to allow you to participate in interactive features of our Service when you choose to do so;</w:t>
      </w:r>
    </w:p>
    <w:p w:rsidR="00227E37" w:rsidRPr="00B56BA4" w:rsidRDefault="00227E37" w:rsidP="00227E37">
      <w:pPr>
        <w:spacing w:after="0"/>
        <w:ind w:left="360"/>
        <w:jc w:val="both"/>
        <w:rPr>
          <w:rFonts w:ascii="Arial" w:hAnsi="Arial" w:cs="Arial"/>
          <w:lang w:val="uk-UA"/>
        </w:rPr>
      </w:pPr>
      <w:r>
        <w:rPr>
          <w:rFonts w:ascii="Arial" w:hAnsi="Arial" w:cs="Arial"/>
          <w:lang w:val="uk-UA"/>
        </w:rPr>
        <w:t xml:space="preserve"> </w:t>
      </w:r>
    </w:p>
    <w:p w:rsidR="00227E37" w:rsidRDefault="00227E37" w:rsidP="000D2005">
      <w:pPr>
        <w:pStyle w:val="Listenabsatz"/>
        <w:numPr>
          <w:ilvl w:val="1"/>
          <w:numId w:val="12"/>
        </w:numPr>
        <w:spacing w:after="0" w:line="240" w:lineRule="auto"/>
        <w:jc w:val="both"/>
        <w:rPr>
          <w:rFonts w:ascii="Arial" w:hAnsi="Arial" w:cs="Arial"/>
        </w:rPr>
      </w:pPr>
      <w:r>
        <w:rPr>
          <w:rFonts w:ascii="Arial" w:hAnsi="Arial" w:cs="Arial"/>
        </w:rPr>
        <w:t>to provide customer support;</w:t>
      </w:r>
    </w:p>
    <w:p w:rsidR="00227E37" w:rsidRPr="00B56BA4" w:rsidRDefault="00227E37" w:rsidP="00227E37">
      <w:pPr>
        <w:spacing w:after="0"/>
        <w:ind w:left="360"/>
        <w:jc w:val="both"/>
        <w:rPr>
          <w:rFonts w:ascii="Arial" w:hAnsi="Arial" w:cs="Arial"/>
          <w:lang w:val="uk-UA"/>
        </w:rPr>
      </w:pPr>
      <w:r>
        <w:rPr>
          <w:rFonts w:ascii="Arial" w:hAnsi="Arial" w:cs="Arial"/>
          <w:lang w:val="uk-UA"/>
        </w:rPr>
        <w:t xml:space="preserve"> </w:t>
      </w:r>
    </w:p>
    <w:p w:rsidR="00227E37" w:rsidRDefault="00227E37" w:rsidP="000D2005">
      <w:pPr>
        <w:pStyle w:val="Listenabsatz"/>
        <w:numPr>
          <w:ilvl w:val="1"/>
          <w:numId w:val="12"/>
        </w:numPr>
        <w:spacing w:after="0" w:line="240" w:lineRule="auto"/>
        <w:jc w:val="both"/>
        <w:rPr>
          <w:rFonts w:ascii="Arial" w:hAnsi="Arial" w:cs="Arial"/>
        </w:rPr>
      </w:pPr>
      <w:r>
        <w:rPr>
          <w:rFonts w:ascii="Arial" w:hAnsi="Arial" w:cs="Arial"/>
        </w:rPr>
        <w:t>to gather analysis or valuable information so that we can improve our Service;</w:t>
      </w:r>
    </w:p>
    <w:p w:rsidR="00227E37" w:rsidRPr="00B56BA4" w:rsidRDefault="00227E37" w:rsidP="00227E37">
      <w:pPr>
        <w:spacing w:after="0"/>
        <w:ind w:left="360"/>
        <w:jc w:val="both"/>
        <w:rPr>
          <w:rFonts w:ascii="Arial" w:hAnsi="Arial" w:cs="Arial"/>
          <w:lang w:val="uk-UA"/>
        </w:rPr>
      </w:pPr>
      <w:r>
        <w:rPr>
          <w:rFonts w:ascii="Arial" w:hAnsi="Arial" w:cs="Arial"/>
          <w:lang w:val="uk-UA"/>
        </w:rPr>
        <w:t xml:space="preserve"> </w:t>
      </w:r>
    </w:p>
    <w:p w:rsidR="00227E37" w:rsidRDefault="00227E37" w:rsidP="000D2005">
      <w:pPr>
        <w:pStyle w:val="Listenabsatz"/>
        <w:numPr>
          <w:ilvl w:val="1"/>
          <w:numId w:val="12"/>
        </w:numPr>
        <w:spacing w:after="0" w:line="240" w:lineRule="auto"/>
        <w:jc w:val="both"/>
        <w:rPr>
          <w:rFonts w:ascii="Arial" w:hAnsi="Arial" w:cs="Arial"/>
        </w:rPr>
      </w:pPr>
      <w:r>
        <w:rPr>
          <w:rFonts w:ascii="Arial" w:hAnsi="Arial" w:cs="Arial"/>
        </w:rPr>
        <w:t>to monitor the usage of our Service;</w:t>
      </w:r>
    </w:p>
    <w:p w:rsidR="00227E37" w:rsidRPr="00B56BA4" w:rsidRDefault="00227E37" w:rsidP="00227E37">
      <w:pPr>
        <w:spacing w:after="0"/>
        <w:jc w:val="both"/>
        <w:rPr>
          <w:rFonts w:ascii="Arial" w:hAnsi="Arial" w:cs="Arial"/>
          <w:lang w:val="uk-UA"/>
        </w:rPr>
      </w:pPr>
      <w:r>
        <w:rPr>
          <w:rFonts w:ascii="Arial" w:hAnsi="Arial" w:cs="Arial"/>
          <w:lang w:val="uk-UA"/>
        </w:rPr>
        <w:t xml:space="preserve"> </w:t>
      </w:r>
    </w:p>
    <w:p w:rsidR="00227E37" w:rsidRDefault="00227E37" w:rsidP="000D2005">
      <w:pPr>
        <w:pStyle w:val="Listenabsatz"/>
        <w:numPr>
          <w:ilvl w:val="1"/>
          <w:numId w:val="12"/>
        </w:numPr>
        <w:spacing w:after="0" w:line="240" w:lineRule="auto"/>
        <w:jc w:val="both"/>
        <w:rPr>
          <w:rFonts w:ascii="Arial" w:hAnsi="Arial" w:cs="Arial"/>
        </w:rPr>
      </w:pPr>
      <w:r>
        <w:rPr>
          <w:rFonts w:ascii="Arial" w:hAnsi="Arial" w:cs="Arial"/>
        </w:rPr>
        <w:t>to detect, prevent and address technical issues;</w:t>
      </w:r>
    </w:p>
    <w:p w:rsidR="00227E37" w:rsidRPr="00B56BA4" w:rsidRDefault="00227E37" w:rsidP="00227E37">
      <w:pPr>
        <w:spacing w:after="0"/>
        <w:ind w:left="360"/>
        <w:jc w:val="both"/>
        <w:rPr>
          <w:rFonts w:ascii="Arial" w:hAnsi="Arial" w:cs="Arial"/>
          <w:lang w:val="uk-UA"/>
        </w:rPr>
      </w:pPr>
      <w:r>
        <w:rPr>
          <w:rFonts w:ascii="Arial" w:hAnsi="Arial" w:cs="Arial"/>
          <w:lang w:val="uk-UA"/>
        </w:rPr>
        <w:t xml:space="preserve"> </w:t>
      </w:r>
    </w:p>
    <w:p w:rsidR="00227E37" w:rsidRDefault="00227E37" w:rsidP="000D2005">
      <w:pPr>
        <w:pStyle w:val="Listenabsatz"/>
        <w:numPr>
          <w:ilvl w:val="1"/>
          <w:numId w:val="12"/>
        </w:numPr>
        <w:spacing w:after="0" w:line="240" w:lineRule="auto"/>
        <w:jc w:val="both"/>
        <w:rPr>
          <w:rFonts w:ascii="Arial" w:hAnsi="Arial" w:cs="Arial"/>
        </w:rPr>
      </w:pPr>
      <w:r>
        <w:rPr>
          <w:rFonts w:ascii="Arial" w:hAnsi="Arial" w:cs="Arial"/>
        </w:rPr>
        <w:t>to fulfill any other purpose for which you provide it;</w:t>
      </w:r>
    </w:p>
    <w:p w:rsidR="00227E37" w:rsidRPr="00B56BA4" w:rsidRDefault="00227E37" w:rsidP="00227E37">
      <w:pPr>
        <w:spacing w:after="0"/>
        <w:jc w:val="both"/>
        <w:rPr>
          <w:rFonts w:ascii="Arial" w:hAnsi="Arial" w:cs="Arial"/>
          <w:lang w:val="uk-UA"/>
        </w:rPr>
      </w:pPr>
      <w:r>
        <w:rPr>
          <w:rFonts w:ascii="Arial" w:hAnsi="Arial" w:cs="Arial"/>
          <w:lang w:val="uk-UA"/>
        </w:rPr>
        <w:t xml:space="preserve"> </w:t>
      </w:r>
    </w:p>
    <w:p w:rsidR="00227E37" w:rsidRDefault="00227E37" w:rsidP="000D2005">
      <w:pPr>
        <w:pStyle w:val="Listenabsatz"/>
        <w:numPr>
          <w:ilvl w:val="1"/>
          <w:numId w:val="12"/>
        </w:numPr>
        <w:spacing w:after="0" w:line="240" w:lineRule="auto"/>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rsidR="00227E37" w:rsidRPr="00B56BA4" w:rsidRDefault="00227E37" w:rsidP="00227E37">
      <w:pPr>
        <w:spacing w:after="0"/>
        <w:jc w:val="both"/>
        <w:rPr>
          <w:rFonts w:ascii="Arial" w:hAnsi="Arial" w:cs="Arial"/>
          <w:lang w:val="uk-UA"/>
        </w:rPr>
      </w:pPr>
      <w:r>
        <w:rPr>
          <w:rFonts w:ascii="Arial" w:hAnsi="Arial" w:cs="Arial"/>
          <w:lang w:val="uk-UA"/>
        </w:rPr>
        <w:t xml:space="preserve"> </w:t>
      </w:r>
    </w:p>
    <w:p w:rsidR="00227E37" w:rsidRDefault="00227E37" w:rsidP="000D2005">
      <w:pPr>
        <w:pStyle w:val="Listenabsatz"/>
        <w:numPr>
          <w:ilvl w:val="1"/>
          <w:numId w:val="12"/>
        </w:numPr>
        <w:spacing w:after="0" w:line="240" w:lineRule="auto"/>
        <w:jc w:val="both"/>
        <w:rPr>
          <w:rFonts w:ascii="Arial" w:hAnsi="Arial" w:cs="Arial"/>
        </w:rPr>
      </w:pPr>
      <w:r>
        <w:rPr>
          <w:rFonts w:ascii="Arial" w:hAnsi="Arial" w:cs="Arial"/>
        </w:rPr>
        <w:t>to provide you with notices about your account and/or subscription, including expiration and renewal notices, email-instructions, etc.;</w:t>
      </w:r>
    </w:p>
    <w:p w:rsidR="00227E37" w:rsidRPr="00B56BA4" w:rsidRDefault="00227E37" w:rsidP="00227E37">
      <w:pPr>
        <w:spacing w:after="0"/>
        <w:jc w:val="both"/>
        <w:rPr>
          <w:rFonts w:ascii="Arial" w:hAnsi="Arial" w:cs="Arial"/>
          <w:lang w:val="uk-UA"/>
        </w:rPr>
      </w:pPr>
      <w:r>
        <w:rPr>
          <w:rFonts w:ascii="Arial" w:hAnsi="Arial" w:cs="Arial"/>
          <w:lang w:val="uk-UA"/>
        </w:rPr>
        <w:t xml:space="preserve"> </w:t>
      </w:r>
    </w:p>
    <w:p w:rsidR="00227E37" w:rsidRDefault="00227E37" w:rsidP="000D2005">
      <w:pPr>
        <w:pStyle w:val="Listenabsatz"/>
        <w:numPr>
          <w:ilvl w:val="1"/>
          <w:numId w:val="12"/>
        </w:numPr>
        <w:spacing w:after="0" w:line="240" w:lineRule="auto"/>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rsidR="00227E37" w:rsidRPr="00B56BA4" w:rsidRDefault="00227E37" w:rsidP="00227E37">
      <w:pPr>
        <w:spacing w:after="0"/>
        <w:jc w:val="both"/>
        <w:rPr>
          <w:rFonts w:ascii="Arial" w:hAnsi="Arial" w:cs="Arial"/>
          <w:lang w:val="uk-UA"/>
        </w:rPr>
      </w:pPr>
      <w:r>
        <w:rPr>
          <w:rFonts w:ascii="Arial" w:hAnsi="Arial" w:cs="Arial"/>
          <w:lang w:val="uk-UA"/>
        </w:rPr>
        <w:t xml:space="preserve"> </w:t>
      </w:r>
    </w:p>
    <w:p w:rsidR="00227E37" w:rsidRDefault="00227E37" w:rsidP="000D2005">
      <w:pPr>
        <w:pStyle w:val="Listenabsatz"/>
        <w:numPr>
          <w:ilvl w:val="1"/>
          <w:numId w:val="12"/>
        </w:numPr>
        <w:spacing w:after="0" w:line="240" w:lineRule="auto"/>
        <w:jc w:val="both"/>
        <w:rPr>
          <w:rFonts w:ascii="Arial" w:hAnsi="Arial" w:cs="Arial"/>
        </w:rPr>
      </w:pPr>
      <w:r>
        <w:rPr>
          <w:rFonts w:ascii="Arial" w:hAnsi="Arial" w:cs="Arial"/>
        </w:rPr>
        <w:t>in any other way we may describe when you provide the information;</w:t>
      </w:r>
    </w:p>
    <w:p w:rsidR="00227E37" w:rsidRPr="00B56BA4" w:rsidRDefault="00227E37" w:rsidP="00227E37">
      <w:pPr>
        <w:spacing w:after="0"/>
        <w:jc w:val="both"/>
        <w:rPr>
          <w:rFonts w:ascii="Arial" w:hAnsi="Arial" w:cs="Arial"/>
          <w:lang w:val="uk-UA"/>
        </w:rPr>
      </w:pPr>
      <w:r>
        <w:rPr>
          <w:rFonts w:ascii="Arial" w:hAnsi="Arial" w:cs="Arial"/>
          <w:lang w:val="uk-UA"/>
        </w:rPr>
        <w:t xml:space="preserve"> </w:t>
      </w:r>
    </w:p>
    <w:p w:rsidR="00227E37" w:rsidRPr="00CC1986" w:rsidRDefault="00227E37" w:rsidP="000D2005">
      <w:pPr>
        <w:pStyle w:val="Listenabsatz"/>
        <w:numPr>
          <w:ilvl w:val="1"/>
          <w:numId w:val="12"/>
        </w:numPr>
        <w:spacing w:after="0" w:line="240" w:lineRule="auto"/>
        <w:jc w:val="both"/>
        <w:rPr>
          <w:rFonts w:ascii="Arial" w:hAnsi="Arial" w:cs="Arial"/>
        </w:rPr>
      </w:pPr>
      <w:r>
        <w:rPr>
          <w:rFonts w:ascii="Arial" w:hAnsi="Arial" w:cs="Arial"/>
        </w:rPr>
        <w:t xml:space="preserve"> for any other purpose with your consent.</w:t>
      </w:r>
    </w:p>
    <w:p w:rsidR="00227E37" w:rsidRPr="00CC1986" w:rsidRDefault="00227E37" w:rsidP="00227E37">
      <w:pPr>
        <w:spacing w:after="0"/>
        <w:jc w:val="both"/>
        <w:rPr>
          <w:rFonts w:ascii="Arial" w:hAnsi="Arial" w:cs="Arial"/>
        </w:rPr>
      </w:pPr>
      <w:r w:rsidRPr="00CC1986">
        <w:rPr>
          <w:rFonts w:ascii="Arial" w:hAnsi="Arial" w:cs="Arial"/>
        </w:rPr>
        <w:t xml:space="preserve"> </w:t>
      </w:r>
    </w:p>
    <w:p w:rsidR="00227E37" w:rsidRDefault="00227E37" w:rsidP="000D200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Retention of Data</w:t>
      </w:r>
    </w:p>
    <w:p w:rsidR="00227E37" w:rsidRPr="00B56BA4" w:rsidRDefault="00227E37" w:rsidP="00227E37">
      <w:pPr>
        <w:spacing w:after="0"/>
        <w:jc w:val="both"/>
        <w:rPr>
          <w:rFonts w:ascii="Arial" w:hAnsi="Arial" w:cs="Arial"/>
          <w:b/>
          <w:u w:val="single"/>
          <w:lang w:val="uk-UA"/>
        </w:rPr>
      </w:pPr>
      <w:r>
        <w:rPr>
          <w:rFonts w:ascii="Arial" w:hAnsi="Arial" w:cs="Arial"/>
          <w:b/>
          <w:u w:val="single"/>
          <w:lang w:val="uk-UA"/>
        </w:rPr>
        <w:t xml:space="preserve"> </w:t>
      </w:r>
    </w:p>
    <w:p w:rsidR="00227E37" w:rsidRDefault="00227E37" w:rsidP="00227E37">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227E37" w:rsidRPr="00B56BA4" w:rsidRDefault="00227E37" w:rsidP="00227E37">
      <w:pPr>
        <w:spacing w:after="0"/>
        <w:jc w:val="both"/>
        <w:rPr>
          <w:rFonts w:ascii="Arial" w:hAnsi="Arial" w:cs="Arial"/>
          <w:lang w:val="uk-UA"/>
        </w:rPr>
      </w:pPr>
      <w:r>
        <w:rPr>
          <w:rFonts w:ascii="Arial" w:hAnsi="Arial" w:cs="Arial"/>
          <w:lang w:val="uk-UA"/>
        </w:rPr>
        <w:t xml:space="preserve"> </w:t>
      </w:r>
    </w:p>
    <w:p w:rsidR="00227E37" w:rsidRPr="00CC1986" w:rsidRDefault="00227E37" w:rsidP="00227E37">
      <w:pPr>
        <w:pStyle w:val="Listenabsatz"/>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R="00227E37" w:rsidRPr="00CC1986" w:rsidRDefault="00227E37" w:rsidP="00227E37">
      <w:pPr>
        <w:spacing w:after="0"/>
        <w:rPr>
          <w:rFonts w:ascii="Arial" w:hAnsi="Arial" w:cs="Arial"/>
        </w:rPr>
      </w:pPr>
      <w:r w:rsidRPr="00CC1986">
        <w:rPr>
          <w:rFonts w:ascii="Arial" w:hAnsi="Arial" w:cs="Arial"/>
        </w:rPr>
        <w:t xml:space="preserve"> </w:t>
      </w:r>
    </w:p>
    <w:p w:rsidR="00227E37" w:rsidRDefault="00227E37" w:rsidP="000D200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lastRenderedPageBreak/>
        <w:t>Transfer of Data</w:t>
      </w:r>
    </w:p>
    <w:p w:rsidR="00227E37" w:rsidRPr="00B56BA4" w:rsidRDefault="00227E37" w:rsidP="00227E37">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227E37" w:rsidRDefault="00227E37" w:rsidP="00227E37">
      <w:pPr>
        <w:pStyle w:val="Listenabsatz"/>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rsidR="00227E37" w:rsidRPr="00B56BA4" w:rsidRDefault="00227E37" w:rsidP="00227E37">
      <w:pPr>
        <w:spacing w:after="0"/>
        <w:jc w:val="both"/>
        <w:rPr>
          <w:rFonts w:ascii="Arial" w:hAnsi="Arial" w:cs="Arial"/>
          <w:lang w:val="uk-UA"/>
        </w:rPr>
      </w:pPr>
      <w:r>
        <w:rPr>
          <w:rFonts w:ascii="Arial" w:hAnsi="Arial" w:cs="Arial"/>
          <w:lang w:val="uk-UA"/>
        </w:rPr>
        <w:t xml:space="preserve"> </w:t>
      </w:r>
    </w:p>
    <w:p w:rsidR="00227E37" w:rsidRDefault="00227E37" w:rsidP="00227E37">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rsidR="00227E37" w:rsidRPr="00B56BA4" w:rsidRDefault="00227E37" w:rsidP="00227E37">
      <w:pPr>
        <w:pStyle w:val="Listenabsatz"/>
        <w:spacing w:after="0"/>
        <w:ind w:left="357"/>
        <w:jc w:val="both"/>
        <w:rPr>
          <w:rFonts w:ascii="Arial" w:hAnsi="Arial" w:cs="Arial"/>
          <w:lang w:val="uk-UA"/>
        </w:rPr>
      </w:pPr>
      <w:r>
        <w:rPr>
          <w:rFonts w:ascii="Arial" w:hAnsi="Arial" w:cs="Arial"/>
          <w:lang w:val="uk-UA"/>
        </w:rPr>
        <w:t xml:space="preserve"> </w:t>
      </w:r>
    </w:p>
    <w:p w:rsidR="00227E37" w:rsidRDefault="00227E37" w:rsidP="00227E37">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rsidR="00227E37" w:rsidRPr="00B56BA4" w:rsidRDefault="00227E37" w:rsidP="00227E37">
      <w:pPr>
        <w:pStyle w:val="Listenabsatz"/>
        <w:spacing w:after="0"/>
        <w:ind w:left="357"/>
        <w:jc w:val="both"/>
        <w:rPr>
          <w:rFonts w:ascii="Arial" w:hAnsi="Arial" w:cs="Arial"/>
          <w:lang w:val="uk-UA"/>
        </w:rPr>
      </w:pPr>
      <w:r>
        <w:rPr>
          <w:rFonts w:ascii="Arial" w:hAnsi="Arial" w:cs="Arial"/>
          <w:lang w:val="uk-UA"/>
        </w:rPr>
        <w:t xml:space="preserve"> </w:t>
      </w:r>
    </w:p>
    <w:p w:rsidR="00227E37" w:rsidRPr="00CC1986" w:rsidRDefault="00227E37" w:rsidP="00227E37">
      <w:pPr>
        <w:pStyle w:val="Listenabsatz"/>
        <w:spacing w:after="0"/>
        <w:ind w:left="357"/>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rsidR="00227E37" w:rsidRPr="00CC1986" w:rsidRDefault="00227E37" w:rsidP="00227E37">
      <w:pPr>
        <w:spacing w:after="0"/>
        <w:rPr>
          <w:rFonts w:ascii="Arial" w:hAnsi="Arial" w:cs="Arial"/>
        </w:rPr>
      </w:pPr>
      <w:r w:rsidRPr="00CC1986">
        <w:rPr>
          <w:rFonts w:ascii="Arial" w:hAnsi="Arial" w:cs="Arial"/>
        </w:rPr>
        <w:t xml:space="preserve"> </w:t>
      </w:r>
    </w:p>
    <w:p w:rsidR="00227E37" w:rsidRDefault="00227E37" w:rsidP="000D200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Disclosure of Data</w:t>
      </w:r>
    </w:p>
    <w:p w:rsidR="00227E37" w:rsidRPr="00AA02D0" w:rsidRDefault="00227E37" w:rsidP="00227E37">
      <w:pPr>
        <w:pStyle w:val="Listenabsatz"/>
        <w:spacing w:after="0"/>
        <w:ind w:left="357"/>
        <w:jc w:val="both"/>
        <w:rPr>
          <w:rFonts w:ascii="Arial" w:hAnsi="Arial" w:cs="Arial"/>
          <w:b/>
          <w:u w:val="single"/>
        </w:rPr>
      </w:pPr>
      <w:r>
        <w:rPr>
          <w:rFonts w:ascii="Arial" w:hAnsi="Arial" w:cs="Arial"/>
          <w:b/>
          <w:u w:val="single"/>
          <w:lang w:val="uk-UA"/>
        </w:rPr>
        <w:t xml:space="preserve"> </w:t>
      </w:r>
    </w:p>
    <w:p w:rsidR="00227E37" w:rsidRPr="00CC1986" w:rsidRDefault="00227E37" w:rsidP="00227E37">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rsidR="00227E37" w:rsidRPr="00CC1986" w:rsidRDefault="00227E37" w:rsidP="00227E37">
      <w:pPr>
        <w:spacing w:after="0"/>
        <w:rPr>
          <w:rFonts w:ascii="Arial" w:hAnsi="Arial" w:cs="Arial"/>
        </w:rPr>
      </w:pPr>
      <w:r w:rsidRPr="00CC1986">
        <w:rPr>
          <w:rFonts w:ascii="Arial" w:hAnsi="Arial" w:cs="Arial"/>
        </w:rPr>
        <w:t xml:space="preserve"> </w:t>
      </w:r>
    </w:p>
    <w:p w:rsidR="00227E37" w:rsidRDefault="00227E37" w:rsidP="000D2005">
      <w:pPr>
        <w:pStyle w:val="Listenabsatz"/>
        <w:keepNext/>
        <w:numPr>
          <w:ilvl w:val="1"/>
          <w:numId w:val="13"/>
        </w:numPr>
        <w:spacing w:after="0" w:line="240" w:lineRule="auto"/>
        <w:jc w:val="both"/>
        <w:rPr>
          <w:rFonts w:ascii="Arial" w:hAnsi="Arial" w:cs="Arial"/>
          <w:b/>
        </w:rPr>
      </w:pPr>
      <w:r w:rsidRPr="00AA02D0">
        <w:rPr>
          <w:rFonts w:ascii="Arial" w:hAnsi="Arial" w:cs="Arial"/>
          <w:b/>
        </w:rPr>
        <w:t>Disclosure for Law Enforcement.</w:t>
      </w:r>
    </w:p>
    <w:p w:rsidR="00227E37" w:rsidRPr="00AA02D0" w:rsidRDefault="00227E37" w:rsidP="00227E37">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rsidR="00227E37" w:rsidRPr="00CC1986" w:rsidRDefault="00227E37" w:rsidP="00227E37">
      <w:pPr>
        <w:spacing w:after="0"/>
        <w:ind w:left="426"/>
        <w:rPr>
          <w:rFonts w:ascii="Arial" w:hAnsi="Arial" w:cs="Arial"/>
        </w:rPr>
      </w:pPr>
      <w:r w:rsidRPr="00CC1986">
        <w:rPr>
          <w:rFonts w:ascii="Arial" w:hAnsi="Arial" w:cs="Arial"/>
        </w:rPr>
        <w:t xml:space="preserve"> </w:t>
      </w:r>
    </w:p>
    <w:p w:rsidR="00227E37" w:rsidRDefault="00227E37" w:rsidP="000D2005">
      <w:pPr>
        <w:pStyle w:val="Listenabsatz"/>
        <w:keepNext/>
        <w:numPr>
          <w:ilvl w:val="1"/>
          <w:numId w:val="13"/>
        </w:numPr>
        <w:spacing w:after="0" w:line="240" w:lineRule="auto"/>
        <w:jc w:val="both"/>
        <w:rPr>
          <w:rFonts w:ascii="Arial" w:hAnsi="Arial" w:cs="Arial"/>
          <w:b/>
        </w:rPr>
      </w:pPr>
      <w:r w:rsidRPr="00CC1986">
        <w:rPr>
          <w:rFonts w:ascii="Arial" w:hAnsi="Arial" w:cs="Arial"/>
          <w:b/>
        </w:rPr>
        <w:t>Business Transaction.</w:t>
      </w:r>
    </w:p>
    <w:p w:rsidR="00227E37" w:rsidRPr="00AA02D0" w:rsidRDefault="00227E37" w:rsidP="00227E37">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rsidR="00227E37" w:rsidRPr="00CC1986" w:rsidRDefault="00227E37" w:rsidP="00227E37">
      <w:pPr>
        <w:spacing w:after="0"/>
        <w:ind w:left="425"/>
        <w:rPr>
          <w:rFonts w:ascii="Arial" w:hAnsi="Arial" w:cs="Arial"/>
        </w:rPr>
      </w:pPr>
      <w:r w:rsidRPr="00CC1986">
        <w:rPr>
          <w:rFonts w:ascii="Arial" w:hAnsi="Arial" w:cs="Arial"/>
        </w:rPr>
        <w:t xml:space="preserve"> </w:t>
      </w:r>
    </w:p>
    <w:p w:rsidR="00227E37" w:rsidRDefault="00227E37" w:rsidP="000D2005">
      <w:pPr>
        <w:pStyle w:val="Listenabsatz"/>
        <w:keepNext/>
        <w:numPr>
          <w:ilvl w:val="1"/>
          <w:numId w:val="13"/>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rsidR="00227E37" w:rsidRPr="00B56BA4" w:rsidRDefault="00227E37" w:rsidP="00227E37">
      <w:pPr>
        <w:pStyle w:val="Listenabsatz"/>
        <w:spacing w:after="0"/>
        <w:ind w:left="709"/>
        <w:jc w:val="both"/>
        <w:rPr>
          <w:rFonts w:ascii="Arial" w:hAnsi="Arial" w:cs="Arial"/>
          <w:b/>
          <w:lang w:val="uk-UA"/>
        </w:rPr>
      </w:pPr>
      <w:r>
        <w:rPr>
          <w:rFonts w:ascii="Arial" w:hAnsi="Arial" w:cs="Arial"/>
          <w:b/>
          <w:lang w:val="uk-UA"/>
        </w:rPr>
        <w:t xml:space="preserve"> </w:t>
      </w:r>
    </w:p>
    <w:p w:rsidR="00227E37" w:rsidRDefault="00227E37" w:rsidP="000D2005">
      <w:pPr>
        <w:pStyle w:val="Listenabsatz"/>
        <w:numPr>
          <w:ilvl w:val="2"/>
          <w:numId w:val="13"/>
        </w:numPr>
        <w:spacing w:after="0" w:line="240" w:lineRule="auto"/>
        <w:jc w:val="both"/>
        <w:rPr>
          <w:rFonts w:ascii="Arial" w:hAnsi="Arial" w:cs="Arial"/>
        </w:rPr>
      </w:pPr>
      <w:r w:rsidRPr="00CC1986">
        <w:rPr>
          <w:rFonts w:ascii="Arial" w:hAnsi="Arial" w:cs="Arial"/>
        </w:rPr>
        <w:t>to our subsidiaries and affiliates;</w:t>
      </w:r>
    </w:p>
    <w:p w:rsidR="00227E37" w:rsidRPr="00CC1986" w:rsidRDefault="00227E37" w:rsidP="00227E37">
      <w:pPr>
        <w:pStyle w:val="Listenabsatz"/>
        <w:spacing w:after="0"/>
        <w:ind w:left="1080"/>
        <w:jc w:val="both"/>
        <w:rPr>
          <w:rFonts w:ascii="Arial" w:hAnsi="Arial" w:cs="Arial"/>
        </w:rPr>
      </w:pPr>
      <w:r w:rsidRPr="00CC1986">
        <w:rPr>
          <w:rFonts w:ascii="Arial" w:hAnsi="Arial" w:cs="Arial"/>
        </w:rPr>
        <w:t xml:space="preserve"> </w:t>
      </w:r>
    </w:p>
    <w:p w:rsidR="00227E37" w:rsidRDefault="00227E37" w:rsidP="000D2005">
      <w:pPr>
        <w:pStyle w:val="Listenabsatz"/>
        <w:numPr>
          <w:ilvl w:val="2"/>
          <w:numId w:val="13"/>
        </w:numPr>
        <w:spacing w:after="0" w:line="240" w:lineRule="auto"/>
        <w:jc w:val="both"/>
        <w:rPr>
          <w:rFonts w:ascii="Arial" w:hAnsi="Arial" w:cs="Arial"/>
        </w:rPr>
      </w:pPr>
      <w:r w:rsidRPr="00CC1986">
        <w:rPr>
          <w:rFonts w:ascii="Arial" w:hAnsi="Arial" w:cs="Arial"/>
        </w:rPr>
        <w:t>to contractors, service providers, and other third parties we use to support our business;</w:t>
      </w:r>
    </w:p>
    <w:p w:rsidR="00227E37" w:rsidRPr="00CC1986" w:rsidRDefault="00227E37" w:rsidP="00227E37">
      <w:pPr>
        <w:pStyle w:val="Listenabsatz"/>
        <w:spacing w:after="0"/>
        <w:ind w:left="1080"/>
        <w:jc w:val="both"/>
        <w:rPr>
          <w:rFonts w:ascii="Arial" w:hAnsi="Arial" w:cs="Arial"/>
        </w:rPr>
      </w:pPr>
      <w:r w:rsidRPr="00CC1986">
        <w:rPr>
          <w:rFonts w:ascii="Arial" w:hAnsi="Arial" w:cs="Arial"/>
        </w:rPr>
        <w:t xml:space="preserve"> </w:t>
      </w:r>
    </w:p>
    <w:p w:rsidR="00227E37" w:rsidRDefault="00227E37" w:rsidP="000D2005">
      <w:pPr>
        <w:pStyle w:val="Listenabsatz"/>
        <w:numPr>
          <w:ilvl w:val="2"/>
          <w:numId w:val="13"/>
        </w:numPr>
        <w:spacing w:after="0" w:line="240" w:lineRule="auto"/>
        <w:jc w:val="both"/>
        <w:rPr>
          <w:rFonts w:ascii="Arial" w:hAnsi="Arial" w:cs="Arial"/>
        </w:rPr>
      </w:pPr>
      <w:r w:rsidRPr="00CC1986">
        <w:rPr>
          <w:rFonts w:ascii="Arial" w:hAnsi="Arial" w:cs="Arial"/>
        </w:rPr>
        <w:t>to fulfill the purpose for which you provide it;</w:t>
      </w:r>
    </w:p>
    <w:p w:rsidR="00227E37" w:rsidRPr="00CC1986" w:rsidRDefault="00227E37" w:rsidP="00227E37">
      <w:pPr>
        <w:pStyle w:val="Listenabsatz"/>
        <w:spacing w:after="0"/>
        <w:ind w:left="1080"/>
        <w:jc w:val="both"/>
        <w:rPr>
          <w:rFonts w:ascii="Arial" w:hAnsi="Arial" w:cs="Arial"/>
        </w:rPr>
      </w:pPr>
      <w:r w:rsidRPr="00CC1986">
        <w:rPr>
          <w:rFonts w:ascii="Arial" w:hAnsi="Arial" w:cs="Arial"/>
        </w:rPr>
        <w:t xml:space="preserve"> </w:t>
      </w:r>
    </w:p>
    <w:p w:rsidR="00227E37" w:rsidRDefault="00227E37" w:rsidP="000D2005">
      <w:pPr>
        <w:pStyle w:val="Listenabsatz"/>
        <w:numPr>
          <w:ilvl w:val="2"/>
          <w:numId w:val="13"/>
        </w:numPr>
        <w:spacing w:after="0" w:line="240" w:lineRule="auto"/>
        <w:jc w:val="both"/>
        <w:rPr>
          <w:rFonts w:ascii="Arial" w:hAnsi="Arial" w:cs="Arial"/>
        </w:rPr>
      </w:pPr>
      <w:r w:rsidRPr="00CC1986">
        <w:rPr>
          <w:rFonts w:ascii="Arial" w:hAnsi="Arial" w:cs="Arial"/>
        </w:rPr>
        <w:t>for the purpose of including your company’s logo on our website;</w:t>
      </w:r>
    </w:p>
    <w:p w:rsidR="00227E37" w:rsidRPr="00CC1986" w:rsidRDefault="00227E37" w:rsidP="00227E37">
      <w:pPr>
        <w:pStyle w:val="Listenabsatz"/>
        <w:spacing w:after="0"/>
        <w:ind w:left="1080"/>
        <w:jc w:val="both"/>
        <w:rPr>
          <w:rFonts w:ascii="Arial" w:hAnsi="Arial" w:cs="Arial"/>
        </w:rPr>
      </w:pPr>
      <w:r w:rsidRPr="00CC1986">
        <w:rPr>
          <w:rFonts w:ascii="Arial" w:hAnsi="Arial" w:cs="Arial"/>
        </w:rPr>
        <w:t xml:space="preserve"> </w:t>
      </w:r>
    </w:p>
    <w:p w:rsidR="00227E37" w:rsidRDefault="00227E37" w:rsidP="000D2005">
      <w:pPr>
        <w:pStyle w:val="Listenabsatz"/>
        <w:numPr>
          <w:ilvl w:val="2"/>
          <w:numId w:val="13"/>
        </w:numPr>
        <w:spacing w:after="0" w:line="240" w:lineRule="auto"/>
        <w:jc w:val="both"/>
        <w:rPr>
          <w:rFonts w:ascii="Arial" w:hAnsi="Arial" w:cs="Arial"/>
        </w:rPr>
      </w:pPr>
      <w:r w:rsidRPr="00CC1986">
        <w:rPr>
          <w:rFonts w:ascii="Arial" w:hAnsi="Arial" w:cs="Arial"/>
        </w:rPr>
        <w:t>for any other purpose disclosed by us when you provide the information;</w:t>
      </w:r>
    </w:p>
    <w:p w:rsidR="00227E37" w:rsidRPr="00CC1986" w:rsidRDefault="00227E37" w:rsidP="00227E37">
      <w:pPr>
        <w:pStyle w:val="Listenabsatz"/>
        <w:spacing w:after="0"/>
        <w:ind w:left="1080"/>
        <w:jc w:val="both"/>
        <w:rPr>
          <w:rFonts w:ascii="Arial" w:hAnsi="Arial" w:cs="Arial"/>
        </w:rPr>
      </w:pPr>
      <w:r w:rsidRPr="00CC1986">
        <w:rPr>
          <w:rFonts w:ascii="Arial" w:hAnsi="Arial" w:cs="Arial"/>
        </w:rPr>
        <w:t xml:space="preserve"> </w:t>
      </w:r>
    </w:p>
    <w:p w:rsidR="00227E37" w:rsidRDefault="00227E37" w:rsidP="000D2005">
      <w:pPr>
        <w:pStyle w:val="Listenabsatz"/>
        <w:numPr>
          <w:ilvl w:val="2"/>
          <w:numId w:val="13"/>
        </w:numPr>
        <w:spacing w:after="0" w:line="240" w:lineRule="auto"/>
        <w:jc w:val="both"/>
        <w:rPr>
          <w:rFonts w:ascii="Arial" w:hAnsi="Arial" w:cs="Arial"/>
        </w:rPr>
      </w:pPr>
      <w:r w:rsidRPr="00CC1986">
        <w:rPr>
          <w:rFonts w:ascii="Arial" w:hAnsi="Arial" w:cs="Arial"/>
        </w:rPr>
        <w:t>with your consent in any other cases;</w:t>
      </w:r>
    </w:p>
    <w:p w:rsidR="00227E37" w:rsidRPr="009868FD" w:rsidRDefault="00227E37" w:rsidP="00227E37">
      <w:pPr>
        <w:pStyle w:val="Listenabsatz"/>
        <w:spacing w:after="0"/>
        <w:ind w:left="1080"/>
        <w:jc w:val="both"/>
        <w:rPr>
          <w:rFonts w:ascii="Arial" w:hAnsi="Arial" w:cs="Arial"/>
        </w:rPr>
      </w:pPr>
      <w:r w:rsidRPr="00CC1986">
        <w:rPr>
          <w:rFonts w:ascii="Arial" w:hAnsi="Arial" w:cs="Arial"/>
        </w:rPr>
        <w:t xml:space="preserve"> </w:t>
      </w:r>
    </w:p>
    <w:p w:rsidR="00227E37" w:rsidRDefault="00227E37" w:rsidP="000D2005">
      <w:pPr>
        <w:pStyle w:val="Listenabsatz"/>
        <w:numPr>
          <w:ilvl w:val="2"/>
          <w:numId w:val="13"/>
        </w:numPr>
        <w:spacing w:after="0" w:line="240" w:lineRule="auto"/>
        <w:jc w:val="both"/>
        <w:rPr>
          <w:rFonts w:ascii="Arial" w:hAnsi="Arial" w:cs="Arial"/>
        </w:rPr>
      </w:pPr>
      <w:r w:rsidRPr="00CC1986">
        <w:rPr>
          <w:rFonts w:ascii="Arial" w:hAnsi="Arial" w:cs="Arial"/>
        </w:rPr>
        <w:t>if we believe disclosure is necessary or appropriate to protect the rights, property, or safety of the Company, our customers, or others.</w:t>
      </w:r>
    </w:p>
    <w:p w:rsidR="00227E37" w:rsidRPr="00CC1986" w:rsidRDefault="00227E37" w:rsidP="00227E37">
      <w:pPr>
        <w:pStyle w:val="Listenabsatz"/>
        <w:spacing w:after="0"/>
        <w:ind w:left="1080"/>
        <w:jc w:val="both"/>
        <w:rPr>
          <w:rFonts w:ascii="Arial" w:hAnsi="Arial" w:cs="Arial"/>
        </w:rPr>
      </w:pPr>
      <w:r w:rsidRPr="00CC1986">
        <w:rPr>
          <w:rFonts w:ascii="Arial" w:hAnsi="Arial" w:cs="Arial"/>
        </w:rPr>
        <w:lastRenderedPageBreak/>
        <w:t xml:space="preserve"> </w:t>
      </w:r>
    </w:p>
    <w:p w:rsidR="00227E37" w:rsidRDefault="00227E37" w:rsidP="000D200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Security of Data</w:t>
      </w:r>
    </w:p>
    <w:p w:rsidR="00227E37" w:rsidRPr="00B56BA4" w:rsidRDefault="00227E37" w:rsidP="00227E37">
      <w:pPr>
        <w:spacing w:after="0"/>
        <w:jc w:val="both"/>
        <w:rPr>
          <w:rFonts w:ascii="Arial" w:hAnsi="Arial" w:cs="Arial"/>
          <w:b/>
          <w:u w:val="single"/>
          <w:lang w:val="uk-UA"/>
        </w:rPr>
      </w:pPr>
      <w:r>
        <w:rPr>
          <w:rFonts w:ascii="Arial" w:hAnsi="Arial" w:cs="Arial"/>
          <w:b/>
          <w:u w:val="single"/>
          <w:lang w:val="uk-UA"/>
        </w:rPr>
        <w:t xml:space="preserve"> </w:t>
      </w:r>
    </w:p>
    <w:p w:rsidR="00227E37" w:rsidRPr="00CC1986" w:rsidRDefault="00227E37" w:rsidP="00227E37">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227E37" w:rsidRPr="00CC1986" w:rsidRDefault="00227E37" w:rsidP="00227E37">
      <w:pPr>
        <w:spacing w:after="0"/>
        <w:rPr>
          <w:rFonts w:ascii="Arial" w:hAnsi="Arial" w:cs="Arial"/>
        </w:rPr>
      </w:pPr>
      <w:r w:rsidRPr="00CC1986">
        <w:rPr>
          <w:rFonts w:ascii="Arial" w:hAnsi="Arial" w:cs="Arial"/>
        </w:rPr>
        <w:t xml:space="preserve"> </w:t>
      </w:r>
    </w:p>
    <w:p w:rsidR="00227E37" w:rsidRDefault="00227E37" w:rsidP="000D200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rsidR="00227E37" w:rsidRPr="00B56BA4" w:rsidRDefault="00227E37" w:rsidP="00227E37">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227E37" w:rsidRDefault="00227E37" w:rsidP="00227E37">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46" w:history="1">
        <w:r w:rsidRPr="004521DF">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hyperlink r:id="rId47" w:history="1"/>
    </w:p>
    <w:p w:rsidR="00227E37" w:rsidRPr="00B56BA4" w:rsidRDefault="00227E37" w:rsidP="00227E37">
      <w:pPr>
        <w:spacing w:after="0"/>
        <w:jc w:val="both"/>
        <w:rPr>
          <w:rFonts w:ascii="Arial" w:hAnsi="Arial" w:cs="Arial"/>
          <w:lang w:val="uk-UA"/>
        </w:rPr>
      </w:pPr>
      <w:r>
        <w:rPr>
          <w:rFonts w:ascii="Arial" w:hAnsi="Arial" w:cs="Arial"/>
          <w:lang w:val="uk-UA"/>
        </w:rPr>
        <w:t xml:space="preserve"> </w:t>
      </w:r>
    </w:p>
    <w:p w:rsidR="00227E37" w:rsidRDefault="00227E37" w:rsidP="00227E37">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rsidR="00227E37" w:rsidRPr="00B56BA4" w:rsidRDefault="00227E37" w:rsidP="00227E37">
      <w:pPr>
        <w:pStyle w:val="Listenabsatz"/>
        <w:spacing w:after="0"/>
        <w:ind w:left="357"/>
        <w:jc w:val="both"/>
        <w:rPr>
          <w:rFonts w:ascii="Arial" w:hAnsi="Arial" w:cs="Arial"/>
          <w:lang w:val="uk-UA"/>
        </w:rPr>
      </w:pPr>
      <w:r>
        <w:rPr>
          <w:rFonts w:ascii="Arial" w:hAnsi="Arial" w:cs="Arial"/>
          <w:lang w:val="uk-UA"/>
        </w:rPr>
        <w:t xml:space="preserve"> </w:t>
      </w:r>
    </w:p>
    <w:p w:rsidR="00227E37" w:rsidRDefault="00227E37" w:rsidP="00227E37">
      <w:pPr>
        <w:pStyle w:val="Listenabsatz"/>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48" w:history="1">
        <w:r w:rsidRPr="004521DF">
          <w:rPr>
            <w:rStyle w:val="Hyperlink"/>
            <w:rFonts w:ascii="Arial" w:hAnsi="Arial" w:cs="Arial"/>
          </w:rPr>
          <w:t>marvin@poopjournal.rocks</w:t>
        </w:r>
      </w:hyperlink>
      <w:r w:rsidRPr="00CC1986">
        <w:rPr>
          <w:rFonts w:ascii="Arial" w:hAnsi="Arial" w:cs="Arial"/>
        </w:rPr>
        <w:t>.</w:t>
      </w:r>
      <w:r>
        <w:rPr>
          <w:rFonts w:ascii="Arial" w:hAnsi="Arial" w:cs="Arial"/>
        </w:rPr>
        <w:t xml:space="preserve"> </w:t>
      </w:r>
      <w:r w:rsidRPr="00CC1986">
        <w:rPr>
          <w:rFonts w:ascii="Arial" w:hAnsi="Arial" w:cs="Arial"/>
        </w:rPr>
        <w:t xml:space="preserve"> </w:t>
      </w:r>
    </w:p>
    <w:p w:rsidR="00227E37" w:rsidRPr="00CC1986" w:rsidRDefault="00227E37" w:rsidP="00227E37">
      <w:pPr>
        <w:pStyle w:val="Listenabsatz"/>
        <w:spacing w:after="0"/>
        <w:ind w:left="357"/>
        <w:jc w:val="both"/>
        <w:rPr>
          <w:rFonts w:ascii="Arial" w:hAnsi="Arial" w:cs="Arial"/>
        </w:rPr>
      </w:pPr>
      <w:r>
        <w:rPr>
          <w:rFonts w:ascii="Arial" w:hAnsi="Arial" w:cs="Arial"/>
        </w:rPr>
        <w:t xml:space="preserve"> </w:t>
      </w:r>
    </w:p>
    <w:p w:rsidR="00227E37" w:rsidRDefault="00227E37" w:rsidP="00227E37">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rsidR="00227E37" w:rsidRPr="00E655A7" w:rsidRDefault="00227E37" w:rsidP="00227E37">
      <w:pPr>
        <w:pStyle w:val="Listenabsatz"/>
        <w:spacing w:after="0"/>
        <w:ind w:left="357"/>
        <w:jc w:val="both"/>
        <w:rPr>
          <w:rFonts w:ascii="Arial" w:hAnsi="Arial" w:cs="Arial"/>
          <w:lang w:val="uk-UA"/>
        </w:rPr>
      </w:pPr>
      <w:r>
        <w:rPr>
          <w:rFonts w:ascii="Arial" w:hAnsi="Arial" w:cs="Arial"/>
          <w:lang w:val="uk-UA"/>
        </w:rPr>
        <w:t xml:space="preserve"> </w:t>
      </w:r>
    </w:p>
    <w:p w:rsidR="00227E37" w:rsidRDefault="00227E37" w:rsidP="000D2005">
      <w:pPr>
        <w:pStyle w:val="Listenabsatz"/>
        <w:numPr>
          <w:ilvl w:val="1"/>
          <w:numId w:val="14"/>
        </w:numPr>
        <w:spacing w:after="0" w:line="240" w:lineRule="auto"/>
        <w:jc w:val="both"/>
        <w:rPr>
          <w:rFonts w:ascii="Arial" w:hAnsi="Arial" w:cs="Arial"/>
        </w:rPr>
      </w:pPr>
      <w:r>
        <w:rPr>
          <w:rFonts w:ascii="Arial" w:hAnsi="Arial" w:cs="Arial"/>
        </w:rPr>
        <w:t>the right to access, update or to delete the information we have on you;</w:t>
      </w:r>
    </w:p>
    <w:p w:rsidR="00227E37" w:rsidRPr="00E655A7" w:rsidRDefault="00227E37" w:rsidP="00227E37">
      <w:pPr>
        <w:pStyle w:val="Listenabsatz"/>
        <w:spacing w:after="0"/>
        <w:ind w:left="714"/>
        <w:jc w:val="both"/>
        <w:rPr>
          <w:rFonts w:ascii="Arial" w:hAnsi="Arial" w:cs="Arial"/>
          <w:lang w:val="uk-UA"/>
        </w:rPr>
      </w:pPr>
      <w:r>
        <w:rPr>
          <w:rFonts w:ascii="Arial" w:hAnsi="Arial" w:cs="Arial"/>
          <w:lang w:val="uk-UA"/>
        </w:rPr>
        <w:t xml:space="preserve"> </w:t>
      </w:r>
    </w:p>
    <w:p w:rsidR="00227E37" w:rsidRDefault="00227E37" w:rsidP="000D2005">
      <w:pPr>
        <w:pStyle w:val="Listenabsatz"/>
        <w:numPr>
          <w:ilvl w:val="1"/>
          <w:numId w:val="14"/>
        </w:numPr>
        <w:spacing w:after="0" w:line="240" w:lineRule="auto"/>
        <w:jc w:val="both"/>
        <w:rPr>
          <w:rFonts w:ascii="Arial" w:hAnsi="Arial" w:cs="Arial"/>
        </w:rPr>
      </w:pPr>
      <w:r>
        <w:rPr>
          <w:rFonts w:ascii="Arial" w:hAnsi="Arial" w:cs="Arial"/>
        </w:rPr>
        <w:t>the right of rectification. You have the right to have your information rectified if that information is inaccurate or incomplete;</w:t>
      </w:r>
    </w:p>
    <w:p w:rsidR="00227E37" w:rsidRPr="0055243B" w:rsidRDefault="00227E37" w:rsidP="00227E37">
      <w:pPr>
        <w:spacing w:after="0"/>
        <w:jc w:val="both"/>
        <w:rPr>
          <w:rFonts w:ascii="Arial" w:hAnsi="Arial" w:cs="Arial"/>
        </w:rPr>
      </w:pPr>
      <w:r>
        <w:rPr>
          <w:rFonts w:ascii="Arial" w:hAnsi="Arial" w:cs="Arial"/>
        </w:rPr>
        <w:t xml:space="preserve"> </w:t>
      </w:r>
    </w:p>
    <w:p w:rsidR="00227E37" w:rsidRDefault="00227E37" w:rsidP="000D2005">
      <w:pPr>
        <w:pStyle w:val="Listenabsatz"/>
        <w:numPr>
          <w:ilvl w:val="1"/>
          <w:numId w:val="14"/>
        </w:numPr>
        <w:spacing w:after="0" w:line="240" w:lineRule="auto"/>
        <w:jc w:val="both"/>
        <w:rPr>
          <w:rFonts w:ascii="Arial" w:hAnsi="Arial" w:cs="Arial"/>
        </w:rPr>
      </w:pPr>
      <w:r>
        <w:rPr>
          <w:rFonts w:ascii="Arial" w:hAnsi="Arial" w:cs="Arial"/>
        </w:rPr>
        <w:t>the right to object. You have the right to object to our processing of your Personal Data;</w:t>
      </w:r>
    </w:p>
    <w:p w:rsidR="00227E37" w:rsidRPr="00E655A7" w:rsidRDefault="00227E37" w:rsidP="00227E37">
      <w:pPr>
        <w:pStyle w:val="Listenabsatz"/>
        <w:spacing w:after="0"/>
        <w:ind w:left="714"/>
        <w:jc w:val="both"/>
        <w:rPr>
          <w:rFonts w:ascii="Arial" w:hAnsi="Arial" w:cs="Arial"/>
          <w:lang w:val="uk-UA"/>
        </w:rPr>
      </w:pPr>
      <w:r>
        <w:rPr>
          <w:rFonts w:ascii="Arial" w:hAnsi="Arial" w:cs="Arial"/>
          <w:lang w:val="uk-UA"/>
        </w:rPr>
        <w:t xml:space="preserve"> </w:t>
      </w:r>
    </w:p>
    <w:p w:rsidR="00227E37" w:rsidRPr="00E655A7" w:rsidRDefault="00227E37" w:rsidP="000D2005">
      <w:pPr>
        <w:pStyle w:val="Listenabsatz"/>
        <w:numPr>
          <w:ilvl w:val="1"/>
          <w:numId w:val="14"/>
        </w:numPr>
        <w:spacing w:after="0" w:line="240" w:lineRule="auto"/>
        <w:jc w:val="both"/>
        <w:rPr>
          <w:rFonts w:ascii="Arial" w:hAnsi="Arial" w:cs="Arial"/>
        </w:rPr>
      </w:pPr>
      <w:r>
        <w:rPr>
          <w:rFonts w:ascii="Arial" w:hAnsi="Arial" w:cs="Arial"/>
        </w:rPr>
        <w:t>the right of restriction. You have the right to request that we restrict the processing of your personal information;</w:t>
      </w:r>
    </w:p>
    <w:p w:rsidR="00227E37" w:rsidRPr="00E655A7" w:rsidRDefault="00227E37" w:rsidP="00227E37">
      <w:pPr>
        <w:pStyle w:val="Listenabsatz"/>
        <w:spacing w:after="0"/>
        <w:ind w:left="714"/>
        <w:jc w:val="both"/>
        <w:rPr>
          <w:rFonts w:ascii="Arial" w:hAnsi="Arial" w:cs="Arial"/>
          <w:lang w:val="uk-UA"/>
        </w:rPr>
      </w:pPr>
      <w:r>
        <w:rPr>
          <w:rFonts w:ascii="Arial" w:hAnsi="Arial" w:cs="Arial"/>
          <w:lang w:val="uk-UA"/>
        </w:rPr>
        <w:t xml:space="preserve"> </w:t>
      </w:r>
    </w:p>
    <w:p w:rsidR="00227E37" w:rsidRDefault="00227E37" w:rsidP="000D2005">
      <w:pPr>
        <w:pStyle w:val="Listenabsatz"/>
        <w:numPr>
          <w:ilvl w:val="1"/>
          <w:numId w:val="14"/>
        </w:numPr>
        <w:spacing w:after="0" w:line="240" w:lineRule="auto"/>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rsidR="00227E37" w:rsidRPr="00E655A7" w:rsidRDefault="00227E37" w:rsidP="00227E37">
      <w:pPr>
        <w:spacing w:after="0"/>
        <w:jc w:val="both"/>
        <w:rPr>
          <w:rFonts w:ascii="Arial" w:hAnsi="Arial" w:cs="Arial"/>
          <w:lang w:val="uk-UA"/>
        </w:rPr>
      </w:pPr>
      <w:r>
        <w:rPr>
          <w:rFonts w:ascii="Arial" w:hAnsi="Arial" w:cs="Arial"/>
          <w:lang w:val="uk-UA"/>
        </w:rPr>
        <w:t xml:space="preserve"> </w:t>
      </w:r>
    </w:p>
    <w:p w:rsidR="00227E37" w:rsidRDefault="00227E37" w:rsidP="000D2005">
      <w:pPr>
        <w:pStyle w:val="Listenabsatz"/>
        <w:numPr>
          <w:ilvl w:val="1"/>
          <w:numId w:val="14"/>
        </w:numPr>
        <w:spacing w:after="0" w:line="240" w:lineRule="auto"/>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rsidR="00227E37" w:rsidRPr="00E655A7" w:rsidRDefault="00227E37" w:rsidP="00227E37">
      <w:pPr>
        <w:spacing w:after="0"/>
        <w:jc w:val="both"/>
        <w:rPr>
          <w:rFonts w:ascii="Arial" w:hAnsi="Arial" w:cs="Arial"/>
          <w:lang w:val="uk-UA"/>
        </w:rPr>
      </w:pPr>
      <w:r>
        <w:rPr>
          <w:rFonts w:ascii="Arial" w:hAnsi="Arial" w:cs="Arial"/>
          <w:lang w:val="uk-UA"/>
        </w:rPr>
        <w:t xml:space="preserve"> </w:t>
      </w:r>
    </w:p>
    <w:p w:rsidR="00227E37" w:rsidRDefault="00227E37" w:rsidP="00227E37">
      <w:pPr>
        <w:pStyle w:val="Listenabsatz"/>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rsidR="00227E37" w:rsidRPr="00E655A7" w:rsidRDefault="00227E37" w:rsidP="00227E37">
      <w:pPr>
        <w:spacing w:after="0"/>
        <w:jc w:val="both"/>
        <w:rPr>
          <w:rFonts w:ascii="Arial" w:hAnsi="Arial" w:cs="Arial"/>
          <w:lang w:val="uk-UA"/>
        </w:rPr>
      </w:pPr>
      <w:r>
        <w:rPr>
          <w:rFonts w:ascii="Arial" w:hAnsi="Arial" w:cs="Arial"/>
          <w:lang w:val="uk-UA"/>
        </w:rPr>
        <w:t xml:space="preserve"> </w:t>
      </w:r>
    </w:p>
    <w:p w:rsidR="00227E37" w:rsidRPr="00CC1986" w:rsidRDefault="00227E37" w:rsidP="00227E37">
      <w:pPr>
        <w:pStyle w:val="Listenabsatz"/>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rsidR="00227E37" w:rsidRPr="00CC1986" w:rsidRDefault="00227E37" w:rsidP="00227E37">
      <w:pPr>
        <w:spacing w:after="0"/>
        <w:rPr>
          <w:rFonts w:ascii="Arial" w:hAnsi="Arial" w:cs="Arial"/>
        </w:rPr>
      </w:pPr>
      <w:r w:rsidRPr="00CC1986">
        <w:rPr>
          <w:rFonts w:ascii="Arial" w:hAnsi="Arial" w:cs="Arial"/>
        </w:rPr>
        <w:t xml:space="preserve"> </w:t>
      </w:r>
    </w:p>
    <w:p w:rsidR="00227E37" w:rsidRDefault="00227E37" w:rsidP="000D200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lastRenderedPageBreak/>
        <w:t>Your Data Protection Rights under the California Privacy Protection Act (CalOPPA)</w:t>
      </w:r>
    </w:p>
    <w:p w:rsidR="00227E37" w:rsidRPr="00E655A7" w:rsidRDefault="00227E37" w:rsidP="00227E37">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227E37" w:rsidRDefault="00227E37" w:rsidP="00227E37">
      <w:pPr>
        <w:pStyle w:val="Listenabsatz"/>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49" w:history="1">
        <w:r w:rsidRPr="004521DF">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hyperlink r:id="rId50" w:history="1"/>
    </w:p>
    <w:p w:rsidR="00227E37" w:rsidRPr="00CC1986" w:rsidRDefault="00227E37" w:rsidP="00227E37">
      <w:pPr>
        <w:pStyle w:val="Listenabsatz"/>
        <w:spacing w:after="0"/>
        <w:ind w:left="357"/>
        <w:jc w:val="both"/>
        <w:rPr>
          <w:rFonts w:ascii="Arial" w:hAnsi="Arial" w:cs="Arial"/>
        </w:rPr>
      </w:pPr>
      <w:r>
        <w:rPr>
          <w:rFonts w:ascii="Arial" w:hAnsi="Arial" w:cs="Arial"/>
        </w:rPr>
        <w:t xml:space="preserve"> </w:t>
      </w:r>
    </w:p>
    <w:p w:rsidR="00227E37" w:rsidRDefault="00227E37" w:rsidP="00227E37">
      <w:pPr>
        <w:pStyle w:val="Listenabsatz"/>
        <w:spacing w:after="0"/>
        <w:ind w:left="357"/>
        <w:jc w:val="both"/>
        <w:rPr>
          <w:rFonts w:ascii="Arial" w:hAnsi="Arial" w:cs="Arial"/>
        </w:rPr>
      </w:pPr>
      <w:r w:rsidRPr="00CC1986">
        <w:rPr>
          <w:rFonts w:ascii="Arial" w:hAnsi="Arial" w:cs="Arial"/>
        </w:rPr>
        <w:t>According to CalOPPA we agree to the following:</w:t>
      </w:r>
    </w:p>
    <w:p w:rsidR="00227E37" w:rsidRPr="00E655A7" w:rsidRDefault="00227E37" w:rsidP="00227E37">
      <w:pPr>
        <w:spacing w:after="0"/>
        <w:jc w:val="both"/>
        <w:rPr>
          <w:rFonts w:ascii="Arial" w:hAnsi="Arial" w:cs="Arial"/>
          <w:lang w:val="uk-UA"/>
        </w:rPr>
      </w:pPr>
      <w:r>
        <w:rPr>
          <w:rFonts w:ascii="Arial" w:hAnsi="Arial" w:cs="Arial"/>
          <w:lang w:val="uk-UA"/>
        </w:rPr>
        <w:t xml:space="preserve"> </w:t>
      </w:r>
    </w:p>
    <w:p w:rsidR="00227E37" w:rsidRDefault="00227E37" w:rsidP="000D2005">
      <w:pPr>
        <w:pStyle w:val="Listenabsatz"/>
        <w:numPr>
          <w:ilvl w:val="1"/>
          <w:numId w:val="15"/>
        </w:numPr>
        <w:spacing w:after="0" w:line="240" w:lineRule="auto"/>
        <w:jc w:val="both"/>
        <w:rPr>
          <w:rFonts w:ascii="Arial" w:hAnsi="Arial" w:cs="Arial"/>
        </w:rPr>
      </w:pPr>
      <w:r>
        <w:rPr>
          <w:rFonts w:ascii="Arial" w:hAnsi="Arial" w:cs="Arial"/>
        </w:rPr>
        <w:t>users can visit our site anonymously;</w:t>
      </w:r>
    </w:p>
    <w:p w:rsidR="00227E37" w:rsidRPr="00E655A7" w:rsidRDefault="00227E37" w:rsidP="00227E37">
      <w:pPr>
        <w:pStyle w:val="Listenabsatz"/>
        <w:spacing w:after="0"/>
        <w:ind w:left="714"/>
        <w:jc w:val="both"/>
        <w:rPr>
          <w:rFonts w:ascii="Arial" w:hAnsi="Arial" w:cs="Arial"/>
          <w:lang w:val="uk-UA"/>
        </w:rPr>
      </w:pPr>
      <w:r>
        <w:rPr>
          <w:rFonts w:ascii="Arial" w:hAnsi="Arial" w:cs="Arial"/>
          <w:lang w:val="uk-UA"/>
        </w:rPr>
        <w:t xml:space="preserve"> </w:t>
      </w:r>
    </w:p>
    <w:p w:rsidR="00227E37" w:rsidRDefault="00227E37" w:rsidP="000D2005">
      <w:pPr>
        <w:pStyle w:val="Listenabsatz"/>
        <w:numPr>
          <w:ilvl w:val="1"/>
          <w:numId w:val="15"/>
        </w:numPr>
        <w:spacing w:after="0" w:line="240" w:lineRule="auto"/>
        <w:jc w:val="both"/>
        <w:rPr>
          <w:rFonts w:ascii="Arial" w:hAnsi="Arial" w:cs="Arial"/>
        </w:rPr>
      </w:pPr>
      <w:r>
        <w:rPr>
          <w:rFonts w:ascii="Arial" w:hAnsi="Arial" w:cs="Arial"/>
        </w:rPr>
        <w:t>our Privacy Policy link includes the word “Privacy”, and can easily be found on the page specified above on the home page of our website;</w:t>
      </w:r>
    </w:p>
    <w:p w:rsidR="00227E37" w:rsidRPr="00E655A7" w:rsidRDefault="00227E37" w:rsidP="00227E37">
      <w:pPr>
        <w:spacing w:after="0"/>
        <w:jc w:val="both"/>
        <w:rPr>
          <w:rFonts w:ascii="Arial" w:hAnsi="Arial" w:cs="Arial"/>
          <w:lang w:val="uk-UA"/>
        </w:rPr>
      </w:pPr>
      <w:r>
        <w:rPr>
          <w:rFonts w:ascii="Arial" w:hAnsi="Arial" w:cs="Arial"/>
          <w:lang w:val="uk-UA"/>
        </w:rPr>
        <w:t xml:space="preserve"> </w:t>
      </w:r>
    </w:p>
    <w:p w:rsidR="00227E37" w:rsidRDefault="00227E37" w:rsidP="000D2005">
      <w:pPr>
        <w:pStyle w:val="Listenabsatz"/>
        <w:numPr>
          <w:ilvl w:val="1"/>
          <w:numId w:val="15"/>
        </w:numPr>
        <w:spacing w:after="0" w:line="240" w:lineRule="auto"/>
        <w:jc w:val="both"/>
        <w:rPr>
          <w:rFonts w:ascii="Arial" w:hAnsi="Arial" w:cs="Arial"/>
        </w:rPr>
      </w:pPr>
      <w:r>
        <w:rPr>
          <w:rFonts w:ascii="Arial" w:hAnsi="Arial" w:cs="Arial"/>
        </w:rPr>
        <w:t>users will be notified of any privacy policy changes on our Privacy Policy Page;</w:t>
      </w:r>
    </w:p>
    <w:p w:rsidR="00227E37" w:rsidRPr="00E655A7" w:rsidRDefault="00227E37" w:rsidP="00227E37">
      <w:pPr>
        <w:spacing w:after="0"/>
        <w:jc w:val="both"/>
        <w:rPr>
          <w:rFonts w:ascii="Arial" w:hAnsi="Arial" w:cs="Arial"/>
          <w:lang w:val="uk-UA"/>
        </w:rPr>
      </w:pPr>
      <w:r>
        <w:rPr>
          <w:rFonts w:ascii="Arial" w:hAnsi="Arial" w:cs="Arial"/>
          <w:lang w:val="uk-UA"/>
        </w:rPr>
        <w:t xml:space="preserve"> </w:t>
      </w:r>
    </w:p>
    <w:p w:rsidR="00227E37" w:rsidRPr="00CC1986" w:rsidRDefault="00227E37" w:rsidP="000D2005">
      <w:pPr>
        <w:pStyle w:val="Listenabsatz"/>
        <w:numPr>
          <w:ilvl w:val="1"/>
          <w:numId w:val="15"/>
        </w:numPr>
        <w:spacing w:after="0" w:line="240" w:lineRule="auto"/>
        <w:jc w:val="both"/>
        <w:rPr>
          <w:rFonts w:ascii="Arial" w:hAnsi="Arial" w:cs="Arial"/>
        </w:rPr>
      </w:pPr>
      <w:r>
        <w:rPr>
          <w:rFonts w:ascii="Arial" w:hAnsi="Arial" w:cs="Arial"/>
        </w:rPr>
        <w:t xml:space="preserve">users are able to change their personal information by emailing us at </w:t>
      </w:r>
      <w:hyperlink r:id="rId51" w:history="1">
        <w:r w:rsidRPr="004521DF">
          <w:rPr>
            <w:rStyle w:val="Hyperlink"/>
            <w:rFonts w:ascii="Arial" w:hAnsi="Arial" w:cs="Arial"/>
          </w:rPr>
          <w:t>marvin@poopjournal.rocks</w:t>
        </w:r>
      </w:hyperlink>
      <w:r>
        <w:rPr>
          <w:rFonts w:ascii="Arial" w:hAnsi="Arial" w:cs="Arial"/>
        </w:rPr>
        <w:t xml:space="preserve">. </w:t>
      </w:r>
    </w:p>
    <w:p w:rsidR="00227E37" w:rsidRPr="00CC1986" w:rsidRDefault="00227E37" w:rsidP="00227E37">
      <w:pPr>
        <w:spacing w:after="0"/>
        <w:ind w:left="360"/>
        <w:jc w:val="both"/>
        <w:rPr>
          <w:rFonts w:ascii="Arial" w:hAnsi="Arial" w:cs="Arial"/>
        </w:rPr>
      </w:pPr>
      <w:r w:rsidRPr="00CC1986">
        <w:rPr>
          <w:rFonts w:ascii="Arial" w:hAnsi="Arial" w:cs="Arial"/>
        </w:rPr>
        <w:t xml:space="preserve"> </w:t>
      </w:r>
    </w:p>
    <w:p w:rsidR="00227E37" w:rsidRDefault="00227E37" w:rsidP="00227E37">
      <w:pPr>
        <w:pStyle w:val="Listenabsatz"/>
        <w:spacing w:after="0"/>
        <w:ind w:left="357"/>
        <w:jc w:val="both"/>
        <w:rPr>
          <w:rFonts w:ascii="Arial" w:hAnsi="Arial" w:cs="Arial"/>
        </w:rPr>
      </w:pPr>
      <w:r w:rsidRPr="00CC1986">
        <w:rPr>
          <w:rFonts w:ascii="Arial" w:hAnsi="Arial" w:cs="Arial"/>
        </w:rPr>
        <w:t>Our Policy on “Do Not Track” Signals:</w:t>
      </w:r>
    </w:p>
    <w:p w:rsidR="00227E37" w:rsidRPr="00E655A7" w:rsidRDefault="00227E37" w:rsidP="00227E37">
      <w:pPr>
        <w:spacing w:after="0"/>
        <w:jc w:val="both"/>
        <w:rPr>
          <w:rFonts w:ascii="Arial" w:hAnsi="Arial" w:cs="Arial"/>
          <w:lang w:val="uk-UA"/>
        </w:rPr>
      </w:pPr>
      <w:r>
        <w:rPr>
          <w:rFonts w:ascii="Arial" w:hAnsi="Arial" w:cs="Arial"/>
          <w:lang w:val="uk-UA"/>
        </w:rPr>
        <w:t xml:space="preserve"> </w:t>
      </w:r>
    </w:p>
    <w:p w:rsidR="00227E37" w:rsidRDefault="00227E37" w:rsidP="00227E37">
      <w:pPr>
        <w:pStyle w:val="Listenabsatz"/>
        <w:spacing w:after="0"/>
        <w:ind w:left="357"/>
        <w:jc w:val="both"/>
        <w:rPr>
          <w:rFonts w:ascii="Arial" w:hAnsi="Arial" w:cs="Arial"/>
        </w:rPr>
      </w:pPr>
      <w:r w:rsidRPr="00CC1986">
        <w:rPr>
          <w:rFonts w:ascii="Arial" w:hAnsi="Arial" w:cs="Arial"/>
        </w:rPr>
        <w:t>We honor Do Not Track signals and do not track, plant cookies, or use advertising when a Do Not Track browser mechanism is in place. Do Not Track is a preference you can set in your web browser to inform websites that you do not want to be tracked.</w:t>
      </w:r>
    </w:p>
    <w:p w:rsidR="00227E37" w:rsidRPr="00E655A7" w:rsidRDefault="00227E37" w:rsidP="00227E37">
      <w:pPr>
        <w:spacing w:after="0"/>
        <w:jc w:val="both"/>
        <w:rPr>
          <w:rFonts w:ascii="Arial" w:hAnsi="Arial" w:cs="Arial"/>
          <w:lang w:val="uk-UA"/>
        </w:rPr>
      </w:pPr>
      <w:r>
        <w:rPr>
          <w:rFonts w:ascii="Arial" w:hAnsi="Arial" w:cs="Arial"/>
          <w:lang w:val="uk-UA"/>
        </w:rPr>
        <w:t xml:space="preserve"> </w:t>
      </w:r>
    </w:p>
    <w:p w:rsidR="00227E37" w:rsidRPr="00CC1986" w:rsidRDefault="00227E37" w:rsidP="00227E37">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rsidR="00227E37" w:rsidRPr="00CC1986" w:rsidRDefault="00227E37" w:rsidP="00227E37">
      <w:pPr>
        <w:spacing w:after="0"/>
        <w:rPr>
          <w:rFonts w:ascii="Arial" w:hAnsi="Arial" w:cs="Arial"/>
        </w:rPr>
      </w:pPr>
      <w:r w:rsidRPr="00CC1986">
        <w:rPr>
          <w:rFonts w:ascii="Arial" w:hAnsi="Arial" w:cs="Arial"/>
        </w:rPr>
        <w:t xml:space="preserve"> </w:t>
      </w:r>
    </w:p>
    <w:p w:rsidR="00227E37" w:rsidRDefault="00227E37" w:rsidP="000D200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Service Providers</w:t>
      </w:r>
    </w:p>
    <w:p w:rsidR="00227E37" w:rsidRPr="00E655A7" w:rsidRDefault="00227E37" w:rsidP="00227E37">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227E37" w:rsidRDefault="00227E37" w:rsidP="00227E37">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provide Service on our behalf, perform Service-related services or assist us in analysing how our Service is used.</w:t>
      </w:r>
    </w:p>
    <w:p w:rsidR="00227E37" w:rsidRPr="00E655A7" w:rsidRDefault="00227E37" w:rsidP="00227E37">
      <w:pPr>
        <w:spacing w:after="0"/>
        <w:jc w:val="both"/>
        <w:rPr>
          <w:rFonts w:ascii="Arial" w:hAnsi="Arial" w:cs="Arial"/>
          <w:lang w:val="uk-UA"/>
        </w:rPr>
      </w:pPr>
      <w:r>
        <w:rPr>
          <w:rFonts w:ascii="Arial" w:hAnsi="Arial" w:cs="Arial"/>
          <w:lang w:val="uk-UA"/>
        </w:rPr>
        <w:t xml:space="preserve"> </w:t>
      </w:r>
    </w:p>
    <w:p w:rsidR="00227E37" w:rsidRPr="00CC1986" w:rsidRDefault="00227E37" w:rsidP="00227E37">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rsidR="00227E37" w:rsidRPr="00CC1986" w:rsidRDefault="00227E37" w:rsidP="00227E37">
      <w:pPr>
        <w:spacing w:after="0"/>
        <w:rPr>
          <w:rFonts w:ascii="Arial" w:hAnsi="Arial" w:cs="Arial"/>
        </w:rPr>
      </w:pPr>
      <w:r w:rsidRPr="00CC1986">
        <w:rPr>
          <w:rFonts w:ascii="Arial" w:hAnsi="Arial" w:cs="Arial"/>
        </w:rPr>
        <w:t xml:space="preserve"> </w:t>
      </w:r>
    </w:p>
    <w:p w:rsidR="00227E37" w:rsidRDefault="00227E37" w:rsidP="000D200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Analytics</w:t>
      </w:r>
    </w:p>
    <w:p w:rsidR="00227E37" w:rsidRPr="00E655A7" w:rsidRDefault="00227E37" w:rsidP="00227E37">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227E37" w:rsidRDefault="00227E37" w:rsidP="00227E37">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rsidR="00227E37" w:rsidRPr="00E655A7" w:rsidRDefault="00227E37" w:rsidP="00227E37">
      <w:pPr>
        <w:spacing w:after="0"/>
        <w:jc w:val="both"/>
        <w:rPr>
          <w:rFonts w:ascii="Arial" w:hAnsi="Arial" w:cs="Arial"/>
          <w:lang w:val="uk-UA"/>
        </w:rPr>
      </w:pPr>
      <w:r>
        <w:rPr>
          <w:rFonts w:ascii="Arial" w:hAnsi="Arial" w:cs="Arial"/>
          <w:lang w:val="uk-UA"/>
        </w:rPr>
        <w:t xml:space="preserve"> </w:t>
      </w:r>
    </w:p>
    <w:p w:rsidR="00227E37" w:rsidRPr="00CC1986" w:rsidRDefault="00227E37" w:rsidP="00227E3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Google Analytics</w:t>
      </w:r>
    </w:p>
    <w:p w:rsidR="00227E37" w:rsidRDefault="00227E37" w:rsidP="00227E37">
      <w:pPr>
        <w:pStyle w:val="Listenabsatz"/>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227E37" w:rsidRPr="00656EA9" w:rsidRDefault="00227E37" w:rsidP="00227E37">
      <w:pPr>
        <w:pStyle w:val="Listenabsatz"/>
        <w:spacing w:after="0"/>
        <w:ind w:left="357"/>
        <w:jc w:val="both"/>
        <w:rPr>
          <w:rFonts w:ascii="Arial" w:hAnsi="Arial" w:cs="Arial"/>
        </w:rPr>
      </w:pPr>
      <w:r w:rsidRPr="00656EA9">
        <w:rPr>
          <w:rFonts w:ascii="Arial" w:hAnsi="Arial" w:cs="Arial"/>
        </w:rPr>
        <w:t xml:space="preserve"> </w:t>
      </w:r>
    </w:p>
    <w:p w:rsidR="00227E37" w:rsidRDefault="00227E37" w:rsidP="00227E37">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52" w:history="1">
        <w:r w:rsidRPr="004521DF">
          <w:rPr>
            <w:rStyle w:val="Hyperlink"/>
            <w:rFonts w:ascii="Arial" w:hAnsi="Arial" w:cs="Arial"/>
          </w:rPr>
          <w:t>https://policies.google.com/privacy?hl=en</w:t>
        </w:r>
      </w:hyperlink>
      <w:r>
        <w:rPr>
          <w:rFonts w:ascii="Arial" w:hAnsi="Arial" w:cs="Arial"/>
        </w:rPr>
        <w:t xml:space="preserve"> </w:t>
      </w:r>
      <w:hyperlink r:id="rId53"/>
    </w:p>
    <w:p w:rsidR="00227E37" w:rsidRPr="00656EA9" w:rsidRDefault="00227E37" w:rsidP="00227E37">
      <w:pPr>
        <w:pStyle w:val="Listenabsatz"/>
        <w:spacing w:after="0"/>
        <w:ind w:left="357"/>
        <w:jc w:val="both"/>
        <w:rPr>
          <w:rFonts w:ascii="Arial" w:hAnsi="Arial" w:cs="Arial"/>
        </w:rPr>
      </w:pPr>
      <w:r w:rsidRPr="00656EA9">
        <w:rPr>
          <w:rStyle w:val="Hyperlink"/>
          <w:rFonts w:ascii="Arial" w:hAnsi="Arial" w:cs="Arial"/>
        </w:rPr>
        <w:t xml:space="preserve"> </w:t>
      </w:r>
    </w:p>
    <w:p w:rsidR="00227E37" w:rsidRPr="00CC1986" w:rsidRDefault="00227E37" w:rsidP="00227E37">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54" w:history="1">
        <w:r w:rsidRPr="004521DF">
          <w:rPr>
            <w:rStyle w:val="Hyperlink"/>
            <w:rFonts w:ascii="Arial" w:hAnsi="Arial" w:cs="Arial"/>
          </w:rPr>
          <w:t>https://support.google.com/analytics/answer/6004245</w:t>
        </w:r>
      </w:hyperlink>
      <w:r w:rsidRPr="00CC1986">
        <w:rPr>
          <w:rFonts w:ascii="Arial" w:hAnsi="Arial" w:cs="Arial"/>
        </w:rPr>
        <w:t>.</w:t>
      </w:r>
      <w:r>
        <w:rPr>
          <w:rFonts w:ascii="Arial" w:hAnsi="Arial" w:cs="Arial"/>
        </w:rPr>
        <w:t xml:space="preserve"> </w:t>
      </w:r>
      <w:hyperlink r:id="rId55"/>
    </w:p>
    <w:p w:rsidR="00227E37" w:rsidRPr="00CC1986" w:rsidRDefault="00227E37" w:rsidP="00227E37">
      <w:pPr>
        <w:spacing w:after="0"/>
        <w:ind w:left="357"/>
        <w:jc w:val="both"/>
        <w:rPr>
          <w:rFonts w:ascii="Arial" w:hAnsi="Arial" w:cs="Arial"/>
        </w:rPr>
      </w:pPr>
      <w:r w:rsidRPr="00CC1986">
        <w:rPr>
          <w:rFonts w:ascii="Arial" w:hAnsi="Arial" w:cs="Arial"/>
        </w:rPr>
        <w:t xml:space="preserve"> </w:t>
      </w:r>
    </w:p>
    <w:p w:rsidR="00227E37" w:rsidRPr="00616A33" w:rsidRDefault="00227E37" w:rsidP="00227E37">
      <w:pPr>
        <w:pStyle w:val="Listenabsatz"/>
        <w:spacing w:after="0"/>
        <w:ind w:left="357"/>
        <w:jc w:val="both"/>
        <w:rPr>
          <w:rFonts w:ascii="Arial" w:hAnsi="Arial" w:cs="Arial"/>
          <w:b/>
          <w:iCs/>
        </w:rPr>
      </w:pPr>
      <w:r w:rsidRPr="00616A33">
        <w:rPr>
          <w:rFonts w:ascii="Arial" w:hAnsi="Arial" w:cs="Arial"/>
          <w:b/>
          <w:iCs/>
        </w:rPr>
        <w:t>Firebase</w:t>
      </w:r>
    </w:p>
    <w:p w:rsidR="00227E37" w:rsidRDefault="00227E37" w:rsidP="00227E37">
      <w:pPr>
        <w:pStyle w:val="Listenabsatz"/>
        <w:spacing w:after="0"/>
        <w:ind w:left="357"/>
        <w:jc w:val="both"/>
        <w:rPr>
          <w:rFonts w:ascii="Arial" w:hAnsi="Arial" w:cs="Arial"/>
        </w:rPr>
      </w:pPr>
      <w:r w:rsidRPr="00CC1986">
        <w:rPr>
          <w:rFonts w:ascii="Arial" w:hAnsi="Arial" w:cs="Arial"/>
        </w:rPr>
        <w:t>Firebase is analytics service provided by Google Inc.</w:t>
      </w:r>
    </w:p>
    <w:p w:rsidR="00227E37" w:rsidRPr="00656EA9" w:rsidRDefault="00227E37" w:rsidP="00227E37">
      <w:pPr>
        <w:pStyle w:val="Listenabsatz"/>
        <w:spacing w:after="0"/>
        <w:ind w:left="357"/>
        <w:jc w:val="both"/>
        <w:rPr>
          <w:rFonts w:ascii="Arial" w:hAnsi="Arial" w:cs="Arial"/>
        </w:rPr>
      </w:pPr>
      <w:r w:rsidRPr="00656EA9">
        <w:rPr>
          <w:rFonts w:ascii="Arial" w:hAnsi="Arial" w:cs="Arial"/>
        </w:rPr>
        <w:t xml:space="preserve"> </w:t>
      </w:r>
    </w:p>
    <w:p w:rsidR="00227E37" w:rsidRDefault="00227E37" w:rsidP="00227E37">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56" w:history="1">
        <w:r w:rsidRPr="004521DF">
          <w:rPr>
            <w:rStyle w:val="Hyperlink"/>
            <w:rFonts w:ascii="Arial" w:hAnsi="Arial" w:cs="Arial"/>
          </w:rPr>
          <w:t>https://policies.google.com/privacy?hl=en</w:t>
        </w:r>
      </w:hyperlink>
      <w:r>
        <w:rPr>
          <w:rFonts w:ascii="Arial" w:hAnsi="Arial" w:cs="Arial"/>
        </w:rPr>
        <w:t xml:space="preserve"> </w:t>
      </w:r>
      <w:hyperlink r:id="rId57"/>
    </w:p>
    <w:p w:rsidR="00227E37" w:rsidRPr="00656EA9" w:rsidRDefault="00227E37" w:rsidP="00227E37">
      <w:pPr>
        <w:spacing w:after="0"/>
        <w:ind w:left="357"/>
        <w:jc w:val="both"/>
        <w:rPr>
          <w:rFonts w:ascii="Arial" w:hAnsi="Arial" w:cs="Arial"/>
        </w:rPr>
      </w:pPr>
      <w:r w:rsidRPr="00656EA9">
        <w:rPr>
          <w:rStyle w:val="Hyperlink"/>
          <w:rFonts w:ascii="Arial" w:hAnsi="Arial" w:cs="Arial"/>
        </w:rPr>
        <w:t xml:space="preserve"> </w:t>
      </w:r>
    </w:p>
    <w:p w:rsidR="00227E37" w:rsidRPr="00CC1986" w:rsidRDefault="00227E37" w:rsidP="00227E37">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58" w:history="1">
        <w:r w:rsidRPr="004521DF">
          <w:rPr>
            <w:rStyle w:val="Hyperlink"/>
            <w:rFonts w:ascii="Arial" w:hAnsi="Arial" w:cs="Arial"/>
          </w:rPr>
          <w:t>https://policies.google.com/privacy?hl=en</w:t>
        </w:r>
      </w:hyperlink>
      <w:r>
        <w:rPr>
          <w:rFonts w:ascii="Arial" w:hAnsi="Arial" w:cs="Arial"/>
        </w:rPr>
        <w:t xml:space="preserve"> </w:t>
      </w:r>
      <w:hyperlink r:id="rId59"/>
    </w:p>
    <w:p w:rsidR="00227E37" w:rsidRPr="00CC1986" w:rsidRDefault="00227E37" w:rsidP="00227E37">
      <w:pPr>
        <w:spacing w:after="0"/>
        <w:ind w:left="357"/>
        <w:jc w:val="both"/>
        <w:rPr>
          <w:rFonts w:ascii="Arial" w:hAnsi="Arial" w:cs="Arial"/>
        </w:rPr>
      </w:pPr>
      <w:r w:rsidRPr="00CC1986">
        <w:rPr>
          <w:rStyle w:val="Hyperlink"/>
          <w:rFonts w:ascii="Arial" w:hAnsi="Arial" w:cs="Arial"/>
        </w:rPr>
        <w:t xml:space="preserve"> </w:t>
      </w:r>
    </w:p>
    <w:p w:rsidR="00227E37" w:rsidRPr="00616A33" w:rsidRDefault="00227E37" w:rsidP="00227E37">
      <w:pPr>
        <w:pStyle w:val="Listenabsatz"/>
        <w:spacing w:after="0"/>
        <w:ind w:left="357"/>
        <w:jc w:val="both"/>
        <w:rPr>
          <w:rFonts w:ascii="Arial" w:hAnsi="Arial" w:cs="Arial"/>
          <w:b/>
          <w:iCs/>
        </w:rPr>
      </w:pPr>
      <w:r w:rsidRPr="00656EA9">
        <w:rPr>
          <w:rFonts w:ascii="Arial" w:hAnsi="Arial" w:cs="Arial"/>
          <w:b/>
          <w:iCs/>
        </w:rPr>
        <w:t>Fathom Analytics</w:t>
      </w:r>
    </w:p>
    <w:p w:rsidR="00227E37" w:rsidRDefault="00227E37" w:rsidP="00227E37">
      <w:pPr>
        <w:pStyle w:val="Listenabsatz"/>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60" w:history="1">
        <w:r w:rsidRPr="004521DF">
          <w:rPr>
            <w:rStyle w:val="Hyperlink"/>
            <w:rFonts w:ascii="Arial" w:hAnsi="Arial" w:cs="Arial"/>
          </w:rPr>
          <w:t>https://usefathom.com/privacy/</w:t>
        </w:r>
      </w:hyperlink>
      <w:r>
        <w:rPr>
          <w:rFonts w:ascii="Arial" w:hAnsi="Arial" w:cs="Arial"/>
        </w:rPr>
        <w:t xml:space="preserve"> </w:t>
      </w:r>
      <w:hyperlink r:id="rId61" w:history="1"/>
    </w:p>
    <w:p w:rsidR="00227E37" w:rsidRPr="00CC1986" w:rsidRDefault="00227E37" w:rsidP="00227E37">
      <w:pPr>
        <w:pStyle w:val="Listenabsatz"/>
        <w:spacing w:after="0"/>
        <w:ind w:left="357"/>
        <w:jc w:val="both"/>
        <w:rPr>
          <w:rFonts w:ascii="Arial" w:hAnsi="Arial" w:cs="Arial"/>
        </w:rPr>
      </w:pPr>
      <w:r w:rsidRPr="00656EA9">
        <w:rPr>
          <w:rFonts w:ascii="Arial" w:hAnsi="Arial" w:cs="Arial"/>
        </w:rPr>
        <w:t xml:space="preserve"> </w:t>
      </w:r>
    </w:p>
    <w:p w:rsidR="00227E37" w:rsidRPr="00616A33" w:rsidRDefault="00227E37" w:rsidP="00227E37">
      <w:pPr>
        <w:pStyle w:val="Listenabsatz"/>
        <w:spacing w:after="0"/>
        <w:ind w:left="357"/>
        <w:jc w:val="both"/>
        <w:rPr>
          <w:rFonts w:ascii="Arial" w:hAnsi="Arial" w:cs="Arial"/>
          <w:b/>
          <w:iCs/>
        </w:rPr>
      </w:pPr>
      <w:r w:rsidRPr="00616A33">
        <w:rPr>
          <w:rFonts w:ascii="Arial" w:hAnsi="Arial" w:cs="Arial"/>
          <w:b/>
          <w:iCs/>
        </w:rPr>
        <w:t>Piwik / Matomo</w:t>
      </w:r>
    </w:p>
    <w:p w:rsidR="00227E37" w:rsidRPr="00CC1986" w:rsidRDefault="00227E37" w:rsidP="00227E37">
      <w:pPr>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62" w:history="1">
        <w:r w:rsidRPr="004521DF">
          <w:rPr>
            <w:rStyle w:val="Hyperlink"/>
            <w:rFonts w:ascii="Arial" w:hAnsi="Arial" w:cs="Arial"/>
          </w:rPr>
          <w:t>https://matomo.org/privacy-policy</w:t>
        </w:r>
      </w:hyperlink>
      <w:r>
        <w:rPr>
          <w:rFonts w:ascii="Arial" w:hAnsi="Arial" w:cs="Arial"/>
        </w:rPr>
        <w:t xml:space="preserve"> </w:t>
      </w:r>
      <w:hyperlink r:id="rId63"/>
    </w:p>
    <w:p w:rsidR="00227E37" w:rsidRPr="00CC1986" w:rsidRDefault="00227E37" w:rsidP="00227E3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227E37" w:rsidRPr="00616A33" w:rsidRDefault="00227E37" w:rsidP="00227E37">
      <w:pPr>
        <w:pStyle w:val="Listenabsatz"/>
        <w:spacing w:after="0"/>
        <w:ind w:left="357"/>
        <w:jc w:val="both"/>
        <w:rPr>
          <w:rFonts w:ascii="Arial" w:hAnsi="Arial" w:cs="Arial"/>
          <w:b/>
          <w:iCs/>
        </w:rPr>
      </w:pPr>
      <w:r w:rsidRPr="00616A33">
        <w:rPr>
          <w:rFonts w:ascii="Arial" w:hAnsi="Arial" w:cs="Arial"/>
          <w:b/>
          <w:iCs/>
        </w:rPr>
        <w:t>Clicky</w:t>
      </w:r>
    </w:p>
    <w:p w:rsidR="00227E37" w:rsidRPr="00CC1986" w:rsidRDefault="00227E37" w:rsidP="00227E37">
      <w:pPr>
        <w:spacing w:after="0"/>
        <w:ind w:left="357"/>
        <w:jc w:val="both"/>
        <w:rPr>
          <w:rStyle w:val="Hyperlink"/>
          <w:rFonts w:ascii="Arial" w:hAnsi="Arial" w:cs="Arial"/>
        </w:rPr>
      </w:pPr>
      <w:r w:rsidRPr="00CC1986">
        <w:rPr>
          <w:rFonts w:ascii="Arial" w:hAnsi="Arial" w:cs="Arial"/>
        </w:rPr>
        <w:t xml:space="preserve">Clicky is a web analytics service. Read the Privacy Policy for Clicky here: </w:t>
      </w:r>
      <w:hyperlink r:id="rId64" w:history="1">
        <w:r w:rsidRPr="004521DF">
          <w:rPr>
            <w:rStyle w:val="Hyperlink"/>
            <w:rFonts w:ascii="Arial" w:hAnsi="Arial" w:cs="Arial"/>
          </w:rPr>
          <w:t>https://clicky.com/terms</w:t>
        </w:r>
      </w:hyperlink>
      <w:r>
        <w:rPr>
          <w:rFonts w:ascii="Arial" w:hAnsi="Arial" w:cs="Arial"/>
        </w:rPr>
        <w:t xml:space="preserve"> </w:t>
      </w:r>
      <w:hyperlink r:id="rId65"/>
    </w:p>
    <w:p w:rsidR="00227E37" w:rsidRPr="00CC1986" w:rsidRDefault="00227E37" w:rsidP="00227E37">
      <w:pPr>
        <w:spacing w:after="0"/>
        <w:ind w:left="357"/>
        <w:jc w:val="both"/>
        <w:rPr>
          <w:rFonts w:ascii="Arial" w:hAnsi="Arial" w:cs="Arial"/>
        </w:rPr>
      </w:pPr>
      <w:r w:rsidRPr="00CC1986">
        <w:rPr>
          <w:rFonts w:ascii="Arial" w:hAnsi="Arial" w:cs="Arial"/>
        </w:rPr>
        <w:t xml:space="preserve"> </w:t>
      </w:r>
    </w:p>
    <w:p w:rsidR="00227E37" w:rsidRPr="00616A33" w:rsidRDefault="00227E37" w:rsidP="00227E37">
      <w:pPr>
        <w:pStyle w:val="Listenabsatz"/>
        <w:spacing w:after="0"/>
        <w:ind w:left="357"/>
        <w:jc w:val="both"/>
        <w:rPr>
          <w:rFonts w:ascii="Arial" w:hAnsi="Arial" w:cs="Arial"/>
          <w:b/>
          <w:iCs/>
        </w:rPr>
      </w:pPr>
      <w:r>
        <w:rPr>
          <w:rFonts w:ascii="Arial" w:hAnsi="Arial" w:cs="Arial"/>
          <w:b/>
        </w:rPr>
        <w:t>Cloudflare analytics</w:t>
      </w:r>
    </w:p>
    <w:p w:rsidR="00227E37" w:rsidRPr="00CC1986" w:rsidRDefault="00227E37" w:rsidP="00227E37">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66" w:history="1">
        <w:r w:rsidRPr="004521DF">
          <w:rPr>
            <w:rStyle w:val="Hyperlink"/>
            <w:rFonts w:ascii="Arial" w:hAnsi="Arial" w:cs="Arial"/>
          </w:rPr>
          <w:t>https://www.cloudflare.com/privacypolicy/</w:t>
        </w:r>
      </w:hyperlink>
      <w:r>
        <w:rPr>
          <w:rFonts w:ascii="Arial" w:hAnsi="Arial" w:cs="Arial"/>
        </w:rPr>
        <w:t xml:space="preserve"> </w:t>
      </w:r>
      <w:hyperlink r:id="rId67" w:history="1"/>
    </w:p>
    <w:p w:rsidR="00227E37" w:rsidRPr="00CC1986" w:rsidRDefault="00227E37" w:rsidP="00227E37">
      <w:pPr>
        <w:spacing w:after="0"/>
        <w:ind w:left="357"/>
        <w:jc w:val="both"/>
        <w:rPr>
          <w:rFonts w:ascii="Arial" w:hAnsi="Arial" w:cs="Arial"/>
        </w:rPr>
      </w:pPr>
      <w:r w:rsidRPr="00CC1986">
        <w:rPr>
          <w:rFonts w:ascii="Arial" w:hAnsi="Arial" w:cs="Arial"/>
        </w:rPr>
        <w:t xml:space="preserve"> </w:t>
      </w:r>
    </w:p>
    <w:p w:rsidR="00227E37" w:rsidRPr="00616A33" w:rsidRDefault="00227E37" w:rsidP="00227E37">
      <w:pPr>
        <w:pStyle w:val="Listenabsatz"/>
        <w:spacing w:after="0"/>
        <w:ind w:left="357"/>
        <w:jc w:val="both"/>
        <w:rPr>
          <w:rFonts w:ascii="Arial" w:hAnsi="Arial" w:cs="Arial"/>
          <w:b/>
          <w:iCs/>
        </w:rPr>
      </w:pPr>
      <w:r w:rsidRPr="00616A33">
        <w:rPr>
          <w:rFonts w:ascii="Arial" w:hAnsi="Arial" w:cs="Arial"/>
          <w:b/>
          <w:iCs/>
        </w:rPr>
        <w:t>Statcounter</w:t>
      </w:r>
    </w:p>
    <w:p w:rsidR="00227E37" w:rsidRPr="00CC1986" w:rsidRDefault="00227E37" w:rsidP="00227E37">
      <w:pPr>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68" w:history="1">
        <w:r w:rsidRPr="004521DF">
          <w:rPr>
            <w:rStyle w:val="Hyperlink"/>
            <w:rFonts w:ascii="Arial" w:hAnsi="Arial" w:cs="Arial"/>
          </w:rPr>
          <w:t>https://statcounter.com/about/legal/</w:t>
        </w:r>
      </w:hyperlink>
      <w:r>
        <w:rPr>
          <w:rFonts w:ascii="Arial" w:hAnsi="Arial" w:cs="Arial"/>
        </w:rPr>
        <w:t xml:space="preserve"> </w:t>
      </w:r>
      <w:hyperlink r:id="rId69"/>
    </w:p>
    <w:p w:rsidR="00227E37" w:rsidRPr="00CC1986" w:rsidRDefault="00227E37" w:rsidP="00227E3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227E37" w:rsidRPr="00CC1986" w:rsidRDefault="00227E37" w:rsidP="00227E3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rsidR="00227E37" w:rsidRDefault="00227E37" w:rsidP="00227E37">
      <w:pPr>
        <w:spacing w:after="0"/>
        <w:ind w:left="357"/>
        <w:jc w:val="both"/>
        <w:rPr>
          <w:rFonts w:ascii="Arial" w:hAnsi="Arial" w:cs="Arial"/>
        </w:rPr>
      </w:pPr>
      <w:r w:rsidRPr="00CC1986">
        <w:rPr>
          <w:rFonts w:ascii="Arial" w:hAnsi="Arial" w:cs="Arial"/>
        </w:rPr>
        <w:t>Flurry Analytics service is provided by Yahoo! Inc.</w:t>
      </w:r>
    </w:p>
    <w:p w:rsidR="00227E37" w:rsidRPr="00656EA9" w:rsidRDefault="00227E37" w:rsidP="00227E37">
      <w:pPr>
        <w:spacing w:after="0"/>
        <w:ind w:left="357"/>
        <w:jc w:val="both"/>
        <w:rPr>
          <w:rFonts w:ascii="Arial" w:hAnsi="Arial" w:cs="Arial"/>
        </w:rPr>
      </w:pPr>
      <w:r w:rsidRPr="00656EA9">
        <w:rPr>
          <w:rFonts w:ascii="Arial" w:hAnsi="Arial" w:cs="Arial"/>
        </w:rPr>
        <w:lastRenderedPageBreak/>
        <w:t xml:space="preserve"> </w:t>
      </w:r>
    </w:p>
    <w:p w:rsidR="00227E37" w:rsidRDefault="00227E37" w:rsidP="00227E37">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70" w:history="1">
        <w:r w:rsidRPr="004521DF">
          <w:rPr>
            <w:rStyle w:val="Hyperlink"/>
            <w:rFonts w:ascii="Arial" w:hAnsi="Arial" w:cs="Arial"/>
          </w:rPr>
          <w:t>https://dev.flurry.com/secure/optOut.do</w:t>
        </w:r>
      </w:hyperlink>
      <w:r>
        <w:rPr>
          <w:rFonts w:ascii="Arial" w:hAnsi="Arial" w:cs="Arial"/>
        </w:rPr>
        <w:t xml:space="preserve"> </w:t>
      </w:r>
      <w:hyperlink r:id="rId71"/>
    </w:p>
    <w:p w:rsidR="00227E37" w:rsidRPr="00656EA9" w:rsidRDefault="00227E37" w:rsidP="00227E37">
      <w:pPr>
        <w:spacing w:after="0"/>
        <w:ind w:left="357"/>
        <w:jc w:val="both"/>
        <w:rPr>
          <w:rFonts w:ascii="Arial" w:hAnsi="Arial" w:cs="Arial"/>
        </w:rPr>
      </w:pPr>
      <w:r w:rsidRPr="00656EA9">
        <w:rPr>
          <w:rStyle w:val="Hyperlink"/>
          <w:rFonts w:ascii="Arial" w:hAnsi="Arial" w:cs="Arial"/>
        </w:rPr>
        <w:t xml:space="preserve"> </w:t>
      </w:r>
    </w:p>
    <w:p w:rsidR="00227E37" w:rsidRPr="00CC1986" w:rsidRDefault="00227E37" w:rsidP="00227E37">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72" w:history="1">
        <w:r w:rsidRPr="004521DF">
          <w:rPr>
            <w:rStyle w:val="Hyperlink"/>
            <w:rFonts w:ascii="Arial" w:hAnsi="Arial" w:cs="Arial"/>
          </w:rPr>
          <w:t>https://policies.yahoo.com/us/en/yahoo/privacy/policy/index.htm</w:t>
        </w:r>
      </w:hyperlink>
      <w:r>
        <w:rPr>
          <w:rFonts w:ascii="Arial" w:hAnsi="Arial" w:cs="Arial"/>
        </w:rPr>
        <w:t xml:space="preserve"> </w:t>
      </w:r>
      <w:hyperlink r:id="rId73"/>
    </w:p>
    <w:p w:rsidR="00227E37" w:rsidRPr="00CC1986" w:rsidRDefault="00227E37" w:rsidP="00227E3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227E37" w:rsidRPr="00CC1986" w:rsidRDefault="00227E37" w:rsidP="00227E3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rsidR="00227E37" w:rsidRDefault="00227E37" w:rsidP="00227E37">
      <w:pPr>
        <w:spacing w:after="0"/>
        <w:ind w:left="357"/>
        <w:jc w:val="both"/>
        <w:rPr>
          <w:rFonts w:ascii="Arial" w:hAnsi="Arial" w:cs="Arial"/>
        </w:rPr>
      </w:pPr>
      <w:r w:rsidRPr="00CC1986">
        <w:rPr>
          <w:rFonts w:ascii="Arial" w:hAnsi="Arial" w:cs="Arial"/>
        </w:rPr>
        <w:t>Mixpanel is provided by Mixpanel Inc.</w:t>
      </w:r>
    </w:p>
    <w:p w:rsidR="00227E37" w:rsidRPr="00656EA9" w:rsidRDefault="00227E37" w:rsidP="00227E37">
      <w:pPr>
        <w:spacing w:after="0"/>
        <w:ind w:left="357"/>
        <w:jc w:val="both"/>
        <w:rPr>
          <w:rFonts w:ascii="Arial" w:hAnsi="Arial" w:cs="Arial"/>
        </w:rPr>
      </w:pPr>
      <w:r w:rsidRPr="00656EA9">
        <w:rPr>
          <w:rFonts w:ascii="Arial" w:hAnsi="Arial" w:cs="Arial"/>
        </w:rPr>
        <w:t xml:space="preserve"> </w:t>
      </w:r>
    </w:p>
    <w:p w:rsidR="00227E37" w:rsidRDefault="00227E37" w:rsidP="00227E37">
      <w:pPr>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74" w:history="1">
        <w:r w:rsidRPr="004521DF">
          <w:rPr>
            <w:rStyle w:val="Hyperlink"/>
            <w:rFonts w:ascii="Arial" w:hAnsi="Arial" w:cs="Arial"/>
          </w:rPr>
          <w:t>https://mixpanel.com/optout/</w:t>
        </w:r>
      </w:hyperlink>
      <w:r>
        <w:rPr>
          <w:rFonts w:ascii="Arial" w:hAnsi="Arial" w:cs="Arial"/>
        </w:rPr>
        <w:t xml:space="preserve"> </w:t>
      </w:r>
      <w:hyperlink r:id="rId75"/>
    </w:p>
    <w:p w:rsidR="00227E37" w:rsidRPr="00656EA9" w:rsidRDefault="00227E37" w:rsidP="00227E37">
      <w:pPr>
        <w:spacing w:after="0"/>
        <w:ind w:left="357"/>
        <w:jc w:val="both"/>
        <w:rPr>
          <w:rFonts w:ascii="Arial" w:hAnsi="Arial" w:cs="Arial"/>
        </w:rPr>
      </w:pPr>
      <w:r w:rsidRPr="00656EA9">
        <w:rPr>
          <w:rStyle w:val="Hyperlink"/>
          <w:rFonts w:ascii="Arial" w:hAnsi="Arial" w:cs="Arial"/>
        </w:rPr>
        <w:t xml:space="preserve"> </w:t>
      </w:r>
    </w:p>
    <w:p w:rsidR="00227E37" w:rsidRDefault="00227E37" w:rsidP="00227E37">
      <w:pPr>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76" w:history="1">
        <w:r w:rsidRPr="004521DF">
          <w:rPr>
            <w:rStyle w:val="Hyperlink"/>
            <w:rFonts w:ascii="Arial" w:hAnsi="Arial" w:cs="Arial"/>
          </w:rPr>
          <w:t>https://mixpanel.com/terms/</w:t>
        </w:r>
      </w:hyperlink>
      <w:r>
        <w:rPr>
          <w:rFonts w:ascii="Arial" w:hAnsi="Arial" w:cs="Arial"/>
        </w:rPr>
        <w:t xml:space="preserve"> </w:t>
      </w:r>
      <w:hyperlink r:id="rId77"/>
    </w:p>
    <w:p w:rsidR="00227E37" w:rsidRPr="00656EA9" w:rsidRDefault="00227E37" w:rsidP="00227E37">
      <w:pPr>
        <w:spacing w:after="0"/>
        <w:ind w:left="357"/>
        <w:jc w:val="both"/>
        <w:rPr>
          <w:rFonts w:ascii="Arial" w:hAnsi="Arial" w:cs="Arial"/>
        </w:rPr>
      </w:pPr>
      <w:r w:rsidRPr="00656EA9">
        <w:rPr>
          <w:rStyle w:val="Hyperlink"/>
          <w:rFonts w:ascii="Arial" w:hAnsi="Arial" w:cs="Arial"/>
        </w:rPr>
        <w:t xml:space="preserve"> </w:t>
      </w:r>
    </w:p>
    <w:p w:rsidR="00227E37" w:rsidRPr="00CC1986" w:rsidRDefault="00227E37" w:rsidP="00227E3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rsidR="00227E37" w:rsidRDefault="00227E37" w:rsidP="00227E37">
      <w:pPr>
        <w:spacing w:after="0"/>
        <w:ind w:left="357"/>
        <w:jc w:val="both"/>
        <w:rPr>
          <w:rFonts w:ascii="Arial" w:hAnsi="Arial" w:cs="Arial"/>
        </w:rPr>
      </w:pPr>
      <w:r w:rsidRPr="00CC1986">
        <w:rPr>
          <w:rFonts w:ascii="Arial" w:hAnsi="Arial" w:cs="Arial"/>
        </w:rPr>
        <w:t>Unity Analytics is provided by Unity Technologies.</w:t>
      </w:r>
    </w:p>
    <w:p w:rsidR="00227E37" w:rsidRPr="00656EA9" w:rsidRDefault="00227E37" w:rsidP="00227E37">
      <w:pPr>
        <w:spacing w:after="0"/>
        <w:ind w:left="357"/>
        <w:jc w:val="both"/>
        <w:rPr>
          <w:rFonts w:ascii="Arial" w:hAnsi="Arial" w:cs="Arial"/>
        </w:rPr>
      </w:pPr>
      <w:r w:rsidRPr="00656EA9">
        <w:rPr>
          <w:rFonts w:ascii="Arial" w:hAnsi="Arial" w:cs="Arial"/>
        </w:rPr>
        <w:t xml:space="preserve"> </w:t>
      </w:r>
    </w:p>
    <w:p w:rsidR="00227E37" w:rsidRPr="00CC1986" w:rsidRDefault="00227E37" w:rsidP="00227E37">
      <w:pPr>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78" w:history="1">
        <w:r w:rsidRPr="004521DF">
          <w:rPr>
            <w:rStyle w:val="Hyperlink"/>
            <w:rFonts w:ascii="Arial" w:hAnsi="Arial" w:cs="Arial"/>
          </w:rPr>
          <w:t>https://unity3d.com/legal/privacy-policy</w:t>
        </w:r>
      </w:hyperlink>
      <w:r>
        <w:rPr>
          <w:rFonts w:ascii="Arial" w:hAnsi="Arial" w:cs="Arial"/>
        </w:rPr>
        <w:t xml:space="preserve">   </w:t>
      </w:r>
      <w:hyperlink r:id="rId79"/>
    </w:p>
    <w:p w:rsidR="00227E37" w:rsidRPr="00CC1986" w:rsidRDefault="00227E37" w:rsidP="00227E37">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rsidR="00227E37" w:rsidRDefault="00227E37" w:rsidP="000D2005">
      <w:pPr>
        <w:pStyle w:val="Listenabsatz"/>
        <w:keepNext/>
        <w:numPr>
          <w:ilvl w:val="0"/>
          <w:numId w:val="9"/>
        </w:numPr>
        <w:spacing w:after="0" w:line="240" w:lineRule="auto"/>
        <w:jc w:val="both"/>
        <w:rPr>
          <w:rFonts w:ascii="Arial" w:hAnsi="Arial" w:cs="Arial"/>
          <w:b/>
          <w:u w:val="single"/>
        </w:rPr>
      </w:pPr>
      <w:r w:rsidRPr="00FA2261">
        <w:rPr>
          <w:rFonts w:ascii="Arial" w:hAnsi="Arial" w:cs="Arial"/>
          <w:b/>
          <w:u w:val="single"/>
        </w:rPr>
        <w:t>Advertising</w:t>
      </w:r>
    </w:p>
    <w:p w:rsidR="00227E37" w:rsidRPr="00E655A7" w:rsidRDefault="00227E37" w:rsidP="00227E37">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227E37" w:rsidRDefault="00227E37" w:rsidP="00227E37">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rsidR="00227E37" w:rsidRPr="00FA2261" w:rsidRDefault="00227E37" w:rsidP="00227E37">
      <w:pPr>
        <w:spacing w:after="0"/>
        <w:jc w:val="both"/>
        <w:rPr>
          <w:rFonts w:ascii="Arial" w:hAnsi="Arial" w:cs="Arial"/>
          <w:lang w:val="uk-UA"/>
        </w:rPr>
      </w:pPr>
      <w:r>
        <w:rPr>
          <w:rFonts w:ascii="Arial" w:hAnsi="Arial" w:cs="Arial"/>
          <w:lang w:val="uk-UA"/>
        </w:rPr>
        <w:t xml:space="preserve"> </w:t>
      </w:r>
    </w:p>
    <w:p w:rsidR="00227E37" w:rsidRPr="00CC1986" w:rsidRDefault="00227E37" w:rsidP="00227E3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rsidR="00227E37" w:rsidRDefault="00227E37" w:rsidP="00227E37">
      <w:pPr>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rsidR="00227E37" w:rsidRPr="00656EA9" w:rsidRDefault="00227E37" w:rsidP="00227E37">
      <w:pPr>
        <w:spacing w:after="0"/>
        <w:ind w:left="357"/>
        <w:jc w:val="both"/>
        <w:rPr>
          <w:rFonts w:ascii="Arial" w:hAnsi="Arial" w:cs="Arial"/>
        </w:rPr>
      </w:pPr>
      <w:r w:rsidRPr="00656EA9">
        <w:rPr>
          <w:rFonts w:ascii="Arial" w:hAnsi="Arial" w:cs="Arial"/>
        </w:rPr>
        <w:t xml:space="preserve"> </w:t>
      </w:r>
    </w:p>
    <w:p w:rsidR="00227E37" w:rsidRPr="00CC1986" w:rsidRDefault="00227E37" w:rsidP="00227E37">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80" w:history="1">
        <w:r w:rsidRPr="004521DF">
          <w:rPr>
            <w:rStyle w:val="Hyperlink"/>
            <w:rFonts w:ascii="Arial" w:hAnsi="Arial" w:cs="Arial"/>
          </w:rPr>
          <w:t>http://www.google.com/ads/preferences/</w:t>
        </w:r>
      </w:hyperlink>
      <w:r>
        <w:rPr>
          <w:rFonts w:ascii="Arial" w:hAnsi="Arial" w:cs="Arial"/>
        </w:rPr>
        <w:t xml:space="preserve"> </w:t>
      </w:r>
      <w:hyperlink r:id="rId81"/>
    </w:p>
    <w:p w:rsidR="00227E37" w:rsidRPr="00CC1986" w:rsidRDefault="00227E37" w:rsidP="00227E3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227E37" w:rsidRPr="00CC1986" w:rsidRDefault="00227E37" w:rsidP="00227E3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rsidR="00227E37" w:rsidRDefault="00227E37" w:rsidP="00227E37">
      <w:pPr>
        <w:spacing w:after="0"/>
        <w:ind w:left="357"/>
        <w:jc w:val="both"/>
        <w:rPr>
          <w:rFonts w:ascii="Arial" w:hAnsi="Arial" w:cs="Arial"/>
        </w:rPr>
      </w:pPr>
      <w:r w:rsidRPr="00CC1986">
        <w:rPr>
          <w:rFonts w:ascii="Arial" w:hAnsi="Arial" w:cs="Arial"/>
        </w:rPr>
        <w:t>Bing Ads is an advertising service provided by Microsoft Inc.</w:t>
      </w:r>
    </w:p>
    <w:p w:rsidR="00227E37" w:rsidRPr="00656EA9" w:rsidRDefault="00227E37" w:rsidP="00227E37">
      <w:pPr>
        <w:spacing w:after="0"/>
        <w:ind w:left="357"/>
        <w:jc w:val="both"/>
        <w:rPr>
          <w:rFonts w:ascii="Arial" w:hAnsi="Arial" w:cs="Arial"/>
        </w:rPr>
      </w:pPr>
      <w:r w:rsidRPr="00656EA9">
        <w:rPr>
          <w:rFonts w:ascii="Arial" w:hAnsi="Arial" w:cs="Arial"/>
        </w:rPr>
        <w:t xml:space="preserve"> </w:t>
      </w:r>
    </w:p>
    <w:p w:rsidR="00227E37" w:rsidRDefault="00227E37" w:rsidP="00227E37">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82" w:history="1">
        <w:r w:rsidRPr="004521DF">
          <w:rPr>
            <w:rStyle w:val="Hyperlink"/>
            <w:rFonts w:ascii="Arial" w:hAnsi="Arial" w:cs="Arial"/>
          </w:rPr>
          <w:t>https://advertise.bingads.microsoft.com/en-us/resources/policies/personalized-ads</w:t>
        </w:r>
      </w:hyperlink>
      <w:r>
        <w:rPr>
          <w:rFonts w:ascii="Arial" w:hAnsi="Arial" w:cs="Arial"/>
        </w:rPr>
        <w:t xml:space="preserve"> </w:t>
      </w:r>
      <w:hyperlink r:id="rId83"/>
    </w:p>
    <w:p w:rsidR="00227E37" w:rsidRPr="00656EA9" w:rsidRDefault="00227E37" w:rsidP="00227E37">
      <w:pPr>
        <w:spacing w:after="0"/>
        <w:ind w:left="357"/>
        <w:jc w:val="both"/>
        <w:rPr>
          <w:rFonts w:ascii="Arial" w:hAnsi="Arial" w:cs="Arial"/>
        </w:rPr>
      </w:pPr>
      <w:r w:rsidRPr="00656EA9">
        <w:rPr>
          <w:rStyle w:val="Hyperlink"/>
          <w:rFonts w:ascii="Arial" w:hAnsi="Arial" w:cs="Arial"/>
        </w:rPr>
        <w:t xml:space="preserve"> </w:t>
      </w:r>
    </w:p>
    <w:p w:rsidR="00227E37" w:rsidRPr="00CC1986" w:rsidRDefault="00227E37" w:rsidP="00227E37">
      <w:pPr>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84" w:history="1">
        <w:r w:rsidRPr="004521DF">
          <w:rPr>
            <w:rStyle w:val="Hyperlink"/>
            <w:rFonts w:ascii="Arial" w:hAnsi="Arial" w:cs="Arial"/>
          </w:rPr>
          <w:t>https://privacy.microsoft.com/en-us/PrivacyStatement</w:t>
        </w:r>
      </w:hyperlink>
      <w:r>
        <w:rPr>
          <w:rFonts w:ascii="Arial" w:hAnsi="Arial" w:cs="Arial"/>
        </w:rPr>
        <w:t xml:space="preserve"> </w:t>
      </w:r>
      <w:hyperlink r:id="rId85"/>
    </w:p>
    <w:p w:rsidR="00227E37" w:rsidRPr="00CC1986" w:rsidRDefault="00227E37" w:rsidP="00227E3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rsidR="00227E37" w:rsidRPr="00CC1986" w:rsidRDefault="00227E37" w:rsidP="00227E3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rsidR="00227E37" w:rsidRDefault="00227E37" w:rsidP="00227E37">
      <w:pPr>
        <w:spacing w:after="0"/>
        <w:ind w:left="357"/>
        <w:jc w:val="both"/>
        <w:rPr>
          <w:rFonts w:ascii="Arial" w:hAnsi="Arial" w:cs="Arial"/>
        </w:rPr>
      </w:pPr>
      <w:r w:rsidRPr="00CC1986">
        <w:rPr>
          <w:rFonts w:ascii="Arial" w:hAnsi="Arial" w:cs="Arial"/>
        </w:rPr>
        <w:t>AdMob by Google is provided by Google Inc.</w:t>
      </w:r>
    </w:p>
    <w:p w:rsidR="00227E37" w:rsidRPr="00656EA9" w:rsidRDefault="00227E37" w:rsidP="00227E37">
      <w:pPr>
        <w:spacing w:after="0"/>
        <w:ind w:left="357"/>
        <w:jc w:val="both"/>
        <w:rPr>
          <w:rFonts w:ascii="Arial" w:hAnsi="Arial" w:cs="Arial"/>
        </w:rPr>
      </w:pPr>
      <w:r w:rsidRPr="00656EA9">
        <w:rPr>
          <w:rFonts w:ascii="Arial" w:hAnsi="Arial" w:cs="Arial"/>
        </w:rPr>
        <w:t xml:space="preserve"> </w:t>
      </w:r>
    </w:p>
    <w:p w:rsidR="00227E37" w:rsidRDefault="00227E37" w:rsidP="00227E37">
      <w:pPr>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86" w:history="1">
        <w:r w:rsidRPr="004521DF">
          <w:rPr>
            <w:rStyle w:val="Hyperlink"/>
            <w:rFonts w:ascii="Arial" w:hAnsi="Arial" w:cs="Arial"/>
          </w:rPr>
          <w:t>https://support.google.com/ads/answer/2662922?hl=en</w:t>
        </w:r>
      </w:hyperlink>
      <w:r>
        <w:rPr>
          <w:rFonts w:ascii="Arial" w:hAnsi="Arial" w:cs="Arial"/>
        </w:rPr>
        <w:t xml:space="preserve"> </w:t>
      </w:r>
      <w:hyperlink r:id="rId87"/>
    </w:p>
    <w:p w:rsidR="00227E37" w:rsidRPr="00656EA9" w:rsidRDefault="00227E37" w:rsidP="00227E37">
      <w:pPr>
        <w:spacing w:after="0"/>
        <w:ind w:left="357"/>
        <w:jc w:val="both"/>
        <w:rPr>
          <w:rFonts w:ascii="Arial" w:hAnsi="Arial" w:cs="Arial"/>
        </w:rPr>
      </w:pPr>
      <w:r w:rsidRPr="00656EA9">
        <w:rPr>
          <w:rStyle w:val="Hyperlink"/>
          <w:rFonts w:ascii="Arial" w:hAnsi="Arial" w:cs="Arial"/>
        </w:rPr>
        <w:t xml:space="preserve"> </w:t>
      </w:r>
    </w:p>
    <w:p w:rsidR="00227E37" w:rsidRPr="00CC1986" w:rsidRDefault="00227E37" w:rsidP="00227E37">
      <w:pPr>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88" w:history="1">
        <w:r w:rsidRPr="004521DF">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89" w:history="1">
        <w:r w:rsidRPr="004521DF">
          <w:rPr>
            <w:rStyle w:val="Hyperlink"/>
            <w:rFonts w:ascii="Arial" w:hAnsi="Arial" w:cs="Arial"/>
          </w:rPr>
          <w:t>http://www.google.com/policies/privacy/</w:t>
        </w:r>
      </w:hyperlink>
      <w:r>
        <w:rPr>
          <w:rFonts w:ascii="Arial" w:hAnsi="Arial" w:cs="Arial"/>
        </w:rPr>
        <w:t xml:space="preserve"> </w:t>
      </w:r>
      <w:hyperlink r:id="rId90"/>
      <w:hyperlink r:id="rId91"/>
    </w:p>
    <w:p w:rsidR="00227E37" w:rsidRPr="00CC1986" w:rsidRDefault="00227E37" w:rsidP="00227E3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227E37" w:rsidRPr="00CC1986" w:rsidRDefault="00227E37" w:rsidP="00227E3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rsidR="00227E37" w:rsidRPr="00CC1986" w:rsidRDefault="00227E37" w:rsidP="00227E37">
      <w:pPr>
        <w:spacing w:after="0"/>
        <w:ind w:left="357"/>
        <w:jc w:val="both"/>
        <w:rPr>
          <w:rFonts w:ascii="Arial" w:hAnsi="Arial" w:cs="Arial"/>
        </w:rPr>
      </w:pPr>
      <w:r w:rsidRPr="00CC1986">
        <w:rPr>
          <w:rFonts w:ascii="Arial" w:hAnsi="Arial" w:cs="Arial"/>
        </w:rPr>
        <w:t>AdButler is an advertising service provided by Sparklit Networks Inc.</w:t>
      </w:r>
    </w:p>
    <w:p w:rsidR="00227E37" w:rsidRPr="00CC1986" w:rsidRDefault="00227E37" w:rsidP="00227E37">
      <w:pPr>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92" w:history="1">
        <w:r w:rsidRPr="004521DF">
          <w:rPr>
            <w:rStyle w:val="Hyperlink"/>
            <w:rFonts w:ascii="Arial" w:hAnsi="Arial" w:cs="Arial"/>
          </w:rPr>
          <w:t>https://www.sparklit.com/agreements.spark?agreement=privacy</w:t>
        </w:r>
      </w:hyperlink>
      <w:r>
        <w:rPr>
          <w:rFonts w:ascii="Arial" w:hAnsi="Arial" w:cs="Arial"/>
        </w:rPr>
        <w:t xml:space="preserve"> </w:t>
      </w:r>
      <w:hyperlink r:id="rId93"/>
    </w:p>
    <w:p w:rsidR="00227E37" w:rsidRPr="00CC1986" w:rsidRDefault="00227E37" w:rsidP="00227E3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227E37" w:rsidRPr="00CC1986" w:rsidRDefault="00227E37" w:rsidP="00227E3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rsidR="00227E37" w:rsidRDefault="00227E37" w:rsidP="00227E37">
      <w:pPr>
        <w:spacing w:after="0"/>
        <w:ind w:left="357"/>
        <w:jc w:val="both"/>
        <w:rPr>
          <w:rFonts w:ascii="Arial" w:hAnsi="Arial" w:cs="Arial"/>
        </w:rPr>
      </w:pPr>
      <w:r w:rsidRPr="00CC1986">
        <w:rPr>
          <w:rFonts w:ascii="Arial" w:hAnsi="Arial" w:cs="Arial"/>
        </w:rPr>
        <w:t>Unity Ads is provided by Unity Technologies.</w:t>
      </w:r>
    </w:p>
    <w:p w:rsidR="00227E37" w:rsidRPr="00656EA9" w:rsidRDefault="00227E37" w:rsidP="00227E37">
      <w:pPr>
        <w:spacing w:after="0"/>
        <w:ind w:left="357"/>
        <w:jc w:val="both"/>
        <w:rPr>
          <w:rFonts w:ascii="Arial" w:hAnsi="Arial" w:cs="Arial"/>
        </w:rPr>
      </w:pPr>
      <w:r w:rsidRPr="00656EA9">
        <w:rPr>
          <w:rFonts w:ascii="Arial" w:hAnsi="Arial" w:cs="Arial"/>
        </w:rPr>
        <w:t xml:space="preserve"> </w:t>
      </w:r>
    </w:p>
    <w:p w:rsidR="00227E37" w:rsidRDefault="00227E37" w:rsidP="00227E37">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94" w:history="1">
        <w:r w:rsidRPr="004521DF">
          <w:rPr>
            <w:rStyle w:val="Hyperlink"/>
            <w:rFonts w:ascii="Arial" w:hAnsi="Arial" w:cs="Arial"/>
          </w:rPr>
          <w:t>https://unity3d.com/legal/privacy-policy</w:t>
        </w:r>
      </w:hyperlink>
      <w:r>
        <w:rPr>
          <w:rFonts w:ascii="Arial" w:hAnsi="Arial" w:cs="Arial"/>
        </w:rPr>
        <w:t xml:space="preserve"> </w:t>
      </w:r>
      <w:hyperlink r:id="rId95"/>
    </w:p>
    <w:p w:rsidR="00227E37" w:rsidRPr="00656EA9" w:rsidRDefault="00227E37" w:rsidP="00227E37">
      <w:pPr>
        <w:spacing w:after="0"/>
        <w:ind w:left="357"/>
        <w:jc w:val="both"/>
        <w:rPr>
          <w:rFonts w:ascii="Arial" w:hAnsi="Arial" w:cs="Arial"/>
        </w:rPr>
      </w:pPr>
      <w:r w:rsidRPr="00656EA9">
        <w:rPr>
          <w:rStyle w:val="Hyperlink"/>
          <w:rFonts w:ascii="Arial" w:hAnsi="Arial" w:cs="Arial"/>
        </w:rPr>
        <w:t xml:space="preserve"> </w:t>
      </w:r>
    </w:p>
    <w:p w:rsidR="00227E37" w:rsidRPr="00CC1986" w:rsidRDefault="00227E37" w:rsidP="00227E37">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96" w:history="1">
        <w:r w:rsidRPr="004521DF">
          <w:rPr>
            <w:rStyle w:val="Hyperlink"/>
            <w:rFonts w:ascii="Arial" w:hAnsi="Arial" w:cs="Arial"/>
          </w:rPr>
          <w:t>https://unity3d.com/legal/privacy-policy</w:t>
        </w:r>
      </w:hyperlink>
      <w:r>
        <w:rPr>
          <w:rFonts w:ascii="Arial" w:hAnsi="Arial" w:cs="Arial"/>
        </w:rPr>
        <w:t xml:space="preserve"> </w:t>
      </w:r>
      <w:hyperlink r:id="rId97"/>
    </w:p>
    <w:p w:rsidR="00227E37" w:rsidRPr="00CC1986" w:rsidRDefault="00227E37" w:rsidP="00227E37">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rsidR="00227E37" w:rsidRDefault="00227E37" w:rsidP="000D200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Behavioral Remarketing</w:t>
      </w:r>
    </w:p>
    <w:p w:rsidR="00227E37" w:rsidRPr="00E655A7" w:rsidRDefault="00227E37" w:rsidP="00227E37">
      <w:pPr>
        <w:spacing w:after="0"/>
        <w:jc w:val="both"/>
        <w:rPr>
          <w:rFonts w:ascii="Arial" w:hAnsi="Arial" w:cs="Arial"/>
          <w:b/>
          <w:u w:val="single"/>
          <w:lang w:val="uk-UA"/>
        </w:rPr>
      </w:pPr>
      <w:r>
        <w:rPr>
          <w:rFonts w:ascii="Arial" w:hAnsi="Arial" w:cs="Arial"/>
          <w:b/>
          <w:u w:val="single"/>
          <w:lang w:val="uk-UA"/>
        </w:rPr>
        <w:t xml:space="preserve"> </w:t>
      </w:r>
    </w:p>
    <w:p w:rsidR="00227E37" w:rsidRDefault="00227E37" w:rsidP="00227E37">
      <w:pPr>
        <w:pStyle w:val="Listenabsatz"/>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rsidR="00227E37" w:rsidRPr="00FA2261" w:rsidRDefault="00227E37" w:rsidP="00227E37">
      <w:pPr>
        <w:pStyle w:val="Listenabsatz"/>
        <w:spacing w:after="0"/>
        <w:ind w:left="357"/>
        <w:jc w:val="both"/>
        <w:rPr>
          <w:rFonts w:ascii="Arial" w:hAnsi="Arial" w:cs="Arial"/>
          <w:b/>
          <w:u w:val="single"/>
          <w:lang w:val="uk-UA"/>
        </w:rPr>
      </w:pPr>
      <w:r>
        <w:rPr>
          <w:rFonts w:ascii="Arial" w:hAnsi="Arial" w:cs="Arial"/>
          <w:lang w:val="uk-UA"/>
        </w:rPr>
        <w:t xml:space="preserve"> </w:t>
      </w:r>
    </w:p>
    <w:p w:rsidR="00227E37" w:rsidRPr="00CC1986" w:rsidRDefault="00227E37" w:rsidP="00227E3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rsidR="00227E37" w:rsidRDefault="00227E37" w:rsidP="00227E37">
      <w:pPr>
        <w:spacing w:after="0"/>
        <w:ind w:left="357"/>
        <w:jc w:val="both"/>
        <w:rPr>
          <w:rFonts w:ascii="Arial" w:hAnsi="Arial" w:cs="Arial"/>
        </w:rPr>
      </w:pPr>
      <w:r w:rsidRPr="00CC1986">
        <w:rPr>
          <w:rFonts w:ascii="Arial" w:hAnsi="Arial" w:cs="Arial"/>
        </w:rPr>
        <w:t>Google Ads (AdWords) remarketing service is provided by Google Inc.</w:t>
      </w:r>
    </w:p>
    <w:p w:rsidR="00227E37" w:rsidRPr="00E655A7" w:rsidRDefault="00227E37" w:rsidP="00227E37">
      <w:pPr>
        <w:spacing w:after="0"/>
        <w:ind w:left="357"/>
        <w:jc w:val="both"/>
        <w:rPr>
          <w:rFonts w:ascii="Arial" w:hAnsi="Arial" w:cs="Arial"/>
          <w:lang w:val="uk-UA"/>
        </w:rPr>
      </w:pPr>
      <w:r>
        <w:rPr>
          <w:rFonts w:ascii="Arial" w:hAnsi="Arial" w:cs="Arial"/>
          <w:lang w:val="uk-UA"/>
        </w:rPr>
        <w:t xml:space="preserve"> </w:t>
      </w:r>
    </w:p>
    <w:p w:rsidR="00227E37" w:rsidRDefault="00227E37" w:rsidP="00227E37">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customise the Google Display Network ads by visiting the Google Ads Settings page: </w:t>
      </w:r>
      <w:hyperlink r:id="rId98" w:history="1">
        <w:r w:rsidRPr="004521DF">
          <w:rPr>
            <w:rStyle w:val="Hyperlink"/>
            <w:rFonts w:ascii="Arial" w:hAnsi="Arial" w:cs="Arial"/>
          </w:rPr>
          <w:t>http://www.google.com/settings/ads</w:t>
        </w:r>
      </w:hyperlink>
      <w:r>
        <w:rPr>
          <w:rFonts w:ascii="Arial" w:hAnsi="Arial" w:cs="Arial"/>
        </w:rPr>
        <w:t xml:space="preserve"> </w:t>
      </w:r>
      <w:hyperlink r:id="rId99"/>
    </w:p>
    <w:p w:rsidR="00227E37" w:rsidRPr="00E655A7" w:rsidRDefault="00227E37" w:rsidP="00227E37">
      <w:pPr>
        <w:spacing w:after="0"/>
        <w:ind w:left="357"/>
        <w:jc w:val="both"/>
        <w:rPr>
          <w:rFonts w:ascii="Arial" w:hAnsi="Arial" w:cs="Arial"/>
          <w:lang w:val="uk-UA"/>
        </w:rPr>
      </w:pPr>
      <w:r>
        <w:rPr>
          <w:rStyle w:val="Hyperlink"/>
          <w:rFonts w:ascii="Arial" w:hAnsi="Arial" w:cs="Arial"/>
          <w:lang w:val="uk-UA"/>
        </w:rPr>
        <w:t xml:space="preserve"> </w:t>
      </w:r>
    </w:p>
    <w:p w:rsidR="00227E37" w:rsidRDefault="00227E37" w:rsidP="00227E37">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100" w:history="1">
        <w:r w:rsidRPr="004521DF">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101"/>
    </w:p>
    <w:p w:rsidR="00227E37" w:rsidRPr="00E655A7" w:rsidRDefault="00227E37" w:rsidP="00227E37">
      <w:pPr>
        <w:spacing w:after="0"/>
        <w:ind w:left="357"/>
        <w:jc w:val="both"/>
        <w:rPr>
          <w:rFonts w:ascii="Arial" w:hAnsi="Arial" w:cs="Arial"/>
          <w:lang w:val="uk-UA"/>
        </w:rPr>
      </w:pPr>
      <w:r>
        <w:rPr>
          <w:rFonts w:ascii="Arial" w:hAnsi="Arial" w:cs="Arial"/>
          <w:lang w:val="uk-UA"/>
        </w:rPr>
        <w:t xml:space="preserve"> </w:t>
      </w:r>
    </w:p>
    <w:p w:rsidR="00227E37" w:rsidRPr="00CC1986" w:rsidRDefault="00227E37" w:rsidP="00227E37">
      <w:pPr>
        <w:spacing w:after="0"/>
        <w:ind w:left="357"/>
        <w:jc w:val="both"/>
        <w:rPr>
          <w:rFonts w:ascii="Arial" w:hAnsi="Arial" w:cs="Arial"/>
        </w:rPr>
      </w:pPr>
      <w:r w:rsidRPr="00CC1986">
        <w:rPr>
          <w:rFonts w:ascii="Arial" w:hAnsi="Arial" w:cs="Arial"/>
        </w:rPr>
        <w:lastRenderedPageBreak/>
        <w:t xml:space="preserve">For more information on the privacy practices of Google, please visit the Google Privacy Terms web page: </w:t>
      </w:r>
      <w:hyperlink r:id="rId102" w:history="1">
        <w:r w:rsidRPr="004521DF">
          <w:rPr>
            <w:rStyle w:val="Hyperlink"/>
            <w:rFonts w:ascii="Arial" w:hAnsi="Arial" w:cs="Arial"/>
          </w:rPr>
          <w:t>https://policies.google.com/privacy?hl=en</w:t>
        </w:r>
      </w:hyperlink>
      <w:r>
        <w:rPr>
          <w:rFonts w:ascii="Arial" w:hAnsi="Arial" w:cs="Arial"/>
        </w:rPr>
        <w:t xml:space="preserve"> </w:t>
      </w:r>
      <w:hyperlink r:id="rId103"/>
    </w:p>
    <w:p w:rsidR="00227E37" w:rsidRPr="00CC1986" w:rsidRDefault="00227E37" w:rsidP="00227E3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227E37" w:rsidRPr="00CC1986" w:rsidRDefault="00227E37" w:rsidP="00227E3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rsidR="00227E37" w:rsidRDefault="00227E37" w:rsidP="00227E37">
      <w:pPr>
        <w:spacing w:after="0"/>
        <w:ind w:left="357"/>
        <w:jc w:val="both"/>
        <w:rPr>
          <w:rFonts w:ascii="Arial" w:hAnsi="Arial" w:cs="Arial"/>
        </w:rPr>
      </w:pPr>
      <w:r w:rsidRPr="00CC1986">
        <w:rPr>
          <w:rFonts w:ascii="Arial" w:hAnsi="Arial" w:cs="Arial"/>
        </w:rPr>
        <w:t>Bing Ads remarketing service is provided by Microsoft Inc.</w:t>
      </w:r>
    </w:p>
    <w:p w:rsidR="00227E37" w:rsidRPr="00E655A7" w:rsidRDefault="00227E37" w:rsidP="00227E37">
      <w:pPr>
        <w:spacing w:after="0"/>
        <w:ind w:left="357"/>
        <w:jc w:val="both"/>
        <w:rPr>
          <w:rFonts w:ascii="Arial" w:hAnsi="Arial" w:cs="Arial"/>
          <w:lang w:val="uk-UA"/>
        </w:rPr>
      </w:pPr>
      <w:r>
        <w:rPr>
          <w:rFonts w:ascii="Arial" w:hAnsi="Arial" w:cs="Arial"/>
          <w:lang w:val="uk-UA"/>
        </w:rPr>
        <w:t xml:space="preserve"> </w:t>
      </w:r>
    </w:p>
    <w:p w:rsidR="00227E37" w:rsidRDefault="00227E37" w:rsidP="00227E37">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04" w:history="1">
        <w:r w:rsidRPr="004521DF">
          <w:rPr>
            <w:rStyle w:val="Hyperlink"/>
            <w:rFonts w:ascii="Arial" w:hAnsi="Arial" w:cs="Arial"/>
          </w:rPr>
          <w:t>https://advertise.bingads.microsoft.com/en-us/resources/policies/personalized-ads</w:t>
        </w:r>
      </w:hyperlink>
      <w:r>
        <w:rPr>
          <w:rFonts w:ascii="Arial" w:hAnsi="Arial" w:cs="Arial"/>
        </w:rPr>
        <w:t xml:space="preserve"> </w:t>
      </w:r>
      <w:hyperlink r:id="rId105"/>
    </w:p>
    <w:p w:rsidR="00227E37" w:rsidRPr="00E655A7" w:rsidRDefault="00227E37" w:rsidP="00227E37">
      <w:pPr>
        <w:spacing w:after="0"/>
        <w:ind w:left="357"/>
        <w:jc w:val="both"/>
        <w:rPr>
          <w:rFonts w:ascii="Arial" w:hAnsi="Arial" w:cs="Arial"/>
          <w:lang w:val="uk-UA"/>
        </w:rPr>
      </w:pPr>
      <w:r>
        <w:rPr>
          <w:rStyle w:val="Hyperlink"/>
          <w:rFonts w:ascii="Arial" w:hAnsi="Arial" w:cs="Arial"/>
          <w:lang w:val="uk-UA"/>
        </w:rPr>
        <w:t xml:space="preserve"> </w:t>
      </w:r>
    </w:p>
    <w:p w:rsidR="00227E37" w:rsidRPr="00CC1986" w:rsidRDefault="00227E37" w:rsidP="00227E37">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06" w:history="1">
        <w:r w:rsidRPr="004521DF">
          <w:rPr>
            <w:rStyle w:val="Hyperlink"/>
            <w:rFonts w:ascii="Arial" w:hAnsi="Arial" w:cs="Arial"/>
          </w:rPr>
          <w:t>https://privacy.microsoft.com/en-us/PrivacyStatement</w:t>
        </w:r>
      </w:hyperlink>
      <w:r>
        <w:rPr>
          <w:rFonts w:ascii="Arial" w:hAnsi="Arial" w:cs="Arial"/>
        </w:rPr>
        <w:t xml:space="preserve"> </w:t>
      </w:r>
      <w:hyperlink r:id="rId107"/>
    </w:p>
    <w:p w:rsidR="00227E37" w:rsidRPr="00CC1986" w:rsidRDefault="00227E37" w:rsidP="00227E3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227E37" w:rsidRPr="00CC1986" w:rsidRDefault="00227E37" w:rsidP="00227E3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rsidR="00227E37" w:rsidRDefault="00227E37" w:rsidP="00227E37">
      <w:pPr>
        <w:spacing w:after="0"/>
        <w:ind w:left="357"/>
        <w:jc w:val="both"/>
        <w:rPr>
          <w:rFonts w:ascii="Arial" w:hAnsi="Arial" w:cs="Arial"/>
        </w:rPr>
      </w:pPr>
      <w:r w:rsidRPr="00CC1986">
        <w:rPr>
          <w:rFonts w:ascii="Arial" w:hAnsi="Arial" w:cs="Arial"/>
        </w:rPr>
        <w:t>Twitter remarketing service is provided by Twitter Inc.</w:t>
      </w:r>
    </w:p>
    <w:p w:rsidR="00227E37" w:rsidRPr="00E655A7" w:rsidRDefault="00227E37" w:rsidP="00227E37">
      <w:pPr>
        <w:spacing w:after="0"/>
        <w:ind w:left="357"/>
        <w:jc w:val="both"/>
        <w:rPr>
          <w:rFonts w:ascii="Arial" w:hAnsi="Arial" w:cs="Arial"/>
          <w:lang w:val="uk-UA"/>
        </w:rPr>
      </w:pPr>
      <w:r>
        <w:rPr>
          <w:rFonts w:ascii="Arial" w:hAnsi="Arial" w:cs="Arial"/>
          <w:lang w:val="uk-UA"/>
        </w:rPr>
        <w:t xml:space="preserve"> </w:t>
      </w:r>
    </w:p>
    <w:p w:rsidR="00227E37" w:rsidRDefault="00227E37" w:rsidP="00227E37">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08" w:history="1">
        <w:r w:rsidRPr="004521DF">
          <w:rPr>
            <w:rStyle w:val="Hyperlink"/>
            <w:rFonts w:ascii="Arial" w:hAnsi="Arial" w:cs="Arial"/>
          </w:rPr>
          <w:t>https://support.twitter.com/articles/20170405</w:t>
        </w:r>
      </w:hyperlink>
      <w:r>
        <w:rPr>
          <w:rFonts w:ascii="Arial" w:hAnsi="Arial" w:cs="Arial"/>
        </w:rPr>
        <w:t xml:space="preserve"> </w:t>
      </w:r>
      <w:hyperlink r:id="rId109"/>
    </w:p>
    <w:p w:rsidR="00227E37" w:rsidRPr="00482351" w:rsidRDefault="00227E37" w:rsidP="00227E37">
      <w:pPr>
        <w:spacing w:after="0"/>
        <w:ind w:left="357"/>
        <w:jc w:val="both"/>
        <w:rPr>
          <w:rFonts w:ascii="Arial" w:hAnsi="Arial" w:cs="Arial"/>
          <w:lang w:val="de-DE"/>
        </w:rPr>
      </w:pPr>
      <w:r>
        <w:rPr>
          <w:rStyle w:val="Hyperlink"/>
          <w:rFonts w:ascii="Arial" w:hAnsi="Arial" w:cs="Arial"/>
          <w:lang w:val="uk-UA"/>
        </w:rPr>
        <w:t xml:space="preserve"> </w:t>
      </w:r>
      <w:r>
        <w:rPr>
          <w:rStyle w:val="Hyperlink"/>
          <w:rFonts w:ascii="Arial" w:hAnsi="Arial" w:cs="Arial"/>
          <w:lang w:val="de-DE"/>
        </w:rPr>
        <w:t xml:space="preserve"> </w:t>
      </w:r>
    </w:p>
    <w:p w:rsidR="00227E37" w:rsidRPr="00CC1986" w:rsidRDefault="00227E37" w:rsidP="00227E37">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10" w:history="1">
        <w:r w:rsidRPr="004521DF">
          <w:rPr>
            <w:rStyle w:val="Hyperlink"/>
            <w:rFonts w:ascii="Arial" w:hAnsi="Arial" w:cs="Arial"/>
          </w:rPr>
          <w:t>https://twitter.com/privacy</w:t>
        </w:r>
      </w:hyperlink>
      <w:r>
        <w:rPr>
          <w:rFonts w:ascii="Arial" w:hAnsi="Arial" w:cs="Arial"/>
        </w:rPr>
        <w:t xml:space="preserve"> </w:t>
      </w:r>
      <w:hyperlink r:id="rId111"/>
    </w:p>
    <w:p w:rsidR="00227E37" w:rsidRPr="00CC1986" w:rsidRDefault="00227E37" w:rsidP="00227E3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227E37" w:rsidRPr="00CC1986" w:rsidRDefault="00227E37" w:rsidP="00227E3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rsidR="00227E37" w:rsidRDefault="00227E37" w:rsidP="00227E37">
      <w:pPr>
        <w:spacing w:after="0"/>
        <w:ind w:left="357"/>
        <w:jc w:val="both"/>
        <w:rPr>
          <w:rFonts w:ascii="Arial" w:hAnsi="Arial" w:cs="Arial"/>
        </w:rPr>
      </w:pPr>
      <w:r w:rsidRPr="00CC1986">
        <w:rPr>
          <w:rFonts w:ascii="Arial" w:hAnsi="Arial" w:cs="Arial"/>
        </w:rPr>
        <w:t>Facebook remarketing service is provided by Facebook Inc.</w:t>
      </w:r>
    </w:p>
    <w:p w:rsidR="00227E37" w:rsidRPr="00E655A7" w:rsidRDefault="00227E37" w:rsidP="00227E37">
      <w:pPr>
        <w:spacing w:after="0"/>
        <w:ind w:left="357"/>
        <w:jc w:val="both"/>
        <w:rPr>
          <w:rFonts w:ascii="Arial" w:hAnsi="Arial" w:cs="Arial"/>
          <w:lang w:val="uk-UA"/>
        </w:rPr>
      </w:pPr>
      <w:r>
        <w:rPr>
          <w:rFonts w:ascii="Arial" w:hAnsi="Arial" w:cs="Arial"/>
          <w:lang w:val="uk-UA"/>
        </w:rPr>
        <w:t xml:space="preserve"> </w:t>
      </w:r>
    </w:p>
    <w:p w:rsidR="00227E37" w:rsidRDefault="00227E37" w:rsidP="00227E37">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12" w:history="1">
        <w:r w:rsidRPr="004521DF">
          <w:rPr>
            <w:rStyle w:val="Hyperlink"/>
            <w:rFonts w:ascii="Arial" w:hAnsi="Arial" w:cs="Arial"/>
          </w:rPr>
          <w:t>https://www.facebook.com/help/164968693837950</w:t>
        </w:r>
      </w:hyperlink>
      <w:r>
        <w:rPr>
          <w:rFonts w:ascii="Arial" w:hAnsi="Arial" w:cs="Arial"/>
        </w:rPr>
        <w:t xml:space="preserve"> </w:t>
      </w:r>
      <w:hyperlink r:id="rId113"/>
    </w:p>
    <w:p w:rsidR="00227E37" w:rsidRPr="00E655A7" w:rsidRDefault="00227E37" w:rsidP="00227E37">
      <w:pPr>
        <w:spacing w:after="0"/>
        <w:ind w:left="357"/>
        <w:jc w:val="both"/>
        <w:rPr>
          <w:rFonts w:ascii="Arial" w:hAnsi="Arial" w:cs="Arial"/>
          <w:lang w:val="uk-UA"/>
        </w:rPr>
      </w:pPr>
      <w:r>
        <w:rPr>
          <w:rStyle w:val="Hyperlink"/>
          <w:rFonts w:ascii="Arial" w:hAnsi="Arial" w:cs="Arial"/>
          <w:lang w:val="uk-UA"/>
        </w:rPr>
        <w:t xml:space="preserve"> </w:t>
      </w:r>
    </w:p>
    <w:p w:rsidR="00227E37" w:rsidRDefault="00227E37" w:rsidP="00227E37">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14" w:history="1">
        <w:r w:rsidRPr="004521DF">
          <w:rPr>
            <w:rStyle w:val="Hyperlink"/>
            <w:rFonts w:ascii="Arial" w:hAnsi="Arial" w:cs="Arial"/>
          </w:rPr>
          <w:t>https://www.facebook.com/help/568137493302217</w:t>
        </w:r>
      </w:hyperlink>
      <w:r>
        <w:rPr>
          <w:rFonts w:ascii="Arial" w:hAnsi="Arial" w:cs="Arial"/>
        </w:rPr>
        <w:t xml:space="preserve"> </w:t>
      </w:r>
      <w:hyperlink r:id="rId115"/>
    </w:p>
    <w:p w:rsidR="00227E37" w:rsidRPr="00E655A7" w:rsidRDefault="00227E37" w:rsidP="00227E37">
      <w:pPr>
        <w:spacing w:after="0"/>
        <w:ind w:left="357"/>
        <w:jc w:val="both"/>
        <w:rPr>
          <w:rFonts w:ascii="Arial" w:hAnsi="Arial" w:cs="Arial"/>
          <w:lang w:val="uk-UA"/>
        </w:rPr>
      </w:pPr>
      <w:r>
        <w:rPr>
          <w:rStyle w:val="Hyperlink"/>
          <w:rFonts w:ascii="Arial" w:hAnsi="Arial" w:cs="Arial"/>
          <w:lang w:val="uk-UA"/>
        </w:rPr>
        <w:t xml:space="preserve"> </w:t>
      </w:r>
    </w:p>
    <w:p w:rsidR="00227E37" w:rsidRDefault="00227E37" w:rsidP="00227E37">
      <w:pPr>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16" w:history="1">
        <w:r w:rsidRPr="004521DF">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17" w:history="1">
        <w:r w:rsidRPr="004521DF">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18" w:history="1">
        <w:r w:rsidRPr="004521DF">
          <w:rPr>
            <w:rStyle w:val="Hyperlink"/>
            <w:rFonts w:ascii="Arial" w:hAnsi="Arial" w:cs="Arial"/>
          </w:rPr>
          <w:t>http://www.youronlinechoices.eu/</w:t>
        </w:r>
      </w:hyperlink>
      <w:r w:rsidRPr="00CC1986">
        <w:rPr>
          <w:rFonts w:ascii="Arial" w:hAnsi="Arial" w:cs="Arial"/>
        </w:rPr>
        <w:t>, or opt-out using your mobile device settings.</w:t>
      </w:r>
      <w:hyperlink r:id="rId119"/>
      <w:hyperlink r:id="rId120"/>
      <w:hyperlink r:id="rId121"/>
    </w:p>
    <w:p w:rsidR="00227E37" w:rsidRPr="00E655A7" w:rsidRDefault="00227E37" w:rsidP="00227E37">
      <w:pPr>
        <w:spacing w:after="0"/>
        <w:ind w:left="357"/>
        <w:jc w:val="both"/>
        <w:rPr>
          <w:rFonts w:ascii="Arial" w:hAnsi="Arial" w:cs="Arial"/>
          <w:lang w:val="uk-UA"/>
        </w:rPr>
      </w:pPr>
      <w:r>
        <w:rPr>
          <w:rFonts w:ascii="Arial" w:hAnsi="Arial" w:cs="Arial"/>
          <w:lang w:val="uk-UA"/>
        </w:rPr>
        <w:t xml:space="preserve"> </w:t>
      </w:r>
    </w:p>
    <w:p w:rsidR="00227E37" w:rsidRPr="00E655A7" w:rsidRDefault="00227E37" w:rsidP="00227E37">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22" w:history="1">
        <w:r w:rsidRPr="004521DF">
          <w:rPr>
            <w:rStyle w:val="Hyperlink"/>
            <w:rFonts w:ascii="Arial" w:hAnsi="Arial" w:cs="Arial"/>
          </w:rPr>
          <w:t>https://www.facebook.com/privacy/explanation</w:t>
        </w:r>
      </w:hyperlink>
      <w:r>
        <w:rPr>
          <w:rFonts w:ascii="Arial" w:hAnsi="Arial" w:cs="Arial"/>
        </w:rPr>
        <w:t xml:space="preserve"> </w:t>
      </w:r>
      <w:hyperlink r:id="rId123"/>
    </w:p>
    <w:p w:rsidR="00227E37" w:rsidRPr="00CC1986" w:rsidRDefault="00227E37" w:rsidP="00227E3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227E37" w:rsidRPr="00CC1986" w:rsidRDefault="00227E37" w:rsidP="00227E37">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rsidR="00227E37" w:rsidRDefault="00227E37" w:rsidP="00227E37">
      <w:pPr>
        <w:spacing w:after="0"/>
        <w:ind w:left="357"/>
        <w:jc w:val="both"/>
        <w:rPr>
          <w:rFonts w:ascii="Arial" w:hAnsi="Arial" w:cs="Arial"/>
        </w:rPr>
      </w:pPr>
      <w:r w:rsidRPr="00CC1986">
        <w:rPr>
          <w:rFonts w:ascii="Arial" w:hAnsi="Arial" w:cs="Arial"/>
        </w:rPr>
        <w:t>Pinterest remarketing service is provided by Pinterest Inc.</w:t>
      </w:r>
    </w:p>
    <w:p w:rsidR="00227E37" w:rsidRPr="00E655A7" w:rsidRDefault="00227E37" w:rsidP="00227E37">
      <w:pPr>
        <w:spacing w:after="0"/>
        <w:ind w:left="357"/>
        <w:jc w:val="both"/>
        <w:rPr>
          <w:rFonts w:ascii="Arial" w:hAnsi="Arial" w:cs="Arial"/>
          <w:lang w:val="uk-UA"/>
        </w:rPr>
      </w:pPr>
      <w:r>
        <w:rPr>
          <w:rFonts w:ascii="Arial" w:hAnsi="Arial" w:cs="Arial"/>
          <w:lang w:val="uk-UA"/>
        </w:rPr>
        <w:t xml:space="preserve"> </w:t>
      </w:r>
    </w:p>
    <w:p w:rsidR="00227E37" w:rsidRDefault="00227E37" w:rsidP="00227E37">
      <w:pPr>
        <w:spacing w:after="0"/>
        <w:ind w:left="357"/>
        <w:jc w:val="both"/>
        <w:rPr>
          <w:rStyle w:val="Hyperlink"/>
          <w:rFonts w:ascii="Arial" w:hAnsi="Arial" w:cs="Arial"/>
        </w:rPr>
      </w:pPr>
      <w:r w:rsidRPr="00CC1986">
        <w:rPr>
          <w:rFonts w:ascii="Arial" w:hAnsi="Arial" w:cs="Arial"/>
        </w:rPr>
        <w:lastRenderedPageBreak/>
        <w:t>You can opt-out from Pinterest's interest-based ads by enabling the “Do Not Track” functionality of your web browser or by following Pinterest instructions: http://help.pinterest.com/en/articles/personalization-and-data</w:t>
      </w:r>
      <w:hyperlink r:id="rId124"/>
    </w:p>
    <w:p w:rsidR="00227E37" w:rsidRPr="00E655A7" w:rsidRDefault="00227E37" w:rsidP="00227E37">
      <w:pPr>
        <w:spacing w:after="0"/>
        <w:ind w:left="357"/>
        <w:jc w:val="both"/>
        <w:rPr>
          <w:rFonts w:ascii="Arial" w:hAnsi="Arial" w:cs="Arial"/>
          <w:lang w:val="uk-UA"/>
        </w:rPr>
      </w:pPr>
      <w:r>
        <w:rPr>
          <w:rStyle w:val="Hyperlink"/>
          <w:rFonts w:ascii="Arial" w:hAnsi="Arial" w:cs="Arial"/>
          <w:lang w:val="uk-UA"/>
        </w:rPr>
        <w:t xml:space="preserve"> </w:t>
      </w:r>
    </w:p>
    <w:p w:rsidR="00227E37" w:rsidRPr="00CC1986" w:rsidRDefault="00227E37" w:rsidP="00227E37">
      <w:pPr>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25" w:history="1">
        <w:r w:rsidRPr="004521DF">
          <w:rPr>
            <w:rStyle w:val="Hyperlink"/>
            <w:rFonts w:ascii="Arial" w:hAnsi="Arial" w:cs="Arial"/>
          </w:rPr>
          <w:t>https://about.pinterest.com/en/privacy-policy</w:t>
        </w:r>
      </w:hyperlink>
      <w:r>
        <w:rPr>
          <w:rFonts w:ascii="Arial" w:hAnsi="Arial" w:cs="Arial"/>
        </w:rPr>
        <w:t xml:space="preserve"> </w:t>
      </w:r>
      <w:hyperlink r:id="rId126"/>
    </w:p>
    <w:p w:rsidR="00227E37" w:rsidRPr="00CC1986" w:rsidRDefault="00227E37" w:rsidP="00227E37">
      <w:pPr>
        <w:spacing w:after="0"/>
        <w:ind w:left="357"/>
        <w:rPr>
          <w:rFonts w:ascii="Arial" w:hAnsi="Arial" w:cs="Arial"/>
          <w:highlight w:val="green"/>
        </w:rPr>
      </w:pPr>
      <w:r w:rsidRPr="00CC1986">
        <w:rPr>
          <w:rFonts w:ascii="Arial" w:hAnsi="Arial" w:cs="Arial"/>
          <w:highlight w:val="green"/>
        </w:rPr>
        <w:t xml:space="preserve"> </w:t>
      </w:r>
    </w:p>
    <w:p w:rsidR="00227E37" w:rsidRDefault="00227E37" w:rsidP="000D200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Payments</w:t>
      </w:r>
    </w:p>
    <w:p w:rsidR="00227E37" w:rsidRDefault="00227E37" w:rsidP="00227E37">
      <w:pPr>
        <w:pStyle w:val="Listenabsatz"/>
        <w:spacing w:after="0"/>
        <w:ind w:left="357"/>
        <w:jc w:val="both"/>
        <w:rPr>
          <w:rFonts w:ascii="Arial" w:hAnsi="Arial" w:cs="Arial"/>
          <w:b/>
          <w:u w:val="single"/>
        </w:rPr>
      </w:pPr>
      <w:r>
        <w:rPr>
          <w:rFonts w:ascii="Arial" w:hAnsi="Arial" w:cs="Arial"/>
          <w:b/>
          <w:u w:val="single"/>
          <w:lang w:val="uk-UA"/>
        </w:rPr>
        <w:t xml:space="preserve"> </w:t>
      </w:r>
    </w:p>
    <w:p w:rsidR="00227E37" w:rsidRDefault="00227E37" w:rsidP="00227E37">
      <w:pPr>
        <w:pStyle w:val="Listenabsatz"/>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rsidR="00227E37" w:rsidRPr="00E655A7" w:rsidRDefault="00227E37" w:rsidP="00227E37">
      <w:pPr>
        <w:pStyle w:val="Listenabsatz"/>
        <w:spacing w:after="0"/>
        <w:ind w:left="357"/>
        <w:jc w:val="both"/>
        <w:rPr>
          <w:rFonts w:ascii="Arial" w:hAnsi="Arial" w:cs="Arial"/>
          <w:b/>
          <w:u w:val="single"/>
          <w:lang w:val="uk-UA"/>
        </w:rPr>
      </w:pPr>
      <w:r>
        <w:rPr>
          <w:rFonts w:ascii="Arial" w:hAnsi="Arial" w:cs="Arial"/>
          <w:lang w:val="uk-UA"/>
        </w:rPr>
        <w:t xml:space="preserve"> </w:t>
      </w:r>
    </w:p>
    <w:p w:rsidR="00227E37" w:rsidRDefault="00227E37" w:rsidP="00227E37">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R="00227E37" w:rsidRPr="00E655A7" w:rsidRDefault="00227E37" w:rsidP="00227E37">
      <w:pPr>
        <w:spacing w:after="0"/>
        <w:ind w:left="357"/>
        <w:jc w:val="both"/>
        <w:rPr>
          <w:rFonts w:ascii="Arial" w:hAnsi="Arial" w:cs="Arial"/>
          <w:lang w:val="uk-UA"/>
        </w:rPr>
      </w:pPr>
      <w:r>
        <w:rPr>
          <w:rFonts w:ascii="Arial" w:hAnsi="Arial" w:cs="Arial"/>
          <w:lang w:val="uk-UA"/>
        </w:rPr>
        <w:t xml:space="preserve"> </w:t>
      </w:r>
    </w:p>
    <w:p w:rsidR="00227E37" w:rsidRPr="00CC1986" w:rsidRDefault="00227E37" w:rsidP="00227E37">
      <w:pPr>
        <w:spacing w:after="0"/>
        <w:ind w:left="357"/>
        <w:jc w:val="both"/>
        <w:rPr>
          <w:rFonts w:ascii="Arial" w:hAnsi="Arial" w:cs="Arial"/>
        </w:rPr>
      </w:pPr>
      <w:r w:rsidRPr="00CC1986">
        <w:rPr>
          <w:rFonts w:ascii="Arial" w:hAnsi="Arial" w:cs="Arial"/>
        </w:rPr>
        <w:t>The payment processors we work with are:</w:t>
      </w:r>
    </w:p>
    <w:p w:rsidR="00227E37" w:rsidRPr="00CC1986" w:rsidRDefault="00227E37" w:rsidP="00227E37">
      <w:pPr>
        <w:spacing w:after="0"/>
        <w:ind w:left="357"/>
        <w:rPr>
          <w:rFonts w:ascii="Arial" w:hAnsi="Arial" w:cs="Arial"/>
        </w:rPr>
      </w:pPr>
      <w:r>
        <w:rPr>
          <w:rFonts w:ascii="Arial" w:hAnsi="Arial" w:cs="Arial"/>
        </w:rPr>
        <w:t xml:space="preserve"> </w:t>
      </w:r>
    </w:p>
    <w:p w:rsidR="00227E37" w:rsidRPr="00CC1986" w:rsidRDefault="00227E37" w:rsidP="00227E37">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rsidR="00227E37" w:rsidRPr="00CC1986" w:rsidRDefault="00227E37" w:rsidP="00227E37">
      <w:pPr>
        <w:spacing w:after="0"/>
        <w:ind w:left="357"/>
        <w:rPr>
          <w:rFonts w:ascii="Arial" w:hAnsi="Arial" w:cs="Arial"/>
        </w:rPr>
      </w:pPr>
      <w:r w:rsidRPr="00CC1986">
        <w:rPr>
          <w:rFonts w:ascii="Arial" w:hAnsi="Arial" w:cs="Arial"/>
        </w:rPr>
        <w:t>Their Privacy Policy can be viewed at </w:t>
      </w:r>
      <w:hyperlink r:id="rId127" w:history="1">
        <w:r w:rsidRPr="004521DF">
          <w:rPr>
            <w:rStyle w:val="Hyperlink"/>
            <w:rFonts w:ascii="Arial" w:hAnsi="Arial" w:cs="Arial"/>
          </w:rPr>
          <w:t>https://www.paypal.com/webapps/mpp/ua/privacy-full</w:t>
        </w:r>
      </w:hyperlink>
      <w:r>
        <w:rPr>
          <w:rFonts w:ascii="Arial" w:hAnsi="Arial" w:cs="Arial"/>
        </w:rPr>
        <w:t xml:space="preserve"> </w:t>
      </w:r>
      <w:hyperlink r:id="rId128" w:history="1"/>
    </w:p>
    <w:p w:rsidR="00227E37" w:rsidRPr="00CC1986" w:rsidRDefault="00227E37" w:rsidP="00227E37">
      <w:pPr>
        <w:spacing w:after="0"/>
        <w:ind w:left="357"/>
        <w:rPr>
          <w:rFonts w:ascii="Arial" w:hAnsi="Arial" w:cs="Arial"/>
        </w:rPr>
      </w:pPr>
      <w:r>
        <w:rPr>
          <w:rFonts w:ascii="Arial" w:hAnsi="Arial" w:cs="Arial"/>
        </w:rPr>
        <w:t xml:space="preserve"> </w:t>
      </w:r>
    </w:p>
    <w:p w:rsidR="00227E37" w:rsidRPr="00CC1986" w:rsidRDefault="00227E37" w:rsidP="00227E37">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rsidR="00227E37" w:rsidRPr="00CC1986" w:rsidRDefault="00227E37" w:rsidP="00227E37">
      <w:pPr>
        <w:spacing w:after="0"/>
        <w:ind w:left="357"/>
        <w:rPr>
          <w:rFonts w:ascii="Arial" w:hAnsi="Arial" w:cs="Arial"/>
        </w:rPr>
      </w:pPr>
      <w:r w:rsidRPr="00CC1986">
        <w:rPr>
          <w:rFonts w:ascii="Arial" w:hAnsi="Arial" w:cs="Arial"/>
        </w:rPr>
        <w:t>Their Privacy Policy can be viewed at </w:t>
      </w:r>
      <w:hyperlink r:id="rId129" w:history="1">
        <w:r w:rsidRPr="004521DF">
          <w:rPr>
            <w:rStyle w:val="Hyperlink"/>
            <w:rFonts w:ascii="Arial" w:hAnsi="Arial" w:cs="Arial"/>
          </w:rPr>
          <w:t>http://fastspring.com/privacy/</w:t>
        </w:r>
      </w:hyperlink>
      <w:r>
        <w:rPr>
          <w:rFonts w:ascii="Arial" w:hAnsi="Arial" w:cs="Arial"/>
        </w:rPr>
        <w:t xml:space="preserve"> </w:t>
      </w:r>
      <w:hyperlink r:id="rId130" w:history="1"/>
    </w:p>
    <w:p w:rsidR="00227E37" w:rsidRPr="00CC1986" w:rsidRDefault="00227E37" w:rsidP="00227E37">
      <w:pPr>
        <w:spacing w:after="0"/>
        <w:ind w:left="357"/>
        <w:rPr>
          <w:rFonts w:ascii="Arial" w:hAnsi="Arial" w:cs="Arial"/>
        </w:rPr>
      </w:pPr>
      <w:r>
        <w:rPr>
          <w:rFonts w:ascii="Arial" w:hAnsi="Arial" w:cs="Arial"/>
        </w:rPr>
        <w:t xml:space="preserve"> </w:t>
      </w:r>
    </w:p>
    <w:p w:rsidR="00227E37" w:rsidRPr="00CC1986" w:rsidRDefault="00227E37" w:rsidP="00227E37">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rsidR="00227E37" w:rsidRPr="00CC1986" w:rsidRDefault="00227E37" w:rsidP="00227E37">
      <w:pPr>
        <w:spacing w:after="0"/>
        <w:ind w:left="357"/>
        <w:rPr>
          <w:rFonts w:ascii="Arial" w:hAnsi="Arial" w:cs="Arial"/>
        </w:rPr>
      </w:pPr>
      <w:r w:rsidRPr="00CC1986">
        <w:rPr>
          <w:rFonts w:ascii="Arial" w:hAnsi="Arial" w:cs="Arial"/>
        </w:rPr>
        <w:t xml:space="preserve">Their Privacy Policy can be viewed at: </w:t>
      </w:r>
      <w:hyperlink r:id="rId131" w:history="1">
        <w:r w:rsidRPr="004521DF">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32" w:history="1">
        <w:r w:rsidRPr="004521DF">
          <w:rPr>
            <w:rStyle w:val="Hyperlink"/>
            <w:rFonts w:ascii="Arial" w:hAnsi="Arial" w:cs="Arial"/>
          </w:rPr>
          <w:t>https://support.apple.com/en-us/HT203027</w:t>
        </w:r>
      </w:hyperlink>
      <w:r>
        <w:rPr>
          <w:rFonts w:ascii="Arial" w:hAnsi="Arial" w:cs="Arial"/>
        </w:rPr>
        <w:t xml:space="preserve"> </w:t>
      </w:r>
      <w:hyperlink r:id="rId133" w:history="1"/>
      <w:hyperlink r:id="rId134" w:history="1"/>
    </w:p>
    <w:p w:rsidR="00227E37" w:rsidRPr="00CC1986" w:rsidRDefault="00227E37" w:rsidP="00227E37">
      <w:pPr>
        <w:spacing w:after="0"/>
        <w:ind w:left="357"/>
        <w:rPr>
          <w:rFonts w:ascii="Arial" w:hAnsi="Arial" w:cs="Arial"/>
        </w:rPr>
      </w:pPr>
      <w:r>
        <w:rPr>
          <w:rFonts w:ascii="Arial" w:hAnsi="Arial" w:cs="Arial"/>
        </w:rPr>
        <w:t xml:space="preserve"> </w:t>
      </w:r>
    </w:p>
    <w:p w:rsidR="00227E37" w:rsidRPr="00CC1986" w:rsidRDefault="00227E37" w:rsidP="00227E37">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rsidR="00227E37" w:rsidRPr="00CC1986" w:rsidRDefault="00227E37" w:rsidP="00227E37">
      <w:pPr>
        <w:spacing w:after="0"/>
        <w:ind w:left="357"/>
        <w:rPr>
          <w:rFonts w:ascii="Arial" w:hAnsi="Arial" w:cs="Arial"/>
        </w:rPr>
      </w:pPr>
      <w:r w:rsidRPr="00CC1986">
        <w:rPr>
          <w:rFonts w:ascii="Arial" w:hAnsi="Arial" w:cs="Arial"/>
        </w:rPr>
        <w:t xml:space="preserve">Their Privacy Policy can be viewed at: </w:t>
      </w:r>
      <w:hyperlink r:id="rId135" w:history="1">
        <w:r w:rsidRPr="004521DF">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hyperlink r:id="rId136" w:history="1">
        <w:r w:rsidRPr="004521DF">
          <w:rPr>
            <w:rStyle w:val="Hyperlink"/>
            <w:rFonts w:ascii="Arial" w:hAnsi="Arial" w:cs="Arial"/>
          </w:rPr>
          <w:t>https://payments.google.com/payments/apis-secure/u/0/get_legal_document?ldo=0&amp;ldt=privacynotice&amp;ldl=en</w:t>
        </w:r>
      </w:hyperlink>
      <w:r>
        <w:rPr>
          <w:rFonts w:ascii="Arial" w:hAnsi="Arial" w:cs="Arial"/>
        </w:rPr>
        <w:t xml:space="preserve"> </w:t>
      </w:r>
      <w:hyperlink r:id="rId137" w:history="1"/>
      <w:hyperlink r:id="rId138" w:history="1"/>
    </w:p>
    <w:p w:rsidR="00227E37" w:rsidRPr="00CC1986" w:rsidRDefault="00227E37" w:rsidP="00227E37">
      <w:pPr>
        <w:spacing w:after="0"/>
        <w:ind w:left="357"/>
        <w:rPr>
          <w:rFonts w:ascii="Arial" w:hAnsi="Arial" w:cs="Arial"/>
        </w:rPr>
      </w:pPr>
      <w:r>
        <w:rPr>
          <w:rFonts w:ascii="Arial" w:hAnsi="Arial" w:cs="Arial"/>
        </w:rPr>
        <w:t xml:space="preserve"> </w:t>
      </w:r>
    </w:p>
    <w:p w:rsidR="00227E37" w:rsidRPr="00CC1986" w:rsidRDefault="00227E37" w:rsidP="00227E37">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rsidR="00227E37" w:rsidRPr="00CC1986" w:rsidRDefault="00227E37" w:rsidP="00227E37">
      <w:pPr>
        <w:spacing w:after="0"/>
        <w:ind w:left="357"/>
        <w:rPr>
          <w:rFonts w:ascii="Arial" w:hAnsi="Arial" w:cs="Arial"/>
        </w:rPr>
      </w:pPr>
      <w:r w:rsidRPr="00CC1986">
        <w:rPr>
          <w:rFonts w:ascii="Arial" w:hAnsi="Arial" w:cs="Arial"/>
        </w:rPr>
        <w:t xml:space="preserve">Their Privacy Policy can be viewed at: </w:t>
      </w:r>
      <w:hyperlink r:id="rId139" w:history="1">
        <w:r w:rsidRPr="004521DF">
          <w:rPr>
            <w:rStyle w:val="Hyperlink"/>
            <w:rFonts w:ascii="Arial" w:hAnsi="Arial" w:cs="Arial"/>
          </w:rPr>
          <w:t>https://stripe.com/us/privacy</w:t>
        </w:r>
      </w:hyperlink>
      <w:r>
        <w:rPr>
          <w:rFonts w:ascii="Arial" w:hAnsi="Arial" w:cs="Arial"/>
        </w:rPr>
        <w:t xml:space="preserve"> </w:t>
      </w:r>
      <w:hyperlink r:id="rId140" w:history="1"/>
    </w:p>
    <w:p w:rsidR="00227E37" w:rsidRPr="00CC1986" w:rsidRDefault="00227E37" w:rsidP="00227E37">
      <w:pPr>
        <w:spacing w:after="0"/>
        <w:ind w:left="357"/>
        <w:rPr>
          <w:rFonts w:ascii="Arial" w:hAnsi="Arial" w:cs="Arial"/>
        </w:rPr>
      </w:pPr>
      <w:r>
        <w:rPr>
          <w:rFonts w:ascii="Arial" w:hAnsi="Arial" w:cs="Arial"/>
        </w:rPr>
        <w:t xml:space="preserve"> </w:t>
      </w:r>
    </w:p>
    <w:p w:rsidR="00227E37" w:rsidRPr="00CC1986" w:rsidRDefault="00227E37" w:rsidP="00227E37">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rsidR="00227E37" w:rsidRPr="00CC1986" w:rsidRDefault="00227E37" w:rsidP="00227E37">
      <w:pPr>
        <w:spacing w:after="0"/>
        <w:ind w:left="357"/>
        <w:rPr>
          <w:rFonts w:ascii="Arial" w:hAnsi="Arial" w:cs="Arial"/>
        </w:rPr>
      </w:pPr>
      <w:r w:rsidRPr="00CC1986">
        <w:rPr>
          <w:rFonts w:ascii="Arial" w:hAnsi="Arial" w:cs="Arial"/>
        </w:rPr>
        <w:t xml:space="preserve">Their Privacy Policy can be viewed at: </w:t>
      </w:r>
      <w:hyperlink r:id="rId141" w:history="1">
        <w:r w:rsidRPr="004521DF">
          <w:rPr>
            <w:rStyle w:val="Hyperlink"/>
            <w:rFonts w:ascii="Arial" w:hAnsi="Arial" w:cs="Arial"/>
          </w:rPr>
          <w:t>https://go.wepay.com/privacy-policy</w:t>
        </w:r>
      </w:hyperlink>
      <w:r>
        <w:rPr>
          <w:rFonts w:ascii="Arial" w:hAnsi="Arial" w:cs="Arial"/>
        </w:rPr>
        <w:t xml:space="preserve"> </w:t>
      </w:r>
      <w:hyperlink r:id="rId142" w:history="1"/>
    </w:p>
    <w:p w:rsidR="00227E37" w:rsidRPr="00CC1986" w:rsidRDefault="00227E37" w:rsidP="00227E37">
      <w:pPr>
        <w:spacing w:after="0"/>
        <w:ind w:left="357"/>
        <w:rPr>
          <w:rFonts w:ascii="Arial" w:hAnsi="Arial" w:cs="Arial"/>
        </w:rPr>
      </w:pPr>
      <w:r>
        <w:rPr>
          <w:rFonts w:ascii="Arial" w:hAnsi="Arial" w:cs="Arial"/>
        </w:rPr>
        <w:t xml:space="preserve"> </w:t>
      </w:r>
    </w:p>
    <w:p w:rsidR="00227E37" w:rsidRPr="00CC1986" w:rsidRDefault="00227E37" w:rsidP="00227E37">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rsidR="00227E37" w:rsidRPr="00CC1986" w:rsidRDefault="00227E37" w:rsidP="00227E37">
      <w:pPr>
        <w:spacing w:after="0"/>
        <w:ind w:left="357"/>
        <w:rPr>
          <w:rFonts w:ascii="Arial" w:hAnsi="Arial" w:cs="Arial"/>
        </w:rPr>
      </w:pPr>
      <w:r w:rsidRPr="00CC1986">
        <w:rPr>
          <w:rFonts w:ascii="Arial" w:hAnsi="Arial" w:cs="Arial"/>
        </w:rPr>
        <w:t xml:space="preserve">Their Privacy Policy can be viewed at: </w:t>
      </w:r>
      <w:hyperlink r:id="rId143" w:history="1">
        <w:r w:rsidRPr="004521DF">
          <w:rPr>
            <w:rStyle w:val="Hyperlink"/>
            <w:rFonts w:ascii="Arial" w:hAnsi="Arial" w:cs="Arial"/>
          </w:rPr>
          <w:t>https://online.worldpay.com/terms/privacy</w:t>
        </w:r>
      </w:hyperlink>
      <w:r>
        <w:rPr>
          <w:rFonts w:ascii="Arial" w:hAnsi="Arial" w:cs="Arial"/>
        </w:rPr>
        <w:t xml:space="preserve"> </w:t>
      </w:r>
      <w:hyperlink r:id="rId144" w:history="1"/>
    </w:p>
    <w:p w:rsidR="00227E37" w:rsidRPr="00CC1986" w:rsidRDefault="00227E37" w:rsidP="00227E37">
      <w:pPr>
        <w:spacing w:after="0"/>
        <w:ind w:left="357"/>
        <w:rPr>
          <w:rFonts w:ascii="Arial" w:hAnsi="Arial" w:cs="Arial"/>
        </w:rPr>
      </w:pPr>
      <w:r>
        <w:rPr>
          <w:rFonts w:ascii="Arial" w:hAnsi="Arial" w:cs="Arial"/>
        </w:rPr>
        <w:lastRenderedPageBreak/>
        <w:t xml:space="preserve"> </w:t>
      </w:r>
    </w:p>
    <w:p w:rsidR="00227E37" w:rsidRPr="00CC1986" w:rsidRDefault="00227E37" w:rsidP="00227E37">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rsidR="00227E37" w:rsidRPr="00CC1986" w:rsidRDefault="00227E37" w:rsidP="00227E37">
      <w:pPr>
        <w:spacing w:after="0"/>
        <w:ind w:left="357"/>
        <w:rPr>
          <w:rFonts w:ascii="Arial" w:hAnsi="Arial" w:cs="Arial"/>
        </w:rPr>
      </w:pPr>
      <w:r w:rsidRPr="00CC1986">
        <w:rPr>
          <w:rFonts w:ascii="Arial" w:hAnsi="Arial" w:cs="Arial"/>
        </w:rPr>
        <w:t>Their Privacy Policy can be viewed at: </w:t>
      </w:r>
      <w:hyperlink r:id="rId145" w:history="1">
        <w:r w:rsidRPr="004521DF">
          <w:rPr>
            <w:rStyle w:val="Hyperlink"/>
            <w:rFonts w:ascii="Arial" w:hAnsi="Arial" w:cs="Arial"/>
          </w:rPr>
          <w:t>https://www.firstdata.com/en_us/privacy.html</w:t>
        </w:r>
      </w:hyperlink>
      <w:r>
        <w:rPr>
          <w:rFonts w:ascii="Arial" w:hAnsi="Arial" w:cs="Arial"/>
        </w:rPr>
        <w:t xml:space="preserve"> </w:t>
      </w:r>
      <w:hyperlink r:id="rId146" w:history="1"/>
    </w:p>
    <w:p w:rsidR="00227E37" w:rsidRPr="00CC1986" w:rsidRDefault="00227E37" w:rsidP="00227E37">
      <w:pPr>
        <w:spacing w:after="0"/>
        <w:ind w:left="357"/>
        <w:rPr>
          <w:rFonts w:ascii="Arial" w:hAnsi="Arial" w:cs="Arial"/>
        </w:rPr>
      </w:pPr>
      <w:r>
        <w:rPr>
          <w:rFonts w:ascii="Arial" w:hAnsi="Arial" w:cs="Arial"/>
        </w:rPr>
        <w:t xml:space="preserve"> </w:t>
      </w:r>
    </w:p>
    <w:p w:rsidR="00227E37" w:rsidRPr="00CC1986" w:rsidRDefault="00227E37" w:rsidP="00227E37">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rsidR="00227E37" w:rsidRPr="00CC1986" w:rsidRDefault="00227E37" w:rsidP="00227E37">
      <w:pPr>
        <w:spacing w:after="0"/>
        <w:ind w:left="357"/>
        <w:rPr>
          <w:rFonts w:ascii="Arial" w:hAnsi="Arial" w:cs="Arial"/>
        </w:rPr>
      </w:pPr>
      <w:r w:rsidRPr="00CC1986">
        <w:rPr>
          <w:rFonts w:ascii="Arial" w:hAnsi="Arial" w:cs="Arial"/>
        </w:rPr>
        <w:t xml:space="preserve">Their Privacy Policy can be viewed at: </w:t>
      </w:r>
      <w:hyperlink r:id="rId147" w:history="1">
        <w:r w:rsidRPr="004521DF">
          <w:rPr>
            <w:rStyle w:val="Hyperlink"/>
            <w:rFonts w:ascii="Arial" w:hAnsi="Arial" w:cs="Arial"/>
          </w:rPr>
          <w:t>https://www.authorize.net/about-us/privacy/</w:t>
        </w:r>
      </w:hyperlink>
      <w:r>
        <w:rPr>
          <w:rFonts w:ascii="Arial" w:hAnsi="Arial" w:cs="Arial"/>
        </w:rPr>
        <w:t xml:space="preserve"> </w:t>
      </w:r>
      <w:hyperlink r:id="rId148" w:history="1"/>
    </w:p>
    <w:p w:rsidR="00227E37" w:rsidRPr="00CC1986" w:rsidRDefault="00227E37" w:rsidP="00227E37">
      <w:pPr>
        <w:spacing w:after="0"/>
        <w:ind w:left="357"/>
        <w:rPr>
          <w:rFonts w:ascii="Arial" w:hAnsi="Arial" w:cs="Arial"/>
        </w:rPr>
      </w:pPr>
      <w:r>
        <w:rPr>
          <w:rFonts w:ascii="Arial" w:hAnsi="Arial" w:cs="Arial"/>
        </w:rPr>
        <w:t xml:space="preserve"> </w:t>
      </w:r>
    </w:p>
    <w:p w:rsidR="00227E37" w:rsidRPr="00CC1986" w:rsidRDefault="00227E37" w:rsidP="00227E37">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rsidR="00227E37" w:rsidRPr="00CC1986" w:rsidRDefault="00227E37" w:rsidP="00227E37">
      <w:pPr>
        <w:spacing w:after="0"/>
        <w:ind w:left="357"/>
        <w:rPr>
          <w:rFonts w:ascii="Arial" w:hAnsi="Arial" w:cs="Arial"/>
        </w:rPr>
      </w:pPr>
      <w:r w:rsidRPr="00CC1986">
        <w:rPr>
          <w:rFonts w:ascii="Arial" w:hAnsi="Arial" w:cs="Arial"/>
        </w:rPr>
        <w:t xml:space="preserve">Their Privacy Policy can be viewed at: </w:t>
      </w:r>
      <w:hyperlink r:id="rId149" w:history="1">
        <w:r w:rsidRPr="004521DF">
          <w:rPr>
            <w:rStyle w:val="Hyperlink"/>
            <w:rFonts w:ascii="Arial" w:hAnsi="Arial" w:cs="Arial"/>
          </w:rPr>
          <w:t>https://www.2checkout.com/legal/privacy/</w:t>
        </w:r>
      </w:hyperlink>
      <w:r>
        <w:rPr>
          <w:rFonts w:ascii="Arial" w:hAnsi="Arial" w:cs="Arial"/>
        </w:rPr>
        <w:t xml:space="preserve"> </w:t>
      </w:r>
      <w:hyperlink r:id="rId150" w:history="1"/>
    </w:p>
    <w:p w:rsidR="00227E37" w:rsidRPr="00CC1986" w:rsidRDefault="00227E37" w:rsidP="00227E37">
      <w:pPr>
        <w:spacing w:after="0"/>
        <w:ind w:left="357"/>
        <w:rPr>
          <w:rFonts w:ascii="Arial" w:hAnsi="Arial" w:cs="Arial"/>
        </w:rPr>
      </w:pPr>
      <w:r>
        <w:rPr>
          <w:rFonts w:ascii="Arial" w:hAnsi="Arial" w:cs="Arial"/>
        </w:rPr>
        <w:t xml:space="preserve"> </w:t>
      </w:r>
    </w:p>
    <w:p w:rsidR="00227E37" w:rsidRPr="00CC1986" w:rsidRDefault="00227E37" w:rsidP="00227E37">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rsidR="00227E37" w:rsidRPr="00CC1986" w:rsidRDefault="00227E37" w:rsidP="00227E37">
      <w:pPr>
        <w:spacing w:after="0"/>
        <w:ind w:left="357"/>
        <w:rPr>
          <w:rFonts w:ascii="Arial" w:hAnsi="Arial" w:cs="Arial"/>
        </w:rPr>
      </w:pPr>
      <w:r w:rsidRPr="00CC1986">
        <w:rPr>
          <w:rFonts w:ascii="Arial" w:hAnsi="Arial" w:cs="Arial"/>
        </w:rPr>
        <w:t xml:space="preserve">Their Privacy Policy can be viewed at: </w:t>
      </w:r>
      <w:hyperlink r:id="rId151" w:history="1">
        <w:r w:rsidRPr="004521DF">
          <w:rPr>
            <w:rStyle w:val="Hyperlink"/>
            <w:rFonts w:ascii="Arial" w:hAnsi="Arial" w:cs="Arial"/>
          </w:rPr>
          <w:t>https://www.sagepay.co.uk/policies/privacy-policy</w:t>
        </w:r>
      </w:hyperlink>
      <w:r>
        <w:rPr>
          <w:rFonts w:ascii="Arial" w:hAnsi="Arial" w:cs="Arial"/>
        </w:rPr>
        <w:t xml:space="preserve"> </w:t>
      </w:r>
      <w:hyperlink r:id="rId152" w:history="1"/>
    </w:p>
    <w:p w:rsidR="00227E37" w:rsidRPr="00CC1986" w:rsidRDefault="00227E37" w:rsidP="00227E37">
      <w:pPr>
        <w:spacing w:after="0"/>
        <w:ind w:left="357"/>
        <w:rPr>
          <w:rFonts w:ascii="Arial" w:hAnsi="Arial" w:cs="Arial"/>
        </w:rPr>
      </w:pPr>
      <w:r>
        <w:rPr>
          <w:rFonts w:ascii="Arial" w:hAnsi="Arial" w:cs="Arial"/>
        </w:rPr>
        <w:t xml:space="preserve"> </w:t>
      </w:r>
    </w:p>
    <w:p w:rsidR="00227E37" w:rsidRPr="00CC1986" w:rsidRDefault="00227E37" w:rsidP="00227E37">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rsidR="00227E37" w:rsidRPr="00CC1986" w:rsidRDefault="00227E37" w:rsidP="00227E37">
      <w:pPr>
        <w:spacing w:after="0"/>
        <w:ind w:left="357"/>
        <w:rPr>
          <w:rFonts w:ascii="Arial" w:hAnsi="Arial" w:cs="Arial"/>
        </w:rPr>
      </w:pPr>
      <w:r w:rsidRPr="00CC1986">
        <w:rPr>
          <w:rFonts w:ascii="Arial" w:hAnsi="Arial" w:cs="Arial"/>
        </w:rPr>
        <w:t xml:space="preserve">Their Privacy Policy can be viewed at: </w:t>
      </w:r>
      <w:hyperlink r:id="rId153" w:history="1">
        <w:r w:rsidRPr="004521DF">
          <w:rPr>
            <w:rStyle w:val="Hyperlink"/>
            <w:rFonts w:ascii="Arial" w:hAnsi="Arial" w:cs="Arial"/>
          </w:rPr>
          <w:t>https://squareup.com/us/en/legal/general/privacy</w:t>
        </w:r>
      </w:hyperlink>
      <w:r>
        <w:rPr>
          <w:rFonts w:ascii="Arial" w:hAnsi="Arial" w:cs="Arial"/>
        </w:rPr>
        <w:t xml:space="preserve"> </w:t>
      </w:r>
      <w:hyperlink r:id="rId154" w:history="1"/>
    </w:p>
    <w:p w:rsidR="00227E37" w:rsidRPr="00CC1986" w:rsidRDefault="00227E37" w:rsidP="00227E37">
      <w:pPr>
        <w:spacing w:after="0"/>
        <w:ind w:left="357"/>
        <w:rPr>
          <w:rFonts w:ascii="Arial" w:hAnsi="Arial" w:cs="Arial"/>
        </w:rPr>
      </w:pPr>
      <w:r>
        <w:rPr>
          <w:rFonts w:ascii="Arial" w:hAnsi="Arial" w:cs="Arial"/>
        </w:rPr>
        <w:t xml:space="preserve"> </w:t>
      </w:r>
    </w:p>
    <w:p w:rsidR="00227E37" w:rsidRPr="00CC1986" w:rsidRDefault="00227E37" w:rsidP="00227E37">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rsidR="00227E37" w:rsidRPr="00CC1986" w:rsidRDefault="00227E37" w:rsidP="00227E37">
      <w:pPr>
        <w:spacing w:after="0"/>
        <w:ind w:left="357"/>
        <w:rPr>
          <w:rFonts w:ascii="Arial" w:hAnsi="Arial" w:cs="Arial"/>
        </w:rPr>
      </w:pPr>
      <w:r w:rsidRPr="00CC1986">
        <w:rPr>
          <w:rFonts w:ascii="Arial" w:hAnsi="Arial" w:cs="Arial"/>
        </w:rPr>
        <w:t xml:space="preserve">Their Privacy Policy can be viewed at: </w:t>
      </w:r>
      <w:hyperlink r:id="rId155" w:history="1">
        <w:r w:rsidRPr="004521DF">
          <w:rPr>
            <w:rStyle w:val="Hyperlink"/>
            <w:rFonts w:ascii="Arial" w:hAnsi="Arial" w:cs="Arial"/>
          </w:rPr>
          <w:t>https://gocardless.com/legal/privacy</w:t>
        </w:r>
      </w:hyperlink>
      <w:r>
        <w:rPr>
          <w:rFonts w:ascii="Arial" w:hAnsi="Arial" w:cs="Arial"/>
        </w:rPr>
        <w:t xml:space="preserve"> </w:t>
      </w:r>
      <w:hyperlink r:id="rId156" w:history="1"/>
    </w:p>
    <w:p w:rsidR="00227E37" w:rsidRPr="00CC1986" w:rsidRDefault="00227E37" w:rsidP="00227E37">
      <w:pPr>
        <w:spacing w:after="0"/>
        <w:ind w:left="357"/>
        <w:rPr>
          <w:rFonts w:ascii="Arial" w:hAnsi="Arial" w:cs="Arial"/>
        </w:rPr>
      </w:pPr>
      <w:r>
        <w:rPr>
          <w:rFonts w:ascii="Arial" w:hAnsi="Arial" w:cs="Arial"/>
        </w:rPr>
        <w:t xml:space="preserve"> </w:t>
      </w:r>
    </w:p>
    <w:p w:rsidR="00227E37" w:rsidRPr="00CC1986" w:rsidRDefault="00227E37" w:rsidP="00227E37">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rsidR="00227E37" w:rsidRPr="00CC1986" w:rsidRDefault="00227E37" w:rsidP="00227E37">
      <w:pPr>
        <w:spacing w:after="0"/>
        <w:ind w:left="357"/>
        <w:rPr>
          <w:rFonts w:ascii="Arial" w:hAnsi="Arial" w:cs="Arial"/>
        </w:rPr>
      </w:pPr>
      <w:r w:rsidRPr="00CC1986">
        <w:rPr>
          <w:rFonts w:ascii="Arial" w:hAnsi="Arial" w:cs="Arial"/>
        </w:rPr>
        <w:t xml:space="preserve">Their Privacy Policy can be viewed at: </w:t>
      </w:r>
      <w:hyperlink r:id="rId157" w:history="1">
        <w:r w:rsidRPr="004521DF">
          <w:rPr>
            <w:rStyle w:val="Hyperlink"/>
            <w:rFonts w:ascii="Arial" w:hAnsi="Arial" w:cs="Arial"/>
          </w:rPr>
          <w:t>https://www.elavon.com/privacy-pledge.html</w:t>
        </w:r>
      </w:hyperlink>
      <w:r>
        <w:rPr>
          <w:rFonts w:ascii="Arial" w:hAnsi="Arial" w:cs="Arial"/>
        </w:rPr>
        <w:t xml:space="preserve"> </w:t>
      </w:r>
      <w:hyperlink r:id="rId158" w:history="1"/>
    </w:p>
    <w:p w:rsidR="00227E37" w:rsidRPr="00CC1986" w:rsidRDefault="00227E37" w:rsidP="00227E37">
      <w:pPr>
        <w:spacing w:after="0"/>
        <w:ind w:left="357"/>
        <w:rPr>
          <w:rFonts w:ascii="Arial" w:hAnsi="Arial" w:cs="Arial"/>
        </w:rPr>
      </w:pPr>
      <w:r>
        <w:rPr>
          <w:rFonts w:ascii="Arial" w:hAnsi="Arial" w:cs="Arial"/>
        </w:rPr>
        <w:t xml:space="preserve"> </w:t>
      </w:r>
    </w:p>
    <w:p w:rsidR="00227E37" w:rsidRPr="00CC1986" w:rsidRDefault="00227E37" w:rsidP="00227E37">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rsidR="00227E37" w:rsidRPr="00CC1986" w:rsidRDefault="00227E37" w:rsidP="00227E37">
      <w:pPr>
        <w:spacing w:after="0"/>
        <w:ind w:left="357"/>
        <w:rPr>
          <w:rFonts w:ascii="Arial" w:hAnsi="Arial" w:cs="Arial"/>
        </w:rPr>
      </w:pPr>
      <w:r w:rsidRPr="00CC1986">
        <w:rPr>
          <w:rFonts w:ascii="Arial" w:hAnsi="Arial" w:cs="Arial"/>
        </w:rPr>
        <w:t xml:space="preserve">Their Privacy Policy can be viewed at: </w:t>
      </w:r>
      <w:hyperlink r:id="rId159" w:history="1">
        <w:r w:rsidRPr="004521DF">
          <w:rPr>
            <w:rStyle w:val="Hyperlink"/>
            <w:rFonts w:ascii="Arial" w:hAnsi="Arial" w:cs="Arial"/>
          </w:rPr>
          <w:t>https://www.verifone.com/en/privacy</w:t>
        </w:r>
      </w:hyperlink>
      <w:r>
        <w:rPr>
          <w:rFonts w:ascii="Arial" w:hAnsi="Arial" w:cs="Arial"/>
        </w:rPr>
        <w:t xml:space="preserve"> </w:t>
      </w:r>
      <w:hyperlink r:id="rId160" w:history="1"/>
    </w:p>
    <w:p w:rsidR="00227E37" w:rsidRPr="00CC1986" w:rsidRDefault="00227E37" w:rsidP="00227E37">
      <w:pPr>
        <w:spacing w:after="0"/>
        <w:ind w:left="357"/>
        <w:rPr>
          <w:rFonts w:ascii="Arial" w:hAnsi="Arial" w:cs="Arial"/>
        </w:rPr>
      </w:pPr>
      <w:r>
        <w:rPr>
          <w:rFonts w:ascii="Arial" w:hAnsi="Arial" w:cs="Arial"/>
        </w:rPr>
        <w:t xml:space="preserve"> </w:t>
      </w:r>
    </w:p>
    <w:p w:rsidR="00227E37" w:rsidRPr="00CC1986" w:rsidRDefault="00227E37" w:rsidP="00227E37">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rsidR="00227E37" w:rsidRPr="00CC1986" w:rsidRDefault="00227E37" w:rsidP="00227E37">
      <w:pPr>
        <w:spacing w:after="0"/>
        <w:ind w:left="357"/>
        <w:rPr>
          <w:rFonts w:ascii="Arial" w:hAnsi="Arial" w:cs="Arial"/>
        </w:rPr>
      </w:pPr>
      <w:r w:rsidRPr="00CC1986">
        <w:rPr>
          <w:rFonts w:ascii="Arial" w:hAnsi="Arial" w:cs="Arial"/>
        </w:rPr>
        <w:t xml:space="preserve">Their Privacy Policy can be viewed at: </w:t>
      </w:r>
      <w:hyperlink r:id="rId161" w:history="1">
        <w:r w:rsidRPr="004521DF">
          <w:rPr>
            <w:rStyle w:val="Hyperlink"/>
            <w:rFonts w:ascii="Arial" w:hAnsi="Arial" w:cs="Arial"/>
          </w:rPr>
          <w:t>https://www.moneris.com/legal/privacy-policy</w:t>
        </w:r>
      </w:hyperlink>
      <w:r>
        <w:rPr>
          <w:rFonts w:ascii="Arial" w:hAnsi="Arial" w:cs="Arial"/>
        </w:rPr>
        <w:t xml:space="preserve"> </w:t>
      </w:r>
      <w:hyperlink r:id="rId162" w:history="1"/>
    </w:p>
    <w:p w:rsidR="00227E37" w:rsidRPr="00CC1986" w:rsidRDefault="00227E37" w:rsidP="00227E37">
      <w:pPr>
        <w:spacing w:after="0"/>
        <w:ind w:left="357"/>
        <w:rPr>
          <w:rFonts w:ascii="Arial" w:hAnsi="Arial" w:cs="Arial"/>
        </w:rPr>
      </w:pPr>
      <w:r>
        <w:rPr>
          <w:rFonts w:ascii="Arial" w:hAnsi="Arial" w:cs="Arial"/>
        </w:rPr>
        <w:t xml:space="preserve">  </w:t>
      </w:r>
    </w:p>
    <w:p w:rsidR="00227E37" w:rsidRPr="00CC1986" w:rsidRDefault="00227E37" w:rsidP="00227E37">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rsidR="00227E37" w:rsidRPr="00CC1986" w:rsidRDefault="00227E37" w:rsidP="00227E37">
      <w:pPr>
        <w:spacing w:after="0"/>
        <w:ind w:left="357"/>
        <w:rPr>
          <w:rFonts w:ascii="Arial" w:hAnsi="Arial" w:cs="Arial"/>
        </w:rPr>
      </w:pPr>
      <w:r w:rsidRPr="00CC1986">
        <w:rPr>
          <w:rFonts w:ascii="Arial" w:hAnsi="Arial" w:cs="Arial"/>
        </w:rPr>
        <w:t xml:space="preserve">Their Privacy Policy can be viewed at: </w:t>
      </w:r>
      <w:hyperlink r:id="rId163" w:history="1">
        <w:r w:rsidRPr="004521DF">
          <w:rPr>
            <w:rStyle w:val="Hyperlink"/>
            <w:rFonts w:ascii="Arial" w:hAnsi="Arial" w:cs="Arial"/>
          </w:rPr>
          <w:t>https://www.wechat.com/en/privacy_policy.htm</w:t>
        </w:r>
      </w:hyperlink>
      <w:r>
        <w:rPr>
          <w:rFonts w:ascii="Arial" w:hAnsi="Arial" w:cs="Arial"/>
        </w:rPr>
        <w:t xml:space="preserve"> </w:t>
      </w:r>
      <w:r w:rsidRPr="00CC1986">
        <w:rPr>
          <w:rFonts w:ascii="Arial" w:hAnsi="Arial" w:cs="Arial"/>
        </w:rPr>
        <w:t>l</w:t>
      </w:r>
      <w:hyperlink r:id="rId164" w:history="1"/>
    </w:p>
    <w:p w:rsidR="00227E37" w:rsidRPr="00CC1986" w:rsidRDefault="00227E37" w:rsidP="00227E37">
      <w:pPr>
        <w:spacing w:after="0"/>
        <w:ind w:left="357"/>
        <w:rPr>
          <w:rFonts w:ascii="Arial" w:hAnsi="Arial" w:cs="Arial"/>
        </w:rPr>
      </w:pPr>
      <w:r>
        <w:rPr>
          <w:rFonts w:ascii="Arial" w:hAnsi="Arial" w:cs="Arial"/>
        </w:rPr>
        <w:t xml:space="preserve"> </w:t>
      </w:r>
    </w:p>
    <w:p w:rsidR="00227E37" w:rsidRPr="00CC1986" w:rsidRDefault="00227E37" w:rsidP="00227E37">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rsidR="00227E37" w:rsidRPr="00CC1986" w:rsidRDefault="00227E37" w:rsidP="00227E37">
      <w:pPr>
        <w:spacing w:after="0"/>
        <w:ind w:left="357"/>
        <w:rPr>
          <w:rFonts w:ascii="Arial" w:hAnsi="Arial" w:cs="Arial"/>
        </w:rPr>
      </w:pPr>
      <w:r w:rsidRPr="00CC1986">
        <w:rPr>
          <w:rFonts w:ascii="Arial" w:hAnsi="Arial" w:cs="Arial"/>
        </w:rPr>
        <w:t xml:space="preserve">Their Privacy Policy can be viewed at: </w:t>
      </w:r>
      <w:hyperlink r:id="rId165" w:history="1">
        <w:r w:rsidRPr="004521DF">
          <w:rPr>
            <w:rStyle w:val="Hyperlink"/>
            <w:rFonts w:ascii="Arial" w:hAnsi="Arial" w:cs="Arial"/>
          </w:rPr>
          <w:t>https://render.alipay.com/p/f/agreementpages/alipayglobalprivacypolicy.html</w:t>
        </w:r>
      </w:hyperlink>
      <w:r>
        <w:rPr>
          <w:rFonts w:ascii="Arial" w:hAnsi="Arial" w:cs="Arial"/>
        </w:rPr>
        <w:t xml:space="preserve"> </w:t>
      </w:r>
      <w:hyperlink r:id="rId166" w:history="1"/>
    </w:p>
    <w:p w:rsidR="00227E37" w:rsidRPr="00CC1986" w:rsidRDefault="00227E37" w:rsidP="00227E37">
      <w:pPr>
        <w:spacing w:after="0"/>
        <w:ind w:left="357"/>
        <w:rPr>
          <w:rFonts w:ascii="Arial" w:hAnsi="Arial" w:cs="Arial"/>
        </w:rPr>
      </w:pPr>
      <w:r>
        <w:rPr>
          <w:rFonts w:ascii="Arial" w:hAnsi="Arial" w:cs="Arial"/>
        </w:rPr>
        <w:t xml:space="preserve"> </w:t>
      </w:r>
    </w:p>
    <w:p w:rsidR="00227E37" w:rsidRDefault="00227E37" w:rsidP="000D200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Links to Other Sites</w:t>
      </w:r>
    </w:p>
    <w:p w:rsidR="00227E37" w:rsidRPr="00E655A7" w:rsidRDefault="00227E37" w:rsidP="00227E37">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227E37" w:rsidRDefault="00227E37" w:rsidP="00227E37">
      <w:pPr>
        <w:pStyle w:val="Listenabsatz"/>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rsidR="00227E37" w:rsidRPr="00E655A7" w:rsidRDefault="00227E37" w:rsidP="00227E37">
      <w:pPr>
        <w:spacing w:after="0"/>
        <w:jc w:val="both"/>
        <w:rPr>
          <w:rFonts w:ascii="Arial" w:hAnsi="Arial" w:cs="Arial"/>
          <w:b/>
          <w:u w:val="single"/>
          <w:lang w:val="uk-UA"/>
        </w:rPr>
      </w:pPr>
      <w:r>
        <w:rPr>
          <w:rFonts w:ascii="Arial" w:hAnsi="Arial" w:cs="Arial"/>
          <w:b/>
          <w:u w:val="single"/>
          <w:lang w:val="uk-UA"/>
        </w:rPr>
        <w:t xml:space="preserve"> </w:t>
      </w:r>
    </w:p>
    <w:p w:rsidR="00227E37" w:rsidRPr="00CC1986" w:rsidRDefault="00227E37" w:rsidP="00227E37">
      <w:pPr>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rsidR="00227E37" w:rsidRPr="00CC1986" w:rsidRDefault="00227E37" w:rsidP="00227E37">
      <w:pPr>
        <w:spacing w:after="0"/>
        <w:ind w:left="357"/>
        <w:rPr>
          <w:rFonts w:ascii="Arial" w:hAnsi="Arial" w:cs="Arial"/>
        </w:rPr>
      </w:pPr>
      <w:r w:rsidRPr="00CC1986">
        <w:rPr>
          <w:rFonts w:ascii="Arial" w:hAnsi="Arial" w:cs="Arial"/>
        </w:rPr>
        <w:lastRenderedPageBreak/>
        <w:t xml:space="preserve"> </w:t>
      </w:r>
    </w:p>
    <w:p w:rsidR="00227E37" w:rsidRDefault="00227E37" w:rsidP="000D200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Children's Privacy</w:t>
      </w:r>
    </w:p>
    <w:p w:rsidR="00227E37" w:rsidRPr="00E655A7" w:rsidRDefault="00227E37" w:rsidP="00227E37">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227E37" w:rsidRDefault="00227E37" w:rsidP="00227E37">
      <w:pPr>
        <w:pStyle w:val="Listenabsatz"/>
        <w:spacing w:after="0"/>
        <w:ind w:left="357"/>
        <w:jc w:val="both"/>
        <w:rPr>
          <w:rFonts w:ascii="Arial" w:hAnsi="Arial" w:cs="Arial"/>
        </w:rPr>
      </w:pPr>
      <w:r w:rsidRPr="00616A33">
        <w:rPr>
          <w:rFonts w:ascii="Arial" w:hAnsi="Arial" w:cs="Arial"/>
        </w:rPr>
        <w:t>Our Service does not address anyone under the age of 18 (“</w:t>
      </w:r>
      <w:r w:rsidRPr="00616A33">
        <w:rPr>
          <w:rFonts w:ascii="Arial" w:hAnsi="Arial" w:cs="Arial"/>
          <w:b/>
        </w:rPr>
        <w:t>Children</w:t>
      </w:r>
      <w:r w:rsidRPr="00616A33">
        <w:rPr>
          <w:rFonts w:ascii="Arial" w:hAnsi="Arial" w:cs="Arial"/>
        </w:rPr>
        <w:t>”).</w:t>
      </w:r>
    </w:p>
    <w:p w:rsidR="00227E37" w:rsidRPr="00E655A7" w:rsidRDefault="00227E37" w:rsidP="00227E37">
      <w:pPr>
        <w:spacing w:after="0"/>
        <w:jc w:val="both"/>
        <w:rPr>
          <w:rFonts w:ascii="Arial" w:hAnsi="Arial" w:cs="Arial"/>
          <w:b/>
          <w:u w:val="single"/>
          <w:lang w:val="uk-UA"/>
        </w:rPr>
      </w:pPr>
      <w:r>
        <w:rPr>
          <w:rFonts w:ascii="Arial" w:hAnsi="Arial" w:cs="Arial"/>
          <w:b/>
          <w:u w:val="single"/>
          <w:lang w:val="uk-UA"/>
        </w:rPr>
        <w:t xml:space="preserve"> </w:t>
      </w:r>
    </w:p>
    <w:p w:rsidR="00227E37" w:rsidRPr="00CC1986" w:rsidRDefault="00227E37" w:rsidP="00227E37">
      <w:pPr>
        <w:spacing w:after="0"/>
        <w:ind w:left="357"/>
        <w:jc w:val="both"/>
        <w:rPr>
          <w:rFonts w:ascii="Arial" w:hAnsi="Arial" w:cs="Arial"/>
        </w:rPr>
      </w:pPr>
      <w:r w:rsidRPr="00CC1986">
        <w:rPr>
          <w:rFonts w:ascii="Arial" w:hAnsi="Arial" w:cs="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R="00227E37" w:rsidRPr="00CC1986" w:rsidRDefault="00227E37" w:rsidP="00227E37">
      <w:pPr>
        <w:spacing w:after="0"/>
        <w:rPr>
          <w:rFonts w:ascii="Arial" w:hAnsi="Arial" w:cs="Arial"/>
        </w:rPr>
      </w:pPr>
      <w:r w:rsidRPr="00CC1986">
        <w:rPr>
          <w:rFonts w:ascii="Arial" w:hAnsi="Arial" w:cs="Arial"/>
        </w:rPr>
        <w:t xml:space="preserve"> </w:t>
      </w:r>
    </w:p>
    <w:p w:rsidR="00227E37" w:rsidRDefault="00227E37" w:rsidP="000D200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Changes to This Privacy Policy</w:t>
      </w:r>
    </w:p>
    <w:p w:rsidR="00227E37" w:rsidRPr="00E655A7" w:rsidRDefault="00227E37" w:rsidP="00227E37">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227E37" w:rsidRDefault="00227E37" w:rsidP="00227E37">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rsidR="00227E37" w:rsidRPr="00E655A7" w:rsidRDefault="00227E37" w:rsidP="00227E37">
      <w:pPr>
        <w:spacing w:after="0"/>
        <w:jc w:val="both"/>
        <w:rPr>
          <w:rFonts w:ascii="Arial" w:hAnsi="Arial" w:cs="Arial"/>
          <w:b/>
          <w:u w:val="single"/>
          <w:lang w:val="uk-UA"/>
        </w:rPr>
      </w:pPr>
      <w:r>
        <w:rPr>
          <w:rFonts w:ascii="Arial" w:hAnsi="Arial" w:cs="Arial"/>
          <w:b/>
          <w:u w:val="single"/>
          <w:lang w:val="uk-UA"/>
        </w:rPr>
        <w:t xml:space="preserve"> </w:t>
      </w:r>
    </w:p>
    <w:p w:rsidR="00227E37" w:rsidRDefault="00227E37" w:rsidP="00227E37">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rsidR="00227E37" w:rsidRPr="00E655A7" w:rsidRDefault="00227E37" w:rsidP="00227E37">
      <w:pPr>
        <w:spacing w:after="0"/>
        <w:jc w:val="both"/>
        <w:rPr>
          <w:rFonts w:ascii="Arial" w:hAnsi="Arial" w:cs="Arial"/>
          <w:lang w:val="uk-UA"/>
        </w:rPr>
      </w:pPr>
      <w:r>
        <w:rPr>
          <w:rFonts w:ascii="Arial" w:hAnsi="Arial" w:cs="Arial"/>
          <w:lang w:val="uk-UA"/>
        </w:rPr>
        <w:t xml:space="preserve"> </w:t>
      </w:r>
    </w:p>
    <w:p w:rsidR="00227E37" w:rsidRPr="00CC1986" w:rsidRDefault="00227E37" w:rsidP="00227E37">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rsidR="00227E37" w:rsidRPr="00CC1986" w:rsidRDefault="00227E37" w:rsidP="00227E37">
      <w:pPr>
        <w:spacing w:after="0"/>
        <w:rPr>
          <w:rFonts w:ascii="Arial" w:hAnsi="Arial" w:cs="Arial"/>
        </w:rPr>
      </w:pPr>
      <w:r>
        <w:rPr>
          <w:rFonts w:ascii="Arial" w:hAnsi="Arial" w:cs="Arial"/>
        </w:rPr>
        <w:t xml:space="preserve"> </w:t>
      </w:r>
    </w:p>
    <w:p w:rsidR="00227E37" w:rsidRDefault="00227E37" w:rsidP="000D200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Contact Us</w:t>
      </w:r>
    </w:p>
    <w:p w:rsidR="00227E37" w:rsidRPr="00E655A7" w:rsidRDefault="00227E37" w:rsidP="00227E37">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227E37" w:rsidRDefault="00227E37" w:rsidP="00227E37">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rsidR="00227E37" w:rsidRPr="00E655A7" w:rsidRDefault="00227E37" w:rsidP="00227E37">
      <w:pPr>
        <w:pStyle w:val="Listenabsatz"/>
        <w:spacing w:after="0"/>
        <w:ind w:left="357"/>
        <w:jc w:val="both"/>
        <w:rPr>
          <w:rFonts w:ascii="Arial" w:hAnsi="Arial" w:cs="Arial"/>
          <w:b/>
          <w:u w:val="single"/>
          <w:lang w:val="uk-UA"/>
        </w:rPr>
      </w:pPr>
      <w:r>
        <w:rPr>
          <w:rFonts w:ascii="Arial" w:hAnsi="Arial" w:cs="Arial"/>
          <w:lang w:val="uk-UA"/>
        </w:rPr>
        <w:t xml:space="preserve"> </w:t>
      </w:r>
    </w:p>
    <w:p w:rsidR="00227E37" w:rsidRDefault="00227E37" w:rsidP="00227E37">
      <w:pPr>
        <w:spacing w:after="0"/>
        <w:ind w:left="357"/>
        <w:rPr>
          <w:rFonts w:ascii="Arial" w:hAnsi="Arial" w:cs="Arial"/>
        </w:rPr>
      </w:pPr>
      <w:r w:rsidRPr="00CC1986">
        <w:rPr>
          <w:rFonts w:ascii="Arial" w:hAnsi="Arial" w:cs="Arial"/>
        </w:rPr>
        <w:t xml:space="preserve">By email: </w:t>
      </w:r>
      <w:hyperlink r:id="rId167" w:history="1">
        <w:r w:rsidRPr="004521DF">
          <w:rPr>
            <w:rStyle w:val="Hyperlink"/>
            <w:rFonts w:ascii="Arial" w:hAnsi="Arial" w:cs="Arial"/>
          </w:rPr>
          <w:t>marvin@poopjournal.rocks</w:t>
        </w:r>
      </w:hyperlink>
      <w:r w:rsidRPr="00CC1986">
        <w:rPr>
          <w:rFonts w:ascii="Arial" w:hAnsi="Arial" w:cs="Arial"/>
        </w:rPr>
        <w:t>.</w:t>
      </w:r>
      <w:r>
        <w:rPr>
          <w:rFonts w:ascii="Arial" w:hAnsi="Arial" w:cs="Arial"/>
        </w:rPr>
        <w:t xml:space="preserve"> </w:t>
      </w:r>
    </w:p>
    <w:p w:rsidR="00227E37" w:rsidRPr="00CC1986" w:rsidRDefault="00227E37" w:rsidP="00227E37">
      <w:pPr>
        <w:spacing w:after="0"/>
        <w:ind w:left="357"/>
        <w:rPr>
          <w:rFonts w:ascii="Arial" w:hAnsi="Arial" w:cs="Arial"/>
        </w:rPr>
      </w:pPr>
      <w:r w:rsidRPr="00CC1986">
        <w:rPr>
          <w:rFonts w:ascii="Arial" w:hAnsi="Arial" w:cs="Arial"/>
        </w:rPr>
        <w:t xml:space="preserve"> </w:t>
      </w:r>
    </w:p>
    <w:p w:rsidR="00227E37" w:rsidRPr="00694A67" w:rsidRDefault="00227E37" w:rsidP="00DA7630">
      <w:pPr>
        <w:spacing w:after="0" w:line="240" w:lineRule="auto"/>
        <w:ind w:left="357"/>
        <w:jc w:val="both"/>
        <w:rPr>
          <w:rFonts w:ascii="Arial" w:hAnsi="Arial" w:cs="Arial"/>
          <w:color w:val="000000" w:themeColor="text1"/>
        </w:rPr>
      </w:pPr>
      <w:bookmarkStart w:id="9" w:name="_GoBack"/>
      <w:bookmarkEnd w:id="9"/>
    </w:p>
    <w:sectPr w:rsidR="00227E37" w:rsidRPr="00694A67" w:rsidSect="008844C6">
      <w:footerReference w:type="even" r:id="rId168"/>
      <w:footerReference w:type="default" r:id="rId1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2005" w:rsidRDefault="000D2005" w:rsidP="008844C6">
      <w:pPr>
        <w:spacing w:after="0" w:line="240" w:lineRule="auto"/>
      </w:pPr>
      <w:r>
        <w:separator/>
      </w:r>
    </w:p>
  </w:endnote>
  <w:endnote w:type="continuationSeparator" w:id="0">
    <w:p w:rsidR="000D2005" w:rsidRDefault="000D2005"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1254451"/>
      <w:docPartObj>
        <w:docPartGallery w:val="Page Numbers (Bottom of Page)"/>
        <w:docPartUnique/>
      </w:docPartObj>
    </w:sdtPr>
    <w:sdtEndPr>
      <w:rPr>
        <w:rStyle w:val="Seitenzahl"/>
      </w:rPr>
    </w:sdtEndPr>
    <w:sdtContent>
      <w:p w:rsidR="0017392A" w:rsidRDefault="0017392A" w:rsidP="00F60B2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7392A" w:rsidRDefault="0017392A" w:rsidP="008844C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Arial"/>
        <w:color w:val="000000" w:themeColor="text1"/>
        <w:lang w:eastAsia="ru-RU"/>
      </w:rPr>
      <w:id w:val="1727258387"/>
      <w:docPartObj>
        <w:docPartGallery w:val="Page Numbers (Bottom of Page)"/>
        <w:docPartUnique/>
      </w:docPartObj>
    </w:sdtPr>
    <w:sdtEndPr/>
    <w:sdtContent>
      <w:p w:rsidR="0017392A" w:rsidRPr="008844C6" w:rsidRDefault="0017392A" w:rsidP="00F60B2A">
        <w:pPr>
          <w:pStyle w:val="Fuzeile"/>
          <w:framePr w:wrap="none" w:vAnchor="text" w:hAnchor="margin" w:xAlign="right" w:y="1"/>
          <w:rPr>
            <w:rFonts w:ascii="Arial" w:eastAsia="Times New Roman" w:hAnsi="Arial" w:cs="Arial"/>
            <w:color w:val="000000" w:themeColor="text1"/>
            <w:lang w:eastAsia="ru-RU"/>
          </w:rPr>
        </w:pPr>
        <w:r w:rsidRPr="008844C6">
          <w:rPr>
            <w:rFonts w:ascii="Arial" w:eastAsia="Times New Roman" w:hAnsi="Arial" w:cs="Arial"/>
            <w:color w:val="000000" w:themeColor="text1"/>
            <w:lang w:eastAsia="ru-RU"/>
          </w:rPr>
          <w:fldChar w:fldCharType="begin"/>
        </w:r>
        <w:r w:rsidRPr="008844C6">
          <w:rPr>
            <w:rFonts w:ascii="Arial" w:eastAsia="Times New Roman" w:hAnsi="Arial" w:cs="Arial"/>
            <w:color w:val="000000" w:themeColor="text1"/>
            <w:lang w:eastAsia="ru-RU"/>
          </w:rPr>
          <w:instrText xml:space="preserve"> PAGE </w:instrText>
        </w:r>
        <w:r w:rsidRPr="008844C6">
          <w:rPr>
            <w:rFonts w:ascii="Arial" w:eastAsia="Times New Roman" w:hAnsi="Arial" w:cs="Arial"/>
            <w:color w:val="000000" w:themeColor="text1"/>
            <w:lang w:eastAsia="ru-RU"/>
          </w:rPr>
          <w:fldChar w:fldCharType="separate"/>
        </w:r>
        <w:r w:rsidRPr="008844C6">
          <w:rPr>
            <w:rFonts w:ascii="Arial" w:eastAsia="Times New Roman" w:hAnsi="Arial" w:cs="Arial"/>
            <w:color w:val="000000" w:themeColor="text1"/>
            <w:lang w:eastAsia="ru-RU"/>
          </w:rPr>
          <w:t>1</w:t>
        </w:r>
        <w:r w:rsidRPr="008844C6">
          <w:rPr>
            <w:rFonts w:ascii="Arial" w:eastAsia="Times New Roman" w:hAnsi="Arial" w:cs="Arial"/>
            <w:color w:val="000000" w:themeColor="text1"/>
            <w:lang w:eastAsia="ru-RU"/>
          </w:rPr>
          <w:fldChar w:fldCharType="end"/>
        </w:r>
      </w:p>
    </w:sdtContent>
  </w:sdt>
  <w:p w:rsidR="0017392A" w:rsidRPr="008844C6" w:rsidRDefault="0017392A" w:rsidP="008844C6">
    <w:pPr>
      <w:pStyle w:val="Fuzeile"/>
      <w:ind w:right="360"/>
      <w:rPr>
        <w:rFonts w:ascii="Arial" w:eastAsia="Times New Roman" w:hAnsi="Arial" w:cs="Arial"/>
        <w:color w:val="000000" w:themeColor="text1"/>
        <w:lang w:eastAsia="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2005" w:rsidRDefault="000D2005" w:rsidP="008844C6">
      <w:pPr>
        <w:spacing w:after="0" w:line="240" w:lineRule="auto"/>
      </w:pPr>
      <w:r>
        <w:separator/>
      </w:r>
    </w:p>
  </w:footnote>
  <w:footnote w:type="continuationSeparator" w:id="0">
    <w:p w:rsidR="000D2005" w:rsidRDefault="000D2005"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3"/>
  </w:num>
  <w:num w:numId="8">
    <w:abstractNumId w:val="12"/>
  </w:num>
  <w:num w:numId="9">
    <w:abstractNumId w:val="9"/>
  </w:num>
  <w:num w:numId="10">
    <w:abstractNumId w:val="10"/>
  </w:num>
  <w:num w:numId="11">
    <w:abstractNumId w:val="11"/>
  </w:num>
  <w:num w:numId="12">
    <w:abstractNumId w:val="14"/>
  </w:num>
  <w:num w:numId="13">
    <w:abstractNumId w:val="8"/>
  </w:num>
  <w:num w:numId="14">
    <w:abstractNumId w:val="6"/>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D200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5256"/>
    <w:rsid w:val="00227E37"/>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AF3567"/>
    <w:rsid w:val="00B07254"/>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77169"/>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4DFDCD"/>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227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marvin@poopjournal.rocks" TargetMode="External"/><Relationship Id="rId117" Type="http://schemas.openxmlformats.org/officeDocument/2006/relationships/hyperlink" Target="http://youradchoices.ca/" TargetMode="External"/><Relationship Id="rId21" Type="http://schemas.openxmlformats.org/officeDocument/2006/relationships/hyperlink" Target="https://dev.flurry.com/secure/optOut.do" TargetMode="External"/><Relationship Id="rId42" Type="http://schemas.openxmlformats.org/officeDocument/2006/relationships/hyperlink" Target="https://poopjournal.rocks/Cats&amp;Dogs" TargetMode="External"/><Relationship Id="rId47" Type="http://schemas.openxmlformats.org/officeDocument/2006/relationships/hyperlink" Target="https://eur-lex.europa.eu/eli/reg/2016/679/oj" TargetMode="External"/><Relationship Id="rId63" Type="http://schemas.openxmlformats.org/officeDocument/2006/relationships/hyperlink" Target="https://matomo.org/privacy-policy" TargetMode="External"/><Relationship Id="rId68" Type="http://schemas.openxmlformats.org/officeDocument/2006/relationships/hyperlink" Target="https://statcounter.com/about/legal/" TargetMode="External"/><Relationship Id="rId84" Type="http://schemas.openxmlformats.org/officeDocument/2006/relationships/hyperlink" Target="https://privacy.microsoft.com/en-us/PrivacyStatement" TargetMode="External"/><Relationship Id="rId89" Type="http://schemas.openxmlformats.org/officeDocument/2006/relationships/hyperlink" Target="http://www.google.com/policies/privacy/" TargetMode="External"/><Relationship Id="rId112" Type="http://schemas.openxmlformats.org/officeDocument/2006/relationships/hyperlink" Target="https://www.facebook.com/help/164968693837950" TargetMode="External"/><Relationship Id="rId133" Type="http://schemas.openxmlformats.org/officeDocument/2006/relationships/hyperlink" Target="https://www.apple.com/legal/privacy/en-ww/" TargetMode="External"/><Relationship Id="rId138" Type="http://schemas.openxmlformats.org/officeDocument/2006/relationships/hyperlink" Target="https://payments.google.com/payments/apis-secure/u/0/get_legal_document?ldo=0&amp;ldt=privacynotice&amp;ldl=en" TargetMode="External"/><Relationship Id="rId154" Type="http://schemas.openxmlformats.org/officeDocument/2006/relationships/hyperlink" Target="https://squareup.com/us/en/legal/general/privacy" TargetMode="External"/><Relationship Id="rId159" Type="http://schemas.openxmlformats.org/officeDocument/2006/relationships/hyperlink" Target="https://www.verifone.com/en/privacy" TargetMode="External"/><Relationship Id="rId170" Type="http://schemas.openxmlformats.org/officeDocument/2006/relationships/fontTable" Target="fontTable.xml"/><Relationship Id="rId16" Type="http://schemas.openxmlformats.org/officeDocument/2006/relationships/hyperlink" Target="https://matomo.org/privacy-policy" TargetMode="External"/><Relationship Id="rId107" Type="http://schemas.openxmlformats.org/officeDocument/2006/relationships/hyperlink" Target="https://privacy.microsoft.com/en-us/PrivacyStatement" TargetMode="External"/><Relationship Id="rId11" Type="http://schemas.openxmlformats.org/officeDocument/2006/relationships/hyperlink" Target="https://policies.google.com/privacy?hl=en" TargetMode="External"/><Relationship Id="rId32" Type="http://schemas.openxmlformats.org/officeDocument/2006/relationships/hyperlink" Target="https://docs.rollbar.com/docs/privacy-policy" TargetMode="External"/><Relationship Id="rId37" Type="http://schemas.openxmlformats.org/officeDocument/2006/relationships/hyperlink" Target="https://policies.google.com/privacy?hl=en" TargetMode="External"/><Relationship Id="rId53" Type="http://schemas.openxmlformats.org/officeDocument/2006/relationships/hyperlink" Target="https://policies.google.com/privacy?hl=en" TargetMode="External"/><Relationship Id="rId58" Type="http://schemas.openxmlformats.org/officeDocument/2006/relationships/hyperlink" Target="https://policies.google.com/privacy?hl=en" TargetMode="External"/><Relationship Id="rId74" Type="http://schemas.openxmlformats.org/officeDocument/2006/relationships/hyperlink" Target="https://mixpanel.com/optout/" TargetMode="External"/><Relationship Id="rId79" Type="http://schemas.openxmlformats.org/officeDocument/2006/relationships/hyperlink" Target="https://unity3d.com/legal/privacy-policy" TargetMode="External"/><Relationship Id="rId102" Type="http://schemas.openxmlformats.org/officeDocument/2006/relationships/hyperlink" Target="https://policies.google.com/privacy?hl=en" TargetMode="External"/><Relationship Id="rId123" Type="http://schemas.openxmlformats.org/officeDocument/2006/relationships/hyperlink" Target="https://www.facebook.com/privacy/explanation" TargetMode="External"/><Relationship Id="rId128" Type="http://schemas.openxmlformats.org/officeDocument/2006/relationships/hyperlink" Target="https://www.paypal.com/webapps/mpp/ua/privacy-full" TargetMode="External"/><Relationship Id="rId144" Type="http://schemas.openxmlformats.org/officeDocument/2006/relationships/hyperlink" Target="https://online.worldpay.com/terms/privacy" TargetMode="External"/><Relationship Id="rId149" Type="http://schemas.openxmlformats.org/officeDocument/2006/relationships/hyperlink" Target="https://www.2checkout.com/legal/privacy/" TargetMode="External"/><Relationship Id="rId5" Type="http://schemas.openxmlformats.org/officeDocument/2006/relationships/webSettings" Target="webSettings.xml"/><Relationship Id="rId90" Type="http://schemas.openxmlformats.org/officeDocument/2006/relationships/hyperlink" Target="http://www.google.com/policies/privacy/partners/" TargetMode="External"/><Relationship Id="rId95" Type="http://schemas.openxmlformats.org/officeDocument/2006/relationships/hyperlink" Target="https://unity3d.com/legal/privacy-policy" TargetMode="External"/><Relationship Id="rId160" Type="http://schemas.openxmlformats.org/officeDocument/2006/relationships/hyperlink" Target="https://www.verifone.com/en/privacy" TargetMode="External"/><Relationship Id="rId165" Type="http://schemas.openxmlformats.org/officeDocument/2006/relationships/hyperlink" Target="https://render.alipay.com/p/f/agreementpages/alipayglobalprivacypolicy.html" TargetMode="External"/><Relationship Id="rId22" Type="http://schemas.openxmlformats.org/officeDocument/2006/relationships/hyperlink" Target="https://policies.yahoo.com/us/en/yahoo/privacy/policy/index.htm" TargetMode="External"/><Relationship Id="rId27" Type="http://schemas.openxmlformats.org/officeDocument/2006/relationships/hyperlink" Target="https://docs.bugsnag.com/legal/privacy-policy/" TargetMode="External"/><Relationship Id="rId43" Type="http://schemas.openxmlformats.org/officeDocument/2006/relationships/hyperlink" Target="https://poopjournal.rocks/Cats&amp;Dogs" TargetMode="External"/><Relationship Id="rId48" Type="http://schemas.openxmlformats.org/officeDocument/2006/relationships/hyperlink" Target="mailto:marvin@poopjournal.rocks" TargetMode="External"/><Relationship Id="rId64" Type="http://schemas.openxmlformats.org/officeDocument/2006/relationships/hyperlink" Target="https://clicky.com/terms" TargetMode="External"/><Relationship Id="rId69" Type="http://schemas.openxmlformats.org/officeDocument/2006/relationships/hyperlink" Target="https://statcounter.com/about/legal/" TargetMode="External"/><Relationship Id="rId113" Type="http://schemas.openxmlformats.org/officeDocument/2006/relationships/hyperlink" Target="https://www.facebook.com/help/164968693837950" TargetMode="External"/><Relationship Id="rId118" Type="http://schemas.openxmlformats.org/officeDocument/2006/relationships/hyperlink" Target="http://www.youronlinechoices.eu/" TargetMode="External"/><Relationship Id="rId134" Type="http://schemas.openxmlformats.org/officeDocument/2006/relationships/hyperlink" Target="https://support.apple.com/en-us/HT203027" TargetMode="External"/><Relationship Id="rId139" Type="http://schemas.openxmlformats.org/officeDocument/2006/relationships/hyperlink" Target="https://stripe.com/us/privacy" TargetMode="External"/><Relationship Id="rId80" Type="http://schemas.openxmlformats.org/officeDocument/2006/relationships/hyperlink" Target="http://www.google.com/ads/preferences/" TargetMode="External"/><Relationship Id="rId85" Type="http://schemas.openxmlformats.org/officeDocument/2006/relationships/hyperlink" Target="https://privacy.microsoft.com/en-us/PrivacyStatement" TargetMode="External"/><Relationship Id="rId150" Type="http://schemas.openxmlformats.org/officeDocument/2006/relationships/hyperlink" Target="https://www.2checkout.com/legal/privacy/" TargetMode="External"/><Relationship Id="rId155" Type="http://schemas.openxmlformats.org/officeDocument/2006/relationships/hyperlink" Target="https://gocardless.com/legal/privacy" TargetMode="External"/><Relationship Id="rId171" Type="http://schemas.openxmlformats.org/officeDocument/2006/relationships/theme" Target="theme/theme1.xml"/><Relationship Id="rId12" Type="http://schemas.openxmlformats.org/officeDocument/2006/relationships/hyperlink" Target="https://support.google.com/analytics/answer/6004245" TargetMode="External"/><Relationship Id="rId17" Type="http://schemas.openxmlformats.org/officeDocument/2006/relationships/hyperlink" Target="https://clicky.com/terms" TargetMode="External"/><Relationship Id="rId33" Type="http://schemas.openxmlformats.org/officeDocument/2006/relationships/hyperlink" Target="https://sentry.io/privacy/" TargetMode="External"/><Relationship Id="rId38" Type="http://schemas.openxmlformats.org/officeDocument/2006/relationships/hyperlink" Target="https://policies.google.com/privacy?hl=en" TargetMode="External"/><Relationship Id="rId59" Type="http://schemas.openxmlformats.org/officeDocument/2006/relationships/hyperlink" Target="https://policies.google.com/privacy?hl=en" TargetMode="External"/><Relationship Id="rId103" Type="http://schemas.openxmlformats.org/officeDocument/2006/relationships/hyperlink" Target="https://policies.google.com/privacy?hl=en" TargetMode="External"/><Relationship Id="rId108" Type="http://schemas.openxmlformats.org/officeDocument/2006/relationships/hyperlink" Target="https://support.twitter.com/articles/20170405" TargetMode="External"/><Relationship Id="rId124" Type="http://schemas.openxmlformats.org/officeDocument/2006/relationships/hyperlink" Target="http://help.pinterest.com/en/articles/personalization-and-data" TargetMode="External"/><Relationship Id="rId129" Type="http://schemas.openxmlformats.org/officeDocument/2006/relationships/hyperlink" Target="http://fastspring.com/privacy/" TargetMode="External"/><Relationship Id="rId54" Type="http://schemas.openxmlformats.org/officeDocument/2006/relationships/hyperlink" Target="https://support.google.com/analytics/answer/6004245" TargetMode="External"/><Relationship Id="rId70" Type="http://schemas.openxmlformats.org/officeDocument/2006/relationships/hyperlink" Target="https://dev.flurry.com/secure/optOut.do" TargetMode="External"/><Relationship Id="rId75" Type="http://schemas.openxmlformats.org/officeDocument/2006/relationships/hyperlink" Target="https://mixpanel.com/optout/" TargetMode="External"/><Relationship Id="rId91" Type="http://schemas.openxmlformats.org/officeDocument/2006/relationships/hyperlink" Target="http://www.google.com/policies/privacy/" TargetMode="External"/><Relationship Id="rId96" Type="http://schemas.openxmlformats.org/officeDocument/2006/relationships/hyperlink" Target="https://unity3d.com/legal/privacy-policy" TargetMode="External"/><Relationship Id="rId140" Type="http://schemas.openxmlformats.org/officeDocument/2006/relationships/hyperlink" Target="https://stripe.com/us/privacy" TargetMode="External"/><Relationship Id="rId145" Type="http://schemas.openxmlformats.org/officeDocument/2006/relationships/hyperlink" Target="https://www.firstdata.com/en_us/privacy.html" TargetMode="External"/><Relationship Id="rId161" Type="http://schemas.openxmlformats.org/officeDocument/2006/relationships/hyperlink" Target="https://www.moneris.com/legal/privacy-policy" TargetMode="External"/><Relationship Id="rId166" Type="http://schemas.openxmlformats.org/officeDocument/2006/relationships/hyperlink" Target="https://render.alipay.com/p/f/agreementpages/alipayglobalprivacypolicy.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sefathom.com/privacy/" TargetMode="External"/><Relationship Id="rId23" Type="http://schemas.openxmlformats.org/officeDocument/2006/relationships/hyperlink" Target="https://mixpanel.com/optout/" TargetMode="External"/><Relationship Id="rId28" Type="http://schemas.openxmlformats.org/officeDocument/2006/relationships/hyperlink" Target="https://docs.bugsnag.com/legal/privacy-policy/" TargetMode="External"/><Relationship Id="rId36" Type="http://schemas.openxmlformats.org/officeDocument/2006/relationships/hyperlink" Target="https://raygun.com/privacy/" TargetMode="External"/><Relationship Id="rId49" Type="http://schemas.openxmlformats.org/officeDocument/2006/relationships/hyperlink" Target="https://consumercal.org/about-cfc/cfc-education-foundation/california-online-privacy-protection-act-caloppa-3/" TargetMode="External"/><Relationship Id="rId57" Type="http://schemas.openxmlformats.org/officeDocument/2006/relationships/hyperlink" Target="https://policies.google.com/privacy?hl=en" TargetMode="External"/><Relationship Id="rId106" Type="http://schemas.openxmlformats.org/officeDocument/2006/relationships/hyperlink" Target="https://privacy.microsoft.com/en-us/PrivacyStatement" TargetMode="External"/><Relationship Id="rId114" Type="http://schemas.openxmlformats.org/officeDocument/2006/relationships/hyperlink" Target="https://www.facebook.com/help/568137493302217" TargetMode="External"/><Relationship Id="rId119" Type="http://schemas.openxmlformats.org/officeDocument/2006/relationships/hyperlink" Target="http://www.aboutads.info/choices/" TargetMode="External"/><Relationship Id="rId127" Type="http://schemas.openxmlformats.org/officeDocument/2006/relationships/hyperlink" Target="https://www.paypal.com/webapps/mpp/ua/privacy-full" TargetMode="External"/><Relationship Id="rId10" Type="http://schemas.openxmlformats.org/officeDocument/2006/relationships/hyperlink" Target="mailto:marvin@poopjournal.rocks" TargetMode="External"/><Relationship Id="rId31" Type="http://schemas.openxmlformats.org/officeDocument/2006/relationships/hyperlink" Target="https://docs.rollbar.com/docs/privacy-policy" TargetMode="External"/><Relationship Id="rId44" Type="http://schemas.openxmlformats.org/officeDocument/2006/relationships/hyperlink" Target="https://poopjournal.rocks/Cats&amp;Dogs" TargetMode="External"/><Relationship Id="rId52" Type="http://schemas.openxmlformats.org/officeDocument/2006/relationships/hyperlink" Target="https://policies.google.com/privacy?hl=en" TargetMode="External"/><Relationship Id="rId60" Type="http://schemas.openxmlformats.org/officeDocument/2006/relationships/hyperlink" Target="https://usefathom.com/privacy/" TargetMode="External"/><Relationship Id="rId65" Type="http://schemas.openxmlformats.org/officeDocument/2006/relationships/hyperlink" Target="https://clicky.com/terms" TargetMode="External"/><Relationship Id="rId73" Type="http://schemas.openxmlformats.org/officeDocument/2006/relationships/hyperlink" Target="https://policies.yahoo.com/us/en/yahoo/privacy/policy/index.htm" TargetMode="External"/><Relationship Id="rId78" Type="http://schemas.openxmlformats.org/officeDocument/2006/relationships/hyperlink" Target="https://unity3d.com/legal/privacy-policy" TargetMode="External"/><Relationship Id="rId81" Type="http://schemas.openxmlformats.org/officeDocument/2006/relationships/hyperlink" Target="http://www.google.com/ads/preferences/" TargetMode="External"/><Relationship Id="rId86" Type="http://schemas.openxmlformats.org/officeDocument/2006/relationships/hyperlink" Target="https://support.google.com/ads/answer/2662922?hl=en" TargetMode="External"/><Relationship Id="rId94" Type="http://schemas.openxmlformats.org/officeDocument/2006/relationships/hyperlink" Target="https://unity3d.com/legal/privacy-policy" TargetMode="External"/><Relationship Id="rId99" Type="http://schemas.openxmlformats.org/officeDocument/2006/relationships/hyperlink" Target="http://www.google.com/settings/ads" TargetMode="External"/><Relationship Id="rId101" Type="http://schemas.openxmlformats.org/officeDocument/2006/relationships/hyperlink" Target="https://tools.google.com/dlpage/gaoptout" TargetMode="External"/><Relationship Id="rId122" Type="http://schemas.openxmlformats.org/officeDocument/2006/relationships/hyperlink" Target="https://www.facebook.com/privacy/explanation" TargetMode="External"/><Relationship Id="rId130" Type="http://schemas.openxmlformats.org/officeDocument/2006/relationships/hyperlink" Target="%20http:/fastspring.com/privacy/" TargetMode="External"/><Relationship Id="rId135" Type="http://schemas.openxmlformats.org/officeDocument/2006/relationships/hyperlink" Target="https://policies.google.com/privacy?hl=en&amp;gl=us" TargetMode="External"/><Relationship Id="rId143" Type="http://schemas.openxmlformats.org/officeDocument/2006/relationships/hyperlink" Target="https://online.worldpay.com/terms/privacy" TargetMode="External"/><Relationship Id="rId148" Type="http://schemas.openxmlformats.org/officeDocument/2006/relationships/hyperlink" Target="https://www.authorize.net/about-us/privacy/" TargetMode="External"/><Relationship Id="rId151" Type="http://schemas.openxmlformats.org/officeDocument/2006/relationships/hyperlink" Target="https://www.sagepay.co.uk/policies/privacy-policy" TargetMode="External"/><Relationship Id="rId156" Type="http://schemas.openxmlformats.org/officeDocument/2006/relationships/hyperlink" Target="https://gocardless.com/legal/privacy" TargetMode="External"/><Relationship Id="rId164" Type="http://schemas.openxmlformats.org/officeDocument/2006/relationships/hyperlink" Target="https://www.wechat.com/en/privacy_policy.html" TargetMode="External"/><Relationship Id="rId16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poopjournal.rocks/Cats&amp;Dogs/privacy" TargetMode="External"/><Relationship Id="rId13" Type="http://schemas.openxmlformats.org/officeDocument/2006/relationships/hyperlink" Target="https://policies.google.com/privacy?hl=en" TargetMode="External"/><Relationship Id="rId18" Type="http://schemas.openxmlformats.org/officeDocument/2006/relationships/hyperlink" Target="https://clicky.com/terms" TargetMode="External"/><Relationship Id="rId39" Type="http://schemas.openxmlformats.org/officeDocument/2006/relationships/hyperlink" Target="https://policies.google.com/privacy?hl=en" TargetMode="External"/><Relationship Id="rId109" Type="http://schemas.openxmlformats.org/officeDocument/2006/relationships/hyperlink" Target="https://support.twitter.com/articles/20170405" TargetMode="External"/><Relationship Id="rId34" Type="http://schemas.openxmlformats.org/officeDocument/2006/relationships/hyperlink" Target="https://sentry.io/privacy/" TargetMode="External"/><Relationship Id="rId50" Type="http://schemas.openxmlformats.org/officeDocument/2006/relationships/hyperlink" Target="https://consumercal.org/about-cfc/cfc-education-foundation/california-online-privacy-protection-act-caloppa-3/" TargetMode="External"/><Relationship Id="rId55" Type="http://schemas.openxmlformats.org/officeDocument/2006/relationships/hyperlink" Target="https://support.google.com/analytics/answer/6004245" TargetMode="External"/><Relationship Id="rId76" Type="http://schemas.openxmlformats.org/officeDocument/2006/relationships/hyperlink" Target="https://mixpanel.com/terms/" TargetMode="External"/><Relationship Id="rId97" Type="http://schemas.openxmlformats.org/officeDocument/2006/relationships/hyperlink" Target="https://unity3d.com/legal/privacy-policy" TargetMode="External"/><Relationship Id="rId104" Type="http://schemas.openxmlformats.org/officeDocument/2006/relationships/hyperlink" Target="https://advertise.bingads.microsoft.com/en-us/resources/policies/personalized-ads" TargetMode="External"/><Relationship Id="rId120" Type="http://schemas.openxmlformats.org/officeDocument/2006/relationships/hyperlink" Target="http://youradchoices.ca/" TargetMode="External"/><Relationship Id="rId125" Type="http://schemas.openxmlformats.org/officeDocument/2006/relationships/hyperlink" Target="https://about.pinterest.com/en/privacy-policy" TargetMode="External"/><Relationship Id="rId141" Type="http://schemas.openxmlformats.org/officeDocument/2006/relationships/hyperlink" Target="https://go.wepay.com/privacy-policy" TargetMode="External"/><Relationship Id="rId146" Type="http://schemas.openxmlformats.org/officeDocument/2006/relationships/hyperlink" Target="https://www.firstdata.com/en_us/privacy.html" TargetMode="External"/><Relationship Id="rId167" Type="http://schemas.openxmlformats.org/officeDocument/2006/relationships/hyperlink" Target="mailto:marvin@poopjournal.rocks" TargetMode="External"/><Relationship Id="rId7" Type="http://schemas.openxmlformats.org/officeDocument/2006/relationships/endnotes" Target="endnotes.xml"/><Relationship Id="rId71" Type="http://schemas.openxmlformats.org/officeDocument/2006/relationships/hyperlink" Target="https://dev.flurry.com/secure/optOut.do" TargetMode="External"/><Relationship Id="rId92" Type="http://schemas.openxmlformats.org/officeDocument/2006/relationships/hyperlink" Target="https://www.sparklit.com/agreements.spark?agreement=privacy" TargetMode="External"/><Relationship Id="rId162" Type="http://schemas.openxmlformats.org/officeDocument/2006/relationships/hyperlink" Target="https://www.moneris.com/legal/privacy-policy" TargetMode="External"/><Relationship Id="rId2" Type="http://schemas.openxmlformats.org/officeDocument/2006/relationships/numbering" Target="numbering.xml"/><Relationship Id="rId29" Type="http://schemas.openxmlformats.org/officeDocument/2006/relationships/hyperlink" Target="https://github.com/ACRA/acra" TargetMode="External"/><Relationship Id="rId24" Type="http://schemas.openxmlformats.org/officeDocument/2006/relationships/hyperlink" Target="https://mixpanel.com/terms/" TargetMode="External"/><Relationship Id="rId40" Type="http://schemas.openxmlformats.org/officeDocument/2006/relationships/hyperlink" Target="https://policies.google.com/privacy?hl=en" TargetMode="External"/><Relationship Id="rId45" Type="http://schemas.openxmlformats.org/officeDocument/2006/relationships/hyperlink" Target="mailto:marvin@poopjournal.rocks" TargetMode="External"/><Relationship Id="rId66" Type="http://schemas.openxmlformats.org/officeDocument/2006/relationships/hyperlink" Target="https://www.cloudflare.com/privacypolicy/" TargetMode="External"/><Relationship Id="rId87" Type="http://schemas.openxmlformats.org/officeDocument/2006/relationships/hyperlink" Target="https://support.google.com/ads/answer/2662922?hl=en" TargetMode="External"/><Relationship Id="rId110" Type="http://schemas.openxmlformats.org/officeDocument/2006/relationships/hyperlink" Target="https://twitter.com/privacy" TargetMode="External"/><Relationship Id="rId115" Type="http://schemas.openxmlformats.org/officeDocument/2006/relationships/hyperlink" Target="https://www.facebook.com/help/568137493302217" TargetMode="External"/><Relationship Id="rId131" Type="http://schemas.openxmlformats.org/officeDocument/2006/relationships/hyperlink" Target="https://www.apple.com/legal/privacy/en-ww/" TargetMode="External"/><Relationship Id="rId136" Type="http://schemas.openxmlformats.org/officeDocument/2006/relationships/hyperlink" Target="https://payments.google.com/payments/apis-secure/u/0/get_legal_document?ldo=0&amp;ldt=privacynotice&amp;ldl=en" TargetMode="External"/><Relationship Id="rId157" Type="http://schemas.openxmlformats.org/officeDocument/2006/relationships/hyperlink" Target="https://www.elavon.com/privacy-pledge.html" TargetMode="External"/><Relationship Id="rId61" Type="http://schemas.openxmlformats.org/officeDocument/2006/relationships/hyperlink" Target="https://usefathom.com/privacy/" TargetMode="External"/><Relationship Id="rId82" Type="http://schemas.openxmlformats.org/officeDocument/2006/relationships/hyperlink" Target="https://advertise.bingads.microsoft.com/en-us/resources/policies/personalized-ads" TargetMode="External"/><Relationship Id="rId152" Type="http://schemas.openxmlformats.org/officeDocument/2006/relationships/hyperlink" Target="https://www.sagepay.co.uk/policies/privacy-policy" TargetMode="External"/><Relationship Id="rId19" Type="http://schemas.openxmlformats.org/officeDocument/2006/relationships/hyperlink" Target="https://www.cloudflare.com/privacypolicy/" TargetMode="External"/><Relationship Id="rId14" Type="http://schemas.openxmlformats.org/officeDocument/2006/relationships/hyperlink" Target="https://policies.google.com/privacy?hl=en" TargetMode="External"/><Relationship Id="rId30" Type="http://schemas.openxmlformats.org/officeDocument/2006/relationships/hyperlink" Target="https://github.com/ACRA/acra" TargetMode="External"/><Relationship Id="rId35" Type="http://schemas.openxmlformats.org/officeDocument/2006/relationships/hyperlink" Target="https://raygun.com/privacy/" TargetMode="External"/><Relationship Id="rId56" Type="http://schemas.openxmlformats.org/officeDocument/2006/relationships/hyperlink" Target="https://policies.google.com/privacy?hl=en" TargetMode="External"/><Relationship Id="rId77" Type="http://schemas.openxmlformats.org/officeDocument/2006/relationships/hyperlink" Target="https://mixpanel.com/terms/" TargetMode="External"/><Relationship Id="rId100" Type="http://schemas.openxmlformats.org/officeDocument/2006/relationships/hyperlink" Target="https://tools.google.com/dlpage/gaoptout" TargetMode="External"/><Relationship Id="rId105" Type="http://schemas.openxmlformats.org/officeDocument/2006/relationships/hyperlink" Target="https://advertise.bingads.microsoft.com/en-us/resources/policies/personalized-ads" TargetMode="External"/><Relationship Id="rId126" Type="http://schemas.openxmlformats.org/officeDocument/2006/relationships/hyperlink" Target="https://about.pinterest.com/en/privacy-policy" TargetMode="External"/><Relationship Id="rId147" Type="http://schemas.openxmlformats.org/officeDocument/2006/relationships/hyperlink" Target="https://www.authorize.net/about-us/privacy/" TargetMode="External"/><Relationship Id="rId168" Type="http://schemas.openxmlformats.org/officeDocument/2006/relationships/footer" Target="footer1.xml"/><Relationship Id="rId8" Type="http://schemas.openxmlformats.org/officeDocument/2006/relationships/hyperlink" Target="https://poopjournal.rocks/Cats&amp;Dogs" TargetMode="External"/><Relationship Id="rId51" Type="http://schemas.openxmlformats.org/officeDocument/2006/relationships/hyperlink" Target="mailto:marvin@poopjournal.rocks" TargetMode="External"/><Relationship Id="rId72" Type="http://schemas.openxmlformats.org/officeDocument/2006/relationships/hyperlink" Target="https://policies.yahoo.com/us/en/yahoo/privacy/policy/index.htm" TargetMode="External"/><Relationship Id="rId93" Type="http://schemas.openxmlformats.org/officeDocument/2006/relationships/hyperlink" Target="https://www.sparklit.com/agreements.spark?agreement=privacy" TargetMode="External"/><Relationship Id="rId98" Type="http://schemas.openxmlformats.org/officeDocument/2006/relationships/hyperlink" Target="http://www.google.com/settings/ads" TargetMode="External"/><Relationship Id="rId121" Type="http://schemas.openxmlformats.org/officeDocument/2006/relationships/hyperlink" Target="http://www.youronlinechoices.eu/" TargetMode="External"/><Relationship Id="rId142" Type="http://schemas.openxmlformats.org/officeDocument/2006/relationships/hyperlink" Target="https://go.wepay.com/privacy-policy" TargetMode="External"/><Relationship Id="rId163" Type="http://schemas.openxmlformats.org/officeDocument/2006/relationships/hyperlink" Target="https://www.wechat.com/en/privacy_policy.htm" TargetMode="External"/><Relationship Id="rId3" Type="http://schemas.openxmlformats.org/officeDocument/2006/relationships/styles" Target="styles.xml"/><Relationship Id="rId25" Type="http://schemas.openxmlformats.org/officeDocument/2006/relationships/hyperlink" Target="https://unity3d.com/legal/privacy-policy" TargetMode="External"/><Relationship Id="rId46" Type="http://schemas.openxmlformats.org/officeDocument/2006/relationships/hyperlink" Target="https://eur-lex.europa.eu/eli/reg/2016/679/oj" TargetMode="External"/><Relationship Id="rId67" Type="http://schemas.openxmlformats.org/officeDocument/2006/relationships/hyperlink" Target="https://www.cloudflare.com/privacypolicy/" TargetMode="External"/><Relationship Id="rId116" Type="http://schemas.openxmlformats.org/officeDocument/2006/relationships/hyperlink" Target="http://www.aboutads.info/choices/" TargetMode="External"/><Relationship Id="rId137" Type="http://schemas.openxmlformats.org/officeDocument/2006/relationships/hyperlink" Target="https://policies.google.com/privacy?hl=en&amp;gl=us" TargetMode="External"/><Relationship Id="rId158" Type="http://schemas.openxmlformats.org/officeDocument/2006/relationships/hyperlink" Target="https://www.elavon.com/privacy-pledge.html" TargetMode="External"/><Relationship Id="rId20" Type="http://schemas.openxmlformats.org/officeDocument/2006/relationships/hyperlink" Target="https://statcounter.com/about/legal/" TargetMode="External"/><Relationship Id="rId41" Type="http://schemas.openxmlformats.org/officeDocument/2006/relationships/hyperlink" Target="mailto:marvin@poopjournal.rocks" TargetMode="External"/><Relationship Id="rId62" Type="http://schemas.openxmlformats.org/officeDocument/2006/relationships/hyperlink" Target="https://matomo.org/privacy-policy" TargetMode="External"/><Relationship Id="rId83" Type="http://schemas.openxmlformats.org/officeDocument/2006/relationships/hyperlink" Target="https://advertise.bingads.microsoft.com/en-us/resources/policies/personalized-ads" TargetMode="External"/><Relationship Id="rId88" Type="http://schemas.openxmlformats.org/officeDocument/2006/relationships/hyperlink" Target="http://www.google.com/policies/privacy/partners/" TargetMode="External"/><Relationship Id="rId111" Type="http://schemas.openxmlformats.org/officeDocument/2006/relationships/hyperlink" Target="https://twitter.com/privacy" TargetMode="External"/><Relationship Id="rId132" Type="http://schemas.openxmlformats.org/officeDocument/2006/relationships/hyperlink" Target="https://support.apple.com/en-us/HT203027" TargetMode="External"/><Relationship Id="rId153" Type="http://schemas.openxmlformats.org/officeDocument/2006/relationships/hyperlink" Target="https://squareup.com/us/en/legal/general/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16EAB-0CBB-4506-B09F-323AA55DF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8208</Words>
  <Characters>51712</Characters>
  <Application>Microsoft Office Word</Application>
  <DocSecurity>0</DocSecurity>
  <Lines>430</Lines>
  <Paragraphs>119</Paragraphs>
  <ScaleCrop>false</ScaleCrop>
  <HeadingPairs>
    <vt:vector size="6" baseType="variant">
      <vt:variant>
        <vt:lpstr>Titel</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Manager/>
  <Company/>
  <LinksUpToDate>false</LinksUpToDate>
  <CharactersWithSpaces>59801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Marvin Meissner</cp:lastModifiedBy>
  <cp:revision>2</cp:revision>
  <dcterms:created xsi:type="dcterms:W3CDTF">2019-05-26T21:15:00Z</dcterms:created>
  <dcterms:modified xsi:type="dcterms:W3CDTF">2019-05-26T21:15:00Z</dcterms:modified>
  <cp:category/>
</cp:coreProperties>
</file>