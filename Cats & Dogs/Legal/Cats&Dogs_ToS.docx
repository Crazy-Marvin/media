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06/06/2019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E77169" w:rsidRPr="007D7C44">
          <w:rPr>
            <w:rStyle w:val="Hyperlink"/>
            <w:rFonts w:ascii="Arial" w:hAnsi="Arial" w:cs="Arial"/>
          </w:rPr>
          <w:t>https://poopjournal.rocks/Cats&amp;Dogs</w:t>
        </w:r>
      </w:hyperlink>
      <w:r w:rsidR="00E77169">
        <w:rPr>
          <w:rFonts w:ascii="Arial" w:hAnsi="Arial" w:cs="Arial"/>
          <w:color w:val="000000" w:themeColor="text1"/>
        </w:rPr>
        <w:t xml:space="preserve"> </w:t>
      </w:r>
      <w:r w:rsidRPr="00694A67">
        <w:rPr>
          <w:rFonts w:ascii="Arial" w:hAnsi="Arial" w:cs="Arial"/>
          <w:color w:val="000000" w:themeColor="text1"/>
        </w:rPr>
        <w:t>and our mobile application Cats &amp; Dogs Bot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E77169" w:rsidRPr="007D7C44">
          <w:rPr>
            <w:rStyle w:val="Hyperlink"/>
            <w:rFonts w:ascii="Arial" w:hAnsi="Arial" w:cs="Arial"/>
          </w:rPr>
          <w:t>https://poopjournal.rocks/Cats&amp;Dogs/privacy</w:t>
        </w:r>
      </w:hyperlink>
      <w:r w:rsidRPr="00694A67">
        <w:rPr>
          <w:rFonts w:ascii="Arial" w:hAnsi="Arial" w:cs="Arial"/>
          <w:color w:val="000000" w:themeColor="text1"/>
        </w:rPr>
        <w:t>.</w:t>
      </w:r>
      <w:r w:rsidR="00E77169">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E77169" w:rsidRPr="007D7C44">
          <w:rPr>
            <w:rStyle w:val="Hyperlink"/>
            <w:rFonts w:ascii="Arial" w:hAnsi="Arial" w:cs="Arial"/>
          </w:rPr>
          <w:t>marvin@poopjournal.rocks</w:t>
        </w:r>
      </w:hyperlink>
      <w:r w:rsidR="00E77169">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We reserve the right to refuse or cancel your order if fraud or an unauthorized or illegal transaction is suspected.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proofErr w:type="spellStart"/>
      <w:r w:rsidRPr="00694A67">
        <w:rPr>
          <w:rFonts w:ascii="Arial" w:hAnsi="Arial" w:cs="Arial"/>
          <w:color w:val="000000" w:themeColor="text1"/>
        </w:rPr>
        <w:t>subcription</w:t>
      </w:r>
      <w:proofErr w:type="spellEnd"/>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E77169" w:rsidRPr="007D7C44">
          <w:rPr>
            <w:rStyle w:val="Hyperlink"/>
            <w:rFonts w:ascii="Arial" w:hAnsi="Arial" w:cs="Arial"/>
          </w:rPr>
          <w:t>https://clicky.com/terms</w:t>
        </w:r>
      </w:hyperlink>
      <w:r w:rsidR="00E77169">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history="1">
        <w:r w:rsidR="00E77169" w:rsidRPr="007D7C44">
          <w:rPr>
            <w:rStyle w:val="Hyperlink"/>
            <w:rFonts w:ascii="Arial" w:hAnsi="Arial" w:cs="Arial"/>
          </w:rPr>
          <w:t>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E77169" w:rsidRPr="007D7C44">
          <w:rPr>
            <w:rStyle w:val="Hyperlink"/>
            <w:rFonts w:ascii="Arial" w:hAnsi="Arial" w:cs="Arial"/>
          </w:rPr>
          <w:t>marvin@poopjournal.rocks</w:t>
        </w:r>
      </w:hyperlink>
      <w:r w:rsidR="00E77169">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7" w:history="1">
        <w:r w:rsidR="00E77169" w:rsidRPr="007D7C44">
          <w:rPr>
            <w:rStyle w:val="Hyperlink"/>
            <w:rFonts w:ascii="Arial" w:hAnsi="Arial" w:cs="Arial"/>
          </w:rPr>
          <w:t>https://docs.bugsnag.com/legal/privacy-policy/</w:t>
        </w:r>
      </w:hyperlink>
      <w:r w:rsidR="00E77169">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E77169" w:rsidRPr="007D7C44">
          <w:rPr>
            <w:rStyle w:val="Hyperlink"/>
            <w:rFonts w:ascii="Arial" w:hAnsi="Arial" w:cs="Arial"/>
          </w:rPr>
          <w:t>https://github.com/ACRA/acra</w:t>
        </w:r>
      </w:hyperlink>
      <w:r w:rsidR="00E77169">
        <w:rPr>
          <w:rFonts w:ascii="Arial" w:hAnsi="Arial" w:cs="Arial"/>
          <w:color w:val="000000" w:themeColor="text1"/>
        </w:rPr>
        <w:t xml:space="preserve"> </w:t>
      </w:r>
      <w:r w:rsidRPr="00694A67">
        <w:rPr>
          <w:rFonts w:ascii="Arial" w:hAnsi="Arial" w:cs="Arial"/>
          <w:color w:val="000000" w:themeColor="text1"/>
        </w:rPr>
        <w:t xml:space="preserve"> </w:t>
      </w:r>
      <w:r w:rsidR="00E77169">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1" w:history="1">
        <w:r w:rsidR="00E77169" w:rsidRPr="007D7C44">
          <w:rPr>
            <w:rStyle w:val="Hyperlink"/>
            <w:rFonts w:ascii="Arial" w:hAnsi="Arial" w:cs="Arial"/>
          </w:rPr>
          <w:t>https://docs.rollbar.com/docs/privacy-policy</w:t>
        </w:r>
      </w:hyperlink>
      <w:r w:rsidR="00E77169">
        <w:rPr>
          <w:rFonts w:ascii="Arial" w:hAnsi="Arial" w:cs="Arial"/>
          <w:color w:val="000000" w:themeColor="text1"/>
        </w:rPr>
        <w:t xml:space="preserve"> </w:t>
      </w:r>
      <w:r w:rsidRPr="00694A67">
        <w:rPr>
          <w:rFonts w:ascii="Arial" w:hAnsi="Arial" w:cs="Arial"/>
          <w:color w:val="000000" w:themeColor="text1"/>
        </w:rPr>
        <w:t xml:space="preserve"> </w:t>
      </w:r>
      <w:r w:rsidR="00E77169">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E77169" w:rsidRPr="007D7C44">
          <w:rPr>
            <w:rStyle w:val="Hyperlink"/>
            <w:rFonts w:ascii="Arial" w:hAnsi="Arial" w:cs="Arial"/>
          </w:rPr>
          <w:t>https://sentry.io/privacy/</w:t>
        </w:r>
      </w:hyperlink>
      <w:r w:rsidR="00E77169">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5" w:history="1">
        <w:r w:rsidR="00E77169" w:rsidRPr="007D7C44">
          <w:rPr>
            <w:rStyle w:val="Hyperlink"/>
            <w:rFonts w:ascii="Arial" w:hAnsi="Arial" w:cs="Arial"/>
          </w:rPr>
          <w:t>https://raygun.com/privacy/</w:t>
        </w:r>
      </w:hyperlink>
      <w:r w:rsidR="00E77169">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E77169" w:rsidRPr="007D7C44">
          <w:rPr>
            <w:rStyle w:val="Hyperlink"/>
            <w:rFonts w:ascii="Arial" w:hAnsi="Arial" w:cs="Arial"/>
          </w:rPr>
          <w:t>https://policies.google.com/privacy?hl=en</w:t>
        </w:r>
      </w:hyperlink>
      <w:r w:rsidR="00E77169">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E77169" w:rsidRPr="007D7C44">
          <w:rPr>
            <w:rStyle w:val="Hyperlink"/>
            <w:rFonts w:ascii="Arial" w:hAnsi="Arial" w:cs="Arial"/>
          </w:rPr>
          <w:t>https://policies.google.com/privacy?hl=en</w:t>
        </w:r>
      </w:hyperlink>
      <w:r w:rsidR="00E77169">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Disclaimer Of Warranty</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E77169" w:rsidRPr="007D7C44">
          <w:rPr>
            <w:rStyle w:val="Hyperlink"/>
            <w:rFonts w:ascii="Arial" w:hAnsi="Arial" w:cs="Arial"/>
          </w:rPr>
          <w:t>marvin@poopjournal.rocks</w:t>
        </w:r>
      </w:hyperlink>
      <w:r w:rsidRPr="00694A67">
        <w:rPr>
          <w:rFonts w:ascii="Arial" w:hAnsi="Arial" w:cs="Arial"/>
          <w:color w:val="000000" w:themeColor="text1"/>
        </w:rPr>
        <w:t>.</w:t>
      </w:r>
      <w:r w:rsidR="00E77169">
        <w:rPr>
          <w:rFonts w:ascii="Arial" w:hAnsi="Arial" w:cs="Arial"/>
          <w:color w:val="000000" w:themeColor="text1"/>
        </w:rPr>
        <w:t xml:space="preserve"> </w:t>
      </w:r>
      <w:bookmarkStart w:id="9" w:name="_GoBack"/>
      <w:bookmarkEnd w:id="9"/>
    </w:p>
    <w:sectPr w:rsidR="00BD40A2" w:rsidRPr="00694A67" w:rsidSect="008844C6">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254" w:rsidRDefault="00B07254" w:rsidP="008844C6">
      <w:pPr>
        <w:spacing w:after="0" w:line="240" w:lineRule="auto"/>
      </w:pPr>
      <w:r>
        <w:separator/>
      </w:r>
    </w:p>
  </w:endnote>
  <w:endnote w:type="continuationSeparator" w:id="0">
    <w:p w:rsidR="00B07254" w:rsidRDefault="00B07254"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1254451"/>
      <w:docPartObj>
        <w:docPartGallery w:val="Page Numbers (Bottom of Page)"/>
        <w:docPartUnique/>
      </w:docPartObj>
    </w:sdtPr>
    <w:sdtEndPr>
      <w:rPr>
        <w:rStyle w:val="Seitenzahl"/>
      </w:rPr>
    </w:sdtEndPr>
    <w:sdtContent>
      <w:p w:rsidR="0017392A" w:rsidRDefault="0017392A" w:rsidP="00F60B2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7392A" w:rsidRDefault="0017392A" w:rsidP="008844C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Arial"/>
        <w:color w:val="000000" w:themeColor="text1"/>
        <w:lang w:eastAsia="ru-RU"/>
      </w:rPr>
      <w:id w:val="1727258387"/>
      <w:docPartObj>
        <w:docPartGallery w:val="Page Numbers (Bottom of Page)"/>
        <w:docPartUnique/>
      </w:docPartObj>
    </w:sdtPr>
    <w:sdtEndPr/>
    <w:sdtContent>
      <w:p w:rsidR="0017392A" w:rsidRPr="008844C6" w:rsidRDefault="0017392A" w:rsidP="00F60B2A">
        <w:pPr>
          <w:pStyle w:val="Fuzeile"/>
          <w:framePr w:wrap="none" w:vAnchor="text" w:hAnchor="margin" w:xAlign="right" w:y="1"/>
          <w:rPr>
            <w:rFonts w:ascii="Arial" w:eastAsia="Times New Roman" w:hAnsi="Arial" w:cs="Arial"/>
            <w:color w:val="000000" w:themeColor="text1"/>
            <w:lang w:eastAsia="ru-RU"/>
          </w:rPr>
        </w:pPr>
        <w:r w:rsidRPr="008844C6">
          <w:rPr>
            <w:rFonts w:ascii="Arial" w:eastAsia="Times New Roman" w:hAnsi="Arial" w:cs="Arial"/>
            <w:color w:val="000000" w:themeColor="text1"/>
            <w:lang w:eastAsia="ru-RU"/>
          </w:rPr>
          <w:fldChar w:fldCharType="begin"/>
        </w:r>
        <w:r w:rsidRPr="008844C6">
          <w:rPr>
            <w:rFonts w:ascii="Arial" w:eastAsia="Times New Roman" w:hAnsi="Arial" w:cs="Arial"/>
            <w:color w:val="000000" w:themeColor="text1"/>
            <w:lang w:eastAsia="ru-RU"/>
          </w:rPr>
          <w:instrText xml:space="preserve"> PAGE </w:instrText>
        </w:r>
        <w:r w:rsidRPr="008844C6">
          <w:rPr>
            <w:rFonts w:ascii="Arial" w:eastAsia="Times New Roman" w:hAnsi="Arial" w:cs="Arial"/>
            <w:color w:val="000000" w:themeColor="text1"/>
            <w:lang w:eastAsia="ru-RU"/>
          </w:rPr>
          <w:fldChar w:fldCharType="separate"/>
        </w:r>
        <w:r w:rsidRPr="008844C6">
          <w:rPr>
            <w:rFonts w:ascii="Arial" w:eastAsia="Times New Roman" w:hAnsi="Arial" w:cs="Arial"/>
            <w:color w:val="000000" w:themeColor="text1"/>
            <w:lang w:eastAsia="ru-RU"/>
          </w:rPr>
          <w:t>1</w:t>
        </w:r>
        <w:r w:rsidRPr="008844C6">
          <w:rPr>
            <w:rFonts w:ascii="Arial" w:eastAsia="Times New Roman" w:hAnsi="Arial" w:cs="Arial"/>
            <w:color w:val="000000" w:themeColor="text1"/>
            <w:lang w:eastAsia="ru-RU"/>
          </w:rPr>
          <w:fldChar w:fldCharType="end"/>
        </w:r>
      </w:p>
    </w:sdtContent>
  </w:sdt>
  <w:p w:rsidR="0017392A" w:rsidRPr="008844C6" w:rsidRDefault="0017392A" w:rsidP="008844C6">
    <w:pPr>
      <w:pStyle w:val="Fuzeile"/>
      <w:ind w:right="360"/>
      <w:rPr>
        <w:rFonts w:ascii="Arial" w:eastAsia="Times New Roman" w:hAnsi="Arial" w:cs="Arial"/>
        <w:color w:val="000000" w:themeColor="text1"/>
        <w:lang w:eastAsia="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254" w:rsidRDefault="00B07254" w:rsidP="008844C6">
      <w:pPr>
        <w:spacing w:after="0" w:line="240" w:lineRule="auto"/>
      </w:pPr>
      <w:r>
        <w:separator/>
      </w:r>
    </w:p>
  </w:footnote>
  <w:footnote w:type="continuationSeparator" w:id="0">
    <w:p w:rsidR="00B07254" w:rsidRDefault="00B07254"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254"/>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77169"/>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B5D7F"/>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Cats&amp;Dogs"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26" Type="http://schemas.openxmlformats.org/officeDocument/2006/relationships/hyperlink" Target="mailto:marvin@poopjournal.rocks" TargetMode="External"/><Relationship Id="rId39" Type="http://schemas.openxmlformats.org/officeDocument/2006/relationships/hyperlink" Target="https://policies.google.com/privacy?hl=en" TargetMode="External"/><Relationship Id="rId3" Type="http://schemas.openxmlformats.org/officeDocument/2006/relationships/styles" Target="styles.xml"/><Relationship Id="rId21" Type="http://schemas.openxmlformats.org/officeDocument/2006/relationships/hyperlink" Target="https://dev.flurry.com/secure/optOut.do" TargetMode="External"/><Relationship Id="rId34" Type="http://schemas.openxmlformats.org/officeDocument/2006/relationships/hyperlink" Target="https://sentry.io/privacy/"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25" Type="http://schemas.openxmlformats.org/officeDocument/2006/relationships/hyperlink" Target="https://unity3d.com/legal/privacy-policy"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2" Type="http://schemas.openxmlformats.org/officeDocument/2006/relationships/numbering" Target="numbering.xml"/><Relationship Id="rId16" Type="http://schemas.openxmlformats.org/officeDocument/2006/relationships/hyperlink" Target="https://matomo.org/privacy-policy" TargetMode="External"/><Relationship Id="rId20" Type="http://schemas.openxmlformats.org/officeDocument/2006/relationships/hyperlink" Target="https://statcounter.com/about/legal/" TargetMode="External"/><Relationship Id="rId29" Type="http://schemas.openxmlformats.org/officeDocument/2006/relationships/hyperlink" Target="https://github.com/ACRA/acra" TargetMode="External"/><Relationship Id="rId41" Type="http://schemas.openxmlformats.org/officeDocument/2006/relationships/hyperlink" Target="mailto:marvin@poopjournal.roc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licies.google.com/privacy?hl=en" TargetMode="External"/><Relationship Id="rId24" Type="http://schemas.openxmlformats.org/officeDocument/2006/relationships/hyperlink" Target="https://mixpanel.com/terms/"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40" Type="http://schemas.openxmlformats.org/officeDocument/2006/relationships/hyperlink" Target="https://policies.google.com/privacy?hl=en"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10" Type="http://schemas.openxmlformats.org/officeDocument/2006/relationships/hyperlink" Target="mailto:marvin@poopjournal.rocks" TargetMode="External"/><Relationship Id="rId19" Type="http://schemas.openxmlformats.org/officeDocument/2006/relationships/hyperlink" Target="https://www.cloudflare.com/privacypolicy/" TargetMode="External"/><Relationship Id="rId31" Type="http://schemas.openxmlformats.org/officeDocument/2006/relationships/hyperlink" Target="https://docs.rollbar.com/docs/privacy-polic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oopjournal.rocks/Cats&amp;Dogs/privacy" TargetMode="External"/><Relationship Id="rId14" Type="http://schemas.openxmlformats.org/officeDocument/2006/relationships/hyperlink" Target="https://policies.google.com/privacy?hl=en"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6EF07-EBF2-4395-A9A5-F65C2DA4E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3564</Words>
  <Characters>22456</Characters>
  <Application>Microsoft Office Word</Application>
  <DocSecurity>0</DocSecurity>
  <Lines>187</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25969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Marvin Meissner</cp:lastModifiedBy>
  <cp:revision>154</cp:revision>
  <dcterms:created xsi:type="dcterms:W3CDTF">2019-03-13T11:32:00Z</dcterms:created>
  <dcterms:modified xsi:type="dcterms:W3CDTF">2019-05-26T21:13:00Z</dcterms:modified>
  <cp:category/>
</cp:coreProperties>
</file>