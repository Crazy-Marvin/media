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https://poopjournal.rocks/txt/ and our mobile application txt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https://poopjournal.rocks/txt/privacy.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