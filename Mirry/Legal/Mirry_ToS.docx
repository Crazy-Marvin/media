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88E98" w14:textId="77777777"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14:paraId="469322C1"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15A90F2C"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05/01/2020</w:t>
      </w:r>
    </w:p>
    <w:p w14:paraId="11B7C249"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51A51FF1" w14:textId="77777777" w:rsidR="00D12264" w:rsidRPr="00694A67" w:rsidRDefault="00D1226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46C74DF2" w14:textId="77777777"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14:paraId="67061E3E"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70C32EDA" w14:textId="3DFAAB75"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D95802" w:rsidRPr="00216ED4">
          <w:rPr>
            <w:rStyle w:val="Hyperlink"/>
            <w:rFonts w:ascii="Arial" w:hAnsi="Arial" w:cs="Arial"/>
          </w:rPr>
          <w:t>https://poopjournal.rocks/Mirry/</w:t>
        </w:r>
      </w:hyperlink>
      <w:r w:rsidR="00D95802">
        <w:rPr>
          <w:rFonts w:ascii="Arial" w:hAnsi="Arial" w:cs="Arial"/>
          <w:color w:val="000000" w:themeColor="text1"/>
        </w:rPr>
        <w:t xml:space="preserve"> </w:t>
      </w:r>
      <w:r w:rsidRPr="00694A67">
        <w:rPr>
          <w:rFonts w:ascii="Arial" w:hAnsi="Arial" w:cs="Arial"/>
          <w:color w:val="000000" w:themeColor="text1"/>
        </w:rPr>
        <w:t xml:space="preserve">/ </w:t>
      </w:r>
      <w:hyperlink r:id="rId9" w:history="1">
        <w:r w:rsidR="00D95802" w:rsidRPr="00216ED4">
          <w:rPr>
            <w:rStyle w:val="Hyperlink"/>
            <w:rFonts w:ascii="Arial" w:hAnsi="Arial" w:cs="Arial"/>
          </w:rPr>
          <w:t>https://crazymarvin.com/mirry</w:t>
        </w:r>
      </w:hyperlink>
      <w:r w:rsidR="00D95802">
        <w:rPr>
          <w:rFonts w:ascii="Arial" w:hAnsi="Arial" w:cs="Arial"/>
          <w:color w:val="000000" w:themeColor="text1"/>
        </w:rPr>
        <w:t xml:space="preserve"> </w:t>
      </w:r>
      <w:r w:rsidRPr="00694A67">
        <w:rPr>
          <w:rFonts w:ascii="Arial" w:hAnsi="Arial" w:cs="Arial"/>
          <w:color w:val="000000" w:themeColor="text1"/>
        </w:rPr>
        <w:t>and our mobile application </w:t>
      </w:r>
      <w:proofErr w:type="spellStart"/>
      <w:r w:rsidRPr="00694A67">
        <w:rPr>
          <w:rFonts w:ascii="Arial" w:hAnsi="Arial" w:cs="Arial"/>
          <w:color w:val="000000" w:themeColor="text1"/>
        </w:rPr>
        <w:t>Mirry</w:t>
      </w:r>
      <w:proofErr w:type="spellEnd"/>
      <w:r w:rsidRPr="00694A67">
        <w:rPr>
          <w:rFonts w:ascii="Arial" w:hAnsi="Arial" w:cs="Arial"/>
          <w:color w:val="000000" w:themeColor="text1"/>
        </w:rPr>
        <w:t xml:space="preserve"> (together or individually “</w:t>
      </w:r>
      <w:r w:rsidR="00563BCE" w:rsidRPr="00694A67">
        <w:rPr>
          <w:rFonts w:ascii="Arial" w:hAnsi="Arial" w:cs="Arial"/>
          <w:b/>
        </w:rPr>
        <w:t>Service</w:t>
      </w:r>
      <w:r w:rsidR="00563BCE" w:rsidRPr="00694A67">
        <w:rPr>
          <w:rFonts w:ascii="Arial" w:hAnsi="Arial" w:cs="Arial"/>
        </w:rPr>
        <w:t>”) operated by Crazy Marvin.</w:t>
      </w:r>
    </w:p>
    <w:p w14:paraId="0AE9447B"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31F4C9B9" w14:textId="5450D91B"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10" w:history="1">
        <w:r w:rsidR="00D95802" w:rsidRPr="00216ED4">
          <w:rPr>
            <w:rStyle w:val="Hyperlink"/>
            <w:rFonts w:ascii="Arial" w:hAnsi="Arial" w:cs="Arial"/>
          </w:rPr>
          <w:t>https://poopjournal.rocks/Mirry/privacy/</w:t>
        </w:r>
      </w:hyperlink>
      <w:r w:rsidRPr="00694A67">
        <w:rPr>
          <w:rFonts w:ascii="Arial" w:hAnsi="Arial" w:cs="Arial"/>
          <w:color w:val="000000" w:themeColor="text1"/>
        </w:rPr>
        <w:t>.</w:t>
      </w:r>
    </w:p>
    <w:p w14:paraId="16EB8A0A"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651B4E37"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14:paraId="639470BD"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50B5FDEB" w14:textId="5EB3EF37"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1" w:history="1">
        <w:r w:rsidR="00D95802" w:rsidRPr="00216ED4">
          <w:rPr>
            <w:rStyle w:val="Hyperlink"/>
            <w:rFonts w:ascii="Arial" w:hAnsi="Arial" w:cs="Arial"/>
          </w:rPr>
          <w:t>marvin@poopjournal.rocks</w:t>
        </w:r>
      </w:hyperlink>
      <w:r w:rsidR="00D95802">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70DAF27D"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1A95A89D"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7A72449B"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0CBEE9A5"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131611D2"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50B66594"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0063B2C4" w14:textId="77777777" w:rsidR="00CE027B" w:rsidRPr="00694A67" w:rsidRDefault="00CE027B"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0BCDAE12"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6C9BAA1A"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AD98D31"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14:paraId="770A4EC3"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7C975C"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 subject to our Privacy Policy.</w:t>
      </w:r>
    </w:p>
    <w:p w14:paraId="03C77C77"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6FEA51E"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14:paraId="4211391B"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9C8860B"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lastRenderedPageBreak/>
        <w:t xml:space="preserve">We reserve the right to refuse or cancel your order if fraud or an unauthorized or illegal transaction is suspected. </w:t>
      </w:r>
    </w:p>
    <w:p w14:paraId="0CCB278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8B8C746" w14:textId="77777777" w:rsidR="00E90394" w:rsidRPr="00694A67" w:rsidRDefault="00E9039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13C1C916"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0C4BFFC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A9F2969"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270497FC"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7647552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99B3C6C"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14:paraId="4369C0F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B1DAE3C"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4CB2051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47A46A1"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41F4715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9AC20AB"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14:paraId="3B6E1DB5" w14:textId="77777777"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14:paraId="0A767D9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EBC3B8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14:paraId="1645978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6D38B23"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14:paraId="7C8D76C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A13CCC6" w14:textId="77777777"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(i) modify Terms of Service of Free Trial offer, or (ii) cancel such Free Trial offer.</w:t>
      </w:r>
    </w:p>
    <w:p w14:paraId="44A39F3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42018A2"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6E5DF144"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24FDA58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1C50923"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lastRenderedPageBreak/>
        <w:t>Crazy Marvin will provide you with a reasonable prior notice of any change in Subscription fees to give you an opportunity to terminate your Subscription before such change becomes effective.</w:t>
      </w:r>
    </w:p>
    <w:p w14:paraId="6EFC414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E623303"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784BE6A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2DCC2CE"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3A2A116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7AEAA1F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6536841" w14:textId="77777777" w:rsidR="00275753" w:rsidRPr="00694A67" w:rsidRDefault="00275753"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18D34707"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7C58A0F8"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F244A98"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5E4E96D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7FD860F"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240C99A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26FA251"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5FB2C08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792248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6C91706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291A27E" w14:textId="77777777" w:rsidR="00516E45" w:rsidRPr="00694A67" w:rsidRDefault="00516E45"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4813807C"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2F34DE2E"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A3C48FB"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15C8767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67660D1"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14:paraId="466D0FB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1018905"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12F269F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8D8312C"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lastRenderedPageBreak/>
        <w:t>To impersonate or attempt to impersonate Company, a Company employee, another user, or any other person or entity.</w:t>
      </w:r>
    </w:p>
    <w:p w14:paraId="18E35C4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557A37F"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6E283692"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7C26D69"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14:paraId="18EC1E0D"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3549A873"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65D00171"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77D438B2"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238FED0B"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3857385"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11AD9BD2"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C3F8D59"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3D1E62C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1C139A6"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7CCD73B6"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70DD0839"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6A915D5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5B64BA3"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1D808A2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741B1A5"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5E48E3D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D5A0507"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Take any action that may damage or falsify Company rating.</w:t>
      </w:r>
    </w:p>
    <w:p w14:paraId="717FA76B"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946B7D2"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Otherwise attempt to interfere with the proper working of Service.</w:t>
      </w:r>
    </w:p>
    <w:p w14:paraId="3906C82F"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543A8532" w14:textId="77777777" w:rsidR="00FB65BF" w:rsidRPr="00694A67" w:rsidRDefault="00FB65BF" w:rsidP="00FB65BF">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6414AC00"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081757DE"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0292874A"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4A5CD8BB"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66F35646"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2041B23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135DD7D2"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2">
        <w:r w:rsidRPr="00694A67">
          <w:rPr>
            <w:rFonts w:ascii="Arial" w:hAnsi="Arial" w:cs="Arial"/>
            <w:color w:val="0000FF" w:themeColor="hyperlink"/>
            <w:u w:val="single"/>
          </w:rPr>
          <w:t>https://policies.google.com/privacy?hl=en</w:t>
        </w:r>
      </w:hyperlink>
    </w:p>
    <w:p w14:paraId="122D5AD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14:paraId="7102FC37"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lastRenderedPageBreak/>
        <w:t xml:space="preserve">We also encourage you to review the Google's policy for safeguarding your data: </w:t>
      </w:r>
      <w:hyperlink r:id="rId13">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1A92AB77"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07C8B3D9"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39A8477A"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07CADD47"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0C97AAFD"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4">
        <w:r w:rsidRPr="00694A67">
          <w:rPr>
            <w:rFonts w:ascii="Arial" w:hAnsi="Arial" w:cs="Arial"/>
            <w:color w:val="0000FF" w:themeColor="hyperlink"/>
            <w:u w:val="single"/>
          </w:rPr>
          <w:t>https://policies.google.com/privacy?hl=en</w:t>
        </w:r>
      </w:hyperlink>
    </w:p>
    <w:p w14:paraId="3187563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30047A6A"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5">
        <w:r w:rsidRPr="00694A67">
          <w:rPr>
            <w:rFonts w:ascii="Arial" w:hAnsi="Arial" w:cs="Arial"/>
            <w:color w:val="0000FF" w:themeColor="hyperlink"/>
            <w:u w:val="single"/>
          </w:rPr>
          <w:t>https://policies.google.com/privacy?hl=en</w:t>
        </w:r>
      </w:hyperlink>
    </w:p>
    <w:p w14:paraId="36D911F2"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409237CC"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4473608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6" w:history="1">
        <w:r w:rsidRPr="00694A67">
          <w:rPr>
            <w:rFonts w:ascii="Arial" w:hAnsi="Arial" w:cs="Arial"/>
            <w:color w:val="0000FF" w:themeColor="hyperlink"/>
            <w:u w:val="single"/>
          </w:rPr>
          <w:t>https://usefathom.com/privacy/</w:t>
        </w:r>
      </w:hyperlink>
    </w:p>
    <w:p w14:paraId="194A1513"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4A173612"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Piwik</w:t>
      </w:r>
      <w:proofErr w:type="spellEnd"/>
      <w:r w:rsidRPr="00694A67">
        <w:rPr>
          <w:rFonts w:ascii="Arial" w:hAnsi="Arial" w:cs="Arial"/>
          <w:b/>
          <w:iCs/>
        </w:rPr>
        <w:t xml:space="preserve"> / </w:t>
      </w:r>
      <w:proofErr w:type="spellStart"/>
      <w:r w:rsidRPr="00694A67">
        <w:rPr>
          <w:rFonts w:ascii="Arial" w:hAnsi="Arial" w:cs="Arial"/>
          <w:b/>
          <w:iCs/>
        </w:rPr>
        <w:t>Matomo</w:t>
      </w:r>
      <w:proofErr w:type="spellEnd"/>
    </w:p>
    <w:p w14:paraId="778224E8"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Piwik</w:t>
      </w:r>
      <w:proofErr w:type="spellEnd"/>
      <w:r w:rsidRPr="00694A67">
        <w:rPr>
          <w:rFonts w:ascii="Arial" w:hAnsi="Arial" w:cs="Arial"/>
        </w:rPr>
        <w:t xml:space="preserve"> or </w:t>
      </w:r>
      <w:proofErr w:type="spellStart"/>
      <w:r w:rsidRPr="00694A67">
        <w:rPr>
          <w:rFonts w:ascii="Arial" w:hAnsi="Arial" w:cs="Arial"/>
        </w:rPr>
        <w:t>Matomo</w:t>
      </w:r>
      <w:proofErr w:type="spellEnd"/>
      <w:r w:rsidRPr="00694A67">
        <w:rPr>
          <w:rFonts w:ascii="Arial" w:hAnsi="Arial" w:cs="Arial"/>
        </w:rPr>
        <w:t xml:space="preserve"> is a web analytics service. You can visit their Privacy Policy page here: </w:t>
      </w:r>
      <w:hyperlink r:id="rId17">
        <w:r w:rsidRPr="00694A67">
          <w:rPr>
            <w:rFonts w:ascii="Arial" w:hAnsi="Arial" w:cs="Arial"/>
            <w:color w:val="0000FF" w:themeColor="hyperlink"/>
            <w:u w:val="single"/>
          </w:rPr>
          <w:t>https://matomo.org/privacy-policy</w:t>
        </w:r>
      </w:hyperlink>
    </w:p>
    <w:p w14:paraId="56CEC65A"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559C3E17"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Clicky</w:t>
      </w:r>
      <w:proofErr w:type="spellEnd"/>
    </w:p>
    <w:p w14:paraId="6606D890" w14:textId="0901CB3E" w:rsidR="00FB65BF" w:rsidRPr="00694A67" w:rsidRDefault="00FB65BF" w:rsidP="00FB65BF">
      <w:pPr>
        <w:spacing w:after="0" w:line="240" w:lineRule="auto"/>
        <w:ind w:left="357"/>
        <w:jc w:val="both"/>
        <w:rPr>
          <w:rFonts w:ascii="Arial" w:hAnsi="Arial" w:cs="Arial"/>
          <w:color w:val="0000FF" w:themeColor="hyperlink"/>
          <w:u w:val="single"/>
        </w:rPr>
      </w:pPr>
      <w:proofErr w:type="spellStart"/>
      <w:r w:rsidRPr="00694A67">
        <w:rPr>
          <w:rFonts w:ascii="Arial" w:hAnsi="Arial" w:cs="Arial"/>
        </w:rPr>
        <w:t>Clicky</w:t>
      </w:r>
      <w:proofErr w:type="spellEnd"/>
      <w:r w:rsidRPr="00694A67">
        <w:rPr>
          <w:rFonts w:ascii="Arial" w:hAnsi="Arial" w:cs="Arial"/>
        </w:rPr>
        <w:t xml:space="preserve"> is a web analytics service. Read the Privacy Policy for </w:t>
      </w:r>
      <w:proofErr w:type="spellStart"/>
      <w:r w:rsidRPr="00694A67">
        <w:rPr>
          <w:rFonts w:ascii="Arial" w:hAnsi="Arial" w:cs="Arial"/>
        </w:rPr>
        <w:t>Clicky</w:t>
      </w:r>
      <w:proofErr w:type="spellEnd"/>
      <w:r w:rsidRPr="00694A67">
        <w:rPr>
          <w:rFonts w:ascii="Arial" w:hAnsi="Arial" w:cs="Arial"/>
        </w:rPr>
        <w:t xml:space="preserve"> here: </w:t>
      </w:r>
      <w:hyperlink r:id="rId18" w:history="1">
        <w:r w:rsidR="00D95802" w:rsidRPr="00216ED4">
          <w:rPr>
            <w:rStyle w:val="Hyperlink"/>
            <w:rFonts w:ascii="Arial" w:hAnsi="Arial" w:cs="Arial"/>
          </w:rPr>
          <w:t>https://clicky.com/terms</w:t>
        </w:r>
      </w:hyperlink>
      <w:r w:rsidR="00D95802">
        <w:rPr>
          <w:rFonts w:ascii="Arial" w:hAnsi="Arial" w:cs="Arial"/>
        </w:rPr>
        <w:t xml:space="preserve"> </w:t>
      </w:r>
      <w:hyperlink r:id="rId19" w:history="1"/>
    </w:p>
    <w:p w14:paraId="2FAEEED8"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50DA8D6"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581307D0"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20"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6D1F89E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DF97C57"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Statcounter</w:t>
      </w:r>
      <w:proofErr w:type="spellEnd"/>
    </w:p>
    <w:p w14:paraId="1723FC56"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Statcounter</w:t>
      </w:r>
      <w:proofErr w:type="spellEnd"/>
      <w:r w:rsidRPr="00694A67">
        <w:rPr>
          <w:rFonts w:ascii="Arial" w:hAnsi="Arial" w:cs="Arial"/>
        </w:rPr>
        <w:t xml:space="preserve"> is a web traffic analysis tool. You can read the Privacy Policy for </w:t>
      </w:r>
      <w:proofErr w:type="spellStart"/>
      <w:r w:rsidRPr="00694A67">
        <w:rPr>
          <w:rFonts w:ascii="Arial" w:hAnsi="Arial" w:cs="Arial"/>
        </w:rPr>
        <w:t>Statcounter</w:t>
      </w:r>
      <w:proofErr w:type="spellEnd"/>
      <w:r w:rsidRPr="00694A67">
        <w:rPr>
          <w:rFonts w:ascii="Arial" w:hAnsi="Arial" w:cs="Arial"/>
        </w:rPr>
        <w:t xml:space="preserve"> here: </w:t>
      </w:r>
      <w:hyperlink r:id="rId21">
        <w:r w:rsidRPr="00694A67">
          <w:rPr>
            <w:rFonts w:ascii="Arial" w:hAnsi="Arial" w:cs="Arial"/>
            <w:color w:val="0000FF" w:themeColor="hyperlink"/>
            <w:u w:val="single"/>
          </w:rPr>
          <w:t>https://statcounter.com/about/legal/</w:t>
        </w:r>
      </w:hyperlink>
    </w:p>
    <w:p w14:paraId="5A9423EA"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0032BC73"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35744598"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489EAC7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0A4A3336"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2">
        <w:r w:rsidRPr="00694A67">
          <w:rPr>
            <w:rFonts w:ascii="Arial" w:hAnsi="Arial" w:cs="Arial"/>
            <w:color w:val="0000FF" w:themeColor="hyperlink"/>
            <w:u w:val="single"/>
          </w:rPr>
          <w:t>https://dev.flurry.com/secure/optOut.do</w:t>
        </w:r>
      </w:hyperlink>
    </w:p>
    <w:p w14:paraId="5B9B4F05"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703359B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3">
        <w:r w:rsidRPr="00694A67">
          <w:rPr>
            <w:rFonts w:ascii="Arial" w:hAnsi="Arial" w:cs="Arial"/>
            <w:color w:val="0000FF" w:themeColor="hyperlink"/>
            <w:u w:val="single"/>
          </w:rPr>
          <w:t>https://policies.yahoo.com/us/en/yahoo/privacy/policy/index.htm</w:t>
        </w:r>
      </w:hyperlink>
    </w:p>
    <w:p w14:paraId="7D04C432"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3AE7BDC2"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Mixpanel</w:t>
      </w:r>
      <w:proofErr w:type="spellEnd"/>
    </w:p>
    <w:p w14:paraId="67677E3C"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Mixpanel</w:t>
      </w:r>
      <w:proofErr w:type="spellEnd"/>
      <w:r w:rsidRPr="00694A67">
        <w:rPr>
          <w:rFonts w:ascii="Arial" w:hAnsi="Arial" w:cs="Arial"/>
        </w:rPr>
        <w:t xml:space="preserve"> is provided by </w:t>
      </w:r>
      <w:proofErr w:type="spellStart"/>
      <w:r w:rsidRPr="00694A67">
        <w:rPr>
          <w:rFonts w:ascii="Arial" w:hAnsi="Arial" w:cs="Arial"/>
        </w:rPr>
        <w:t>Mixpanel</w:t>
      </w:r>
      <w:proofErr w:type="spellEnd"/>
      <w:r w:rsidRPr="00694A67">
        <w:rPr>
          <w:rFonts w:ascii="Arial" w:hAnsi="Arial" w:cs="Arial"/>
        </w:rPr>
        <w:t xml:space="preserve"> Inc.</w:t>
      </w:r>
    </w:p>
    <w:p w14:paraId="0862BDE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4F1D3026"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4">
        <w:r w:rsidRPr="00694A67">
          <w:rPr>
            <w:rFonts w:ascii="Arial" w:hAnsi="Arial" w:cs="Arial"/>
            <w:color w:val="0000FF" w:themeColor="hyperlink"/>
            <w:u w:val="single"/>
          </w:rPr>
          <w:t>https://mixpanel.com/optout/</w:t>
        </w:r>
      </w:hyperlink>
    </w:p>
    <w:p w14:paraId="2DCCEFB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2A15AF2D"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Mixpanel collects, please visit the Terms of Use page of Mixpanel: </w:t>
      </w:r>
      <w:hyperlink r:id="rId25">
        <w:r w:rsidRPr="00694A67">
          <w:rPr>
            <w:rFonts w:ascii="Arial" w:hAnsi="Arial" w:cs="Arial"/>
            <w:color w:val="0000FF" w:themeColor="hyperlink"/>
            <w:u w:val="single"/>
          </w:rPr>
          <w:t>https://mixpanel.com/terms/</w:t>
        </w:r>
      </w:hyperlink>
    </w:p>
    <w:p w14:paraId="1CEE2DD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lastRenderedPageBreak/>
        <w:t xml:space="preserve"> </w:t>
      </w:r>
    </w:p>
    <w:p w14:paraId="78603D94"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1F275FBD"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44908AA2"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782352CC" w14:textId="26AB2D96"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6">
        <w:r w:rsidRPr="00694A67">
          <w:rPr>
            <w:rFonts w:ascii="Arial" w:hAnsi="Arial" w:cs="Arial"/>
            <w:color w:val="0000FF" w:themeColor="hyperlink"/>
            <w:u w:val="single"/>
          </w:rPr>
          <w:t>h</w:t>
        </w:r>
        <w:r w:rsidR="00D95802">
          <w:rPr>
            <w:rFonts w:ascii="Arial" w:hAnsi="Arial" w:cs="Arial"/>
            <w:color w:val="0000FF" w:themeColor="hyperlink"/>
            <w:u w:val="single"/>
          </w:rPr>
          <w:t>t</w:t>
        </w:r>
        <w:r w:rsidRPr="00694A67">
          <w:rPr>
            <w:rFonts w:ascii="Arial" w:hAnsi="Arial" w:cs="Arial"/>
            <w:color w:val="0000FF" w:themeColor="hyperlink"/>
            <w:u w:val="single"/>
          </w:rPr>
          <w:t>tps://unity3d.com/legal/privacy-policy</w:t>
        </w:r>
      </w:hyperlink>
    </w:p>
    <w:p w14:paraId="7E2C562A"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05F2856B"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43F50C99" w14:textId="77777777" w:rsidR="008C2CCE" w:rsidRPr="00694A67" w:rsidRDefault="001618AC"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14:paraId="2AF1224C"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14:paraId="7FBD99D8"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27C3E450"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211A99D2"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14:paraId="148BCF1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293F82C"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14:paraId="11A49BE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2FCF627"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6D7C3A3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1D145B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14:paraId="646D38B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D253173"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26E6DD60"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01C76221"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590C2C95"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Copyright Policy</w:t>
      </w:r>
    </w:p>
    <w:p w14:paraId="43172A7F"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6AC616D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C67F620" w14:textId="3902B0AB"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are a copyright owner, or authorized on behalf of one, and you believe that the copyrighted work has been copied in a way that constitutes copyright infringement, please submit your claim via email to </w:t>
      </w:r>
      <w:hyperlink r:id="rId27" w:history="1">
        <w:r w:rsidR="00D95802" w:rsidRPr="00216ED4">
          <w:rPr>
            <w:rStyle w:val="Hyperlink"/>
            <w:rFonts w:ascii="Arial" w:hAnsi="Arial" w:cs="Arial"/>
          </w:rPr>
          <w:t>marvin@poopjournal.rocks</w:t>
        </w:r>
      </w:hyperlink>
      <w:r w:rsidRPr="00694A67">
        <w:rPr>
          <w:rFonts w:ascii="Arial" w:hAnsi="Arial" w:cs="Arial"/>
          <w:color w:val="000000" w:themeColor="text1"/>
        </w:rPr>
        <w:t xml:space="preserve">, with the subject line: “Copyright </w:t>
      </w:r>
      <w:r w:rsidRPr="00694A67">
        <w:rPr>
          <w:rFonts w:ascii="Arial" w:hAnsi="Arial" w:cs="Arial"/>
          <w:color w:val="000000" w:themeColor="text1"/>
        </w:rPr>
        <w:lastRenderedPageBreak/>
        <w:t>Infringement” and include in your claim a detailed description of the alleged Infringement as detailed below, under “DMCA Notice and Procedure for Copyright Infringement Claims”</w:t>
      </w:r>
    </w:p>
    <w:p w14:paraId="4B59FB5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60D4BD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held accountable for damages (including costs and attorneys' fees) for misrepresentation or bad-faith claims on the infringement of any Content found on and/or through Service on your copyright.</w:t>
      </w:r>
    </w:p>
    <w:p w14:paraId="5724741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C876F07"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DMCA Notice and Procedure for Copyright Infringement Claims</w:t>
      </w:r>
    </w:p>
    <w:p w14:paraId="62BB27FF"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40FA5447"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5E7FFE2F"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an electronic or physical signature of the person authorized to act on behalf of the owner of the copyright's interest;</w:t>
      </w:r>
    </w:p>
    <w:p w14:paraId="6F473B7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AC1681A"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description of the copyrighted work that you claim has been infringed, including the URL (i.e., web page address) of the location where the copyrighted work exists or a copy of the copyrighted work;</w:t>
      </w:r>
    </w:p>
    <w:p w14:paraId="08C36A8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BD9FEDA"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identification of the URL or other specific location on Service where the material that you claim is infringing is located;</w:t>
      </w:r>
    </w:p>
    <w:p w14:paraId="0512D42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E629A2A"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your address, telephone number, and email address;</w:t>
      </w:r>
    </w:p>
    <w:p w14:paraId="67C1129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4F37383"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statement by you that you have a good faith belief that the disputed use is not authorized by the copyright owner, its agent, or the law;</w:t>
      </w:r>
    </w:p>
    <w:p w14:paraId="3AA35310"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6B66B00"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3F339ED7"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3A616EA7" w14:textId="0B85E896"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w:t>
      </w:r>
      <w:hyperlink r:id="rId28" w:history="1">
        <w:r w:rsidR="00D95802" w:rsidRPr="00216ED4">
          <w:rPr>
            <w:rStyle w:val="Hyperlink"/>
            <w:rFonts w:ascii="Arial" w:hAnsi="Arial" w:cs="Arial"/>
          </w:rPr>
          <w:t>marvin@poopjournal.rocks</w:t>
        </w:r>
      </w:hyperlink>
      <w:r w:rsidR="00D95802">
        <w:rPr>
          <w:rFonts w:ascii="Arial" w:hAnsi="Arial" w:cs="Arial"/>
          <w:color w:val="000000" w:themeColor="text1"/>
        </w:rPr>
        <w:t xml:space="preserve"> </w:t>
      </w:r>
    </w:p>
    <w:p w14:paraId="46DEE09F"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F5C1970" w14:textId="77777777" w:rsidR="001854E7" w:rsidRPr="00694A67" w:rsidRDefault="001854E7" w:rsidP="001854E7">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3B48CA2F" w14:textId="2B470CC3"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9" w:history="1">
        <w:r w:rsidR="00D95802" w:rsidRPr="00216ED4">
          <w:rPr>
            <w:rStyle w:val="Hyperlink"/>
            <w:rFonts w:ascii="Arial" w:hAnsi="Arial" w:cs="Arial"/>
          </w:rPr>
          <w:t>marvin@poopjournal.rocks</w:t>
        </w:r>
      </w:hyperlink>
      <w:r w:rsidR="00D95802">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14:paraId="72814783"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4A14FA5"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14:paraId="1B794BE1"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760AF89"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lastRenderedPageBreak/>
        <w:t>Bugsnag</w:t>
      </w:r>
      <w:proofErr w:type="spellEnd"/>
    </w:p>
    <w:p w14:paraId="733AE878" w14:textId="0ABD4F7E" w:rsidR="00451293" w:rsidRPr="00694A67" w:rsidRDefault="00451293" w:rsidP="008C2DC5">
      <w:pPr>
        <w:spacing w:after="0" w:line="240" w:lineRule="auto"/>
        <w:ind w:left="357"/>
        <w:contextualSpacing/>
        <w:jc w:val="both"/>
        <w:rPr>
          <w:rFonts w:ascii="Arial" w:hAnsi="Arial" w:cs="Arial"/>
        </w:rPr>
      </w:pPr>
      <w:proofErr w:type="spellStart"/>
      <w:r w:rsidRPr="00694A67">
        <w:rPr>
          <w:rFonts w:ascii="Arial" w:hAnsi="Arial" w:cs="Arial"/>
        </w:rPr>
        <w:t>Bugsnag</w:t>
      </w:r>
      <w:proofErr w:type="spellEnd"/>
      <w:r w:rsidRPr="00694A67">
        <w:rPr>
          <w:rFonts w:ascii="Arial" w:hAnsi="Arial" w:cs="Arial"/>
        </w:rPr>
        <w:t xml:space="preserve"> is a platform for monitoring and logging stability of applications provided by </w:t>
      </w:r>
      <w:proofErr w:type="spellStart"/>
      <w:r w:rsidRPr="00694A67">
        <w:rPr>
          <w:rFonts w:ascii="Arial" w:hAnsi="Arial" w:cs="Arial"/>
        </w:rPr>
        <w:t>Bugsnag</w:t>
      </w:r>
      <w:proofErr w:type="spellEnd"/>
      <w:r w:rsidRPr="00694A67">
        <w:rPr>
          <w:rFonts w:ascii="Arial" w:hAnsi="Arial" w:cs="Arial"/>
        </w:rPr>
        <w:t xml:space="preserve"> Inc. Please read their Privacy Policy here: </w:t>
      </w:r>
      <w:hyperlink r:id="rId30" w:history="1">
        <w:r w:rsidR="00D95802" w:rsidRPr="00216ED4">
          <w:rPr>
            <w:rStyle w:val="Hyperlink"/>
            <w:rFonts w:ascii="Arial" w:hAnsi="Arial" w:cs="Arial"/>
          </w:rPr>
          <w:t>https://docs.bugsnag.com/legal/privacy-policy/</w:t>
        </w:r>
      </w:hyperlink>
      <w:r w:rsidR="00D95802">
        <w:rPr>
          <w:rFonts w:ascii="Arial" w:hAnsi="Arial" w:cs="Arial"/>
        </w:rPr>
        <w:t xml:space="preserve"> </w:t>
      </w:r>
      <w:r w:rsidRPr="00694A67">
        <w:rPr>
          <w:rFonts w:ascii="Arial" w:hAnsi="Arial" w:cs="Arial"/>
        </w:rPr>
        <w:t xml:space="preserve"> </w:t>
      </w:r>
      <w:hyperlink r:id="rId31" w:history="1"/>
    </w:p>
    <w:p w14:paraId="35F52B4C"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198AC513"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7BB721CC" w14:textId="30B24628"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2" w:history="1">
        <w:r w:rsidR="00D95802" w:rsidRPr="00216ED4">
          <w:rPr>
            <w:rStyle w:val="Hyperlink"/>
            <w:rFonts w:ascii="Arial" w:hAnsi="Arial" w:cs="Arial"/>
          </w:rPr>
          <w:t>https://github.com/ACRA/acra</w:t>
        </w:r>
      </w:hyperlink>
      <w:r w:rsidR="00D95802">
        <w:rPr>
          <w:rFonts w:ascii="Arial" w:hAnsi="Arial" w:cs="Arial"/>
          <w:color w:val="000000" w:themeColor="text1"/>
        </w:rPr>
        <w:t xml:space="preserve"> </w:t>
      </w:r>
      <w:r w:rsidRPr="00694A67">
        <w:rPr>
          <w:rFonts w:ascii="Arial" w:hAnsi="Arial" w:cs="Arial"/>
          <w:color w:val="000000" w:themeColor="text1"/>
        </w:rPr>
        <w:t xml:space="preserve"> </w:t>
      </w:r>
      <w:hyperlink r:id="rId33" w:history="1"/>
    </w:p>
    <w:p w14:paraId="3B987C48"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3E4A2A8"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Rollbar</w:t>
      </w:r>
      <w:proofErr w:type="spellEnd"/>
    </w:p>
    <w:p w14:paraId="5540F254" w14:textId="73B607A4" w:rsidR="0052460D" w:rsidRPr="00694A67" w:rsidRDefault="0052460D" w:rsidP="00DA7630">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is error tracking service provided by </w:t>
      </w: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Inc. Find out more here: </w:t>
      </w:r>
      <w:hyperlink r:id="rId34" w:history="1">
        <w:r w:rsidR="00D95802" w:rsidRPr="00216ED4">
          <w:rPr>
            <w:rStyle w:val="Hyperlink"/>
            <w:rFonts w:ascii="Arial" w:hAnsi="Arial" w:cs="Arial"/>
          </w:rPr>
          <w:t>https://docs.rollbar.com/docs/privacy-policy</w:t>
        </w:r>
      </w:hyperlink>
      <w:r w:rsidR="00D95802">
        <w:rPr>
          <w:rFonts w:ascii="Arial" w:hAnsi="Arial" w:cs="Arial"/>
          <w:color w:val="000000" w:themeColor="text1"/>
        </w:rPr>
        <w:t xml:space="preserve"> </w:t>
      </w:r>
      <w:r w:rsidRPr="00694A67">
        <w:rPr>
          <w:rFonts w:ascii="Arial" w:hAnsi="Arial" w:cs="Arial"/>
          <w:color w:val="000000" w:themeColor="text1"/>
        </w:rPr>
        <w:t xml:space="preserve"> </w:t>
      </w:r>
      <w:hyperlink r:id="rId35" w:history="1"/>
    </w:p>
    <w:p w14:paraId="379D5E8D"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B411F7D"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7C61D732" w14:textId="672D8AE5"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6" w:history="1">
        <w:r w:rsidR="00D95802" w:rsidRPr="00216ED4">
          <w:rPr>
            <w:rStyle w:val="Hyperlink"/>
            <w:rFonts w:ascii="Arial" w:hAnsi="Arial" w:cs="Arial"/>
          </w:rPr>
          <w:t>https://sentry.io/privacy/</w:t>
        </w:r>
      </w:hyperlink>
      <w:r w:rsidR="00D95802">
        <w:rPr>
          <w:rFonts w:ascii="Arial" w:hAnsi="Arial" w:cs="Arial"/>
          <w:color w:val="000000" w:themeColor="text1"/>
        </w:rPr>
        <w:t xml:space="preserve"> </w:t>
      </w:r>
      <w:r w:rsidRPr="00694A67">
        <w:rPr>
          <w:rFonts w:ascii="Arial" w:hAnsi="Arial" w:cs="Arial"/>
          <w:color w:val="000000" w:themeColor="text1"/>
        </w:rPr>
        <w:t xml:space="preserve"> </w:t>
      </w:r>
      <w:hyperlink r:id="rId37" w:history="1"/>
    </w:p>
    <w:p w14:paraId="5089A2BB"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B34CCA7"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Raygun</w:t>
      </w:r>
      <w:proofErr w:type="spellEnd"/>
    </w:p>
    <w:p w14:paraId="439C1203" w14:textId="6C4B0432" w:rsidR="0026310B" w:rsidRPr="00694A67" w:rsidRDefault="0026310B" w:rsidP="0026310B">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is automated error monitoring software provided by </w:t>
      </w: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Limited. Privacy Policy is accessible at </w:t>
      </w:r>
      <w:hyperlink r:id="rId38" w:history="1">
        <w:r w:rsidR="00D95802" w:rsidRPr="00216ED4">
          <w:rPr>
            <w:rStyle w:val="Hyperlink"/>
            <w:rFonts w:ascii="Arial" w:hAnsi="Arial" w:cs="Arial"/>
          </w:rPr>
          <w:t>https://raygun.com/privacy/</w:t>
        </w:r>
      </w:hyperlink>
      <w:r w:rsidR="00D95802">
        <w:rPr>
          <w:rFonts w:ascii="Arial" w:hAnsi="Arial" w:cs="Arial"/>
          <w:color w:val="000000" w:themeColor="text1"/>
        </w:rPr>
        <w:t xml:space="preserve"> </w:t>
      </w:r>
      <w:r w:rsidRPr="00694A67">
        <w:rPr>
          <w:rFonts w:ascii="Arial" w:hAnsi="Arial" w:cs="Arial"/>
          <w:color w:val="000000" w:themeColor="text1"/>
        </w:rPr>
        <w:t xml:space="preserve"> </w:t>
      </w:r>
      <w:hyperlink r:id="rId39" w:history="1"/>
    </w:p>
    <w:p w14:paraId="556BD3C8"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4A87F91"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 xml:space="preserve">Firebase </w:t>
      </w:r>
      <w:proofErr w:type="spellStart"/>
      <w:r w:rsidRPr="00694A67">
        <w:rPr>
          <w:rFonts w:ascii="Arial" w:hAnsi="Arial" w:cs="Arial"/>
          <w:b/>
        </w:rPr>
        <w:t>Crashlytics</w:t>
      </w:r>
      <w:proofErr w:type="spellEnd"/>
    </w:p>
    <w:p w14:paraId="6F32A455"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14:paraId="04D735BD"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4F3533A7" w14:textId="2A01AF31"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40" w:history="1">
        <w:r w:rsidR="00D95802" w:rsidRPr="00216ED4">
          <w:rPr>
            <w:rStyle w:val="Hyperlink"/>
            <w:rFonts w:ascii="Arial" w:hAnsi="Arial" w:cs="Arial"/>
          </w:rPr>
          <w:t>https://policies.google.com/privacy?hl=en</w:t>
        </w:r>
      </w:hyperlink>
      <w:r w:rsidR="00D95802">
        <w:rPr>
          <w:rFonts w:ascii="Arial" w:hAnsi="Arial" w:cs="Arial"/>
        </w:rPr>
        <w:t xml:space="preserve"> </w:t>
      </w:r>
      <w:hyperlink r:id="rId41"/>
    </w:p>
    <w:p w14:paraId="470B7D03"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1EC7B2C9" w14:textId="3F49A805"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42" w:history="1">
        <w:r w:rsidR="00D95802" w:rsidRPr="00216ED4">
          <w:rPr>
            <w:rStyle w:val="Hyperlink"/>
            <w:rFonts w:ascii="Arial" w:hAnsi="Arial" w:cs="Arial"/>
          </w:rPr>
          <w:t>https://policies.google.com/privacy?hl=en</w:t>
        </w:r>
      </w:hyperlink>
      <w:r w:rsidR="00D95802">
        <w:rPr>
          <w:rFonts w:ascii="Arial" w:hAnsi="Arial" w:cs="Arial"/>
        </w:rPr>
        <w:t xml:space="preserve"> </w:t>
      </w:r>
      <w:hyperlink r:id="rId43"/>
    </w:p>
    <w:p w14:paraId="6E228290"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3CF7BB55"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14:paraId="06DA90D0"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09F2226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291D9A2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14:paraId="6FAFF63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C85048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14:paraId="260B8E9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4698DF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14:paraId="00775004"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7C45476C"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14:paraId="08D1ED41"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THESE SERVICES ARE PROVIDED BY COMPANY ON AN “AS IS” AND “AS AVAILABLE” BASIS. COMPANY MAKES NO REPRESENTATIONS OR WARRANTIES OF ANY KIND, EXPRESS OR IMPLIED, AS TO THE OPERATION OF THEIR SERVICES, OR THE </w:t>
      </w:r>
      <w:r w:rsidRPr="00694A67">
        <w:rPr>
          <w:rFonts w:ascii="Arial" w:hAnsi="Arial" w:cs="Arial"/>
          <w:color w:val="000000" w:themeColor="text1"/>
        </w:rPr>
        <w:lastRenderedPageBreak/>
        <w:t>INFORMATION, CONTENT OR MATERIALS INCLUDED THEREIN. YOU EXPRESSLY AGREE THAT YOUR USE OF THESE SERVICES, THEIR CONTENT, AND ANY SERVICES OR ITEMS OBTAINED FROM US IS AT YOUR SOLE RISK.</w:t>
      </w:r>
    </w:p>
    <w:p w14:paraId="78878EBB"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37B9E03"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38699928"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625529F"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20DF755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7A5E47F"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723BBE11"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78F77B86"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14:paraId="494AAC81"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50C8AF3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DF6054E"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14:paraId="223649A5"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17B3FD4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F0891C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36CDDC0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27EFD3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All provisions of Terms which by their nature should survive termination shall survive termination, including, without limitation, ownership provisions, warranty disclaimers, indemnity and limitations of liability.</w:t>
      </w:r>
    </w:p>
    <w:p w14:paraId="2CC6014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32CAF47"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244D1B80"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3D24B5C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45E303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6C6C8C2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B4A0D76"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14:paraId="02F3386B"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47C81E76"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3457A8C"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14:paraId="7B7B29FE"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3F06ED0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7BF49C2"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14:paraId="507D5DC2"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7482C3D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57A05D0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E1CF543"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14:paraId="77F9D584"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46812269"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631200EA"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44BA0AFE"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30448106"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14:paraId="4F169959"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3105C0D4"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44C34228"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14:paraId="11CDDAC4"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214E49B4" w14:textId="1C83D629"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By email: </w:t>
      </w:r>
      <w:hyperlink r:id="rId44" w:history="1">
        <w:r w:rsidR="00D95802" w:rsidRPr="00216ED4">
          <w:rPr>
            <w:rStyle w:val="Hyperlink"/>
            <w:rFonts w:ascii="Arial" w:hAnsi="Arial" w:cs="Arial"/>
          </w:rPr>
          <w:t>marvin@poopjournal.rocks</w:t>
        </w:r>
      </w:hyperlink>
      <w:r w:rsidRPr="00694A67">
        <w:rPr>
          <w:rFonts w:ascii="Arial" w:hAnsi="Arial" w:cs="Arial"/>
          <w:color w:val="000000" w:themeColor="text1"/>
        </w:rPr>
        <w:t>.</w:t>
      </w:r>
    </w:p>
    <w:sectPr w:rsidR="00BD40A2"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928AB" w14:textId="77777777" w:rsidR="005463C9" w:rsidRDefault="005463C9" w:rsidP="008844C6">
      <w:pPr>
        <w:spacing w:after="0" w:line="240" w:lineRule="auto"/>
      </w:pPr>
      <w:r>
        <w:separator/>
      </w:r>
    </w:p>
  </w:endnote>
  <w:endnote w:type="continuationSeparator" w:id="0">
    <w:p w14:paraId="77540A28" w14:textId="77777777" w:rsidR="005463C9" w:rsidRDefault="005463C9"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561641" w14:textId="77777777" w:rsidR="005463C9" w:rsidRDefault="005463C9" w:rsidP="008844C6">
      <w:pPr>
        <w:spacing w:after="0" w:line="240" w:lineRule="auto"/>
      </w:pPr>
      <w:r>
        <w:separator/>
      </w:r>
    </w:p>
  </w:footnote>
  <w:footnote w:type="continuationSeparator" w:id="0">
    <w:p w14:paraId="22753F16" w14:textId="77777777" w:rsidR="005463C9" w:rsidRDefault="005463C9"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D037088"/>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E677AE7"/>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076003B"/>
    <w:multiLevelType w:val="hybridMultilevel"/>
    <w:tmpl w:val="25348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27E4A2B"/>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7636C04"/>
    <w:multiLevelType w:val="multilevel"/>
    <w:tmpl w:val="3EA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02DA7"/>
    <w:multiLevelType w:val="multilevel"/>
    <w:tmpl w:val="4E50CA3A"/>
    <w:lvl w:ilvl="0">
      <w:start w:val="1"/>
      <w:numFmt w:val="decimal"/>
      <w:suff w:val="space"/>
      <w:lvlText w:val="%1."/>
      <w:lvlJc w:val="left"/>
      <w:pPr>
        <w:ind w:left="720" w:hanging="360"/>
      </w:pPr>
      <w:rPr>
        <w:rFonts w:hint="default"/>
        <w:b/>
      </w:rPr>
    </w:lvl>
    <w:lvl w:ilvl="1">
      <w:start w:val="1"/>
      <w:numFmt w:val="decimal"/>
      <w:suff w:val="space"/>
      <w:lvlText w:val="%1.%2"/>
      <w:lvlJc w:val="left"/>
      <w:pPr>
        <w:ind w:left="720" w:hanging="363"/>
      </w:pPr>
      <w:rPr>
        <w:rFonts w:ascii="Arial" w:hAnsi="Arial"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0"/>
  </w:num>
  <w:num w:numId="12">
    <w:abstractNumId w:val="14"/>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9"/>
  </w:num>
  <w:num w:numId="39">
    <w:abstractNumId w:val="15"/>
  </w:num>
  <w:num w:numId="40">
    <w:abstractNumId w:val="10"/>
  </w:num>
  <w:num w:numId="41">
    <w:abstractNumId w:val="13"/>
  </w:num>
  <w:num w:numId="42">
    <w:abstractNumId w:val="17"/>
  </w:num>
  <w:num w:numId="43">
    <w:abstractNumId w:val="11"/>
  </w:num>
  <w:num w:numId="44">
    <w:abstractNumId w:val="16"/>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22BD"/>
    <w:rsid w:val="000A584C"/>
    <w:rsid w:val="000B3C48"/>
    <w:rsid w:val="000D02D5"/>
    <w:rsid w:val="000E53B0"/>
    <w:rsid w:val="000F53F3"/>
    <w:rsid w:val="000F7B5A"/>
    <w:rsid w:val="000F7E45"/>
    <w:rsid w:val="00126069"/>
    <w:rsid w:val="00146286"/>
    <w:rsid w:val="0015074B"/>
    <w:rsid w:val="001616DE"/>
    <w:rsid w:val="001618AC"/>
    <w:rsid w:val="00167A8A"/>
    <w:rsid w:val="0017392A"/>
    <w:rsid w:val="001854E7"/>
    <w:rsid w:val="00185A23"/>
    <w:rsid w:val="0019792B"/>
    <w:rsid w:val="001D1B98"/>
    <w:rsid w:val="00202E18"/>
    <w:rsid w:val="0020382E"/>
    <w:rsid w:val="00205256"/>
    <w:rsid w:val="00223F5A"/>
    <w:rsid w:val="0026310B"/>
    <w:rsid w:val="00265A7A"/>
    <w:rsid w:val="00271B26"/>
    <w:rsid w:val="00275753"/>
    <w:rsid w:val="00282774"/>
    <w:rsid w:val="00287CF7"/>
    <w:rsid w:val="00294C5A"/>
    <w:rsid w:val="00294CFA"/>
    <w:rsid w:val="0029639D"/>
    <w:rsid w:val="002B2E1E"/>
    <w:rsid w:val="002B4DD1"/>
    <w:rsid w:val="002C2187"/>
    <w:rsid w:val="002C252C"/>
    <w:rsid w:val="002E0094"/>
    <w:rsid w:val="002E73F0"/>
    <w:rsid w:val="00326F90"/>
    <w:rsid w:val="00340BD6"/>
    <w:rsid w:val="00363DE9"/>
    <w:rsid w:val="00372D2E"/>
    <w:rsid w:val="0039262F"/>
    <w:rsid w:val="0039399F"/>
    <w:rsid w:val="003A39F9"/>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6E10"/>
    <w:rsid w:val="00516E45"/>
    <w:rsid w:val="00520E64"/>
    <w:rsid w:val="0052198A"/>
    <w:rsid w:val="0052460D"/>
    <w:rsid w:val="005313E6"/>
    <w:rsid w:val="005463C9"/>
    <w:rsid w:val="005520E7"/>
    <w:rsid w:val="00557A55"/>
    <w:rsid w:val="00563BCE"/>
    <w:rsid w:val="00565E3B"/>
    <w:rsid w:val="005A7408"/>
    <w:rsid w:val="005A7958"/>
    <w:rsid w:val="005D0464"/>
    <w:rsid w:val="005D7CAC"/>
    <w:rsid w:val="005E0717"/>
    <w:rsid w:val="005F1432"/>
    <w:rsid w:val="0060208C"/>
    <w:rsid w:val="00605785"/>
    <w:rsid w:val="00630B0C"/>
    <w:rsid w:val="006419EE"/>
    <w:rsid w:val="006449DA"/>
    <w:rsid w:val="006873A8"/>
    <w:rsid w:val="00694A67"/>
    <w:rsid w:val="006970C8"/>
    <w:rsid w:val="006A0D2C"/>
    <w:rsid w:val="006D0A30"/>
    <w:rsid w:val="006D3F8D"/>
    <w:rsid w:val="006F28E9"/>
    <w:rsid w:val="006F76C5"/>
    <w:rsid w:val="006F7BF7"/>
    <w:rsid w:val="0072088F"/>
    <w:rsid w:val="00724AF6"/>
    <w:rsid w:val="007363D8"/>
    <w:rsid w:val="007513EA"/>
    <w:rsid w:val="00753F95"/>
    <w:rsid w:val="00763F25"/>
    <w:rsid w:val="007660F6"/>
    <w:rsid w:val="007A0D71"/>
    <w:rsid w:val="007B1427"/>
    <w:rsid w:val="007B16AF"/>
    <w:rsid w:val="007B3D81"/>
    <w:rsid w:val="007B3ECC"/>
    <w:rsid w:val="007C2244"/>
    <w:rsid w:val="007C388F"/>
    <w:rsid w:val="007C6CB6"/>
    <w:rsid w:val="007E72D1"/>
    <w:rsid w:val="007F6800"/>
    <w:rsid w:val="008024AD"/>
    <w:rsid w:val="00803CCC"/>
    <w:rsid w:val="00805BC4"/>
    <w:rsid w:val="00807CDB"/>
    <w:rsid w:val="00827E71"/>
    <w:rsid w:val="00837F26"/>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F35A7"/>
    <w:rsid w:val="008F579C"/>
    <w:rsid w:val="008F7ADE"/>
    <w:rsid w:val="00901F5A"/>
    <w:rsid w:val="00933DC4"/>
    <w:rsid w:val="00943514"/>
    <w:rsid w:val="00953A3D"/>
    <w:rsid w:val="00974EC9"/>
    <w:rsid w:val="00976265"/>
    <w:rsid w:val="00982C44"/>
    <w:rsid w:val="00993067"/>
    <w:rsid w:val="00997E8E"/>
    <w:rsid w:val="009A02AA"/>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B51A1"/>
    <w:rsid w:val="00AD6ED0"/>
    <w:rsid w:val="00AF27CD"/>
    <w:rsid w:val="00AF3567"/>
    <w:rsid w:val="00B04DBA"/>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219C"/>
    <w:rsid w:val="00C37C52"/>
    <w:rsid w:val="00C45A25"/>
    <w:rsid w:val="00C61D40"/>
    <w:rsid w:val="00C77D06"/>
    <w:rsid w:val="00C87A36"/>
    <w:rsid w:val="00CB0664"/>
    <w:rsid w:val="00CB1F9C"/>
    <w:rsid w:val="00CB387B"/>
    <w:rsid w:val="00CB38C6"/>
    <w:rsid w:val="00CC260B"/>
    <w:rsid w:val="00CE027B"/>
    <w:rsid w:val="00D06C2C"/>
    <w:rsid w:val="00D07CD0"/>
    <w:rsid w:val="00D10157"/>
    <w:rsid w:val="00D12264"/>
    <w:rsid w:val="00D313F4"/>
    <w:rsid w:val="00D36DF4"/>
    <w:rsid w:val="00D45990"/>
    <w:rsid w:val="00D469EF"/>
    <w:rsid w:val="00D63A9F"/>
    <w:rsid w:val="00D64CC4"/>
    <w:rsid w:val="00D82879"/>
    <w:rsid w:val="00D8502B"/>
    <w:rsid w:val="00D95802"/>
    <w:rsid w:val="00DA7630"/>
    <w:rsid w:val="00DB3B5B"/>
    <w:rsid w:val="00DB77FD"/>
    <w:rsid w:val="00DC19F1"/>
    <w:rsid w:val="00DC6D47"/>
    <w:rsid w:val="00DD195A"/>
    <w:rsid w:val="00DD6A3D"/>
    <w:rsid w:val="00DE642A"/>
    <w:rsid w:val="00E049C2"/>
    <w:rsid w:val="00E12C2D"/>
    <w:rsid w:val="00E23A69"/>
    <w:rsid w:val="00E257C4"/>
    <w:rsid w:val="00E36EE7"/>
    <w:rsid w:val="00E41203"/>
    <w:rsid w:val="00E5109F"/>
    <w:rsid w:val="00E62A00"/>
    <w:rsid w:val="00E63D8C"/>
    <w:rsid w:val="00E6753B"/>
    <w:rsid w:val="00E7550B"/>
    <w:rsid w:val="00E90394"/>
    <w:rsid w:val="00E965C7"/>
    <w:rsid w:val="00E967A7"/>
    <w:rsid w:val="00EA1463"/>
    <w:rsid w:val="00EC0EE3"/>
    <w:rsid w:val="00EC49FA"/>
    <w:rsid w:val="00ED3417"/>
    <w:rsid w:val="00EF299E"/>
    <w:rsid w:val="00F07615"/>
    <w:rsid w:val="00F1083C"/>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168466"/>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opjournal.rocks/Mirry/" TargetMode="External"/><Relationship Id="rId13" Type="http://schemas.openxmlformats.org/officeDocument/2006/relationships/hyperlink" Target="https://support.google.com/analytics/answer/6004245" TargetMode="External"/><Relationship Id="rId18" Type="http://schemas.openxmlformats.org/officeDocument/2006/relationships/hyperlink" Target="https://clicky.com/terms" TargetMode="External"/><Relationship Id="rId26" Type="http://schemas.openxmlformats.org/officeDocument/2006/relationships/hyperlink" Target="https://unity3d.com/legal/privacy-policy" TargetMode="External"/><Relationship Id="rId39" Type="http://schemas.openxmlformats.org/officeDocument/2006/relationships/hyperlink" Target="https://raygun.com/privacy/" TargetMode="External"/><Relationship Id="rId3" Type="http://schemas.openxmlformats.org/officeDocument/2006/relationships/styles" Target="styles.xml"/><Relationship Id="rId21" Type="http://schemas.openxmlformats.org/officeDocument/2006/relationships/hyperlink" Target="https://statcounter.com/about/legal/" TargetMode="External"/><Relationship Id="rId34" Type="http://schemas.openxmlformats.org/officeDocument/2006/relationships/hyperlink" Target="https://docs.rollbar.com/docs/privacy-policy" TargetMode="External"/><Relationship Id="rId42" Type="http://schemas.openxmlformats.org/officeDocument/2006/relationships/hyperlink" Target="https://policies.google.com/privacy?hl=en" TargetMode="External"/><Relationship Id="rId7" Type="http://schemas.openxmlformats.org/officeDocument/2006/relationships/endnotes" Target="endnotes.xml"/><Relationship Id="rId12" Type="http://schemas.openxmlformats.org/officeDocument/2006/relationships/hyperlink" Target="https://policies.google.com/privacy?hl=en" TargetMode="External"/><Relationship Id="rId17" Type="http://schemas.openxmlformats.org/officeDocument/2006/relationships/hyperlink" Target="https://matomo.org/privacy-policy" TargetMode="External"/><Relationship Id="rId25" Type="http://schemas.openxmlformats.org/officeDocument/2006/relationships/hyperlink" Target="https://mixpanel.com/terms/" TargetMode="External"/><Relationship Id="rId33" Type="http://schemas.openxmlformats.org/officeDocument/2006/relationships/hyperlink" Target="https://github.com/ACRA/acra" TargetMode="External"/><Relationship Id="rId38" Type="http://schemas.openxmlformats.org/officeDocument/2006/relationships/hyperlink" Target="https://raygun.com/privacy/"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sefathom.com/privacy/" TargetMode="External"/><Relationship Id="rId20" Type="http://schemas.openxmlformats.org/officeDocument/2006/relationships/hyperlink" Target="https://www.cloudflare.com/privacypolicy/" TargetMode="External"/><Relationship Id="rId29" Type="http://schemas.openxmlformats.org/officeDocument/2006/relationships/hyperlink" Target="mailto:marvin@poopjournal.rocks" TargetMode="External"/><Relationship Id="rId41" Type="http://schemas.openxmlformats.org/officeDocument/2006/relationships/hyperlink" Target="https://policies.google.com/privacy?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vin@poopjournal.rocks" TargetMode="External"/><Relationship Id="rId24" Type="http://schemas.openxmlformats.org/officeDocument/2006/relationships/hyperlink" Target="https://mixpanel.com/optout/" TargetMode="External"/><Relationship Id="rId32" Type="http://schemas.openxmlformats.org/officeDocument/2006/relationships/hyperlink" Target="https://github.com/ACRA/acra" TargetMode="External"/><Relationship Id="rId37" Type="http://schemas.openxmlformats.org/officeDocument/2006/relationships/hyperlink" Target="https://sentry.io/privacy/" TargetMode="External"/><Relationship Id="rId40" Type="http://schemas.openxmlformats.org/officeDocument/2006/relationships/hyperlink" Target="https://policies.google.com/privacy?hl=en"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olicies.google.com/privacy?hl=en" TargetMode="External"/><Relationship Id="rId23" Type="http://schemas.openxmlformats.org/officeDocument/2006/relationships/hyperlink" Target="https://policies.yahoo.com/us/en/yahoo/privacy/policy/index.htm" TargetMode="External"/><Relationship Id="rId28" Type="http://schemas.openxmlformats.org/officeDocument/2006/relationships/hyperlink" Target="mailto:marvin@poopjournal.rocks" TargetMode="External"/><Relationship Id="rId36" Type="http://schemas.openxmlformats.org/officeDocument/2006/relationships/hyperlink" Target="https://sentry.io/privacy/" TargetMode="External"/><Relationship Id="rId10" Type="http://schemas.openxmlformats.org/officeDocument/2006/relationships/hyperlink" Target="https://poopjournal.rocks/Mirry/privacy/" TargetMode="External"/><Relationship Id="rId19" Type="http://schemas.openxmlformats.org/officeDocument/2006/relationships/hyperlink" Target="https://clicky.com/terms" TargetMode="External"/><Relationship Id="rId31" Type="http://schemas.openxmlformats.org/officeDocument/2006/relationships/hyperlink" Target="https://docs.bugsnag.com/legal/privacy-policy/" TargetMode="External"/><Relationship Id="rId44" Type="http://schemas.openxmlformats.org/officeDocument/2006/relationships/hyperlink" Target="mailto:marvin@poopjournal.rocks" TargetMode="External"/><Relationship Id="rId4" Type="http://schemas.openxmlformats.org/officeDocument/2006/relationships/settings" Target="settings.xml"/><Relationship Id="rId9" Type="http://schemas.openxmlformats.org/officeDocument/2006/relationships/hyperlink" Target="https://crazymarvin.com/mirry" TargetMode="External"/><Relationship Id="rId14" Type="http://schemas.openxmlformats.org/officeDocument/2006/relationships/hyperlink" Target="https://policies.google.com/privacy?hl=en" TargetMode="External"/><Relationship Id="rId22" Type="http://schemas.openxmlformats.org/officeDocument/2006/relationships/hyperlink" Target="https://dev.flurry.com/secure/optOut.do" TargetMode="External"/><Relationship Id="rId27" Type="http://schemas.openxmlformats.org/officeDocument/2006/relationships/hyperlink" Target="mailto:marvin@poopjournal.rocks" TargetMode="External"/><Relationship Id="rId30" Type="http://schemas.openxmlformats.org/officeDocument/2006/relationships/hyperlink" Target="https://docs.bugsnag.com/legal/privacy-policy/" TargetMode="External"/><Relationship Id="rId35" Type="http://schemas.openxmlformats.org/officeDocument/2006/relationships/hyperlink" Target="https://docs.rollbar.com/docs/privacy-policy" TargetMode="External"/><Relationship Id="rId43" Type="http://schemas.openxmlformats.org/officeDocument/2006/relationships/hyperlink" Target="https://policies.google.com/privacy?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C6EB8C-E7C0-452F-B603-0E6C75939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3872</Words>
  <Characters>24399</Characters>
  <Application>Microsoft Office Word</Application>
  <DocSecurity>0</DocSecurity>
  <Lines>203</Lines>
  <Paragraphs>56</Paragraphs>
  <ScaleCrop>false</ScaleCrop>
  <Manager/>
  <Company/>
  <LinksUpToDate>false</LinksUpToDate>
  <CharactersWithSpaces>28215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2020-04-14T20:34:00Z</dcterms:created>
  <dcterms:modified xsi:type="dcterms:W3CDTF">2020-04-14T20:34:00Z</dcterms:modified>
  <cp:category/>
</cp:coreProperties>
</file>