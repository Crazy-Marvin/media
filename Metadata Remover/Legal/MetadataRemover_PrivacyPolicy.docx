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rsidR="00625B5B" w:rsidRPr="00625B5B" w:rsidRDefault="00625B5B" w:rsidP="00FA2261">
      <w:pPr>
        <w:keepNext w:val="0"/>
        <w:spacing w:after="0"/>
        <w:rPr>
          <w:lang w:val="uk-UA"/>
        </w:rPr>
      </w:pPr>
      <w:r>
        <w:rPr>
          <w:lang w:val="uk-UA"/>
        </w:rPr>
        <w:t xml:space="preserve"> </w:t>
      </w:r>
    </w:p>
    <w:p w:rsidR="00E86D6A" w:rsidRDefault="00A83A91" w:rsidP="00FA2261">
      <w:pPr>
        <w:keepNext w:val="0"/>
        <w:tabs>
          <w:tab w:val="left" w:pos="3740"/>
        </w:tabs>
        <w:spacing w:after="0"/>
        <w:rPr>
          <w:rFonts w:ascii="Arial" w:hAnsi="Arial" w:cs="Arial"/>
        </w:rPr>
      </w:pPr>
      <w:r w:rsidRPr="00625B5B">
        <w:rPr>
          <w:rFonts w:ascii="Arial" w:hAnsi="Arial" w:cs="Arial"/>
        </w:rPr>
        <w:t>Effective date: 06/06/2019</w:t>
      </w:r>
    </w:p>
    <w:p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17309F" w:rsidRPr="004679CD">
          <w:rPr>
            <w:rStyle w:val="Hyperlink"/>
            <w:rFonts w:ascii="Arial" w:hAnsi="Arial" w:cs="Arial"/>
          </w:rPr>
          <w:t>https://poopjournal.rocks/MetadataRemover/</w:t>
        </w:r>
      </w:hyperlink>
      <w:r w:rsidR="0017309F">
        <w:rPr>
          <w:rFonts w:ascii="Arial" w:hAnsi="Arial" w:cs="Arial"/>
        </w:rPr>
        <w:t xml:space="preserve"> </w:t>
      </w:r>
      <w:r w:rsidRPr="00616A33">
        <w:rPr>
          <w:rFonts w:ascii="Arial" w:hAnsi="Arial" w:cs="Arial"/>
        </w:rPr>
        <w:t>and Metadata Remover mobile application (hereinafter referred to as “</w:t>
      </w:r>
      <w:r w:rsidR="00C341DF" w:rsidRPr="00616A33">
        <w:rPr>
          <w:rFonts w:ascii="Arial" w:hAnsi="Arial" w:cs="Arial"/>
          <w:b/>
        </w:rPr>
        <w:t>Service</w:t>
      </w:r>
      <w:r w:rsidR="00616A33">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9" w:history="1">
        <w:r w:rsidR="0017309F" w:rsidRPr="004679CD">
          <w:rPr>
            <w:rStyle w:val="Hyperlink"/>
            <w:rFonts w:ascii="Arial" w:hAnsi="Arial" w:cs="Arial"/>
          </w:rPr>
          <w:t>https://poopjournal.rocks/MetadataRemover/</w:t>
        </w:r>
      </w:hyperlink>
      <w:r w:rsidR="0017309F">
        <w:rPr>
          <w:rFonts w:ascii="Arial" w:hAnsi="Arial" w:cs="Arial"/>
        </w:rPr>
        <w:t xml:space="preserve"> </w:t>
      </w:r>
      <w:r w:rsidRPr="00CC1986">
        <w:rPr>
          <w:rFonts w:ascii="Arial" w:hAnsi="Arial" w:cs="Arial"/>
        </w:rPr>
        <w:t xml:space="preserve">and Metadata Remover mobile application, and explains how we collect, safeguard and disclose information that results from your use of our Service. </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0" w:history="1">
        <w:r w:rsidR="0017309F" w:rsidRPr="004679CD">
          <w:rPr>
            <w:rStyle w:val="Hyperlink"/>
            <w:rFonts w:ascii="Arial" w:hAnsi="Arial" w:cs="Arial"/>
          </w:rPr>
          <w:t>https://poopjournal.rocks/MetadataRemover/</w:t>
        </w:r>
      </w:hyperlink>
      <w:r w:rsidR="0017309F">
        <w:rPr>
          <w:rFonts w:ascii="Arial" w:hAnsi="Arial" w:cs="Arial"/>
        </w:rPr>
        <w:t xml:space="preserve"> </w:t>
      </w:r>
      <w:r w:rsidR="00A83A91" w:rsidRPr="00616A33">
        <w:rPr>
          <w:rFonts w:ascii="Arial" w:hAnsi="Arial" w:cs="Arial"/>
        </w:rPr>
        <w:t>website and Metadata Remover mobile application operated by Crazy Marvin.</w:t>
      </w:r>
      <w:r w:rsidR="0017309F">
        <w:rPr>
          <w:rFonts w:ascii="Arial" w:hAnsi="Arial" w:cs="Arial"/>
        </w:rPr>
        <w:t xml:space="preserve"> </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1" w:history="1">
        <w:r w:rsidR="0017309F" w:rsidRPr="004679CD">
          <w:rPr>
            <w:rStyle w:val="Hyperlink"/>
            <w:rFonts w:ascii="Arial" w:hAnsi="Arial" w:cs="Arial"/>
          </w:rPr>
          <w:t>marvin@poopjournal.rocks</w:t>
        </w:r>
      </w:hyperlink>
      <w:r w:rsidRPr="00CC1986">
        <w:rPr>
          <w:rFonts w:ascii="Arial" w:hAnsi="Arial" w:cs="Arial"/>
        </w:rPr>
        <w:t>.</w:t>
      </w:r>
      <w:r w:rsidR="0017309F">
        <w:rPr>
          <w:rFonts w:ascii="Arial" w:hAnsi="Arial" w:cs="Arial"/>
        </w:rPr>
        <w:t xml:space="preserve"> </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customise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Pr="00CC1986" w:rsidRDefault="0017309F"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17309F"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2" w:history="1">
        <w:r w:rsidR="0017309F" w:rsidRPr="004679CD">
          <w:rPr>
            <w:rStyle w:val="Hyperlink"/>
            <w:rFonts w:ascii="Arial" w:hAnsi="Arial" w:cs="Arial"/>
          </w:rPr>
          <w:t>https://eur-lex.europa.eu/eli/reg/2016/679/oj</w:t>
        </w:r>
      </w:hyperlink>
      <w:r w:rsidR="0017309F">
        <w:rPr>
          <w:rFonts w:ascii="Arial" w:hAnsi="Arial" w:cs="Arial"/>
        </w:rPr>
        <w:t xml:space="preserve"> </w:t>
      </w:r>
      <w:r w:rsidRPr="00CC1986">
        <w:rPr>
          <w:rFonts w:ascii="Arial" w:hAnsi="Arial" w:cs="Arial"/>
        </w:rPr>
        <w:t xml:space="preserve"> </w:t>
      </w:r>
      <w:hyperlink r:id="rId13" w:history="1"/>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4" w:history="1">
        <w:r w:rsidR="0017309F" w:rsidRPr="004679CD">
          <w:rPr>
            <w:rStyle w:val="Hyperlink"/>
            <w:rFonts w:ascii="Arial" w:hAnsi="Arial" w:cs="Arial"/>
          </w:rPr>
          <w:t>marvin@poopjournal.rocks</w:t>
        </w:r>
      </w:hyperlink>
      <w:r w:rsidRPr="00CC1986">
        <w:rPr>
          <w:rFonts w:ascii="Arial" w:hAnsi="Arial" w:cs="Arial"/>
        </w:rPr>
        <w:t>.</w:t>
      </w:r>
      <w:r w:rsidR="0017309F">
        <w:rPr>
          <w:rFonts w:ascii="Arial" w:hAnsi="Arial" w:cs="Arial"/>
        </w:rPr>
        <w:t xml:space="preserve"> </w:t>
      </w:r>
      <w:r w:rsidRPr="00CC1986">
        <w:rPr>
          <w:rFonts w:ascii="Arial" w:hAnsi="Arial" w:cs="Arial"/>
        </w:rPr>
        <w:t xml:space="preserve"> </w:t>
      </w:r>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5" w:history="1">
        <w:r w:rsidR="0017309F" w:rsidRPr="004679CD">
          <w:rPr>
            <w:rStyle w:val="Hyperlink"/>
            <w:rFonts w:ascii="Arial" w:hAnsi="Arial" w:cs="Arial"/>
          </w:rPr>
          <w:t>https://consumercal.org/about-cfc/cfc-education-foundation/california-online-privacy-protection-act-caloppa-3/</w:t>
        </w:r>
      </w:hyperlink>
      <w:r w:rsidR="0017309F">
        <w:rPr>
          <w:rFonts w:ascii="Arial" w:hAnsi="Arial" w:cs="Arial"/>
        </w:rPr>
        <w:t xml:space="preserve"> </w:t>
      </w:r>
      <w:r w:rsidRPr="00CC1986">
        <w:rPr>
          <w:rFonts w:ascii="Arial" w:hAnsi="Arial" w:cs="Arial"/>
        </w:rPr>
        <w:t xml:space="preserve"> </w:t>
      </w:r>
      <w:hyperlink r:id="rId16" w:history="1"/>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17" w:history="1">
        <w:r w:rsidR="0017309F" w:rsidRPr="004679CD">
          <w:rPr>
            <w:rStyle w:val="Hyperlink"/>
            <w:rFonts w:ascii="Arial" w:hAnsi="Arial" w:cs="Arial"/>
          </w:rPr>
          <w:t>marvin@poopjournal.rocks</w:t>
        </w:r>
      </w:hyperlink>
      <w:r>
        <w:rPr>
          <w:rFonts w:ascii="Arial" w:hAnsi="Arial" w:cs="Arial"/>
        </w:rPr>
        <w:t>.</w:t>
      </w:r>
      <w:r w:rsidR="0017309F">
        <w:rPr>
          <w:rFonts w:ascii="Arial" w:hAnsi="Arial" w:cs="Arial"/>
        </w:rPr>
        <w:t xml:space="preserve"> </w:t>
      </w:r>
      <w:r>
        <w:rPr>
          <w:rFonts w:ascii="Arial" w:hAnsi="Arial" w:cs="Arial"/>
        </w:rPr>
        <w:t xml:space="preserve"> </w:t>
      </w:r>
    </w:p>
    <w:p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18" w:history="1">
        <w:r w:rsidR="0017309F" w:rsidRPr="004679CD">
          <w:rPr>
            <w:rStyle w:val="Hyperlink"/>
            <w:rFonts w:ascii="Arial" w:hAnsi="Arial" w:cs="Arial"/>
          </w:rPr>
          <w:t>https://policies.google.com/privacy?hl=en</w:t>
        </w:r>
      </w:hyperlink>
      <w:r w:rsidR="0017309F">
        <w:rPr>
          <w:rFonts w:ascii="Arial" w:hAnsi="Arial" w:cs="Arial"/>
        </w:rPr>
        <w:t xml:space="preserve"> </w:t>
      </w:r>
      <w:hyperlink r:id="rId19"/>
    </w:p>
    <w:p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0" w:history="1">
        <w:r w:rsidR="0017309F" w:rsidRPr="004679CD">
          <w:rPr>
            <w:rStyle w:val="Hyperlink"/>
            <w:rFonts w:ascii="Arial" w:hAnsi="Arial" w:cs="Arial"/>
          </w:rPr>
          <w:t>https://support.google.com/analytics/answer/6004245</w:t>
        </w:r>
      </w:hyperlink>
      <w:r w:rsidRPr="00CC1986">
        <w:rPr>
          <w:rFonts w:ascii="Arial" w:hAnsi="Arial" w:cs="Arial"/>
        </w:rPr>
        <w:t>.</w:t>
      </w:r>
      <w:r w:rsidR="0017309F">
        <w:rPr>
          <w:rFonts w:ascii="Arial" w:hAnsi="Arial" w:cs="Arial"/>
        </w:rPr>
        <w:t xml:space="preserve"> </w:t>
      </w:r>
      <w:hyperlink r:id="rId2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2" w:history="1">
        <w:r w:rsidR="0017309F" w:rsidRPr="004679CD">
          <w:rPr>
            <w:rStyle w:val="Hyperlink"/>
            <w:rFonts w:ascii="Arial" w:hAnsi="Arial" w:cs="Arial"/>
          </w:rPr>
          <w:t>https://policies.google.com/privacy?hl=en</w:t>
        </w:r>
      </w:hyperlink>
      <w:r w:rsidR="0017309F">
        <w:rPr>
          <w:rFonts w:ascii="Arial" w:hAnsi="Arial" w:cs="Arial"/>
        </w:rPr>
        <w:t xml:space="preserve"> </w:t>
      </w:r>
      <w:hyperlink r:id="rId2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4" w:history="1">
        <w:r w:rsidR="0017309F" w:rsidRPr="004679CD">
          <w:rPr>
            <w:rStyle w:val="Hyperlink"/>
            <w:rFonts w:ascii="Arial" w:hAnsi="Arial" w:cs="Arial"/>
          </w:rPr>
          <w:t>https://policies.google.com/privacy?hl=en</w:t>
        </w:r>
      </w:hyperlink>
      <w:r w:rsidR="0017309F">
        <w:rPr>
          <w:rFonts w:ascii="Arial" w:hAnsi="Arial" w:cs="Arial"/>
        </w:rPr>
        <w:t xml:space="preserve"> </w:t>
      </w:r>
      <w:hyperlink r:id="rId25"/>
    </w:p>
    <w:p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26" w:history="1">
        <w:r w:rsidR="0017309F" w:rsidRPr="004679CD">
          <w:rPr>
            <w:rStyle w:val="Hyperlink"/>
            <w:rFonts w:ascii="Arial" w:hAnsi="Arial" w:cs="Arial"/>
          </w:rPr>
          <w:t>https://usefathom.com/privacy/</w:t>
        </w:r>
      </w:hyperlink>
      <w:r w:rsidR="0017309F">
        <w:rPr>
          <w:rFonts w:ascii="Arial" w:hAnsi="Arial" w:cs="Arial"/>
        </w:rPr>
        <w:t xml:space="preserve"> </w:t>
      </w:r>
      <w:hyperlink r:id="rId27" w:history="1"/>
    </w:p>
    <w:p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28" w:history="1">
        <w:r w:rsidR="0017309F" w:rsidRPr="004679CD">
          <w:rPr>
            <w:rStyle w:val="Hyperlink"/>
            <w:rFonts w:ascii="Arial" w:hAnsi="Arial" w:cs="Arial"/>
          </w:rPr>
          <w:t>https://matomo.org/privacy-policy</w:t>
        </w:r>
      </w:hyperlink>
      <w:r w:rsidR="0017309F">
        <w:rPr>
          <w:rFonts w:ascii="Arial" w:hAnsi="Arial" w:cs="Arial"/>
        </w:rPr>
        <w:t xml:space="preserve"> </w:t>
      </w:r>
      <w:hyperlink r:id="rId2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30" w:history="1">
        <w:r w:rsidR="0017309F" w:rsidRPr="004679CD">
          <w:rPr>
            <w:rStyle w:val="Hyperlink"/>
            <w:rFonts w:ascii="Arial" w:hAnsi="Arial" w:cs="Arial"/>
          </w:rPr>
          <w:t>https://clicky.com/terms</w:t>
        </w:r>
      </w:hyperlink>
      <w:r w:rsidR="0017309F">
        <w:rPr>
          <w:rFonts w:ascii="Arial" w:hAnsi="Arial" w:cs="Arial"/>
        </w:rPr>
        <w:t xml:space="preserve"> </w:t>
      </w:r>
      <w:hyperlink r:id="rId3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2" w:history="1">
        <w:r w:rsidR="0017309F" w:rsidRPr="004679CD">
          <w:rPr>
            <w:rStyle w:val="Hyperlink"/>
            <w:rFonts w:ascii="Arial" w:hAnsi="Arial" w:cs="Arial"/>
          </w:rPr>
          <w:t>https://www.cloudflare.com/privacypolicy/</w:t>
        </w:r>
      </w:hyperlink>
      <w:r w:rsidR="0017309F">
        <w:rPr>
          <w:rFonts w:ascii="Arial" w:hAnsi="Arial" w:cs="Arial"/>
        </w:rPr>
        <w:t xml:space="preserve"> </w:t>
      </w:r>
      <w:r w:rsidRPr="00F34F77">
        <w:rPr>
          <w:rFonts w:ascii="Arial" w:hAnsi="Arial" w:cs="Arial"/>
        </w:rPr>
        <w:t xml:space="preserve"> </w:t>
      </w:r>
      <w:r w:rsidR="0017309F">
        <w:rPr>
          <w:rFonts w:ascii="Arial" w:hAnsi="Arial" w:cs="Arial"/>
        </w:rPr>
        <w:t xml:space="preserve"> </w:t>
      </w:r>
      <w:hyperlink r:id="rId33" w:history="1"/>
    </w:p>
    <w:p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Statcounter</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34" w:history="1">
        <w:r w:rsidR="0017309F" w:rsidRPr="004679CD">
          <w:rPr>
            <w:rStyle w:val="Hyperlink"/>
            <w:rFonts w:ascii="Arial" w:hAnsi="Arial" w:cs="Arial"/>
          </w:rPr>
          <w:t>https://statcounter.com/about/legal/</w:t>
        </w:r>
      </w:hyperlink>
      <w:r w:rsidR="0017309F">
        <w:rPr>
          <w:rFonts w:ascii="Arial" w:hAnsi="Arial" w:cs="Arial"/>
        </w:rPr>
        <w:t xml:space="preserve"> </w:t>
      </w:r>
      <w:hyperlink r:id="rId35"/>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36" w:history="1">
        <w:r w:rsidR="0017309F" w:rsidRPr="004679CD">
          <w:rPr>
            <w:rStyle w:val="Hyperlink"/>
            <w:rFonts w:ascii="Arial" w:hAnsi="Arial" w:cs="Arial"/>
          </w:rPr>
          <w:t>https://dev.flurry.com/secure/optOut.do</w:t>
        </w:r>
      </w:hyperlink>
      <w:r w:rsidR="0017309F">
        <w:rPr>
          <w:rFonts w:ascii="Arial" w:hAnsi="Arial" w:cs="Arial"/>
        </w:rPr>
        <w:t xml:space="preserve"> </w:t>
      </w:r>
      <w:hyperlink r:id="rId37"/>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38" w:history="1">
        <w:r w:rsidR="0017309F" w:rsidRPr="004679CD">
          <w:rPr>
            <w:rStyle w:val="Hyperlink"/>
            <w:rFonts w:ascii="Arial" w:hAnsi="Arial" w:cs="Arial"/>
          </w:rPr>
          <w:t>https://policies.yahoo.com/us/en/yahoo/privacy/policy/index.htm</w:t>
        </w:r>
      </w:hyperlink>
      <w:r w:rsidR="0017309F">
        <w:rPr>
          <w:rFonts w:ascii="Arial" w:hAnsi="Arial" w:cs="Arial"/>
        </w:rPr>
        <w:t xml:space="preserve"> </w:t>
      </w:r>
      <w:hyperlink r:id="rId3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0" w:history="1">
        <w:r w:rsidR="0017309F" w:rsidRPr="004679CD">
          <w:rPr>
            <w:rStyle w:val="Hyperlink"/>
            <w:rFonts w:ascii="Arial" w:hAnsi="Arial" w:cs="Arial"/>
          </w:rPr>
          <w:t>https://mixpanel.com/optout/</w:t>
        </w:r>
      </w:hyperlink>
      <w:r w:rsidR="0017309F">
        <w:rPr>
          <w:rFonts w:ascii="Arial" w:hAnsi="Arial" w:cs="Arial"/>
        </w:rPr>
        <w:t xml:space="preserve"> </w:t>
      </w:r>
      <w:hyperlink r:id="rId4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2" w:history="1">
        <w:r w:rsidR="0017309F" w:rsidRPr="004679CD">
          <w:rPr>
            <w:rStyle w:val="Hyperlink"/>
            <w:rFonts w:ascii="Arial" w:hAnsi="Arial" w:cs="Arial"/>
          </w:rPr>
          <w:t>https://mixpanel.com/terms/</w:t>
        </w:r>
      </w:hyperlink>
      <w:r w:rsidR="0017309F">
        <w:rPr>
          <w:rFonts w:ascii="Arial" w:hAnsi="Arial" w:cs="Arial"/>
        </w:rPr>
        <w:t xml:space="preserve"> </w:t>
      </w:r>
      <w:hyperlink r:id="rId4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44" w:history="1">
        <w:r w:rsidR="0017309F" w:rsidRPr="004679CD">
          <w:rPr>
            <w:rStyle w:val="Hyperlink"/>
            <w:rFonts w:ascii="Arial" w:hAnsi="Arial" w:cs="Arial"/>
          </w:rPr>
          <w:t>https://unity3d.com/legal/privacy-policy</w:t>
        </w:r>
      </w:hyperlink>
      <w:r w:rsidR="0017309F">
        <w:rPr>
          <w:rFonts w:ascii="Arial" w:hAnsi="Arial" w:cs="Arial"/>
        </w:rPr>
        <w:t xml:space="preserve"> </w:t>
      </w:r>
      <w:hyperlink r:id="rId45"/>
    </w:p>
    <w:p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46" w:history="1">
        <w:r w:rsidR="0017309F" w:rsidRPr="004679CD">
          <w:rPr>
            <w:rStyle w:val="Hyperlink"/>
            <w:rFonts w:ascii="Arial" w:hAnsi="Arial" w:cs="Arial"/>
          </w:rPr>
          <w:t>http://www.google.com/ads/preferences/</w:t>
        </w:r>
      </w:hyperlink>
      <w:r w:rsidR="0017309F">
        <w:rPr>
          <w:rFonts w:ascii="Arial" w:hAnsi="Arial" w:cs="Arial"/>
        </w:rPr>
        <w:t xml:space="preserve"> </w:t>
      </w:r>
      <w:hyperlink r:id="rId4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48" w:history="1">
        <w:r w:rsidR="0017309F" w:rsidRPr="004679CD">
          <w:rPr>
            <w:rStyle w:val="Hyperlink"/>
            <w:rFonts w:ascii="Arial" w:hAnsi="Arial" w:cs="Arial"/>
          </w:rPr>
          <w:t>https://advertise.bingads.microsoft.com/en-us/resources/policies/personalized-ads</w:t>
        </w:r>
      </w:hyperlink>
      <w:r w:rsidR="0017309F">
        <w:rPr>
          <w:rFonts w:ascii="Arial" w:hAnsi="Arial" w:cs="Arial"/>
        </w:rPr>
        <w:t xml:space="preserve"> </w:t>
      </w:r>
      <w:hyperlink r:id="rId49"/>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50" w:history="1">
        <w:r w:rsidR="0017309F" w:rsidRPr="004679CD">
          <w:rPr>
            <w:rStyle w:val="Hyperlink"/>
            <w:rFonts w:ascii="Arial" w:hAnsi="Arial" w:cs="Arial"/>
          </w:rPr>
          <w:t>https://privacy.microsoft.com/en-us/PrivacyStatement</w:t>
        </w:r>
      </w:hyperlink>
      <w:r w:rsidR="0017309F">
        <w:rPr>
          <w:rFonts w:ascii="Arial" w:hAnsi="Arial" w:cs="Arial"/>
        </w:rPr>
        <w:t xml:space="preserve"> </w:t>
      </w:r>
      <w:hyperlink r:id="rId51"/>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AdMob by Google</w:t>
      </w:r>
    </w:p>
    <w:p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52" w:history="1">
        <w:r w:rsidR="0017309F" w:rsidRPr="004679CD">
          <w:rPr>
            <w:rStyle w:val="Hyperlink"/>
            <w:rFonts w:ascii="Arial" w:hAnsi="Arial" w:cs="Arial"/>
          </w:rPr>
          <w:t>https://support.google.com/ads/answer/2662922?hl=en</w:t>
        </w:r>
      </w:hyperlink>
      <w:r w:rsidR="0017309F">
        <w:rPr>
          <w:rFonts w:ascii="Arial" w:hAnsi="Arial" w:cs="Arial"/>
        </w:rPr>
        <w:t xml:space="preserve"> </w:t>
      </w:r>
      <w:hyperlink r:id="rId5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54" w:history="1">
        <w:r w:rsidR="0017309F" w:rsidRPr="004679CD">
          <w:rPr>
            <w:rStyle w:val="Hyperlink"/>
            <w:rFonts w:ascii="Arial" w:hAnsi="Arial" w:cs="Arial"/>
          </w:rPr>
          <w:t>http://www.google.com/policies/privacy/partners/</w:t>
        </w:r>
      </w:hyperlink>
      <w:r w:rsidR="0017309F">
        <w:rPr>
          <w:rFonts w:ascii="Arial" w:hAnsi="Arial" w:cs="Arial"/>
        </w:rPr>
        <w:t xml:space="preserve"> </w:t>
      </w:r>
      <w:r w:rsidRPr="00CC1986">
        <w:rPr>
          <w:rFonts w:ascii="Arial" w:hAnsi="Arial" w:cs="Arial"/>
        </w:rPr>
        <w:t xml:space="preserve">or visit the Privacy Policy of Google: </w:t>
      </w:r>
      <w:hyperlink r:id="rId55" w:history="1">
        <w:r w:rsidR="0017309F" w:rsidRPr="004679CD">
          <w:rPr>
            <w:rStyle w:val="Hyperlink"/>
            <w:rFonts w:ascii="Arial" w:hAnsi="Arial" w:cs="Arial"/>
          </w:rPr>
          <w:t>http://www.google.com/policies/privacy/</w:t>
        </w:r>
      </w:hyperlink>
      <w:r w:rsidR="0017309F">
        <w:rPr>
          <w:rFonts w:ascii="Arial" w:hAnsi="Arial" w:cs="Arial"/>
        </w:rPr>
        <w:t xml:space="preserve"> </w:t>
      </w:r>
      <w:hyperlink r:id="rId56"/>
      <w:hyperlink r:id="rId5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58" w:history="1">
        <w:r w:rsidR="0017309F" w:rsidRPr="004679CD">
          <w:rPr>
            <w:rStyle w:val="Hyperlink"/>
            <w:rFonts w:ascii="Arial" w:hAnsi="Arial" w:cs="Arial"/>
          </w:rPr>
          <w:t>https://www.sparklit.com/agreements.spark?agreement=privacy</w:t>
        </w:r>
      </w:hyperlink>
      <w:r w:rsidR="0017309F">
        <w:rPr>
          <w:rFonts w:ascii="Arial" w:hAnsi="Arial" w:cs="Arial"/>
        </w:rPr>
        <w:t xml:space="preserve"> </w:t>
      </w:r>
      <w:hyperlink r:id="rId59"/>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60" w:history="1">
        <w:r w:rsidR="0017309F" w:rsidRPr="004679CD">
          <w:rPr>
            <w:rStyle w:val="Hyperlink"/>
            <w:rFonts w:ascii="Arial" w:hAnsi="Arial" w:cs="Arial"/>
          </w:rPr>
          <w:t>https://unity3d.com/legal/privacy-policy</w:t>
        </w:r>
      </w:hyperlink>
      <w:r w:rsidR="0017309F">
        <w:rPr>
          <w:rFonts w:ascii="Arial" w:hAnsi="Arial" w:cs="Arial"/>
        </w:rPr>
        <w:t xml:space="preserve"> </w:t>
      </w:r>
      <w:hyperlink r:id="rId6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62" w:history="1">
        <w:r w:rsidR="0017309F" w:rsidRPr="004679CD">
          <w:rPr>
            <w:rStyle w:val="Hyperlink"/>
            <w:rFonts w:ascii="Arial" w:hAnsi="Arial" w:cs="Arial"/>
          </w:rPr>
          <w:t>https://unity3d.com/legal/privacy-policy</w:t>
        </w:r>
      </w:hyperlink>
      <w:r w:rsidR="0017309F">
        <w:rPr>
          <w:rFonts w:ascii="Arial" w:hAnsi="Arial" w:cs="Arial"/>
        </w:rPr>
        <w:t xml:space="preserve"> </w:t>
      </w:r>
      <w:hyperlink r:id="rId63"/>
    </w:p>
    <w:p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64" w:history="1">
        <w:r w:rsidR="0017309F" w:rsidRPr="004679CD">
          <w:rPr>
            <w:rStyle w:val="Hyperlink"/>
            <w:rFonts w:ascii="Arial" w:hAnsi="Arial" w:cs="Arial"/>
          </w:rPr>
          <w:t>http://www.google.com/settings/ads</w:t>
        </w:r>
      </w:hyperlink>
      <w:r w:rsidR="0017309F">
        <w:rPr>
          <w:rFonts w:ascii="Arial" w:hAnsi="Arial" w:cs="Arial"/>
        </w:rPr>
        <w:t xml:space="preserve"> </w:t>
      </w:r>
      <w:hyperlink r:id="rId65"/>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66" w:history="1">
        <w:r w:rsidR="0017309F" w:rsidRPr="004679CD">
          <w:rPr>
            <w:rStyle w:val="Hyperlink"/>
            <w:rFonts w:ascii="Arial" w:hAnsi="Arial" w:cs="Arial"/>
          </w:rPr>
          <w:t>https://tools.google.com/dlpage/gaoptout</w:t>
        </w:r>
      </w:hyperlink>
      <w:r w:rsidR="0017309F">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67"/>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68" w:history="1">
        <w:r w:rsidR="0017309F" w:rsidRPr="004679CD">
          <w:rPr>
            <w:rStyle w:val="Hyperlink"/>
            <w:rFonts w:ascii="Arial" w:hAnsi="Arial" w:cs="Arial"/>
          </w:rPr>
          <w:t>https://policies.google.com/privacy?hl=en</w:t>
        </w:r>
      </w:hyperlink>
      <w:r w:rsidR="0017309F">
        <w:rPr>
          <w:rFonts w:ascii="Arial" w:hAnsi="Arial" w:cs="Arial"/>
        </w:rPr>
        <w:t xml:space="preserve"> </w:t>
      </w:r>
      <w:hyperlink r:id="rId69"/>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70" w:history="1">
        <w:r w:rsidR="0017309F" w:rsidRPr="004679CD">
          <w:rPr>
            <w:rStyle w:val="Hyperlink"/>
            <w:rFonts w:ascii="Arial" w:hAnsi="Arial" w:cs="Arial"/>
          </w:rPr>
          <w:t>https://advertise.bingads.microsoft.com/en-us/resources/policies/personalized-ads</w:t>
        </w:r>
      </w:hyperlink>
      <w:r w:rsidR="0017309F">
        <w:rPr>
          <w:rFonts w:ascii="Arial" w:hAnsi="Arial" w:cs="Arial"/>
        </w:rPr>
        <w:t xml:space="preserve"> </w:t>
      </w:r>
      <w:hyperlink r:id="rId7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You can learn more about the privacy practices and policies of Microsoft by visiting their Privacy Policy page: </w:t>
      </w:r>
      <w:hyperlink r:id="rId72" w:history="1">
        <w:r w:rsidR="0017309F" w:rsidRPr="004679CD">
          <w:rPr>
            <w:rStyle w:val="Hyperlink"/>
            <w:rFonts w:ascii="Arial" w:hAnsi="Arial" w:cs="Arial"/>
          </w:rPr>
          <w:t>https://privacy.microsoft.com/en-us/PrivacyStatement</w:t>
        </w:r>
      </w:hyperlink>
      <w:r w:rsidR="0017309F">
        <w:rPr>
          <w:rFonts w:ascii="Arial" w:hAnsi="Arial" w:cs="Arial"/>
        </w:rPr>
        <w:t xml:space="preserve"> </w:t>
      </w:r>
      <w:hyperlink r:id="rId73"/>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74" w:history="1">
        <w:r w:rsidR="0017309F" w:rsidRPr="004679CD">
          <w:rPr>
            <w:rStyle w:val="Hyperlink"/>
            <w:rFonts w:ascii="Arial" w:hAnsi="Arial" w:cs="Arial"/>
          </w:rPr>
          <w:t>https://support.twitter.com/articles/20170405</w:t>
        </w:r>
      </w:hyperlink>
      <w:r w:rsidR="0017309F">
        <w:rPr>
          <w:rFonts w:ascii="Arial" w:hAnsi="Arial" w:cs="Arial"/>
        </w:rPr>
        <w:t xml:space="preserve"> </w:t>
      </w:r>
      <w:hyperlink r:id="rId75"/>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76" w:history="1">
        <w:r w:rsidR="0017309F" w:rsidRPr="004679CD">
          <w:rPr>
            <w:rStyle w:val="Hyperlink"/>
            <w:rFonts w:ascii="Arial" w:hAnsi="Arial" w:cs="Arial"/>
          </w:rPr>
          <w:t>https://twitter.com/privacy</w:t>
        </w:r>
      </w:hyperlink>
      <w:r w:rsidR="0017309F">
        <w:rPr>
          <w:rFonts w:ascii="Arial" w:hAnsi="Arial" w:cs="Arial"/>
        </w:rPr>
        <w:t xml:space="preserve"> </w:t>
      </w:r>
      <w:hyperlink r:id="rId77"/>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78" w:history="1">
        <w:r w:rsidR="0017309F" w:rsidRPr="004679CD">
          <w:rPr>
            <w:rStyle w:val="Hyperlink"/>
            <w:rFonts w:ascii="Arial" w:hAnsi="Arial" w:cs="Arial"/>
          </w:rPr>
          <w:t>https://www.facebook.com/help/164968693837950</w:t>
        </w:r>
      </w:hyperlink>
      <w:r w:rsidR="0017309F">
        <w:rPr>
          <w:rFonts w:ascii="Arial" w:hAnsi="Arial" w:cs="Arial"/>
        </w:rPr>
        <w:t xml:space="preserve"> </w:t>
      </w:r>
      <w:hyperlink r:id="rId79"/>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80" w:history="1">
        <w:r w:rsidR="0017309F" w:rsidRPr="004679CD">
          <w:rPr>
            <w:rStyle w:val="Hyperlink"/>
            <w:rFonts w:ascii="Arial" w:hAnsi="Arial" w:cs="Arial"/>
          </w:rPr>
          <w:t>https://www.facebook.com/help/568137493302217</w:t>
        </w:r>
      </w:hyperlink>
      <w:r w:rsidR="0017309F">
        <w:rPr>
          <w:rFonts w:ascii="Arial" w:hAnsi="Arial" w:cs="Arial"/>
        </w:rPr>
        <w:t xml:space="preserve"> </w:t>
      </w:r>
      <w:hyperlink r:id="rId8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82" w:history="1">
        <w:r w:rsidR="0017309F" w:rsidRPr="004679CD">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83" w:history="1">
        <w:r w:rsidR="0017309F" w:rsidRPr="004679CD">
          <w:rPr>
            <w:rStyle w:val="Hyperlink"/>
            <w:rFonts w:ascii="Arial" w:hAnsi="Arial" w:cs="Arial"/>
          </w:rPr>
          <w:t>http://youradchoices.ca/</w:t>
        </w:r>
      </w:hyperlink>
      <w:r w:rsidR="0017309F">
        <w:rPr>
          <w:rFonts w:ascii="Arial" w:hAnsi="Arial" w:cs="Arial"/>
        </w:rPr>
        <w:t xml:space="preserve"> </w:t>
      </w:r>
      <w:r w:rsidRPr="00CC1986">
        <w:rPr>
          <w:rFonts w:ascii="Arial" w:hAnsi="Arial" w:cs="Arial"/>
        </w:rPr>
        <w:t xml:space="preserve">or the European Interactive Digital Advertising Alliance in Europe </w:t>
      </w:r>
      <w:hyperlink r:id="rId84" w:history="1">
        <w:r w:rsidR="0017309F" w:rsidRPr="004679CD">
          <w:rPr>
            <w:rStyle w:val="Hyperlink"/>
            <w:rFonts w:ascii="Arial" w:hAnsi="Arial" w:cs="Arial"/>
          </w:rPr>
          <w:t>http://www.youronlinechoices.eu/</w:t>
        </w:r>
      </w:hyperlink>
      <w:r w:rsidRPr="00CC1986">
        <w:rPr>
          <w:rFonts w:ascii="Arial" w:hAnsi="Arial" w:cs="Arial"/>
        </w:rPr>
        <w:t>, or opt-out using your mobile device settings.</w:t>
      </w:r>
      <w:hyperlink r:id="rId85"/>
      <w:hyperlink r:id="rId86"/>
      <w:hyperlink r:id="rId87"/>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88" w:history="1">
        <w:r w:rsidR="0017309F" w:rsidRPr="004679CD">
          <w:rPr>
            <w:rStyle w:val="Hyperlink"/>
            <w:rFonts w:ascii="Arial" w:hAnsi="Arial" w:cs="Arial"/>
          </w:rPr>
          <w:t>https://www.facebook.com/privacy/explanation</w:t>
        </w:r>
      </w:hyperlink>
      <w:r w:rsidR="0017309F">
        <w:rPr>
          <w:rFonts w:ascii="Arial" w:hAnsi="Arial" w:cs="Arial"/>
        </w:rPr>
        <w:t xml:space="preserve"> </w:t>
      </w:r>
      <w:hyperlink r:id="rId89"/>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90" w:history="1">
        <w:r w:rsidR="0017309F" w:rsidRPr="004679CD">
          <w:rPr>
            <w:rStyle w:val="Hyperlink"/>
            <w:rFonts w:ascii="Arial" w:hAnsi="Arial" w:cs="Arial"/>
          </w:rPr>
          <w:t>http://help.pinterest.com/en/articles/personalization-and-data</w:t>
        </w:r>
      </w:hyperlink>
      <w:r w:rsidR="0017309F">
        <w:rPr>
          <w:rFonts w:ascii="Arial" w:hAnsi="Arial" w:cs="Arial"/>
        </w:rPr>
        <w:t xml:space="preserve"> </w:t>
      </w:r>
      <w:hyperlink r:id="rId9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92" w:history="1">
        <w:r w:rsidR="0017309F" w:rsidRPr="004679CD">
          <w:rPr>
            <w:rStyle w:val="Hyperlink"/>
            <w:rFonts w:ascii="Arial" w:hAnsi="Arial" w:cs="Arial"/>
          </w:rPr>
          <w:t>https://about.pinterest.com/en/privacy-policy</w:t>
        </w:r>
      </w:hyperlink>
      <w:r w:rsidR="0017309F">
        <w:rPr>
          <w:rFonts w:ascii="Arial" w:hAnsi="Arial" w:cs="Arial"/>
        </w:rPr>
        <w:t xml:space="preserve"> </w:t>
      </w:r>
      <w:hyperlink r:id="rId93"/>
    </w:p>
    <w:p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rsidR="00C079BB" w:rsidRPr="00CC1986" w:rsidRDefault="00C079BB" w:rsidP="00616A33">
      <w:pPr>
        <w:keepNext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4" w:history="1">
        <w:r w:rsidR="0017309F" w:rsidRPr="004679CD">
          <w:rPr>
            <w:rStyle w:val="Hyperlink"/>
            <w:rFonts w:ascii="Arial" w:hAnsi="Arial" w:cs="Arial"/>
          </w:rPr>
          <w:t>https://www.paypal.com/webapps/mpp/ua/privacy-full</w:t>
        </w:r>
      </w:hyperlink>
      <w:r w:rsidR="0017309F">
        <w:rPr>
          <w:rFonts w:ascii="Arial" w:hAnsi="Arial" w:cs="Arial"/>
        </w:rPr>
        <w:t xml:space="preserve"> </w:t>
      </w:r>
      <w:hyperlink r:id="rId9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6" w:history="1">
        <w:r w:rsidR="0017309F" w:rsidRPr="004679CD">
          <w:rPr>
            <w:rStyle w:val="Hyperlink"/>
            <w:rFonts w:ascii="Arial" w:hAnsi="Arial" w:cs="Arial"/>
          </w:rPr>
          <w:t>http://fastspring.com/privacy/</w:t>
        </w:r>
      </w:hyperlink>
      <w:r w:rsidR="0017309F">
        <w:rPr>
          <w:rFonts w:ascii="Arial" w:hAnsi="Arial" w:cs="Arial"/>
        </w:rPr>
        <w:t xml:space="preserve"> </w:t>
      </w:r>
      <w:hyperlink r:id="rId9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8" w:history="1">
        <w:r w:rsidR="0017309F" w:rsidRPr="004679CD">
          <w:rPr>
            <w:rStyle w:val="Hyperlink"/>
            <w:rFonts w:ascii="Arial" w:hAnsi="Arial" w:cs="Arial"/>
          </w:rPr>
          <w:t>https://www.apple.com/legal/privacy/en-ww/</w:t>
        </w:r>
      </w:hyperlink>
      <w:r w:rsidR="0017309F">
        <w:rPr>
          <w:rFonts w:ascii="Arial" w:hAnsi="Arial" w:cs="Arial"/>
        </w:rPr>
        <w:t xml:space="preserve"> </w:t>
      </w:r>
      <w:r w:rsidRPr="00CC1986">
        <w:rPr>
          <w:rFonts w:ascii="Arial" w:hAnsi="Arial" w:cs="Arial"/>
        </w:rPr>
        <w:t xml:space="preserve">/ </w:t>
      </w:r>
      <w:hyperlink r:id="rId99" w:history="1">
        <w:r w:rsidR="0017309F" w:rsidRPr="004679CD">
          <w:rPr>
            <w:rStyle w:val="Hyperlink"/>
            <w:rFonts w:ascii="Arial" w:hAnsi="Arial" w:cs="Arial"/>
          </w:rPr>
          <w:t>https://support.apple.com/en-us/HT203027</w:t>
        </w:r>
      </w:hyperlink>
      <w:r w:rsidR="0017309F">
        <w:rPr>
          <w:rFonts w:ascii="Arial" w:hAnsi="Arial" w:cs="Arial"/>
        </w:rPr>
        <w:t xml:space="preserve"> </w:t>
      </w:r>
      <w:r w:rsidRPr="00CC1986">
        <w:rPr>
          <w:rFonts w:ascii="Arial" w:hAnsi="Arial" w:cs="Arial"/>
        </w:rPr>
        <w:t xml:space="preserve"> </w:t>
      </w:r>
      <w:r w:rsidR="0017309F">
        <w:rPr>
          <w:rFonts w:ascii="Arial" w:hAnsi="Arial" w:cs="Arial"/>
        </w:rPr>
        <w:t xml:space="preserve"> </w:t>
      </w:r>
      <w:hyperlink r:id="rId100" w:history="1"/>
      <w:hyperlink r:id="rId10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2" w:history="1">
        <w:r w:rsidR="0017309F" w:rsidRPr="004679CD">
          <w:rPr>
            <w:rStyle w:val="Hyperlink"/>
            <w:rFonts w:ascii="Arial" w:hAnsi="Arial" w:cs="Arial"/>
          </w:rPr>
          <w:t>https://policies.google.com/privacy?hl=en&amp;gl=us</w:t>
        </w:r>
      </w:hyperlink>
      <w:r w:rsidR="0017309F">
        <w:rPr>
          <w:rFonts w:ascii="Arial" w:hAnsi="Arial" w:cs="Arial"/>
        </w:rPr>
        <w:t xml:space="preserve"> </w:t>
      </w:r>
      <w:r w:rsidRPr="00CC1986">
        <w:rPr>
          <w:rFonts w:ascii="Arial" w:hAnsi="Arial" w:cs="Arial"/>
        </w:rPr>
        <w:t xml:space="preserve">/ </w:t>
      </w:r>
      <w:hyperlink r:id="rId103" w:history="1">
        <w:r w:rsidR="0017309F" w:rsidRPr="004679CD">
          <w:rPr>
            <w:rStyle w:val="Hyperlink"/>
            <w:rFonts w:ascii="Arial" w:hAnsi="Arial" w:cs="Arial"/>
          </w:rPr>
          <w:t>https://payments.google.com/payments/apis-secure/u/0/get_legal_document?ldo=0&amp;ldt=privacynotice&amp;ldl=en</w:t>
        </w:r>
      </w:hyperlink>
      <w:r w:rsidR="0017309F">
        <w:rPr>
          <w:rFonts w:ascii="Arial" w:hAnsi="Arial" w:cs="Arial"/>
        </w:rPr>
        <w:t xml:space="preserve"> </w:t>
      </w:r>
      <w:r w:rsidRPr="00CC1986">
        <w:rPr>
          <w:rFonts w:ascii="Arial" w:hAnsi="Arial" w:cs="Arial"/>
        </w:rPr>
        <w:t xml:space="preserve"> </w:t>
      </w:r>
      <w:r w:rsidR="0017309F">
        <w:rPr>
          <w:rFonts w:ascii="Arial" w:hAnsi="Arial" w:cs="Arial"/>
        </w:rPr>
        <w:t xml:space="preserve"> </w:t>
      </w:r>
      <w:hyperlink r:id="rId104" w:history="1"/>
      <w:hyperlink r:id="rId10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6" w:history="1">
        <w:r w:rsidR="0017309F" w:rsidRPr="004679CD">
          <w:rPr>
            <w:rStyle w:val="Hyperlink"/>
            <w:rFonts w:ascii="Arial" w:hAnsi="Arial" w:cs="Arial"/>
          </w:rPr>
          <w:t>https://stripe.com/us/privacy</w:t>
        </w:r>
      </w:hyperlink>
      <w:r w:rsidR="0017309F">
        <w:rPr>
          <w:rFonts w:ascii="Arial" w:hAnsi="Arial" w:cs="Arial"/>
        </w:rPr>
        <w:t xml:space="preserve"> </w:t>
      </w:r>
      <w:hyperlink r:id="rId10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8" w:history="1">
        <w:r w:rsidR="0017309F" w:rsidRPr="004679CD">
          <w:rPr>
            <w:rStyle w:val="Hyperlink"/>
            <w:rFonts w:ascii="Arial" w:hAnsi="Arial" w:cs="Arial"/>
          </w:rPr>
          <w:t>https://go.wepay.com/privacy-policy</w:t>
        </w:r>
      </w:hyperlink>
      <w:r w:rsidR="0017309F">
        <w:rPr>
          <w:rFonts w:ascii="Arial" w:hAnsi="Arial" w:cs="Arial"/>
        </w:rPr>
        <w:t xml:space="preserve"> </w:t>
      </w:r>
      <w:r w:rsidRPr="00CC1986">
        <w:rPr>
          <w:rFonts w:ascii="Arial" w:hAnsi="Arial" w:cs="Arial"/>
        </w:rPr>
        <w:t xml:space="preserve"> </w:t>
      </w:r>
      <w:r w:rsidR="0017309F">
        <w:rPr>
          <w:rFonts w:ascii="Arial" w:hAnsi="Arial" w:cs="Arial"/>
        </w:rPr>
        <w:t xml:space="preserve">  </w:t>
      </w:r>
      <w:hyperlink r:id="rId10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0" w:history="1">
        <w:r w:rsidR="0017309F" w:rsidRPr="004679CD">
          <w:rPr>
            <w:rStyle w:val="Hyperlink"/>
            <w:rFonts w:ascii="Arial" w:hAnsi="Arial" w:cs="Arial"/>
          </w:rPr>
          <w:t>https://online.worldpay.com/terms/privacy</w:t>
        </w:r>
      </w:hyperlink>
      <w:r w:rsidR="0017309F">
        <w:rPr>
          <w:rFonts w:ascii="Arial" w:hAnsi="Arial" w:cs="Arial"/>
        </w:rPr>
        <w:t xml:space="preserve"> </w:t>
      </w:r>
      <w:r w:rsidRPr="00CC1986">
        <w:rPr>
          <w:rFonts w:ascii="Arial" w:hAnsi="Arial" w:cs="Arial"/>
        </w:rPr>
        <w:t xml:space="preserve"> </w:t>
      </w:r>
      <w:r w:rsidR="0017309F">
        <w:rPr>
          <w:rFonts w:ascii="Arial" w:hAnsi="Arial" w:cs="Arial"/>
        </w:rPr>
        <w:t xml:space="preserve"> </w:t>
      </w:r>
      <w:hyperlink r:id="rId111" w:history="1"/>
    </w:p>
    <w:p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12" w:history="1">
        <w:r w:rsidR="0017309F" w:rsidRPr="004679CD">
          <w:rPr>
            <w:rStyle w:val="Hyperlink"/>
            <w:rFonts w:ascii="Arial" w:hAnsi="Arial" w:cs="Arial"/>
          </w:rPr>
          <w:t>https://www.firstdata.com/en_us/privacy.html</w:t>
        </w:r>
      </w:hyperlink>
      <w:r w:rsidR="0017309F">
        <w:rPr>
          <w:rFonts w:ascii="Arial" w:hAnsi="Arial" w:cs="Arial"/>
        </w:rPr>
        <w:t xml:space="preserve"> </w:t>
      </w:r>
      <w:r w:rsidRPr="00CC1986">
        <w:rPr>
          <w:rFonts w:ascii="Arial" w:hAnsi="Arial" w:cs="Arial"/>
        </w:rPr>
        <w:t xml:space="preserve"> </w:t>
      </w:r>
      <w:hyperlink r:id="rId11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4" w:history="1">
        <w:r w:rsidR="0017309F" w:rsidRPr="004679CD">
          <w:rPr>
            <w:rStyle w:val="Hyperlink"/>
            <w:rFonts w:ascii="Arial" w:hAnsi="Arial" w:cs="Arial"/>
          </w:rPr>
          <w:t>https://www.authorize.net/about-us/privacy/</w:t>
        </w:r>
      </w:hyperlink>
      <w:r w:rsidR="0017309F">
        <w:rPr>
          <w:rFonts w:ascii="Arial" w:hAnsi="Arial" w:cs="Arial"/>
        </w:rPr>
        <w:t xml:space="preserve"> </w:t>
      </w:r>
      <w:r w:rsidRPr="00CC1986">
        <w:rPr>
          <w:rFonts w:ascii="Arial" w:hAnsi="Arial" w:cs="Arial"/>
        </w:rPr>
        <w:t xml:space="preserve"> </w:t>
      </w:r>
      <w:hyperlink r:id="rId11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6" w:history="1">
        <w:r w:rsidR="0017309F" w:rsidRPr="004679CD">
          <w:rPr>
            <w:rStyle w:val="Hyperlink"/>
            <w:rFonts w:ascii="Arial" w:hAnsi="Arial" w:cs="Arial"/>
          </w:rPr>
          <w:t>https://www.2checkout.com/legal/privacy/</w:t>
        </w:r>
      </w:hyperlink>
      <w:r w:rsidR="0017309F">
        <w:rPr>
          <w:rFonts w:ascii="Arial" w:hAnsi="Arial" w:cs="Arial"/>
        </w:rPr>
        <w:t xml:space="preserve"> </w:t>
      </w:r>
      <w:r w:rsidRPr="00CC1986">
        <w:rPr>
          <w:rFonts w:ascii="Arial" w:hAnsi="Arial" w:cs="Arial"/>
        </w:rPr>
        <w:t xml:space="preserve"> </w:t>
      </w:r>
      <w:hyperlink r:id="rId11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8" w:history="1">
        <w:r w:rsidR="0017309F" w:rsidRPr="004679CD">
          <w:rPr>
            <w:rStyle w:val="Hyperlink"/>
            <w:rFonts w:ascii="Arial" w:hAnsi="Arial" w:cs="Arial"/>
          </w:rPr>
          <w:t>https://www.sagepay.co.uk/policies/privacy-policy</w:t>
        </w:r>
      </w:hyperlink>
      <w:r w:rsidR="0017309F">
        <w:rPr>
          <w:rFonts w:ascii="Arial" w:hAnsi="Arial" w:cs="Arial"/>
        </w:rPr>
        <w:t xml:space="preserve"> </w:t>
      </w:r>
      <w:r w:rsidRPr="00CC1986">
        <w:rPr>
          <w:rFonts w:ascii="Arial" w:hAnsi="Arial" w:cs="Arial"/>
        </w:rPr>
        <w:t xml:space="preserve"> </w:t>
      </w:r>
      <w:hyperlink r:id="rId11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0" w:history="1">
        <w:r w:rsidR="0017309F" w:rsidRPr="004679CD">
          <w:rPr>
            <w:rStyle w:val="Hyperlink"/>
            <w:rFonts w:ascii="Arial" w:hAnsi="Arial" w:cs="Arial"/>
          </w:rPr>
          <w:t>https://squareup.com/us/en/legal/general/privacy</w:t>
        </w:r>
      </w:hyperlink>
      <w:r w:rsidR="0017309F">
        <w:rPr>
          <w:rFonts w:ascii="Arial" w:hAnsi="Arial" w:cs="Arial"/>
        </w:rPr>
        <w:t xml:space="preserve"> </w:t>
      </w:r>
      <w:r w:rsidRPr="00CC1986">
        <w:rPr>
          <w:rFonts w:ascii="Arial" w:hAnsi="Arial" w:cs="Arial"/>
        </w:rPr>
        <w:t xml:space="preserve"> </w:t>
      </w:r>
      <w:hyperlink r:id="rId12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2" w:history="1">
        <w:r w:rsidR="0017309F" w:rsidRPr="004679CD">
          <w:rPr>
            <w:rStyle w:val="Hyperlink"/>
            <w:rFonts w:ascii="Arial" w:hAnsi="Arial" w:cs="Arial"/>
          </w:rPr>
          <w:t>https://gocardless.com/legal/privacy</w:t>
        </w:r>
      </w:hyperlink>
      <w:r w:rsidR="0017309F">
        <w:rPr>
          <w:rFonts w:ascii="Arial" w:hAnsi="Arial" w:cs="Arial"/>
        </w:rPr>
        <w:t xml:space="preserve"> </w:t>
      </w:r>
      <w:r w:rsidRPr="00CC1986">
        <w:rPr>
          <w:rFonts w:ascii="Arial" w:hAnsi="Arial" w:cs="Arial"/>
        </w:rPr>
        <w:t xml:space="preserve"> </w:t>
      </w:r>
      <w:r w:rsidR="0017309F">
        <w:rPr>
          <w:rFonts w:ascii="Arial" w:hAnsi="Arial" w:cs="Arial"/>
        </w:rPr>
        <w:t xml:space="preserve"> </w:t>
      </w:r>
      <w:hyperlink r:id="rId12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4" w:history="1">
        <w:r w:rsidR="0017309F" w:rsidRPr="004679CD">
          <w:rPr>
            <w:rStyle w:val="Hyperlink"/>
            <w:rFonts w:ascii="Arial" w:hAnsi="Arial" w:cs="Arial"/>
          </w:rPr>
          <w:t>https://www.elavon.com/privacy-pledge.html</w:t>
        </w:r>
      </w:hyperlink>
      <w:r w:rsidR="0017309F">
        <w:rPr>
          <w:rFonts w:ascii="Arial" w:hAnsi="Arial" w:cs="Arial"/>
        </w:rPr>
        <w:t xml:space="preserve"> </w:t>
      </w:r>
      <w:r w:rsidRPr="00CC1986">
        <w:rPr>
          <w:rFonts w:ascii="Arial" w:hAnsi="Arial" w:cs="Arial"/>
        </w:rPr>
        <w:t xml:space="preserve"> </w:t>
      </w:r>
      <w:hyperlink r:id="rId12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6" w:history="1">
        <w:r w:rsidR="0017309F" w:rsidRPr="004679CD">
          <w:rPr>
            <w:rStyle w:val="Hyperlink"/>
            <w:rFonts w:ascii="Arial" w:hAnsi="Arial" w:cs="Arial"/>
          </w:rPr>
          <w:t>https://www.verifone.com/en/privacy</w:t>
        </w:r>
      </w:hyperlink>
      <w:r w:rsidR="0017309F">
        <w:rPr>
          <w:rFonts w:ascii="Arial" w:hAnsi="Arial" w:cs="Arial"/>
        </w:rPr>
        <w:t xml:space="preserve"> </w:t>
      </w:r>
      <w:r w:rsidRPr="00CC1986">
        <w:rPr>
          <w:rFonts w:ascii="Arial" w:hAnsi="Arial" w:cs="Arial"/>
        </w:rPr>
        <w:t xml:space="preserve"> </w:t>
      </w:r>
      <w:r w:rsidR="0017309F">
        <w:rPr>
          <w:rFonts w:ascii="Arial" w:hAnsi="Arial" w:cs="Arial"/>
        </w:rPr>
        <w:t xml:space="preserve"> </w:t>
      </w:r>
      <w:hyperlink r:id="rId12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8" w:history="1">
        <w:r w:rsidR="0017309F" w:rsidRPr="004679CD">
          <w:rPr>
            <w:rStyle w:val="Hyperlink"/>
            <w:rFonts w:ascii="Arial" w:hAnsi="Arial" w:cs="Arial"/>
          </w:rPr>
          <w:t>https://www.moneris.com/legal/privacy-policy</w:t>
        </w:r>
      </w:hyperlink>
      <w:r w:rsidR="0017309F">
        <w:rPr>
          <w:rFonts w:ascii="Arial" w:hAnsi="Arial" w:cs="Arial"/>
        </w:rPr>
        <w:t xml:space="preserve"> </w:t>
      </w:r>
      <w:r w:rsidRPr="00CC1986">
        <w:rPr>
          <w:rFonts w:ascii="Arial" w:hAnsi="Arial" w:cs="Arial"/>
        </w:rPr>
        <w:t xml:space="preserve"> </w:t>
      </w:r>
      <w:hyperlink r:id="rId12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0" w:history="1">
        <w:r w:rsidR="0017309F" w:rsidRPr="004679CD">
          <w:rPr>
            <w:rStyle w:val="Hyperlink"/>
            <w:rFonts w:ascii="Arial" w:hAnsi="Arial" w:cs="Arial"/>
          </w:rPr>
          <w:t>https://www.wechat.com/en/privacy_policy.html</w:t>
        </w:r>
      </w:hyperlink>
      <w:r w:rsidR="0017309F">
        <w:rPr>
          <w:rFonts w:ascii="Arial" w:hAnsi="Arial" w:cs="Arial"/>
        </w:rPr>
        <w:t xml:space="preserve"> </w:t>
      </w:r>
      <w:r w:rsidRPr="00CC1986">
        <w:rPr>
          <w:rFonts w:ascii="Arial" w:hAnsi="Arial" w:cs="Arial"/>
        </w:rPr>
        <w:t xml:space="preserve"> </w:t>
      </w:r>
      <w:r w:rsidR="0017309F">
        <w:rPr>
          <w:rFonts w:ascii="Arial" w:hAnsi="Arial" w:cs="Arial"/>
        </w:rPr>
        <w:t xml:space="preserve"> </w:t>
      </w:r>
      <w:hyperlink r:id="rId13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2" w:history="1">
        <w:r w:rsidR="0017309F" w:rsidRPr="004679CD">
          <w:rPr>
            <w:rStyle w:val="Hyperlink"/>
            <w:rFonts w:ascii="Arial" w:hAnsi="Arial" w:cs="Arial"/>
          </w:rPr>
          <w:t>https://render.alipay.com/p/f/agreementpages/alipayglobalprivacypolicy.html</w:t>
        </w:r>
      </w:hyperlink>
      <w:r w:rsidR="0017309F">
        <w:rPr>
          <w:rFonts w:ascii="Arial" w:hAnsi="Arial" w:cs="Arial"/>
        </w:rPr>
        <w:t xml:space="preserve"> </w:t>
      </w:r>
      <w:r w:rsidRPr="00CC1986">
        <w:rPr>
          <w:rFonts w:ascii="Arial" w:hAnsi="Arial" w:cs="Arial"/>
        </w:rPr>
        <w:t xml:space="preserve"> </w:t>
      </w:r>
      <w:hyperlink r:id="rId133" w:history="1"/>
    </w:p>
    <w:p w:rsidR="00D64B17" w:rsidRPr="00CC1986" w:rsidRDefault="00D64B17" w:rsidP="00D64B17">
      <w:pPr>
        <w:keepNext w:val="0"/>
        <w:keepLines w:val="0"/>
        <w:spacing w:after="0"/>
        <w:ind w:left="357"/>
        <w:rPr>
          <w:rFonts w:ascii="Arial" w:hAnsi="Arial" w:cs="Arial"/>
        </w:rPr>
      </w:pPr>
      <w:r>
        <w:rPr>
          <w:rFonts w:ascii="Arial" w:hAnsi="Arial" w:cs="Arial"/>
        </w:rPr>
        <w:t xml:space="preserve"> </w:t>
      </w:r>
    </w:p>
    <w:p w:rsidR="00D64B17" w:rsidRPr="00CC1986" w:rsidRDefault="00D64B17" w:rsidP="00D64B17">
      <w:pPr>
        <w:pStyle w:val="Untertitel"/>
        <w:spacing w:after="0"/>
        <w:ind w:left="357"/>
        <w:rPr>
          <w:rFonts w:ascii="Arial" w:eastAsiaTheme="minorEastAsia" w:hAnsi="Arial" w:cs="Arial"/>
          <w:spacing w:val="0"/>
        </w:rPr>
      </w:pPr>
      <w:r>
        <w:rPr>
          <w:rFonts w:ascii="Arial" w:hAnsi="Arial" w:cs="Arial"/>
          <w:color w:val="222222"/>
          <w:shd w:val="clear" w:color="auto" w:fill="FFFFFF"/>
        </w:rPr>
        <w:t>Klarna:</w:t>
      </w:r>
    </w:p>
    <w:p w:rsidR="00D64B17" w:rsidRDefault="00D64B17" w:rsidP="00D64B17">
      <w:pPr>
        <w:keepNext w:val="0"/>
        <w:keepLines w:val="0"/>
        <w:spacing w:after="0"/>
        <w:ind w:left="357"/>
      </w:pPr>
      <w:r w:rsidRPr="00CC1986">
        <w:rPr>
          <w:rFonts w:ascii="Arial" w:hAnsi="Arial" w:cs="Arial"/>
        </w:rPr>
        <w:t xml:space="preserve">Their Privacy Policy can be viewed at: </w:t>
      </w:r>
    </w:p>
    <w:p w:rsidR="00D64B17" w:rsidRPr="00D64B17" w:rsidRDefault="0017309F" w:rsidP="00D64B17">
      <w:pPr>
        <w:keepNext w:val="0"/>
        <w:keepLines w:val="0"/>
        <w:spacing w:after="0"/>
        <w:ind w:left="357"/>
        <w:rPr>
          <w:rFonts w:ascii="Arial" w:hAnsi="Arial" w:cs="Arial"/>
        </w:rPr>
      </w:pPr>
      <w:hyperlink r:id="rId134" w:history="1">
        <w:r w:rsidRPr="004679CD">
          <w:rPr>
            <w:rStyle w:val="Hyperlink"/>
            <w:rFonts w:ascii="Arial" w:hAnsi="Arial" w:cs="Arial"/>
          </w:rPr>
          <w:t>https://www.klarna.com/privacy-statement/</w:t>
        </w:r>
      </w:hyperlink>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804E00" w:rsidRPr="00CC1986" w:rsidRDefault="00616A33" w:rsidP="002743B3">
      <w:pPr>
        <w:keepNext w:val="0"/>
        <w:keepLines w:val="0"/>
        <w:spacing w:after="0"/>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Contact Us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35" w:history="1">
        <w:r w:rsidR="0017309F" w:rsidRPr="004679CD">
          <w:rPr>
            <w:rStyle w:val="Hyperlink"/>
            <w:rFonts w:ascii="Arial" w:hAnsi="Arial" w:cs="Arial"/>
          </w:rPr>
          <w:t>marvin@poopjournal.rocks</w:t>
        </w:r>
      </w:hyperlink>
      <w:r w:rsidRPr="00CC1986">
        <w:rPr>
          <w:rFonts w:ascii="Arial" w:hAnsi="Arial" w:cs="Arial"/>
        </w:rPr>
        <w:t>.</w:t>
      </w:r>
      <w:r w:rsidR="0017309F">
        <w:rPr>
          <w:rFonts w:ascii="Arial" w:hAnsi="Arial" w:cs="Arial"/>
        </w:rPr>
        <w:t xml:space="preserve"> </w:t>
      </w:r>
      <w:bookmarkStart w:id="0" w:name="_GoBack"/>
      <w:bookmarkEnd w:id="0"/>
    </w:p>
    <w:p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EFD" w:rsidRDefault="00B70EFD" w:rsidP="00AA02D0">
      <w:pPr>
        <w:spacing w:after="0"/>
      </w:pPr>
      <w:r>
        <w:separator/>
      </w:r>
    </w:p>
  </w:endnote>
  <w:endnote w:type="continuationSeparator" w:id="0">
    <w:p w:rsidR="00B70EFD" w:rsidRDefault="00B70EFD"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EFD" w:rsidRDefault="00B70EFD" w:rsidP="00AA02D0">
      <w:pPr>
        <w:spacing w:after="0"/>
      </w:pPr>
      <w:r>
        <w:separator/>
      </w:r>
    </w:p>
  </w:footnote>
  <w:footnote w:type="continuationSeparator" w:id="0">
    <w:p w:rsidR="00B70EFD" w:rsidRDefault="00B70EFD"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A6726"/>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09F"/>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34C99"/>
    <w:rsid w:val="00B47730"/>
    <w:rsid w:val="00B56BA4"/>
    <w:rsid w:val="00B61A22"/>
    <w:rsid w:val="00B62F6D"/>
    <w:rsid w:val="00B670EC"/>
    <w:rsid w:val="00B70EF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64B17"/>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5A7318"/>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fathom.com/privacy/" TargetMode="External"/><Relationship Id="rId117" Type="http://schemas.openxmlformats.org/officeDocument/2006/relationships/hyperlink" Target="https://www.2checkout.com/legal/privacy/" TargetMode="External"/><Relationship Id="rId21" Type="http://schemas.openxmlformats.org/officeDocument/2006/relationships/hyperlink" Target="https://support.google.com/analytics/answer/6004245" TargetMode="External"/><Relationship Id="rId42" Type="http://schemas.openxmlformats.org/officeDocument/2006/relationships/hyperlink" Target="https://mixpanel.com/terms/" TargetMode="External"/><Relationship Id="rId47" Type="http://schemas.openxmlformats.org/officeDocument/2006/relationships/hyperlink" Target="http://www.google.com/ads/preferences/" TargetMode="External"/><Relationship Id="rId63" Type="http://schemas.openxmlformats.org/officeDocument/2006/relationships/hyperlink" Target="https://unity3d.com/legal/privacy-policy" TargetMode="External"/><Relationship Id="rId68" Type="http://schemas.openxmlformats.org/officeDocument/2006/relationships/hyperlink" Target="https://policies.google.com/privacy?hl=en" TargetMode="External"/><Relationship Id="rId84" Type="http://schemas.openxmlformats.org/officeDocument/2006/relationships/hyperlink" Target="http://www.youronlinechoices.eu/" TargetMode="External"/><Relationship Id="rId89" Type="http://schemas.openxmlformats.org/officeDocument/2006/relationships/hyperlink" Target="https://www.facebook.com/privacy/explanation" TargetMode="External"/><Relationship Id="rId112" Type="http://schemas.openxmlformats.org/officeDocument/2006/relationships/hyperlink" Target="https://www.firstdata.com/en_us/privacy.html" TargetMode="External"/><Relationship Id="rId133" Type="http://schemas.openxmlformats.org/officeDocument/2006/relationships/hyperlink" Target="https://render.alipay.com/p/f/agreementpages/alipayglobalprivacypolicy.html" TargetMode="External"/><Relationship Id="rId16" Type="http://schemas.openxmlformats.org/officeDocument/2006/relationships/hyperlink" Target="https://consumercal.org/about-cfc/cfc-education-foundation/california-online-privacy-protection-act-caloppa-3/" TargetMode="External"/><Relationship Id="rId107" Type="http://schemas.openxmlformats.org/officeDocument/2006/relationships/hyperlink" Target="https://stripe.com/us/privacy" TargetMode="External"/><Relationship Id="rId11" Type="http://schemas.openxmlformats.org/officeDocument/2006/relationships/hyperlink" Target="mailto:marvin@poopjournal.rocks" TargetMode="External"/><Relationship Id="rId32" Type="http://schemas.openxmlformats.org/officeDocument/2006/relationships/hyperlink" Target="https://www.cloudflare.com/privacypolicy/" TargetMode="External"/><Relationship Id="rId37" Type="http://schemas.openxmlformats.org/officeDocument/2006/relationships/hyperlink" Target="https://dev.flurry.com/secure/optOut.do" TargetMode="External"/><Relationship Id="rId53" Type="http://schemas.openxmlformats.org/officeDocument/2006/relationships/hyperlink" Target="https://support.google.com/ads/answer/2662922?hl=en" TargetMode="External"/><Relationship Id="rId58" Type="http://schemas.openxmlformats.org/officeDocument/2006/relationships/hyperlink" Target="https://www.sparklit.com/agreements.spark?agreement=privacy" TargetMode="External"/><Relationship Id="rId74" Type="http://schemas.openxmlformats.org/officeDocument/2006/relationships/hyperlink" Target="https://support.twitter.com/articles/20170405" TargetMode="External"/><Relationship Id="rId79" Type="http://schemas.openxmlformats.org/officeDocument/2006/relationships/hyperlink" Target="https://www.facebook.com/help/164968693837950" TargetMode="External"/><Relationship Id="rId102" Type="http://schemas.openxmlformats.org/officeDocument/2006/relationships/hyperlink" Target="https://policies.google.com/privacy?hl=en&amp;gl=us" TargetMode="External"/><Relationship Id="rId123" Type="http://schemas.openxmlformats.org/officeDocument/2006/relationships/hyperlink" Target="https://gocardless.com/legal/privacy" TargetMode="External"/><Relationship Id="rId128" Type="http://schemas.openxmlformats.org/officeDocument/2006/relationships/hyperlink" Target="https://www.moneris.com/legal/privacy-policy" TargetMode="External"/><Relationship Id="rId5" Type="http://schemas.openxmlformats.org/officeDocument/2006/relationships/webSettings" Target="webSettings.xml"/><Relationship Id="rId90" Type="http://schemas.openxmlformats.org/officeDocument/2006/relationships/hyperlink" Target="http://help.pinterest.com/en/articles/personalization-and-data" TargetMode="External"/><Relationship Id="rId95" Type="http://schemas.openxmlformats.org/officeDocument/2006/relationships/hyperlink" Target="https://www.paypal.com/webapps/mpp/ua/privacy-full" TargetMode="External"/><Relationship Id="rId14" Type="http://schemas.openxmlformats.org/officeDocument/2006/relationships/hyperlink" Target="mailto:marvin@poopjournal.rocks" TargetMode="External"/><Relationship Id="rId22" Type="http://schemas.openxmlformats.org/officeDocument/2006/relationships/hyperlink" Target="https://policies.google.com/privacy?hl=en" TargetMode="External"/><Relationship Id="rId27" Type="http://schemas.openxmlformats.org/officeDocument/2006/relationships/hyperlink" Target="https://usefathom.com/privacy/" TargetMode="External"/><Relationship Id="rId30" Type="http://schemas.openxmlformats.org/officeDocument/2006/relationships/hyperlink" Target="https://clicky.com/terms" TargetMode="External"/><Relationship Id="rId35" Type="http://schemas.openxmlformats.org/officeDocument/2006/relationships/hyperlink" Target="https://statcounter.com/about/legal/" TargetMode="External"/><Relationship Id="rId43" Type="http://schemas.openxmlformats.org/officeDocument/2006/relationships/hyperlink" Target="https://mixpanel.com/terms/" TargetMode="External"/><Relationship Id="rId48" Type="http://schemas.openxmlformats.org/officeDocument/2006/relationships/hyperlink" Target="https://advertise.bingads.microsoft.com/en-us/resources/policies/personalized-ads" TargetMode="External"/><Relationship Id="rId56" Type="http://schemas.openxmlformats.org/officeDocument/2006/relationships/hyperlink" Target="http://www.google.com/policies/privacy/partners/" TargetMode="External"/><Relationship Id="rId64" Type="http://schemas.openxmlformats.org/officeDocument/2006/relationships/hyperlink" Target="http://www.google.com/settings/ads" TargetMode="External"/><Relationship Id="rId69" Type="http://schemas.openxmlformats.org/officeDocument/2006/relationships/hyperlink" Target="https://policies.google.com/privacy?hl=en" TargetMode="External"/><Relationship Id="rId77" Type="http://schemas.openxmlformats.org/officeDocument/2006/relationships/hyperlink" Target="https://twitter.com/privacy" TargetMode="External"/><Relationship Id="rId100" Type="http://schemas.openxmlformats.org/officeDocument/2006/relationships/hyperlink" Target="https://www.apple.com/legal/privacy/en-ww/" TargetMode="External"/><Relationship Id="rId105" Type="http://schemas.openxmlformats.org/officeDocument/2006/relationships/hyperlink" Target="https://payments.google.com/payments/apis-secure/u/0/get_legal_document?ldo=0&amp;ldt=privacynotice&amp;ldl=en" TargetMode="External"/><Relationship Id="rId113" Type="http://schemas.openxmlformats.org/officeDocument/2006/relationships/hyperlink" Target="https://www.firstdata.com/en_us/privacy.html" TargetMode="External"/><Relationship Id="rId118" Type="http://schemas.openxmlformats.org/officeDocument/2006/relationships/hyperlink" Target="https://www.sagepay.co.uk/policies/privacy-policy" TargetMode="External"/><Relationship Id="rId126" Type="http://schemas.openxmlformats.org/officeDocument/2006/relationships/hyperlink" Target="https://www.verifone.com/en/privacy" TargetMode="External"/><Relationship Id="rId134" Type="http://schemas.openxmlformats.org/officeDocument/2006/relationships/hyperlink" Target="https://www.klarna.com/privacy-statement/" TargetMode="External"/><Relationship Id="rId8" Type="http://schemas.openxmlformats.org/officeDocument/2006/relationships/hyperlink" Target="https://poopjournal.rocks/MetadataRemover/" TargetMode="External"/><Relationship Id="rId51" Type="http://schemas.openxmlformats.org/officeDocument/2006/relationships/hyperlink" Target="https://privacy.microsoft.com/en-us/PrivacyStatement" TargetMode="External"/><Relationship Id="rId72" Type="http://schemas.openxmlformats.org/officeDocument/2006/relationships/hyperlink" Target="https://privacy.microsoft.com/en-us/PrivacyStatement" TargetMode="External"/><Relationship Id="rId80" Type="http://schemas.openxmlformats.org/officeDocument/2006/relationships/hyperlink" Target="https://www.facebook.com/help/568137493302217" TargetMode="External"/><Relationship Id="rId85" Type="http://schemas.openxmlformats.org/officeDocument/2006/relationships/hyperlink" Target="http://www.aboutads.info/choices/" TargetMode="External"/><Relationship Id="rId93" Type="http://schemas.openxmlformats.org/officeDocument/2006/relationships/hyperlink" Target="https://about.pinterest.com/en/privacy-policy" TargetMode="External"/><Relationship Id="rId98" Type="http://schemas.openxmlformats.org/officeDocument/2006/relationships/hyperlink" Target="https://www.apple.com/legal/privacy/en-ww/" TargetMode="External"/><Relationship Id="rId121" Type="http://schemas.openxmlformats.org/officeDocument/2006/relationships/hyperlink" Target="https://squareup.com/us/en/legal/general/privacy" TargetMode="External"/><Relationship Id="rId3" Type="http://schemas.openxmlformats.org/officeDocument/2006/relationships/styles" Target="styles.xml"/><Relationship Id="rId12" Type="http://schemas.openxmlformats.org/officeDocument/2006/relationships/hyperlink" Target="https://eur-lex.europa.eu/eli/reg/2016/679/oj" TargetMode="External"/><Relationship Id="rId17" Type="http://schemas.openxmlformats.org/officeDocument/2006/relationships/hyperlink" Target="mailto:marvin@poopjournal.rocks" TargetMode="External"/><Relationship Id="rId25" Type="http://schemas.openxmlformats.org/officeDocument/2006/relationships/hyperlink" Target="https://policies.google.com/privacy?hl=en" TargetMode="External"/><Relationship Id="rId33" Type="http://schemas.openxmlformats.org/officeDocument/2006/relationships/hyperlink" Target="https://www.cloudflare.com/privacypolicy/" TargetMode="External"/><Relationship Id="rId38" Type="http://schemas.openxmlformats.org/officeDocument/2006/relationships/hyperlink" Target="https://policies.yahoo.com/us/en/yahoo/privacy/policy/index.htm" TargetMode="External"/><Relationship Id="rId46" Type="http://schemas.openxmlformats.org/officeDocument/2006/relationships/hyperlink" Target="http://www.google.com/ads/preferences/" TargetMode="External"/><Relationship Id="rId59" Type="http://schemas.openxmlformats.org/officeDocument/2006/relationships/hyperlink" Target="https://www.sparklit.com/agreements.spark?agreement=privacy" TargetMode="External"/><Relationship Id="rId67" Type="http://schemas.openxmlformats.org/officeDocument/2006/relationships/hyperlink" Target="https://tools.google.com/dlpage/gaoptout" TargetMode="External"/><Relationship Id="rId103" Type="http://schemas.openxmlformats.org/officeDocument/2006/relationships/hyperlink" Target="https://payments.google.com/payments/apis-secure/u/0/get_legal_document?ldo=0&amp;ldt=privacynotice&amp;ldl=en" TargetMode="External"/><Relationship Id="rId108" Type="http://schemas.openxmlformats.org/officeDocument/2006/relationships/hyperlink" Target="https://go.wepay.com/privacy-policy" TargetMode="External"/><Relationship Id="rId116" Type="http://schemas.openxmlformats.org/officeDocument/2006/relationships/hyperlink" Target="https://www.2checkout.com/legal/privacy/" TargetMode="External"/><Relationship Id="rId124" Type="http://schemas.openxmlformats.org/officeDocument/2006/relationships/hyperlink" Target="https://www.elavon.com/privacy-pledge.html" TargetMode="External"/><Relationship Id="rId129" Type="http://schemas.openxmlformats.org/officeDocument/2006/relationships/hyperlink" Target="https://www.moneris.com/legal/privacy-policy" TargetMode="External"/><Relationship Id="rId137" Type="http://schemas.openxmlformats.org/officeDocument/2006/relationships/theme" Target="theme/theme1.xml"/><Relationship Id="rId20" Type="http://schemas.openxmlformats.org/officeDocument/2006/relationships/hyperlink" Target="https://support.google.com/analytics/answer/6004245" TargetMode="External"/><Relationship Id="rId41" Type="http://schemas.openxmlformats.org/officeDocument/2006/relationships/hyperlink" Target="https://mixpanel.com/optout/" TargetMode="External"/><Relationship Id="rId54" Type="http://schemas.openxmlformats.org/officeDocument/2006/relationships/hyperlink" Target="http://www.google.com/policies/privacy/partners/" TargetMode="External"/><Relationship Id="rId62" Type="http://schemas.openxmlformats.org/officeDocument/2006/relationships/hyperlink" Target="https://unity3d.com/legal/privacy-policy" TargetMode="External"/><Relationship Id="rId70" Type="http://schemas.openxmlformats.org/officeDocument/2006/relationships/hyperlink" Target="https://advertise.bingads.microsoft.com/en-us/resources/policies/personalized-ads" TargetMode="External"/><Relationship Id="rId75" Type="http://schemas.openxmlformats.org/officeDocument/2006/relationships/hyperlink" Target="https://support.twitter.com/articles/20170405" TargetMode="External"/><Relationship Id="rId83" Type="http://schemas.openxmlformats.org/officeDocument/2006/relationships/hyperlink" Target="http://youradchoices.ca/" TargetMode="External"/><Relationship Id="rId88" Type="http://schemas.openxmlformats.org/officeDocument/2006/relationships/hyperlink" Target="https://www.facebook.com/privacy/explanation" TargetMode="External"/><Relationship Id="rId91" Type="http://schemas.openxmlformats.org/officeDocument/2006/relationships/hyperlink" Target="http://help.pinterest.com/en/articles/personalization-and-data" TargetMode="External"/><Relationship Id="rId96" Type="http://schemas.openxmlformats.org/officeDocument/2006/relationships/hyperlink" Target="http://fastspring.com/privacy/" TargetMode="External"/><Relationship Id="rId111" Type="http://schemas.openxmlformats.org/officeDocument/2006/relationships/hyperlink" Target="https://online.worldpay.com/terms/privacy" TargetMode="External"/><Relationship Id="rId132"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policies.google.com/privacy?hl=en" TargetMode="External"/><Relationship Id="rId28" Type="http://schemas.openxmlformats.org/officeDocument/2006/relationships/hyperlink" Target="https://matomo.org/privacy-policy" TargetMode="External"/><Relationship Id="rId36" Type="http://schemas.openxmlformats.org/officeDocument/2006/relationships/hyperlink" Target="https://dev.flurry.com/secure/optOut.do" TargetMode="External"/><Relationship Id="rId49" Type="http://schemas.openxmlformats.org/officeDocument/2006/relationships/hyperlink" Target="https://advertise.bingads.microsoft.com/en-us/resources/policies/personalized-ads" TargetMode="External"/><Relationship Id="rId57" Type="http://schemas.openxmlformats.org/officeDocument/2006/relationships/hyperlink" Target="http://www.google.com/policies/privacy/" TargetMode="External"/><Relationship Id="rId106" Type="http://schemas.openxmlformats.org/officeDocument/2006/relationships/hyperlink" Target="https://stripe.com/us/privacy" TargetMode="External"/><Relationship Id="rId114" Type="http://schemas.openxmlformats.org/officeDocument/2006/relationships/hyperlink" Target="https://www.authorize.net/about-us/privacy/" TargetMode="External"/><Relationship Id="rId119" Type="http://schemas.openxmlformats.org/officeDocument/2006/relationships/hyperlink" Target="https://www.sagepay.co.uk/policies/privacy-policy" TargetMode="External"/><Relationship Id="rId127" Type="http://schemas.openxmlformats.org/officeDocument/2006/relationships/hyperlink" Target="https://www.verifone.com/en/privacy" TargetMode="External"/><Relationship Id="rId10" Type="http://schemas.openxmlformats.org/officeDocument/2006/relationships/hyperlink" Target="https://poopjournal.rocks/MetadataRemover/" TargetMode="External"/><Relationship Id="rId31" Type="http://schemas.openxmlformats.org/officeDocument/2006/relationships/hyperlink" Target="https://clicky.com/terms" TargetMode="External"/><Relationship Id="rId44" Type="http://schemas.openxmlformats.org/officeDocument/2006/relationships/hyperlink" Target="https://unity3d.com/legal/privacy-policy" TargetMode="External"/><Relationship Id="rId52" Type="http://schemas.openxmlformats.org/officeDocument/2006/relationships/hyperlink" Target="https://support.google.com/ads/answer/2662922?hl=en" TargetMode="External"/><Relationship Id="rId60" Type="http://schemas.openxmlformats.org/officeDocument/2006/relationships/hyperlink" Target="https://unity3d.com/legal/privacy-policy" TargetMode="External"/><Relationship Id="rId65" Type="http://schemas.openxmlformats.org/officeDocument/2006/relationships/hyperlink" Target="http://www.google.com/settings/ads" TargetMode="External"/><Relationship Id="rId73" Type="http://schemas.openxmlformats.org/officeDocument/2006/relationships/hyperlink" Target="https://privacy.microsoft.com/en-us/PrivacyStatement" TargetMode="External"/><Relationship Id="rId78" Type="http://schemas.openxmlformats.org/officeDocument/2006/relationships/hyperlink" Target="https://www.facebook.com/help/164968693837950" TargetMode="External"/><Relationship Id="rId81" Type="http://schemas.openxmlformats.org/officeDocument/2006/relationships/hyperlink" Target="https://www.facebook.com/help/568137493302217" TargetMode="External"/><Relationship Id="rId86" Type="http://schemas.openxmlformats.org/officeDocument/2006/relationships/hyperlink" Target="http://youradchoices.ca/" TargetMode="External"/><Relationship Id="rId94" Type="http://schemas.openxmlformats.org/officeDocument/2006/relationships/hyperlink" Target="https://www.paypal.com/webapps/mpp/ua/privacy-full" TargetMode="External"/><Relationship Id="rId99" Type="http://schemas.openxmlformats.org/officeDocument/2006/relationships/hyperlink" Target="https://support.apple.com/en-us/HT203027" TargetMode="External"/><Relationship Id="rId101" Type="http://schemas.openxmlformats.org/officeDocument/2006/relationships/hyperlink" Target="https://support.apple.com/en-us/HT203027" TargetMode="External"/><Relationship Id="rId122" Type="http://schemas.openxmlformats.org/officeDocument/2006/relationships/hyperlink" Target="https://gocardless.com/legal/privacy" TargetMode="External"/><Relationship Id="rId130" Type="http://schemas.openxmlformats.org/officeDocument/2006/relationships/hyperlink" Target="https://www.wechat.com/en/privacy_policy.html" TargetMode="External"/><Relationship Id="rId135"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poopjournal.rocks/MetadataRemover/" TargetMode="External"/><Relationship Id="rId13" Type="http://schemas.openxmlformats.org/officeDocument/2006/relationships/hyperlink" Target="https://eur-lex.europa.eu/eli/reg/2016/679/oj" TargetMode="External"/><Relationship Id="rId18" Type="http://schemas.openxmlformats.org/officeDocument/2006/relationships/hyperlink" Target="https://policies.google.com/privacy?hl=en" TargetMode="External"/><Relationship Id="rId39" Type="http://schemas.openxmlformats.org/officeDocument/2006/relationships/hyperlink" Target="https://policies.yahoo.com/us/en/yahoo/privacy/policy/index.htm" TargetMode="External"/><Relationship Id="rId109" Type="http://schemas.openxmlformats.org/officeDocument/2006/relationships/hyperlink" Target="https://go.wepay.com/privacy-policy" TargetMode="External"/><Relationship Id="rId34" Type="http://schemas.openxmlformats.org/officeDocument/2006/relationships/hyperlink" Target="https://statcounter.com/about/legal/" TargetMode="External"/><Relationship Id="rId50" Type="http://schemas.openxmlformats.org/officeDocument/2006/relationships/hyperlink" Target="https://privacy.microsoft.com/en-us/PrivacyStatement" TargetMode="External"/><Relationship Id="rId55" Type="http://schemas.openxmlformats.org/officeDocument/2006/relationships/hyperlink" Target="http://www.google.com/policies/privacy/" TargetMode="External"/><Relationship Id="rId76" Type="http://schemas.openxmlformats.org/officeDocument/2006/relationships/hyperlink" Target="https://twitter.com/privacy" TargetMode="External"/><Relationship Id="rId97" Type="http://schemas.openxmlformats.org/officeDocument/2006/relationships/hyperlink" Target="%20http:/fastspring.com/privacy/" TargetMode="External"/><Relationship Id="rId104" Type="http://schemas.openxmlformats.org/officeDocument/2006/relationships/hyperlink" Target="https://policies.google.com/privacy?hl=en&amp;gl=us" TargetMode="External"/><Relationship Id="rId120" Type="http://schemas.openxmlformats.org/officeDocument/2006/relationships/hyperlink" Target="https://squareup.com/us/en/legal/general/privacy" TargetMode="External"/><Relationship Id="rId125" Type="http://schemas.openxmlformats.org/officeDocument/2006/relationships/hyperlink" Target="https://www.elavon.com/privacy-pledge.html" TargetMode="External"/><Relationship Id="rId7" Type="http://schemas.openxmlformats.org/officeDocument/2006/relationships/endnotes" Target="endnotes.xml"/><Relationship Id="rId71" Type="http://schemas.openxmlformats.org/officeDocument/2006/relationships/hyperlink" Target="https://advertise.bingads.microsoft.com/en-us/resources/policies/personalized-ads" TargetMode="External"/><Relationship Id="rId92" Type="http://schemas.openxmlformats.org/officeDocument/2006/relationships/hyperlink" Target="https://about.pinterest.com/en/privacy-policy" TargetMode="External"/><Relationship Id="rId2" Type="http://schemas.openxmlformats.org/officeDocument/2006/relationships/numbering" Target="numbering.xml"/><Relationship Id="rId29" Type="http://schemas.openxmlformats.org/officeDocument/2006/relationships/hyperlink" Target="https://matomo.org/privacy-policy" TargetMode="External"/><Relationship Id="rId24" Type="http://schemas.openxmlformats.org/officeDocument/2006/relationships/hyperlink" Target="https://policies.google.com/privacy?hl=en" TargetMode="External"/><Relationship Id="rId40" Type="http://schemas.openxmlformats.org/officeDocument/2006/relationships/hyperlink" Target="https://mixpanel.com/optout/" TargetMode="External"/><Relationship Id="rId45" Type="http://schemas.openxmlformats.org/officeDocument/2006/relationships/hyperlink" Target="https://unity3d.com/legal/privacy-policy" TargetMode="External"/><Relationship Id="rId66" Type="http://schemas.openxmlformats.org/officeDocument/2006/relationships/hyperlink" Target="https://tools.google.com/dlpage/gaoptout" TargetMode="External"/><Relationship Id="rId87" Type="http://schemas.openxmlformats.org/officeDocument/2006/relationships/hyperlink" Target="http://www.youronlinechoices.eu/" TargetMode="External"/><Relationship Id="rId110" Type="http://schemas.openxmlformats.org/officeDocument/2006/relationships/hyperlink" Target="https://online.worldpay.com/terms/privacy" TargetMode="External"/><Relationship Id="rId115" Type="http://schemas.openxmlformats.org/officeDocument/2006/relationships/hyperlink" Target="https://www.authorize.net/about-us/privacy/" TargetMode="External"/><Relationship Id="rId131" Type="http://schemas.openxmlformats.org/officeDocument/2006/relationships/hyperlink" Target="https://www.wechat.com/en/privacy_policy.html" TargetMode="External"/><Relationship Id="rId136" Type="http://schemas.openxmlformats.org/officeDocument/2006/relationships/fontTable" Target="fontTable.xml"/><Relationship Id="rId61" Type="http://schemas.openxmlformats.org/officeDocument/2006/relationships/hyperlink" Target="https://unity3d.com/legal/privacy-policy" TargetMode="External"/><Relationship Id="rId82" Type="http://schemas.openxmlformats.org/officeDocument/2006/relationships/hyperlink" Target="http://www.aboutads.info/choices/" TargetMode="External"/><Relationship Id="rId19"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CEE33-B942-4F89-935E-7D2E20A7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4680</Words>
  <Characters>29484</Characters>
  <Application>Microsoft Office Word</Application>
  <DocSecurity>0</DocSecurity>
  <Lines>245</Lines>
  <Paragraphs>68</Paragraphs>
  <ScaleCrop>false</ScaleCrop>
  <Manager/>
  <Company/>
  <LinksUpToDate>false</LinksUpToDate>
  <CharactersWithSpaces>34096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2019-05-29T11:48:00Z</dcterms:created>
  <dcterms:modified xsi:type="dcterms:W3CDTF">2019-05-29T11:48:00Z</dcterms:modified>
  <cp:category/>
</cp:coreProperties>
</file>