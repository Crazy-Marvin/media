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2F6D" w:rsidRPr="00694A67" w:rsidRDefault="001618AC" w:rsidP="00D8502B">
      <w:pPr>
        <w:spacing w:after="0" w:line="240" w:lineRule="auto"/>
        <w:contextualSpacing/>
        <w:jc w:val="center"/>
        <w:rPr>
          <w:rFonts w:ascii="Arial" w:hAnsi="Arial" w:cs="Arial"/>
          <w:b/>
          <w:color w:val="000000" w:themeColor="text1"/>
        </w:rPr>
      </w:pPr>
      <w:r w:rsidRPr="00694A67">
        <w:rPr>
          <w:rFonts w:ascii="Arial" w:hAnsi="Arial" w:cs="Arial"/>
          <w:b/>
          <w:color w:val="000000" w:themeColor="text1"/>
        </w:rPr>
        <w:t>TERMS OF SERVICE</w:t>
      </w:r>
    </w:p>
    <w:p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06/06/2019</w:t>
      </w:r>
    </w:p>
    <w:p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rsidR="00D12264" w:rsidRPr="00694A67" w:rsidRDefault="00D12264"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r w:rsidR="00D36DF4" w:rsidRPr="00694A67">
        <w:rPr>
          <w:rFonts w:ascii="Arial" w:hAnsi="Arial" w:cs="Arial"/>
          <w:b/>
        </w:rPr>
        <w:t>Crazy Marvin</w:t>
      </w:r>
      <w:r w:rsidR="0017392A" w:rsidRPr="00694A67">
        <w:t> </w:t>
      </w:r>
      <w:r w:rsidR="0017392A" w:rsidRPr="00694A67">
        <w:rPr>
          <w:rFonts w:ascii="Arial" w:hAnsi="Arial" w:cs="Arial"/>
        </w:rPr>
        <w:t>(“</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 As you have just clicked to our Terms of Service, please make a pause, grab a cup of coffee and carefully read the following pages. It will take you approximately 20 minutes.</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2045B5" w:rsidRPr="004679CD">
          <w:rPr>
            <w:rStyle w:val="Hyperlink"/>
            <w:rFonts w:ascii="Arial" w:hAnsi="Arial" w:cs="Arial"/>
          </w:rPr>
          <w:t>https://poopjournal.rocks/MetadataRemover/</w:t>
        </w:r>
      </w:hyperlink>
      <w:r w:rsidR="002045B5">
        <w:rPr>
          <w:rFonts w:ascii="Arial" w:hAnsi="Arial" w:cs="Arial"/>
          <w:color w:val="000000" w:themeColor="text1"/>
        </w:rPr>
        <w:t xml:space="preserve"> </w:t>
      </w:r>
      <w:r w:rsidRPr="00694A67">
        <w:rPr>
          <w:rFonts w:ascii="Arial" w:hAnsi="Arial" w:cs="Arial"/>
          <w:color w:val="000000" w:themeColor="text1"/>
        </w:rPr>
        <w:t>and our mobile application Metadata Remover (together or individually “</w:t>
      </w:r>
      <w:r w:rsidR="00563BCE" w:rsidRPr="00694A67">
        <w:rPr>
          <w:rFonts w:ascii="Arial" w:hAnsi="Arial" w:cs="Arial"/>
          <w:b/>
        </w:rPr>
        <w:t>Service</w:t>
      </w:r>
      <w:r w:rsidR="00563BCE" w:rsidRPr="00694A67">
        <w:rPr>
          <w:rFonts w:ascii="Arial" w:hAnsi="Arial" w:cs="Arial"/>
        </w:rPr>
        <w:t>”) operated by Crazy Marvin.</w:t>
      </w:r>
    </w:p>
    <w:p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2045B5" w:rsidRPr="004679CD">
          <w:rPr>
            <w:rStyle w:val="Hyperlink"/>
            <w:rFonts w:ascii="Arial" w:hAnsi="Arial" w:cs="Arial"/>
          </w:rPr>
          <w:t>https://poopjournal.rocks/MetadataRemover/privacy</w:t>
        </w:r>
      </w:hyperlink>
      <w:r w:rsidRPr="00694A67">
        <w:rPr>
          <w:rFonts w:ascii="Arial" w:hAnsi="Arial" w:cs="Arial"/>
          <w:color w:val="000000" w:themeColor="text1"/>
        </w:rPr>
        <w:t>.</w:t>
      </w:r>
      <w:r w:rsidR="002045B5">
        <w:rPr>
          <w:rFonts w:ascii="Arial" w:hAnsi="Arial" w:cs="Arial"/>
          <w:color w:val="000000" w:themeColor="text1"/>
        </w:rPr>
        <w:t xml:space="preserve"> </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You acknowledge that you have read and understood Agreements, and agree to be bound of them.</w:t>
      </w:r>
    </w:p>
    <w:p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2045B5" w:rsidRPr="004679CD">
          <w:rPr>
            <w:rStyle w:val="Hyperlink"/>
            <w:rFonts w:ascii="Arial" w:hAnsi="Arial" w:cs="Arial"/>
          </w:rPr>
          <w:t>marvin@poopjournal.rocks</w:t>
        </w:r>
      </w:hyperlink>
      <w:r w:rsidR="002045B5">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rsidR="00CE027B" w:rsidRPr="00694A67" w:rsidRDefault="00CE027B"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(i) you have the legal right to use any credit card(s) or other payment method(s) in connection with any Purchase; and that (ii) the information you supply to us is true, correct and complete.</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employ the use of third party services for the purpose of facilitating payment and the completion of Purchases. By submitting your information, you grant us the right to provide the information to these third parties</w:t>
      </w:r>
      <w:r w:rsidR="00265A7A" w:rsidRPr="00694A67">
        <w:t> </w:t>
      </w:r>
      <w:r w:rsidR="00265A7A" w:rsidRPr="00694A67">
        <w:rPr>
          <w:rFonts w:ascii="Arial" w:hAnsi="Arial" w:cs="Arial"/>
          <w:color w:val="000000" w:themeColor="text1"/>
        </w:rPr>
        <w:t>subject to our Privacy Policy.</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or cancel your order at any time for reasons including but not limited to: product or service availability, errors in the description or price of the product or service, error in your order or other reasons.</w:t>
      </w:r>
    </w:p>
    <w:p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E90394" w:rsidRPr="00694A67" w:rsidRDefault="00E90394"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Crazy Marvin cancels it. You may cancel your Subscription renewal either through your online account management page or by contacting Crazy Marvin customer support team.</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subcription. You shall provide Crazy Marvin with accurate and complete billing information including full name, address, state, zip code, telephone number, and a valid payment method information. By submitting such payment information, you automatically authorize Crazy Marvin to charge all Subscription fees incurred through your account to any such payment instruments.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Crazy Marvin will issue an electronic invoice indicating that you must proceed manually, within a certain deadline date, with the full payment corresponding to the billing period as indicated on the invoice.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rsidR="008F35A7" w:rsidRPr="00694A67" w:rsidRDefault="00185A23" w:rsidP="00DA7630">
      <w:pPr>
        <w:spacing w:after="0" w:line="240" w:lineRule="auto"/>
        <w:ind w:left="357"/>
        <w:jc w:val="both"/>
        <w:rPr>
          <w:rFonts w:ascii="Arial" w:hAnsi="Arial" w:cs="Arial"/>
          <w:color w:val="000000" w:themeColor="text1"/>
        </w:rPr>
      </w:pPr>
      <w:r w:rsidRPr="00694A67">
        <w:rPr>
          <w:rFonts w:ascii="Arial" w:hAnsi="Arial" w:cs="Arial"/>
        </w:rPr>
        <w:t>Crazy Marvin may, at its sole discretion, offer a Subscription with a free trial for a limited period of time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Crazy Marvin until Free Trial has expired. On the last day of Free Trial period, unless you cancelled your Subscription, you will be automatically charged the applicable Subscription fees for the type of Subscription you have selected.</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Crazy Marvin reserves the right to (i) modify Terms of Service of Free Trial offer, or (ii) cancel such Free Trial offer.</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rsidR="008F35A7" w:rsidRPr="00694A67" w:rsidRDefault="00D82879" w:rsidP="00DA7630">
      <w:pPr>
        <w:spacing w:after="0" w:line="240" w:lineRule="auto"/>
        <w:ind w:left="357"/>
        <w:jc w:val="both"/>
        <w:rPr>
          <w:rFonts w:ascii="Arial" w:hAnsi="Arial" w:cs="Arial"/>
          <w:color w:val="000000" w:themeColor="text1"/>
        </w:rPr>
      </w:pPr>
      <w:r w:rsidRPr="00694A67">
        <w:rPr>
          <w:rFonts w:ascii="Arial" w:hAnsi="Arial" w:cs="Arial"/>
        </w:rPr>
        <w:t>Crazy Marvin, in its sole discretion and at any time, may modify Subscription fees for the Subscriptions. Any Subscription fee change will become effective at the end of the then-current Billing Cycle.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8C7086" w:rsidP="00DA7630">
      <w:pPr>
        <w:spacing w:after="0" w:line="240" w:lineRule="auto"/>
        <w:ind w:left="357"/>
        <w:jc w:val="both"/>
        <w:rPr>
          <w:rFonts w:ascii="Arial" w:hAnsi="Arial" w:cs="Arial"/>
          <w:color w:val="000000" w:themeColor="text1"/>
        </w:rPr>
      </w:pPr>
      <w:r w:rsidRPr="00694A67">
        <w:rPr>
          <w:rFonts w:ascii="Arial" w:hAnsi="Arial" w:cs="Arial"/>
        </w:rPr>
        <w:lastRenderedPageBreak/>
        <w:t>Crazy Marvin will provide you with a reasonable prior notice of any change in Subscription fees to give you an opportunity to terminate your Subscription before such change becomes effective.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posting Content on or through Service, You represent and warrant that: (i)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retain any and all of your rights to any Content you submit, post or display on or through Service and you are responsible for protecting those rights. We take no responsibility and assume no liability for Content you or any third party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rPr>
        <w:t>Crazy Marvin has the right but not the obligation to monitor and edit all Content provided by users.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Crazy Marvin or used with permission. You may not distribute, modify, transmit, reuse, download, repost, copy, or use said Content, whether in whole or in part, for commercial purposes or for personal gain, without express advance written permission from us.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10"/>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rsidR="00516E45" w:rsidRPr="00694A67" w:rsidRDefault="00516E45" w:rsidP="00145044">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rsidR="00FB65BF" w:rsidRPr="00694A67" w:rsidRDefault="00FB65BF"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Conva Ventures Inc. You can find their Privacy Policy here: </w:t>
      </w:r>
      <w:hyperlink r:id="rId15" w:history="1">
        <w:r w:rsidRPr="00694A67">
          <w:rPr>
            <w:rFonts w:ascii="Arial" w:hAnsi="Arial" w:cs="Arial"/>
            <w:color w:val="0000FF" w:themeColor="hyperlink"/>
            <w:u w:val="single"/>
          </w:rPr>
          <w:t>https://usefathom.com/privacy/</w:t>
        </w:r>
      </w:hyperlink>
    </w:p>
    <w:p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Piwik / Matomo</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Piwik or Matomo is a web analytics service. You can visit their Privacy Policy page here: </w:t>
      </w:r>
      <w:hyperlink r:id="rId16">
        <w:r w:rsidRPr="00694A67">
          <w:rPr>
            <w:rFonts w:ascii="Arial" w:hAnsi="Arial" w:cs="Arial"/>
            <w:color w:val="0000FF" w:themeColor="hyperlink"/>
            <w:u w:val="single"/>
          </w:rPr>
          <w:t>https://matomo.org/privacy-policy</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Clicky</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Clicky is a web analytics service. Read the Privacy Policy for Clicky here: </w:t>
      </w:r>
      <w:hyperlink r:id="rId17" w:history="1">
        <w:r w:rsidR="002045B5" w:rsidRPr="004679CD">
          <w:rPr>
            <w:rStyle w:val="Hyperlink"/>
            <w:rFonts w:ascii="Arial" w:hAnsi="Arial" w:cs="Arial"/>
          </w:rPr>
          <w:t>https://clicky.com/terms</w:t>
        </w:r>
      </w:hyperlink>
      <w:r w:rsidR="002045B5">
        <w:rPr>
          <w:rFonts w:ascii="Arial" w:hAnsi="Arial" w:cs="Arial"/>
        </w:rPr>
        <w:t xml:space="preserve"> </w:t>
      </w:r>
      <w:hyperlink r:id="rId18" w:history="1"/>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Statcounter</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Statcounter is a web traffic analysis tool. You can read the Privacy Policy for Statcounter here: </w:t>
      </w:r>
      <w:hyperlink r:id="rId20">
        <w:r w:rsidRPr="00694A67">
          <w:rPr>
            <w:rFonts w:ascii="Arial" w:hAnsi="Arial" w:cs="Arial"/>
            <w:color w:val="0000FF" w:themeColor="hyperlink"/>
            <w:u w:val="single"/>
          </w:rPr>
          <w:t>https://statcounter.com/about/legal/</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Mixpanel</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Mixpanel is provided by Mixpanel Inc.</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Mixpanel from using your information for analytics purposes by opting-out. To opt-out of Mixpanel service, please visit this page: </w:t>
      </w:r>
      <w:hyperlink r:id="rId23">
        <w:r w:rsidRPr="00694A67">
          <w:rPr>
            <w:rFonts w:ascii="Arial" w:hAnsi="Arial" w:cs="Arial"/>
            <w:color w:val="0000FF" w:themeColor="hyperlink"/>
            <w:u w:val="single"/>
          </w:rPr>
          <w:t>https://mixpanel.com/optout/</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Mixpanel collects, please visit the Terms of Use page of Mixpanel: </w:t>
      </w:r>
      <w:hyperlink r:id="rId24">
        <w:r w:rsidRPr="00694A67">
          <w:rPr>
            <w:rFonts w:ascii="Arial" w:hAnsi="Arial" w:cs="Arial"/>
            <w:color w:val="0000FF" w:themeColor="hyperlink"/>
            <w:u w:val="single"/>
          </w:rPr>
          <w:t>https://mixpanel.com/terms/</w:t>
        </w:r>
      </w:hyperlink>
    </w:p>
    <w:p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2045B5" w:rsidRPr="004679CD">
          <w:rPr>
            <w:rStyle w:val="Hyperlink"/>
            <w:rFonts w:ascii="Arial" w:hAnsi="Arial" w:cs="Arial"/>
          </w:rPr>
          <w:t>https://unity3d.com/legal/privacy-policy</w:t>
        </w:r>
      </w:hyperlink>
    </w:p>
    <w:p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rsidR="008C2CCE" w:rsidRPr="00694A67" w:rsidRDefault="001618AC"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No Use By Minors</w:t>
      </w:r>
      <w:bookmarkEnd w:id="1"/>
    </w:p>
    <w:p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all of the terms and conditions of Terms. If you are not at least eighteen (18) years old, you are prohibited from both the access and usage of Service.</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8F35A7" w:rsidRPr="00694A67" w:rsidRDefault="00A156F8"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When you create an account with us, you guarantee that you are above the age of 18, and that the information you provide us is accurate, complete, and current at all times. Inaccurate, incomplete, or obsolete information may result in the immediate termination of your account on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are responsible for maintaining the confidentiality of your account and password, including but not limited to the restriction of access to your computer and/or account. You agree to accept responsibility for any and all activities or actions that occur under your account and/or password, whether your password is with our Service or a third-party service. You must notify us immediately upon becoming aware of any breach of security or unauthorized use of your account.</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Crazy Marvin and its licensors. Service is protected by copyright, trademark, and other laws of the United States and foreign countries. Our trademarks and trade dress may not be used in connection with any product or service without the prior written consent of Crazy Marvin.</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1854E7" w:rsidRPr="00694A67" w:rsidRDefault="001854E7"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26" w:history="1">
        <w:r w:rsidR="002045B5" w:rsidRPr="004679CD">
          <w:rPr>
            <w:rStyle w:val="Hyperlink"/>
            <w:rFonts w:ascii="Arial" w:hAnsi="Arial" w:cs="Arial"/>
          </w:rPr>
          <w:t>marvin@poopjournal.rocks</w:t>
        </w:r>
      </w:hyperlink>
      <w:r w:rsidR="002045B5">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xml:space="preserve">”). You acknowledge and agree that: (i) you shall not retain, acquire or assert any intellectual property right or other right, title or interest in or to the Feedback; (ii) Company may have development ideas similar to the Feedback; (iii) Feedback does not contain confidential information or proprietary information from you or any third party; and (iv) Company is not under any </w:t>
      </w:r>
      <w:r w:rsidR="00451293" w:rsidRPr="00694A67">
        <w:rPr>
          <w:rFonts w:ascii="Arial" w:hAnsi="Arial" w:cs="Arial"/>
          <w:color w:val="000000" w:themeColor="text1"/>
        </w:rPr>
        <w:lastRenderedPageBreak/>
        <w:t>obligation of confidentiality with respect to the Feedback. In the event the transfer of the 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 third party sites and tools mentioned above include the following:</w:t>
      </w:r>
    </w:p>
    <w:p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451293" w:rsidRPr="00694A67" w:rsidRDefault="00451293" w:rsidP="00451293">
      <w:pPr>
        <w:keepNext/>
        <w:keepLines/>
        <w:numPr>
          <w:ilvl w:val="1"/>
          <w:numId w:val="0"/>
        </w:numPr>
        <w:spacing w:after="0" w:line="240" w:lineRule="auto"/>
        <w:ind w:left="357"/>
        <w:jc w:val="both"/>
        <w:rPr>
          <w:rFonts w:ascii="Arial" w:hAnsi="Arial" w:cs="Arial"/>
          <w:b/>
        </w:rPr>
      </w:pPr>
      <w:r w:rsidRPr="00694A67">
        <w:rPr>
          <w:rFonts w:ascii="Arial" w:hAnsi="Arial" w:cs="Arial"/>
          <w:b/>
        </w:rPr>
        <w:t>Bugsnag</w:t>
      </w:r>
    </w:p>
    <w:p w:rsidR="00451293" w:rsidRPr="00694A67" w:rsidRDefault="00451293" w:rsidP="008C2DC5">
      <w:pPr>
        <w:spacing w:after="0" w:line="240" w:lineRule="auto"/>
        <w:ind w:left="357"/>
        <w:contextualSpacing/>
        <w:jc w:val="both"/>
        <w:rPr>
          <w:rFonts w:ascii="Arial" w:hAnsi="Arial" w:cs="Arial"/>
        </w:rPr>
      </w:pPr>
      <w:r w:rsidRPr="00694A67">
        <w:rPr>
          <w:rFonts w:ascii="Arial" w:hAnsi="Arial" w:cs="Arial"/>
        </w:rPr>
        <w:t xml:space="preserve">Bugsnag is a platform for monitoring and logging stability of applications provided by Bugsnag Inc. Please read their Privacy Policy here: </w:t>
      </w:r>
      <w:hyperlink r:id="rId27" w:history="1">
        <w:r w:rsidR="002045B5" w:rsidRPr="004679CD">
          <w:rPr>
            <w:rStyle w:val="Hyperlink"/>
            <w:rFonts w:ascii="Arial" w:hAnsi="Arial" w:cs="Arial"/>
          </w:rPr>
          <w:t>https://docs.bugsnag.com/legal/privacy-policy/</w:t>
        </w:r>
      </w:hyperlink>
      <w:r w:rsidR="002045B5">
        <w:rPr>
          <w:rFonts w:ascii="Arial" w:hAnsi="Arial" w:cs="Arial"/>
        </w:rPr>
        <w:t xml:space="preserve"> </w:t>
      </w:r>
      <w:r w:rsidRPr="00694A67">
        <w:rPr>
          <w:rFonts w:ascii="Arial" w:hAnsi="Arial" w:cs="Arial"/>
        </w:rPr>
        <w:t xml:space="preserve"> </w:t>
      </w:r>
      <w:r w:rsidR="002045B5">
        <w:rPr>
          <w:rFonts w:ascii="Arial" w:hAnsi="Arial" w:cs="Arial"/>
        </w:rPr>
        <w:t xml:space="preserve"> </w:t>
      </w:r>
      <w:hyperlink r:id="rId28" w:history="1"/>
    </w:p>
    <w:p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29" w:history="1">
        <w:r w:rsidR="002045B5" w:rsidRPr="004679CD">
          <w:rPr>
            <w:rStyle w:val="Hyperlink"/>
            <w:rFonts w:ascii="Arial" w:hAnsi="Arial" w:cs="Arial"/>
          </w:rPr>
          <w:t>https://github.com/ACRA/acra</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0" w:history="1"/>
    </w:p>
    <w:p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1" w:history="1">
        <w:r w:rsidR="002045B5" w:rsidRPr="004679CD">
          <w:rPr>
            <w:rStyle w:val="Hyperlink"/>
            <w:rFonts w:ascii="Arial" w:hAnsi="Arial" w:cs="Arial"/>
          </w:rPr>
          <w:t>https://docs.rollbar.com/docs/privacy-policy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2" w:history="1"/>
    </w:p>
    <w:p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3" w:history="1">
        <w:r w:rsidR="002045B5" w:rsidRPr="004679CD">
          <w:rPr>
            <w:rStyle w:val="Hyperlink"/>
            <w:rFonts w:ascii="Arial" w:hAnsi="Arial" w:cs="Arial"/>
          </w:rPr>
          <w:t>https://sentry.io/privacy/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4" w:history="1"/>
    </w:p>
    <w:p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Raygun</w:t>
      </w:r>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Raygun is automated error monitoring software provided by Raygun Limited. Privacy Policy is accessible at </w:t>
      </w:r>
      <w:hyperlink r:id="rId35" w:history="1">
        <w:r w:rsidR="002045B5" w:rsidRPr="004679CD">
          <w:rPr>
            <w:rStyle w:val="Hyperlink"/>
            <w:rFonts w:ascii="Arial" w:hAnsi="Arial" w:cs="Arial"/>
          </w:rPr>
          <w:t>https://raygun.com/privacy/</w:t>
        </w:r>
      </w:hyperlink>
      <w:r w:rsidR="002045B5">
        <w:rPr>
          <w:rFonts w:ascii="Arial" w:hAnsi="Arial" w:cs="Arial"/>
          <w:color w:val="000000" w:themeColor="text1"/>
        </w:rPr>
        <w:t xml:space="preserve"> </w:t>
      </w:r>
      <w:r w:rsidRPr="00694A67">
        <w:rPr>
          <w:rFonts w:ascii="Arial" w:hAnsi="Arial" w:cs="Arial"/>
          <w:color w:val="000000" w:themeColor="text1"/>
        </w:rPr>
        <w:t xml:space="preserve"> </w:t>
      </w:r>
      <w:hyperlink r:id="rId36" w:history="1"/>
    </w:p>
    <w:p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Firebase Crashlytics</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Firebase Crashlytics is bug reporting service provided by Google Inc.</w:t>
      </w:r>
    </w:p>
    <w:p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2045B5" w:rsidRPr="004679CD">
          <w:rPr>
            <w:rStyle w:val="Hyperlink"/>
            <w:rFonts w:ascii="Arial" w:hAnsi="Arial" w:cs="Arial"/>
          </w:rPr>
          <w:t>https://policies.google.com/privacy?hl=en</w:t>
        </w:r>
      </w:hyperlink>
      <w:r w:rsidR="002045B5">
        <w:rPr>
          <w:rFonts w:ascii="Arial" w:hAnsi="Arial" w:cs="Arial"/>
        </w:rPr>
        <w:t xml:space="preserve"> </w:t>
      </w:r>
      <w:hyperlink r:id="rId38"/>
    </w:p>
    <w:p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2045B5" w:rsidRPr="004679CD">
          <w:rPr>
            <w:rStyle w:val="Hyperlink"/>
            <w:rFonts w:ascii="Arial" w:hAnsi="Arial" w:cs="Arial"/>
          </w:rPr>
          <w:t>https://policies.google.com/privacy?hl=en</w:t>
        </w:r>
      </w:hyperlink>
      <w:r w:rsidR="002045B5">
        <w:rPr>
          <w:rFonts w:ascii="Arial" w:hAnsi="Arial" w:cs="Arial"/>
        </w:rPr>
        <w:t xml:space="preserve"> </w:t>
      </w:r>
      <w:hyperlink r:id="rId40"/>
    </w:p>
    <w:p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Links To Other Web Sites</w:t>
      </w:r>
    </w:p>
    <w:p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Crazy Marvin.</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rPr>
        <w:t>Crazy Marvin has no control over, and assumes no responsibility for the content, privacy policies, or practices of any third party web sites or services. We do not warrant the offerings of any of these entities/individuals or their websites.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Crazy Marvin</w:t>
      </w:r>
      <w:r w:rsidRPr="00694A67">
        <w:rPr>
          <w:rFonts w:ascii="Arial" w:hAnsi="Arial" w:cs="Arial"/>
        </w:rPr>
        <w:t> SHALL NOT BE RESPONSIBLE OR LIABLE, DIRECTLY OR INDIRECTLY, FOR ANY DAMAGE OR LOSS CAUSED OR ALLEGED TO BE CAUSED BY OR IN CONNECTION WITH USE OF OR RELIANCE ON ANY SUCH CONTENT, GOODS OR SERVICES AVAILABLE ON OR THROUGH ANY SUCH THIRD PARTY WEB SITES OR SERVICES.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STRONGLY ADVISE YOU TO READ THE TERMS OF SERVICE AND PRIVACY POLICIES OF ANY THIRD PARTY WEB SITES OR SERVICES THAT YOU VISIT.</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Of Warranty </w:t>
      </w:r>
      <w:bookmarkEnd w:id="2"/>
    </w:p>
    <w:p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Limitation Of Liability</w:t>
      </w:r>
      <w:bookmarkEnd w:id="3"/>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Termination</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New York without regard to its conflict of law provisions.</w:t>
      </w:r>
      <w:bookmarkStart w:id="4" w:name="_Hlk2089641"/>
      <w:bookmarkStart w:id="5" w:name="_Hlk2089622"/>
      <w:bookmarkStart w:id="6" w:name="_Hlk2098739"/>
      <w:bookmarkEnd w:id="4"/>
      <w:bookmarkEnd w:id="5"/>
      <w:bookmarkEnd w:id="6"/>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Changes To Service</w:t>
      </w:r>
    </w:p>
    <w:p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Amendments To Terms</w:t>
      </w:r>
    </w:p>
    <w:p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Your continued use of the Platform following the posting of revised Terms means that you accept and agree to the changes. You are expected to check this page frequently so you are aware of any changes, as they are binding on you.</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Waiver And Severability</w:t>
      </w:r>
      <w:bookmarkEnd w:id="7"/>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lastRenderedPageBreak/>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t>Acknowledgement</w:t>
      </w:r>
      <w:bookmarkEnd w:id="8"/>
    </w:p>
    <w:p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rsidR="00BD40A2" w:rsidRPr="00694A67" w:rsidRDefault="00BD40A2" w:rsidP="00145044">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2045B5" w:rsidRPr="004679CD">
          <w:rPr>
            <w:rStyle w:val="Hyperlink"/>
            <w:rFonts w:ascii="Arial" w:hAnsi="Arial" w:cs="Arial"/>
          </w:rPr>
          <w:t>marvin@poopjournal.rocks</w:t>
        </w:r>
      </w:hyperlink>
      <w:r w:rsidRPr="00694A67">
        <w:rPr>
          <w:rFonts w:ascii="Arial" w:hAnsi="Arial" w:cs="Arial"/>
          <w:color w:val="000000" w:themeColor="text1"/>
        </w:rPr>
        <w:t>.</w:t>
      </w:r>
      <w:r w:rsidR="002045B5">
        <w:rPr>
          <w:rFonts w:ascii="Arial" w:hAnsi="Arial" w:cs="Arial"/>
          <w:color w:val="000000" w:themeColor="text1"/>
        </w:rPr>
        <w:t xml:space="preserve"> </w:t>
      </w: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DA7630">
      <w:pPr>
        <w:spacing w:after="0" w:line="240" w:lineRule="auto"/>
        <w:ind w:left="357"/>
        <w:jc w:val="both"/>
        <w:rPr>
          <w:rFonts w:ascii="Arial" w:hAnsi="Arial" w:cs="Arial"/>
          <w:color w:val="000000" w:themeColor="text1"/>
        </w:rPr>
      </w:pPr>
    </w:p>
    <w:p w:rsidR="00555462" w:rsidRDefault="00555462" w:rsidP="00555462">
      <w:pPr>
        <w:pStyle w:val="berschrift1"/>
        <w:keepNext w:val="0"/>
        <w:spacing w:before="0" w:after="0"/>
        <w:jc w:val="center"/>
      </w:pPr>
      <w:r w:rsidRPr="00CC1986">
        <w:lastRenderedPageBreak/>
        <w:t>PRIVACY POLICY</w:t>
      </w:r>
    </w:p>
    <w:p w:rsidR="00555462" w:rsidRPr="00625B5B" w:rsidRDefault="00555462" w:rsidP="00555462">
      <w:pPr>
        <w:spacing w:after="0"/>
        <w:rPr>
          <w:lang w:val="uk-UA"/>
        </w:rPr>
      </w:pPr>
      <w:r>
        <w:rPr>
          <w:lang w:val="uk-UA"/>
        </w:rPr>
        <w:t xml:space="preserve"> </w:t>
      </w:r>
    </w:p>
    <w:p w:rsidR="00555462" w:rsidRDefault="00555462" w:rsidP="00555462">
      <w:pPr>
        <w:tabs>
          <w:tab w:val="left" w:pos="3740"/>
        </w:tabs>
        <w:spacing w:after="0"/>
        <w:rPr>
          <w:rFonts w:ascii="Arial" w:hAnsi="Arial" w:cs="Arial"/>
        </w:rPr>
      </w:pPr>
      <w:r w:rsidRPr="00625B5B">
        <w:rPr>
          <w:rFonts w:ascii="Arial" w:hAnsi="Arial" w:cs="Arial"/>
        </w:rPr>
        <w:t>Effective date: 06/06/2019</w:t>
      </w:r>
    </w:p>
    <w:p w:rsidR="00555462" w:rsidRPr="00625B5B" w:rsidRDefault="00555462" w:rsidP="00555462">
      <w:pPr>
        <w:tabs>
          <w:tab w:val="left" w:pos="3740"/>
        </w:tabs>
        <w:spacing w:after="0"/>
        <w:rPr>
          <w:rFonts w:ascii="Arial" w:hAnsi="Arial" w:cs="Arial"/>
          <w:lang w:val="uk-UA"/>
        </w:rPr>
      </w:pPr>
      <w:r>
        <w:rPr>
          <w:rFonts w:ascii="Arial" w:hAnsi="Arial" w:cs="Arial"/>
          <w:lang w:val="uk-UA"/>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Introduction</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822F00" w:rsidRDefault="00555462" w:rsidP="00555462">
      <w:pPr>
        <w:pStyle w:val="Listenabsatz"/>
        <w:spacing w:after="0"/>
        <w:ind w:left="357"/>
        <w:jc w:val="both"/>
        <w:rPr>
          <w:rFonts w:ascii="Arial" w:hAnsi="Arial" w:cs="Arial"/>
          <w:lang w:val="uk-UA"/>
        </w:rPr>
      </w:pPr>
      <w:r w:rsidRPr="00AA02D0">
        <w:rPr>
          <w:rFonts w:ascii="Arial" w:hAnsi="Arial" w:cs="Arial"/>
        </w:rPr>
        <w:t>Welcome to </w:t>
      </w:r>
      <w:r w:rsidRPr="00AA02D0">
        <w:rPr>
          <w:rFonts w:ascii="Arial" w:hAnsi="Arial" w:cs="Arial"/>
          <w:b/>
        </w:rPr>
        <w:t>Crazy Marvin</w:t>
      </w:r>
      <w:r w:rsidRPr="008E1666">
        <w:rPr>
          <w:rFonts w:ascii="Arial" w:hAnsi="Arial" w:cs="Arial"/>
        </w:rPr>
        <w:t>.</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Crazy Marvin (“us”, “we”, or “our”) operates </w:t>
      </w:r>
      <w:hyperlink r:id="rId42" w:history="1">
        <w:r w:rsidRPr="004679CD">
          <w:rPr>
            <w:rStyle w:val="Hyperlink"/>
            <w:rFonts w:ascii="Arial" w:hAnsi="Arial" w:cs="Arial"/>
          </w:rPr>
          <w:t>https://poopjournal.rocks/MetadataRemover/</w:t>
        </w:r>
      </w:hyperlink>
      <w:r>
        <w:rPr>
          <w:rFonts w:ascii="Arial" w:hAnsi="Arial" w:cs="Arial"/>
        </w:rPr>
        <w:t xml:space="preserve"> </w:t>
      </w:r>
      <w:r w:rsidRPr="00616A33">
        <w:rPr>
          <w:rFonts w:ascii="Arial" w:hAnsi="Arial" w:cs="Arial"/>
        </w:rPr>
        <w:t>and Metadata Remover mobile application (hereinafter referred to as “</w:t>
      </w:r>
      <w:r w:rsidRPr="00616A33">
        <w:rPr>
          <w:rFonts w:ascii="Arial" w:hAnsi="Arial" w:cs="Arial"/>
          <w:b/>
        </w:rPr>
        <w:t>Service</w:t>
      </w:r>
      <w:r>
        <w:rPr>
          <w:rFonts w:ascii="Arial" w:hAnsi="Arial" w:cs="Arial"/>
        </w:rPr>
        <w:t>”).</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4679CD">
          <w:rPr>
            <w:rStyle w:val="Hyperlink"/>
            <w:rFonts w:ascii="Arial" w:hAnsi="Arial" w:cs="Arial"/>
          </w:rPr>
          <w:t>https://poopjournal.rocks/MetadataRemover/</w:t>
        </w:r>
      </w:hyperlink>
      <w:r>
        <w:rPr>
          <w:rFonts w:ascii="Arial" w:hAnsi="Arial" w:cs="Arial"/>
        </w:rPr>
        <w:t xml:space="preserve"> </w:t>
      </w:r>
      <w:r w:rsidRPr="00CC1986">
        <w:rPr>
          <w:rFonts w:ascii="Arial" w:hAnsi="Arial" w:cs="Arial"/>
        </w:rPr>
        <w:t xml:space="preserve">and Metadata Remover mobile application, and explains how we collect, safeguard and disclose information that results from your use of our Service. </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R="00555462" w:rsidRDefault="00555462" w:rsidP="00555462">
      <w:pPr>
        <w:pStyle w:val="Listenabsatz"/>
        <w:spacing w:after="0"/>
        <w:ind w:left="357"/>
        <w:jc w:val="both"/>
        <w:rPr>
          <w:rFonts w:ascii="Arial" w:hAnsi="Arial" w:cs="Arial"/>
        </w:rPr>
      </w:pPr>
      <w:r>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Definitions</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Pr="00616A33" w:rsidRDefault="00555462" w:rsidP="00555462">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4679CD">
          <w:rPr>
            <w:rStyle w:val="Hyperlink"/>
            <w:rFonts w:ascii="Arial" w:hAnsi="Arial" w:cs="Arial"/>
          </w:rPr>
          <w:t>https://poopjournal.rocks/MetadataRemover/</w:t>
        </w:r>
      </w:hyperlink>
      <w:r>
        <w:rPr>
          <w:rFonts w:ascii="Arial" w:hAnsi="Arial" w:cs="Arial"/>
        </w:rPr>
        <w:t xml:space="preserve"> </w:t>
      </w:r>
      <w:r w:rsidRPr="00616A33">
        <w:rPr>
          <w:rFonts w:ascii="Arial" w:hAnsi="Arial" w:cs="Arial"/>
        </w:rPr>
        <w:t>website and Metadata Remover mobile application operated by Crazy Marvin.</w:t>
      </w:r>
      <w:r>
        <w:rPr>
          <w:rFonts w:ascii="Arial" w:hAnsi="Arial" w:cs="Arial"/>
        </w:rPr>
        <w:t xml:space="preserve"> </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is data collected automatically either generated by the use of Service or from Service infrastructure itself (for example, the duration of a page visit).</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means any natural or legal person who processes the data on behalf of the Data Controller. We may use the services of various Service Providers in order to process your data more effectively.</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rsidR="00555462" w:rsidRPr="00CC1986" w:rsidRDefault="00555462" w:rsidP="00555462">
      <w:pPr>
        <w:spacing w:after="0"/>
        <w:ind w:left="357"/>
        <w:jc w:val="both"/>
        <w:rPr>
          <w:rFonts w:ascii="Arial" w:hAnsi="Arial" w:cs="Arial"/>
          <w:b/>
        </w:rPr>
      </w:pPr>
      <w:r w:rsidRPr="00CC1986">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Information Collection and Use</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Pr="00616A33" w:rsidRDefault="00555462" w:rsidP="00555462">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Types of Data Collected</w:t>
      </w:r>
    </w:p>
    <w:p w:rsidR="00555462"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Personal Data</w:t>
      </w:r>
    </w:p>
    <w:p w:rsidR="00555462" w:rsidRPr="0029737D" w:rsidRDefault="00555462" w:rsidP="00555462">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Personally identifiable information may include, but is not limited to:</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145044">
      <w:pPr>
        <w:pStyle w:val="Listenabsatz"/>
        <w:numPr>
          <w:ilvl w:val="1"/>
          <w:numId w:val="11"/>
        </w:numPr>
        <w:spacing w:after="0" w:line="240" w:lineRule="auto"/>
        <w:jc w:val="both"/>
        <w:rPr>
          <w:rFonts w:ascii="Arial" w:hAnsi="Arial" w:cs="Arial"/>
        </w:rPr>
      </w:pPr>
      <w:r w:rsidRPr="00CC1986">
        <w:rPr>
          <w:rFonts w:ascii="Arial" w:hAnsi="Arial" w:cs="Arial"/>
        </w:rPr>
        <w:t>Email address</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145044">
      <w:pPr>
        <w:pStyle w:val="Listenabsatz"/>
        <w:numPr>
          <w:ilvl w:val="1"/>
          <w:numId w:val="11"/>
        </w:numPr>
        <w:spacing w:after="0" w:line="240" w:lineRule="auto"/>
        <w:jc w:val="both"/>
        <w:rPr>
          <w:rFonts w:ascii="Arial" w:hAnsi="Arial" w:cs="Arial"/>
        </w:rPr>
      </w:pPr>
      <w:r w:rsidRPr="00CC1986">
        <w:rPr>
          <w:rFonts w:ascii="Arial" w:hAnsi="Arial" w:cs="Arial"/>
        </w:rPr>
        <w:t>First name and last name</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145044">
      <w:pPr>
        <w:pStyle w:val="Listenabsatz"/>
        <w:numPr>
          <w:ilvl w:val="1"/>
          <w:numId w:val="11"/>
        </w:numPr>
        <w:spacing w:after="0" w:line="240" w:lineRule="auto"/>
        <w:jc w:val="both"/>
        <w:rPr>
          <w:rFonts w:ascii="Arial" w:hAnsi="Arial" w:cs="Arial"/>
        </w:rPr>
      </w:pPr>
      <w:r w:rsidRPr="00CC1986">
        <w:rPr>
          <w:rFonts w:ascii="Arial" w:hAnsi="Arial" w:cs="Arial"/>
        </w:rPr>
        <w:t>Phone number</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145044">
      <w:pPr>
        <w:pStyle w:val="Listenabsatz"/>
        <w:numPr>
          <w:ilvl w:val="1"/>
          <w:numId w:val="11"/>
        </w:numPr>
        <w:spacing w:after="0" w:line="240" w:lineRule="auto"/>
        <w:jc w:val="both"/>
        <w:rPr>
          <w:rFonts w:ascii="Arial" w:hAnsi="Arial" w:cs="Arial"/>
        </w:rPr>
      </w:pPr>
      <w:r w:rsidRPr="00CC1986">
        <w:rPr>
          <w:rFonts w:ascii="Arial" w:hAnsi="Arial" w:cs="Arial"/>
        </w:rPr>
        <w:t>Address, State, Province, ZIP/Postal code, City</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Default="00555462" w:rsidP="00145044">
      <w:pPr>
        <w:pStyle w:val="Listenabsatz"/>
        <w:numPr>
          <w:ilvl w:val="1"/>
          <w:numId w:val="11"/>
        </w:numPr>
        <w:spacing w:after="0" w:line="240" w:lineRule="auto"/>
        <w:jc w:val="both"/>
        <w:rPr>
          <w:rFonts w:ascii="Arial" w:hAnsi="Arial" w:cs="Arial"/>
        </w:rPr>
      </w:pPr>
      <w:r w:rsidRPr="00CC1986">
        <w:rPr>
          <w:rFonts w:ascii="Arial" w:hAnsi="Arial" w:cs="Arial"/>
        </w:rPr>
        <w:t>Cookies and Usage Data</w:t>
      </w:r>
    </w:p>
    <w:p w:rsidR="00555462" w:rsidRPr="00B56BA4" w:rsidRDefault="00555462" w:rsidP="00555462">
      <w:pPr>
        <w:spacing w:after="0"/>
        <w:ind w:left="360"/>
        <w:jc w:val="both"/>
        <w:rPr>
          <w:rFonts w:ascii="Arial" w:hAnsi="Arial" w:cs="Arial"/>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 or by emailing at </w:t>
      </w:r>
      <w:hyperlink r:id="rId45"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Usage Data</w:t>
      </w:r>
    </w:p>
    <w:p w:rsidR="00555462" w:rsidRDefault="00555462" w:rsidP="00555462">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iCs/>
        </w:rPr>
      </w:pPr>
      <w:r w:rsidRPr="00616A33">
        <w:rPr>
          <w:rFonts w:ascii="Arial" w:hAnsi="Arial" w:cs="Arial"/>
          <w:b/>
          <w:iCs/>
        </w:rPr>
        <w:t>Location Data</w:t>
      </w:r>
    </w:p>
    <w:p w:rsidR="00555462" w:rsidRDefault="00555462" w:rsidP="00555462">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customise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rsidR="00555462" w:rsidRPr="00CC1986" w:rsidRDefault="00555462" w:rsidP="00555462">
      <w:pPr>
        <w:spacing w:after="0"/>
        <w:ind w:left="284"/>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iCs/>
        </w:rPr>
      </w:pPr>
      <w:r w:rsidRPr="00616A33">
        <w:rPr>
          <w:rFonts w:ascii="Arial" w:hAnsi="Arial" w:cs="Arial"/>
          <w:b/>
          <w:iCs/>
        </w:rPr>
        <w:t>Tracking Cookies Data</w:t>
      </w:r>
    </w:p>
    <w:p w:rsidR="00555462" w:rsidRDefault="00555462" w:rsidP="00555462">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Examples of Cookies we use: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9"/>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rsidR="00555462" w:rsidRPr="00CC1986" w:rsidRDefault="00555462" w:rsidP="00555462">
      <w:pPr>
        <w:pStyle w:val="Listenabsatz"/>
        <w:spacing w:after="0"/>
        <w:ind w:left="357"/>
        <w:jc w:val="both"/>
        <w:rPr>
          <w:rFonts w:ascii="Arial" w:hAnsi="Arial" w:cs="Arial"/>
        </w:rPr>
      </w:pPr>
      <w:r>
        <w:rPr>
          <w:rFonts w:ascii="Arial" w:hAnsi="Arial" w:cs="Arial"/>
          <w:lang w:val="uk-UA"/>
        </w:rPr>
        <w:t xml:space="preserve"> </w:t>
      </w:r>
    </w:p>
    <w:p w:rsidR="00555462" w:rsidRDefault="00555462" w:rsidP="00145044">
      <w:pPr>
        <w:pStyle w:val="Listenabsatz"/>
        <w:numPr>
          <w:ilvl w:val="1"/>
          <w:numId w:val="9"/>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9"/>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145044">
      <w:pPr>
        <w:pStyle w:val="Listenabsatz"/>
        <w:numPr>
          <w:ilvl w:val="1"/>
          <w:numId w:val="9"/>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rsidR="00555462" w:rsidRPr="00CC1986" w:rsidRDefault="00555462" w:rsidP="00555462">
      <w:pPr>
        <w:spacing w:after="0"/>
        <w:ind w:left="360"/>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b/>
        </w:rPr>
      </w:pPr>
      <w:r w:rsidRPr="00616A33">
        <w:rPr>
          <w:rFonts w:ascii="Arial" w:hAnsi="Arial" w:cs="Arial"/>
          <w:b/>
        </w:rPr>
        <w:t>Other Data</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R="00555462" w:rsidRPr="00CC1986" w:rsidRDefault="00555462" w:rsidP="00555462">
      <w:pPr>
        <w:spacing w:after="0"/>
        <w:rPr>
          <w:rFonts w:ascii="Arial" w:hAnsi="Arial" w:cs="Arial"/>
        </w:rPr>
      </w:pPr>
      <w:r w:rsidRPr="00CC1986">
        <w:rPr>
          <w:rFonts w:ascii="Arial" w:hAnsi="Arial" w:cs="Arial"/>
        </w:rPr>
        <w:lastRenderedPageBreak/>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Use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Crazy Marvin uses the collected data for various purposes: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provide and maintain our Service;</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 xml:space="preserve">to notify you about changes to our Service;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 xml:space="preserve">to allow you to participate in interactive features of our Service when you choose to do so;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 xml:space="preserve">to provide customer support;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 xml:space="preserve">to gather analysis or valuable information so that we can improve our Service; </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monitor the usage of our Service;</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detect, prevent and address technical issues;</w:t>
      </w:r>
    </w:p>
    <w:p w:rsidR="00555462" w:rsidRPr="00B56BA4" w:rsidRDefault="00555462" w:rsidP="00555462">
      <w:pPr>
        <w:spacing w:after="0"/>
        <w:ind w:left="36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fulfill any other purpose for which you provide it;</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carry out our obligations and enforce our rights arising from any contracts entered into between you and us, including for billing and collection;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provide you with notices about your account and/or subscription, including expiration and renewal notices, email-instructions, etc.;</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to provide you with news, special offers and general information about other goods, services and events which we offer that are similar to those that you have already purchased or enquired about unless you have opted not to receive such information;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2"/>
        </w:numPr>
        <w:spacing w:after="0" w:line="240" w:lineRule="auto"/>
        <w:jc w:val="both"/>
        <w:rPr>
          <w:rFonts w:ascii="Arial" w:hAnsi="Arial" w:cs="Arial"/>
        </w:rPr>
      </w:pPr>
      <w:r>
        <w:rPr>
          <w:rFonts w:ascii="Arial" w:hAnsi="Arial" w:cs="Arial"/>
        </w:rPr>
        <w:t>in any other way we may describe when you provide the information;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145044">
      <w:pPr>
        <w:pStyle w:val="Listenabsatz"/>
        <w:numPr>
          <w:ilvl w:val="1"/>
          <w:numId w:val="12"/>
        </w:numPr>
        <w:spacing w:after="0" w:line="240" w:lineRule="auto"/>
        <w:jc w:val="both"/>
        <w:rPr>
          <w:rFonts w:ascii="Arial" w:hAnsi="Arial" w:cs="Arial"/>
        </w:rPr>
      </w:pPr>
      <w:r>
        <w:rPr>
          <w:rFonts w:ascii="Arial" w:hAnsi="Arial" w:cs="Arial"/>
        </w:rPr>
        <w:t xml:space="preserve"> for any other purpose with your consent. </w:t>
      </w:r>
    </w:p>
    <w:p w:rsidR="00555462" w:rsidRPr="00CC1986" w:rsidRDefault="00555462" w:rsidP="00555462">
      <w:pPr>
        <w:spacing w:after="0"/>
        <w:jc w:val="both"/>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Retention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Transfer of Data</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Crazy Marvin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Disclosure of Data</w:t>
      </w:r>
    </w:p>
    <w:p w:rsidR="00555462" w:rsidRPr="00AA02D0"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1"/>
          <w:numId w:val="13"/>
        </w:numPr>
        <w:spacing w:after="0" w:line="240" w:lineRule="auto"/>
        <w:jc w:val="both"/>
        <w:rPr>
          <w:rFonts w:ascii="Arial" w:hAnsi="Arial" w:cs="Arial"/>
          <w:b/>
        </w:rPr>
      </w:pPr>
      <w:r w:rsidRPr="00AA02D0">
        <w:rPr>
          <w:rFonts w:ascii="Arial" w:hAnsi="Arial" w:cs="Arial"/>
          <w:b/>
        </w:rPr>
        <w:t>Disclosure for Law Enforcement.</w:t>
      </w:r>
    </w:p>
    <w:p w:rsidR="00555462" w:rsidRPr="00AA02D0" w:rsidRDefault="00555462" w:rsidP="00555462">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rsidR="00555462" w:rsidRPr="00CC1986" w:rsidRDefault="00555462" w:rsidP="00555462">
      <w:pPr>
        <w:spacing w:after="0"/>
        <w:ind w:left="426"/>
        <w:rPr>
          <w:rFonts w:ascii="Arial" w:hAnsi="Arial" w:cs="Arial"/>
        </w:rPr>
      </w:pPr>
      <w:r w:rsidRPr="00CC1986">
        <w:rPr>
          <w:rFonts w:ascii="Arial" w:hAnsi="Arial" w:cs="Arial"/>
        </w:rPr>
        <w:t xml:space="preserve"> </w:t>
      </w:r>
    </w:p>
    <w:p w:rsidR="00555462" w:rsidRDefault="00555462" w:rsidP="00145044">
      <w:pPr>
        <w:pStyle w:val="Listenabsatz"/>
        <w:keepNext/>
        <w:numPr>
          <w:ilvl w:val="1"/>
          <w:numId w:val="13"/>
        </w:numPr>
        <w:spacing w:after="0" w:line="240" w:lineRule="auto"/>
        <w:jc w:val="both"/>
        <w:rPr>
          <w:rFonts w:ascii="Arial" w:hAnsi="Arial" w:cs="Arial"/>
          <w:b/>
        </w:rPr>
      </w:pPr>
      <w:r w:rsidRPr="00CC1986">
        <w:rPr>
          <w:rFonts w:ascii="Arial" w:hAnsi="Arial" w:cs="Arial"/>
          <w:b/>
        </w:rPr>
        <w:t>Business Transaction.</w:t>
      </w:r>
    </w:p>
    <w:p w:rsidR="00555462" w:rsidRPr="00AA02D0" w:rsidRDefault="00555462" w:rsidP="00555462">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rsidR="00555462" w:rsidRPr="00CC1986" w:rsidRDefault="00555462" w:rsidP="00555462">
      <w:pPr>
        <w:spacing w:after="0"/>
        <w:ind w:left="425"/>
        <w:rPr>
          <w:rFonts w:ascii="Arial" w:hAnsi="Arial" w:cs="Arial"/>
        </w:rPr>
      </w:pPr>
      <w:r w:rsidRPr="00CC1986">
        <w:rPr>
          <w:rFonts w:ascii="Arial" w:hAnsi="Arial" w:cs="Arial"/>
        </w:rPr>
        <w:t xml:space="preserve"> </w:t>
      </w:r>
    </w:p>
    <w:p w:rsidR="00555462" w:rsidRDefault="00555462" w:rsidP="00145044">
      <w:pPr>
        <w:pStyle w:val="Listenabsatz"/>
        <w:keepNext/>
        <w:numPr>
          <w:ilvl w:val="1"/>
          <w:numId w:val="13"/>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rsidR="00555462" w:rsidRPr="00B56BA4" w:rsidRDefault="00555462" w:rsidP="00555462">
      <w:pPr>
        <w:pStyle w:val="Listenabsatz"/>
        <w:spacing w:after="0"/>
        <w:ind w:left="709"/>
        <w:jc w:val="both"/>
        <w:rPr>
          <w:rFonts w:ascii="Arial" w:hAnsi="Arial" w:cs="Arial"/>
          <w:b/>
          <w:lang w:val="uk-UA"/>
        </w:rPr>
      </w:pPr>
      <w:r>
        <w:rPr>
          <w:rFonts w:ascii="Arial" w:hAnsi="Arial" w:cs="Arial"/>
          <w:b/>
          <w:lang w:val="uk-UA"/>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to our subsidiaries and affiliates;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to contractors, service providers, and other third parties we use to support our business;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to fulfill the purpose for which you provide it;</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for the purpose of including your company’s logo on our website;</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for any other purpose disclosed by us when you provide the information;</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sidRPr="00CC1986">
        <w:rPr>
          <w:rFonts w:ascii="Arial" w:hAnsi="Arial" w:cs="Arial"/>
        </w:rPr>
        <w:t>with your consent in any other cases;</w:t>
      </w:r>
    </w:p>
    <w:p w:rsidR="00555462" w:rsidRPr="009868FD" w:rsidRDefault="00555462" w:rsidP="00555462">
      <w:pPr>
        <w:pStyle w:val="Listenabsatz"/>
        <w:spacing w:after="0"/>
        <w:ind w:left="1080"/>
        <w:jc w:val="both"/>
        <w:rPr>
          <w:rFonts w:ascii="Arial" w:hAnsi="Arial" w:cs="Arial"/>
        </w:rPr>
      </w:pPr>
      <w:r w:rsidRPr="00CC1986">
        <w:rPr>
          <w:rFonts w:ascii="Arial" w:hAnsi="Arial" w:cs="Arial"/>
        </w:rPr>
        <w:t xml:space="preserve"> </w:t>
      </w:r>
    </w:p>
    <w:p w:rsidR="00555462" w:rsidRDefault="00555462" w:rsidP="00145044">
      <w:pPr>
        <w:pStyle w:val="Listenabsatz"/>
        <w:numPr>
          <w:ilvl w:val="2"/>
          <w:numId w:val="13"/>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rsidR="00555462" w:rsidRPr="00CC1986" w:rsidRDefault="00555462" w:rsidP="00555462">
      <w:pPr>
        <w:pStyle w:val="Listenabsatz"/>
        <w:spacing w:after="0"/>
        <w:ind w:left="1080"/>
        <w:jc w:val="both"/>
        <w:rPr>
          <w:rFonts w:ascii="Arial" w:hAnsi="Arial" w:cs="Arial"/>
        </w:rPr>
      </w:pPr>
      <w:r w:rsidRPr="00CC1986">
        <w:rPr>
          <w:rFonts w:ascii="Arial" w:hAnsi="Arial" w:cs="Arial"/>
        </w:rPr>
        <w:lastRenderedPageBreak/>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Security of Data</w:t>
      </w:r>
    </w:p>
    <w:p w:rsidR="00555462" w:rsidRPr="00B56BA4"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rsidR="00555462" w:rsidRPr="00B56BA4"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6" w:history="1">
        <w:r w:rsidRPr="004679CD">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7" w:history="1"/>
    </w:p>
    <w:p w:rsidR="00555462" w:rsidRPr="00B56BA4"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rsidR="00555462" w:rsidRPr="00B56BA4"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If you wish to be informed what Personal Data we hold about you and if you want it to be removed from our systems, please email us at </w:t>
      </w:r>
      <w:hyperlink r:id="rId48"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r w:rsidRPr="00CC1986">
        <w:rPr>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rsidR="00555462" w:rsidRPr="00E655A7" w:rsidRDefault="00555462" w:rsidP="00555462">
      <w:pPr>
        <w:pStyle w:val="Listenabsatz"/>
        <w:spacing w:after="0"/>
        <w:ind w:left="357"/>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to access, update or to delete the information we have on you;</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of rectification. You have the right to have your information rectified if that information is inaccurate or incomplete;</w:t>
      </w:r>
    </w:p>
    <w:p w:rsidR="00555462" w:rsidRPr="0055243B" w:rsidRDefault="00555462" w:rsidP="00555462">
      <w:pPr>
        <w:spacing w:after="0"/>
        <w:jc w:val="both"/>
        <w:rPr>
          <w:rFonts w:ascii="Arial" w:hAnsi="Arial" w:cs="Arial"/>
        </w:rPr>
      </w:pPr>
      <w:r>
        <w:rPr>
          <w:rFonts w:ascii="Arial" w:hAnsi="Arial" w:cs="Arial"/>
        </w:rPr>
        <w:t xml:space="preserve"> </w:t>
      </w:r>
    </w:p>
    <w:p w:rsidR="00555462"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to object. You have the right to object to our processing of your Personal Data;</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Pr="00E655A7"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of restriction. You have the right to request that we restrict the processing of your personal information;</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to data portability. You have the right to be provided with a copy of your Personal Data in a structured, machine-readable and commonly used format;</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4"/>
        </w:numPr>
        <w:spacing w:after="0" w:line="240" w:lineRule="auto"/>
        <w:jc w:val="both"/>
        <w:rPr>
          <w:rFonts w:ascii="Arial" w:hAnsi="Arial" w:cs="Arial"/>
        </w:rPr>
      </w:pPr>
      <w:r>
        <w:rPr>
          <w:rFonts w:ascii="Arial" w:hAnsi="Arial" w:cs="Arial"/>
        </w:rPr>
        <w:t>the right to withdraw consent. You also have the right to withdraw your consent at any time where we rely on your consent to process your personal information;</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Please note that we may ask you to verify your identity before responding to such requests. Please note, we may not able to provide Service without some necessary data.</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(CalOPPA)</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9" w:history="1">
        <w:r w:rsidRPr="004679CD">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50" w:history="1"/>
    </w:p>
    <w:p w:rsidR="00555462" w:rsidRPr="00CC1986" w:rsidRDefault="00555462" w:rsidP="00555462">
      <w:pPr>
        <w:pStyle w:val="Listenabsatz"/>
        <w:spacing w:after="0"/>
        <w:ind w:left="357"/>
        <w:jc w:val="both"/>
        <w:rPr>
          <w:rFonts w:ascii="Arial" w:hAnsi="Arial" w:cs="Arial"/>
        </w:rPr>
      </w:pPr>
      <w:r>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According to CalOPPA we agree to the following:</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5"/>
        </w:numPr>
        <w:spacing w:after="0" w:line="240" w:lineRule="auto"/>
        <w:jc w:val="both"/>
        <w:rPr>
          <w:rFonts w:ascii="Arial" w:hAnsi="Arial" w:cs="Arial"/>
        </w:rPr>
      </w:pPr>
      <w:r>
        <w:rPr>
          <w:rFonts w:ascii="Arial" w:hAnsi="Arial" w:cs="Arial"/>
        </w:rPr>
        <w:t>users can visit our site anonymously;</w:t>
      </w:r>
    </w:p>
    <w:p w:rsidR="00555462" w:rsidRPr="00E655A7" w:rsidRDefault="00555462" w:rsidP="00555462">
      <w:pPr>
        <w:pStyle w:val="Listenabsatz"/>
        <w:spacing w:after="0"/>
        <w:ind w:left="714"/>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5"/>
        </w:numPr>
        <w:spacing w:after="0" w:line="240" w:lineRule="auto"/>
        <w:jc w:val="both"/>
        <w:rPr>
          <w:rFonts w:ascii="Arial" w:hAnsi="Arial" w:cs="Arial"/>
        </w:rPr>
      </w:pPr>
      <w:r>
        <w:rPr>
          <w:rFonts w:ascii="Arial" w:hAnsi="Arial" w:cs="Arial"/>
        </w:rPr>
        <w:t>our Privacy Policy link includes the word “Privacy”, and can easily be found on the page specified above on the home page of our website;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145044">
      <w:pPr>
        <w:pStyle w:val="Listenabsatz"/>
        <w:numPr>
          <w:ilvl w:val="1"/>
          <w:numId w:val="15"/>
        </w:numPr>
        <w:spacing w:after="0" w:line="240" w:lineRule="auto"/>
        <w:jc w:val="both"/>
        <w:rPr>
          <w:rFonts w:ascii="Arial" w:hAnsi="Arial" w:cs="Arial"/>
        </w:rPr>
      </w:pPr>
      <w:r>
        <w:rPr>
          <w:rFonts w:ascii="Arial" w:hAnsi="Arial" w:cs="Arial"/>
        </w:rPr>
        <w:t>users will be notified of any privacy policy changes on our Privacy Policy Page;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145044">
      <w:pPr>
        <w:pStyle w:val="Listenabsatz"/>
        <w:numPr>
          <w:ilvl w:val="1"/>
          <w:numId w:val="15"/>
        </w:numPr>
        <w:spacing w:after="0" w:line="240" w:lineRule="auto"/>
        <w:jc w:val="both"/>
        <w:rPr>
          <w:rFonts w:ascii="Arial" w:hAnsi="Arial" w:cs="Arial"/>
        </w:rPr>
      </w:pPr>
      <w:r>
        <w:rPr>
          <w:rFonts w:ascii="Arial" w:hAnsi="Arial" w:cs="Arial"/>
        </w:rPr>
        <w:t xml:space="preserve">users are able to change their personal information by emailing us at </w:t>
      </w:r>
      <w:hyperlink r:id="rId51" w:history="1">
        <w:r w:rsidRPr="004679CD">
          <w:rPr>
            <w:rStyle w:val="Hyperlink"/>
            <w:rFonts w:ascii="Arial" w:hAnsi="Arial" w:cs="Arial"/>
          </w:rPr>
          <w:t>marvin@poopjournal.rocks</w:t>
        </w:r>
      </w:hyperlink>
      <w:r>
        <w:rPr>
          <w:rFonts w:ascii="Arial" w:hAnsi="Arial" w:cs="Arial"/>
        </w:rPr>
        <w:t xml:space="preserve">.  </w:t>
      </w:r>
    </w:p>
    <w:p w:rsidR="00555462" w:rsidRPr="00CC1986" w:rsidRDefault="00555462" w:rsidP="00555462">
      <w:pPr>
        <w:spacing w:after="0"/>
        <w:ind w:left="360"/>
        <w:jc w:val="both"/>
        <w:rPr>
          <w:rFonts w:ascii="Arial" w:hAnsi="Arial" w:cs="Arial"/>
        </w:rPr>
      </w:pPr>
      <w:r w:rsidRPr="00CC1986">
        <w:rPr>
          <w:rFonts w:ascii="Arial" w:hAnsi="Arial" w:cs="Arial"/>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Our Policy on “Do Not Track” Signals:</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Service Providers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provide Service on our behalf, perform Service-related services or assist us in analysing how our Service is used.</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Analytics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Google Analytics</w:t>
      </w:r>
    </w:p>
    <w:p w:rsidR="00555462" w:rsidRDefault="00555462" w:rsidP="00555462">
      <w:pPr>
        <w:pStyle w:val="Listenabsatz"/>
        <w:spacing w:after="0"/>
        <w:ind w:left="357"/>
        <w:jc w:val="both"/>
        <w:rPr>
          <w:rFonts w:ascii="Arial" w:hAnsi="Arial" w:cs="Arial"/>
        </w:rPr>
      </w:pPr>
      <w:r w:rsidRPr="00CC1986">
        <w:rPr>
          <w:rFonts w:ascii="Arial" w:hAnsi="Arial" w:cs="Arial"/>
        </w:rPr>
        <w:t>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
    <w:p w:rsidR="00555462" w:rsidRPr="00656EA9"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Default="00555462" w:rsidP="00555462">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2" w:history="1">
        <w:r w:rsidRPr="004679CD">
          <w:rPr>
            <w:rStyle w:val="Hyperlink"/>
            <w:rFonts w:ascii="Arial" w:hAnsi="Arial" w:cs="Arial"/>
          </w:rPr>
          <w:t>https://policies.google.com/privacy?hl=en</w:t>
        </w:r>
      </w:hyperlink>
      <w:r>
        <w:rPr>
          <w:rFonts w:ascii="Arial" w:hAnsi="Arial" w:cs="Arial"/>
        </w:rPr>
        <w:t xml:space="preserve"> </w:t>
      </w:r>
      <w:hyperlink r:id="rId53"/>
    </w:p>
    <w:p w:rsidR="00555462" w:rsidRPr="00656EA9" w:rsidRDefault="00555462" w:rsidP="00555462">
      <w:pPr>
        <w:pStyle w:val="Listenabsatz"/>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4" w:history="1">
        <w:r w:rsidRPr="004679CD">
          <w:rPr>
            <w:rStyle w:val="Hyperlink"/>
            <w:rFonts w:ascii="Arial" w:hAnsi="Arial" w:cs="Arial"/>
          </w:rPr>
          <w:t>https://support.google.com/analytics/answer/6004245</w:t>
        </w:r>
      </w:hyperlink>
      <w:r w:rsidRPr="00CC1986">
        <w:rPr>
          <w:rFonts w:ascii="Arial" w:hAnsi="Arial" w:cs="Arial"/>
        </w:rPr>
        <w:t>.</w:t>
      </w:r>
      <w:r>
        <w:rPr>
          <w:rFonts w:ascii="Arial" w:hAnsi="Arial" w:cs="Arial"/>
        </w:rPr>
        <w:t xml:space="preserve"> </w:t>
      </w:r>
      <w:hyperlink r:id="rId55"/>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Firebase</w:t>
      </w:r>
    </w:p>
    <w:p w:rsidR="00555462" w:rsidRDefault="00555462" w:rsidP="00555462">
      <w:pPr>
        <w:pStyle w:val="Listenabsatz"/>
        <w:spacing w:after="0"/>
        <w:ind w:left="357"/>
        <w:jc w:val="both"/>
        <w:rPr>
          <w:rFonts w:ascii="Arial" w:hAnsi="Arial" w:cs="Arial"/>
        </w:rPr>
      </w:pPr>
      <w:r w:rsidRPr="00CC1986">
        <w:rPr>
          <w:rFonts w:ascii="Arial" w:hAnsi="Arial" w:cs="Arial"/>
        </w:rPr>
        <w:t>Firebase is analytics service provided by Google Inc.</w:t>
      </w:r>
    </w:p>
    <w:p w:rsidR="00555462" w:rsidRPr="00656EA9"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6" w:history="1">
        <w:r w:rsidRPr="004679CD">
          <w:rPr>
            <w:rStyle w:val="Hyperlink"/>
            <w:rFonts w:ascii="Arial" w:hAnsi="Arial" w:cs="Arial"/>
          </w:rPr>
          <w:t>https://policies.google.com/privacy?hl=en</w:t>
        </w:r>
      </w:hyperlink>
      <w:r>
        <w:rPr>
          <w:rFonts w:ascii="Arial" w:hAnsi="Arial" w:cs="Arial"/>
        </w:rPr>
        <w:t xml:space="preserve"> </w:t>
      </w:r>
      <w:hyperlink r:id="rId5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58" w:history="1">
        <w:r w:rsidRPr="004679CD">
          <w:rPr>
            <w:rStyle w:val="Hyperlink"/>
            <w:rFonts w:ascii="Arial" w:hAnsi="Arial" w:cs="Arial"/>
          </w:rPr>
          <w:t>https://policies.google.com/privacy?hl=en</w:t>
        </w:r>
      </w:hyperlink>
      <w:r>
        <w:rPr>
          <w:rFonts w:ascii="Arial" w:hAnsi="Arial" w:cs="Arial"/>
        </w:rPr>
        <w:t xml:space="preserve"> </w:t>
      </w:r>
      <w:hyperlink r:id="rId59"/>
    </w:p>
    <w:p w:rsidR="00555462" w:rsidRPr="00CC1986" w:rsidRDefault="00555462" w:rsidP="00555462">
      <w:pPr>
        <w:spacing w:after="0"/>
        <w:ind w:left="357"/>
        <w:jc w:val="both"/>
        <w:rPr>
          <w:rFonts w:ascii="Arial" w:hAnsi="Arial" w:cs="Arial"/>
        </w:rPr>
      </w:pPr>
      <w:r w:rsidRPr="00CC1986">
        <w:rPr>
          <w:rStyle w:val="Hyperlink"/>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56EA9">
        <w:rPr>
          <w:rFonts w:ascii="Arial" w:hAnsi="Arial" w:cs="Arial"/>
          <w:b/>
          <w:iCs/>
        </w:rPr>
        <w:t>Fathom Analytics</w:t>
      </w:r>
    </w:p>
    <w:p w:rsidR="00555462" w:rsidRDefault="00555462" w:rsidP="00555462">
      <w:pPr>
        <w:pStyle w:val="Listenabsatz"/>
        <w:spacing w:after="0"/>
        <w:ind w:left="357"/>
        <w:jc w:val="both"/>
        <w:rPr>
          <w:rFonts w:ascii="Arial" w:hAnsi="Arial" w:cs="Arial"/>
        </w:rPr>
      </w:pPr>
      <w:r w:rsidRPr="003F05C8">
        <w:rPr>
          <w:rFonts w:ascii="Arial" w:hAnsi="Arial" w:cs="Arial"/>
        </w:rPr>
        <w:t xml:space="preserve">Fathom Analytics is analytics service provided by Conva Ventures Inc. You can find their Privacy Policy here: </w:t>
      </w:r>
      <w:hyperlink r:id="rId60" w:history="1">
        <w:r w:rsidRPr="004679CD">
          <w:rPr>
            <w:rStyle w:val="Hyperlink"/>
            <w:rFonts w:ascii="Arial" w:hAnsi="Arial" w:cs="Arial"/>
          </w:rPr>
          <w:t>https://usefathom.com/privacy/</w:t>
        </w:r>
      </w:hyperlink>
      <w:r>
        <w:rPr>
          <w:rFonts w:ascii="Arial" w:hAnsi="Arial" w:cs="Arial"/>
        </w:rPr>
        <w:t xml:space="preserve"> </w:t>
      </w:r>
      <w:hyperlink r:id="rId61" w:history="1"/>
    </w:p>
    <w:p w:rsidR="00555462" w:rsidRPr="00CC1986" w:rsidRDefault="00555462" w:rsidP="00555462">
      <w:pPr>
        <w:pStyle w:val="Listenabsatz"/>
        <w:spacing w:after="0"/>
        <w:ind w:left="357"/>
        <w:jc w:val="both"/>
        <w:rPr>
          <w:rFonts w:ascii="Arial" w:hAnsi="Arial" w:cs="Arial"/>
        </w:rPr>
      </w:pPr>
      <w:r w:rsidRPr="00656EA9">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Piwik / Matomo</w:t>
      </w:r>
    </w:p>
    <w:p w:rsidR="00555462" w:rsidRPr="00CC1986" w:rsidRDefault="00555462" w:rsidP="00555462">
      <w:pPr>
        <w:spacing w:after="0"/>
        <w:ind w:left="357"/>
        <w:jc w:val="both"/>
        <w:rPr>
          <w:rFonts w:ascii="Arial" w:hAnsi="Arial" w:cs="Arial"/>
        </w:rPr>
      </w:pPr>
      <w:r w:rsidRPr="00CC1986">
        <w:rPr>
          <w:rFonts w:ascii="Arial" w:hAnsi="Arial" w:cs="Arial"/>
        </w:rPr>
        <w:t xml:space="preserve">Piwik or Matomo is a web analytics service. You can visit their Privacy Policy page here: </w:t>
      </w:r>
      <w:hyperlink r:id="rId62" w:history="1">
        <w:r w:rsidRPr="004679CD">
          <w:rPr>
            <w:rStyle w:val="Hyperlink"/>
            <w:rFonts w:ascii="Arial" w:hAnsi="Arial" w:cs="Arial"/>
          </w:rPr>
          <w:t>https://matomo.org/privacy-policy</w:t>
        </w:r>
      </w:hyperlink>
      <w:r>
        <w:rPr>
          <w:rFonts w:ascii="Arial" w:hAnsi="Arial" w:cs="Arial"/>
        </w:rPr>
        <w:t xml:space="preserve"> </w:t>
      </w:r>
      <w:hyperlink r:id="rId6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Clicky</w:t>
      </w:r>
    </w:p>
    <w:p w:rsidR="00555462" w:rsidRPr="00CC1986" w:rsidRDefault="00555462" w:rsidP="00555462">
      <w:pPr>
        <w:spacing w:after="0"/>
        <w:ind w:left="357"/>
        <w:jc w:val="both"/>
        <w:rPr>
          <w:rStyle w:val="Hyperlink"/>
          <w:rFonts w:ascii="Arial" w:hAnsi="Arial" w:cs="Arial"/>
        </w:rPr>
      </w:pPr>
      <w:r w:rsidRPr="00CC1986">
        <w:rPr>
          <w:rFonts w:ascii="Arial" w:hAnsi="Arial" w:cs="Arial"/>
        </w:rPr>
        <w:t xml:space="preserve">Clicky is a web analytics service. Read the Privacy Policy for Clicky here: </w:t>
      </w:r>
      <w:hyperlink r:id="rId64" w:history="1">
        <w:r w:rsidRPr="004679CD">
          <w:rPr>
            <w:rStyle w:val="Hyperlink"/>
            <w:rFonts w:ascii="Arial" w:hAnsi="Arial" w:cs="Arial"/>
          </w:rPr>
          <w:t>https://clicky.com/terms</w:t>
        </w:r>
      </w:hyperlink>
      <w:r>
        <w:rPr>
          <w:rFonts w:ascii="Arial" w:hAnsi="Arial" w:cs="Arial"/>
        </w:rPr>
        <w:t xml:space="preserve"> </w:t>
      </w:r>
      <w:hyperlink r:id="rId65"/>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Pr>
          <w:rFonts w:ascii="Arial" w:hAnsi="Arial" w:cs="Arial"/>
          <w:b/>
        </w:rPr>
        <w:t>Cloudflare analytics</w:t>
      </w:r>
    </w:p>
    <w:p w:rsidR="00555462" w:rsidRPr="00CC1986" w:rsidRDefault="00555462" w:rsidP="00555462">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6" w:history="1">
        <w:r w:rsidRPr="004679CD">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r>
        <w:rPr>
          <w:rFonts w:ascii="Arial" w:hAnsi="Arial" w:cs="Arial"/>
        </w:rPr>
        <w:t xml:space="preserve"> </w:t>
      </w:r>
      <w:hyperlink r:id="rId67" w:history="1"/>
    </w:p>
    <w:p w:rsidR="00555462" w:rsidRPr="00CC1986" w:rsidRDefault="00555462" w:rsidP="00555462">
      <w:pPr>
        <w:spacing w:after="0"/>
        <w:ind w:left="357"/>
        <w:jc w:val="both"/>
        <w:rPr>
          <w:rFonts w:ascii="Arial" w:hAnsi="Arial" w:cs="Arial"/>
        </w:rPr>
      </w:pPr>
      <w:r w:rsidRPr="00CC1986">
        <w:rPr>
          <w:rFonts w:ascii="Arial" w:hAnsi="Arial" w:cs="Arial"/>
        </w:rPr>
        <w:t xml:space="preserve"> </w:t>
      </w:r>
    </w:p>
    <w:p w:rsidR="00555462" w:rsidRPr="00616A33" w:rsidRDefault="00555462" w:rsidP="00555462">
      <w:pPr>
        <w:pStyle w:val="Listenabsatz"/>
        <w:spacing w:after="0"/>
        <w:ind w:left="357"/>
        <w:jc w:val="both"/>
        <w:rPr>
          <w:rFonts w:ascii="Arial" w:hAnsi="Arial" w:cs="Arial"/>
          <w:b/>
          <w:iCs/>
        </w:rPr>
      </w:pPr>
      <w:r w:rsidRPr="00616A33">
        <w:rPr>
          <w:rFonts w:ascii="Arial" w:hAnsi="Arial" w:cs="Arial"/>
          <w:b/>
          <w:iCs/>
        </w:rPr>
        <w:t>Statcounter</w:t>
      </w:r>
    </w:p>
    <w:p w:rsidR="00555462" w:rsidRPr="00CC1986" w:rsidRDefault="00555462" w:rsidP="00555462">
      <w:pPr>
        <w:spacing w:after="0"/>
        <w:ind w:left="357"/>
        <w:jc w:val="both"/>
        <w:rPr>
          <w:rFonts w:ascii="Arial" w:hAnsi="Arial" w:cs="Arial"/>
        </w:rPr>
      </w:pPr>
      <w:r w:rsidRPr="00CC1986">
        <w:rPr>
          <w:rFonts w:ascii="Arial" w:hAnsi="Arial" w:cs="Arial"/>
        </w:rPr>
        <w:t xml:space="preserve">Statcounter is a web traffic analysis tool. You can read the Privacy Policy for Statcounter here: </w:t>
      </w:r>
      <w:hyperlink r:id="rId68" w:history="1">
        <w:r w:rsidRPr="004679CD">
          <w:rPr>
            <w:rStyle w:val="Hyperlink"/>
            <w:rFonts w:ascii="Arial" w:hAnsi="Arial" w:cs="Arial"/>
          </w:rPr>
          <w:t>https://statcounter.com/about/legal/</w:t>
        </w:r>
      </w:hyperlink>
      <w:r>
        <w:rPr>
          <w:rFonts w:ascii="Arial" w:hAnsi="Arial" w:cs="Arial"/>
        </w:rPr>
        <w:t xml:space="preserve"> </w:t>
      </w:r>
      <w:hyperlink r:id="rId69"/>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rsidR="00555462" w:rsidRDefault="00555462" w:rsidP="00555462">
      <w:pPr>
        <w:spacing w:after="0"/>
        <w:ind w:left="357"/>
        <w:jc w:val="both"/>
        <w:rPr>
          <w:rFonts w:ascii="Arial" w:hAnsi="Arial" w:cs="Arial"/>
        </w:rPr>
      </w:pPr>
      <w:r w:rsidRPr="00CC1986">
        <w:rPr>
          <w:rFonts w:ascii="Arial" w:hAnsi="Arial" w:cs="Arial"/>
        </w:rPr>
        <w:t>Flurry Analytics service is provided by Yahoo! Inc.</w:t>
      </w:r>
    </w:p>
    <w:p w:rsidR="00555462" w:rsidRPr="00656EA9" w:rsidRDefault="00555462" w:rsidP="00555462">
      <w:pPr>
        <w:spacing w:after="0"/>
        <w:ind w:left="357"/>
        <w:jc w:val="both"/>
        <w:rPr>
          <w:rFonts w:ascii="Arial" w:hAnsi="Arial" w:cs="Arial"/>
        </w:rPr>
      </w:pPr>
      <w:r w:rsidRPr="00656EA9">
        <w:rPr>
          <w:rFonts w:ascii="Arial" w:hAnsi="Arial" w:cs="Arial"/>
        </w:rPr>
        <w:lastRenderedPageBreak/>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0" w:history="1">
        <w:r w:rsidRPr="004679CD">
          <w:rPr>
            <w:rStyle w:val="Hyperlink"/>
            <w:rFonts w:ascii="Arial" w:hAnsi="Arial" w:cs="Arial"/>
          </w:rPr>
          <w:t>https://dev.flurry.com/secure/optOut.do</w:t>
        </w:r>
      </w:hyperlink>
      <w:r>
        <w:rPr>
          <w:rFonts w:ascii="Arial" w:hAnsi="Arial" w:cs="Arial"/>
        </w:rPr>
        <w:t xml:space="preserve"> </w:t>
      </w:r>
      <w:hyperlink r:id="rId71"/>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2" w:history="1">
        <w:r w:rsidRPr="004679CD">
          <w:rPr>
            <w:rStyle w:val="Hyperlink"/>
            <w:rFonts w:ascii="Arial" w:hAnsi="Arial" w:cs="Arial"/>
          </w:rPr>
          <w:t>https://policies.yahoo.com/us/en/yahoo/privacy/policy/index.htm</w:t>
        </w:r>
      </w:hyperlink>
      <w:r>
        <w:rPr>
          <w:rFonts w:ascii="Arial" w:hAnsi="Arial" w:cs="Arial"/>
        </w:rPr>
        <w:t xml:space="preserve"> </w:t>
      </w:r>
      <w:hyperlink r:id="rId7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Mixpanel</w:t>
      </w:r>
    </w:p>
    <w:p w:rsidR="00555462" w:rsidRDefault="00555462" w:rsidP="00555462">
      <w:pPr>
        <w:spacing w:after="0"/>
        <w:ind w:left="357"/>
        <w:jc w:val="both"/>
        <w:rPr>
          <w:rFonts w:ascii="Arial" w:hAnsi="Arial" w:cs="Arial"/>
        </w:rPr>
      </w:pPr>
      <w:r w:rsidRPr="00CC1986">
        <w:rPr>
          <w:rFonts w:ascii="Arial" w:hAnsi="Arial" w:cs="Arial"/>
        </w:rPr>
        <w:t>Mixpanel is provided by Mixpanel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prevent Mixpanel from using your information for analytics purposes by opting-out. To opt-out of Mixpanel service, please visit this page: </w:t>
      </w:r>
      <w:hyperlink r:id="rId74" w:history="1">
        <w:r w:rsidRPr="004679CD">
          <w:rPr>
            <w:rStyle w:val="Hyperlink"/>
            <w:rFonts w:ascii="Arial" w:hAnsi="Arial" w:cs="Arial"/>
          </w:rPr>
          <w:t>https://mixpanel.com/optout/</w:t>
        </w:r>
      </w:hyperlink>
      <w:r>
        <w:rPr>
          <w:rFonts w:ascii="Arial" w:hAnsi="Arial" w:cs="Arial"/>
        </w:rPr>
        <w:t xml:space="preserve"> </w:t>
      </w:r>
      <w:hyperlink r:id="rId75"/>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For more information on what type of information Mixpanel collects, please visit the Terms of Use page of Mixpanel: </w:t>
      </w:r>
      <w:hyperlink r:id="rId76" w:history="1">
        <w:r w:rsidRPr="004679CD">
          <w:rPr>
            <w:rStyle w:val="Hyperlink"/>
            <w:rFonts w:ascii="Arial" w:hAnsi="Arial" w:cs="Arial"/>
          </w:rPr>
          <w:t>https://mixpanel.com/terms/</w:t>
        </w:r>
      </w:hyperlink>
      <w:r>
        <w:rPr>
          <w:rFonts w:ascii="Arial" w:hAnsi="Arial" w:cs="Arial"/>
        </w:rPr>
        <w:t xml:space="preserve"> </w:t>
      </w:r>
      <w:hyperlink r:id="rId7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rsidR="00555462" w:rsidRDefault="00555462" w:rsidP="00555462">
      <w:pPr>
        <w:spacing w:after="0"/>
        <w:ind w:left="357"/>
        <w:jc w:val="both"/>
        <w:rPr>
          <w:rFonts w:ascii="Arial" w:hAnsi="Arial" w:cs="Arial"/>
        </w:rPr>
      </w:pPr>
      <w:r w:rsidRPr="00CC1986">
        <w:rPr>
          <w:rFonts w:ascii="Arial" w:hAnsi="Arial" w:cs="Arial"/>
        </w:rPr>
        <w:t>Unity Analytics is provided by Unity Technologies.</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78" w:history="1">
        <w:r w:rsidRPr="004679CD">
          <w:rPr>
            <w:rStyle w:val="Hyperlink"/>
            <w:rFonts w:ascii="Arial" w:hAnsi="Arial" w:cs="Arial"/>
          </w:rPr>
          <w:t>https://unity3d.com/legal/privacy-policy</w:t>
        </w:r>
      </w:hyperlink>
      <w:r>
        <w:rPr>
          <w:rFonts w:ascii="Arial" w:hAnsi="Arial" w:cs="Arial"/>
        </w:rPr>
        <w:t xml:space="preserve"> </w:t>
      </w:r>
      <w:hyperlink r:id="rId79"/>
    </w:p>
    <w:p w:rsidR="00555462" w:rsidRPr="00CC1986" w:rsidRDefault="00555462" w:rsidP="0055546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FA2261">
        <w:rPr>
          <w:rFonts w:ascii="Arial" w:hAnsi="Arial" w:cs="Arial"/>
          <w:b/>
          <w:u w:val="single"/>
        </w:rPr>
        <w:t>Advertising</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rsidR="00555462" w:rsidRPr="00FA2261"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rsidR="00555462" w:rsidRDefault="00555462" w:rsidP="00555462">
      <w:pPr>
        <w:spacing w:after="0"/>
        <w:ind w:left="357"/>
        <w:jc w:val="both"/>
        <w:rPr>
          <w:rFonts w:ascii="Arial" w:hAnsi="Arial" w:cs="Arial"/>
        </w:rPr>
      </w:pPr>
      <w:r w:rsidRPr="00CC1986">
        <w:rPr>
          <w:rFonts w:ascii="Arial" w:hAnsi="Arial" w:cs="Arial"/>
        </w:rPr>
        <w:t>Google, as a third party vendor, uses cookies to serve ads on our Service. Google's use of the DoubleClick cookie enables it and its partners to serve ads to our users based on their visit to our Service or other websites on the Internet.</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80" w:history="1">
        <w:r w:rsidRPr="004679CD">
          <w:rPr>
            <w:rStyle w:val="Hyperlink"/>
            <w:rFonts w:ascii="Arial" w:hAnsi="Arial" w:cs="Arial"/>
          </w:rPr>
          <w:t>http://www.google.com/ads/preferences/</w:t>
        </w:r>
      </w:hyperlink>
      <w:r>
        <w:rPr>
          <w:rFonts w:ascii="Arial" w:hAnsi="Arial" w:cs="Arial"/>
        </w:rPr>
        <w:t xml:space="preserve"> </w:t>
      </w:r>
      <w:hyperlink r:id="rId8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rsidR="00555462" w:rsidRDefault="00555462" w:rsidP="00555462">
      <w:pPr>
        <w:spacing w:after="0"/>
        <w:ind w:left="357"/>
        <w:jc w:val="both"/>
        <w:rPr>
          <w:rFonts w:ascii="Arial" w:hAnsi="Arial" w:cs="Arial"/>
        </w:rPr>
      </w:pPr>
      <w:r w:rsidRPr="00CC1986">
        <w:rPr>
          <w:rFonts w:ascii="Arial" w:hAnsi="Arial" w:cs="Arial"/>
        </w:rPr>
        <w:t>Bing Ads is an advertising service provided by Microsoft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82" w:history="1">
        <w:r w:rsidRPr="004679CD">
          <w:rPr>
            <w:rStyle w:val="Hyperlink"/>
            <w:rFonts w:ascii="Arial" w:hAnsi="Arial" w:cs="Arial"/>
          </w:rPr>
          <w:t>https://advertise.bingads.microsoft.com/en-us/resources/policies/personalized-ads</w:t>
        </w:r>
      </w:hyperlink>
      <w:r>
        <w:rPr>
          <w:rFonts w:ascii="Arial" w:hAnsi="Arial" w:cs="Arial"/>
        </w:rPr>
        <w:t xml:space="preserve"> </w:t>
      </w:r>
      <w:hyperlink r:id="rId83"/>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84" w:history="1">
        <w:r w:rsidRPr="004679CD">
          <w:rPr>
            <w:rStyle w:val="Hyperlink"/>
            <w:rFonts w:ascii="Arial" w:hAnsi="Arial" w:cs="Arial"/>
          </w:rPr>
          <w:t>https://privacy.microsoft.com/en-us/PrivacyStatement</w:t>
        </w:r>
      </w:hyperlink>
      <w:r>
        <w:rPr>
          <w:rFonts w:ascii="Arial" w:hAnsi="Arial" w:cs="Arial"/>
        </w:rPr>
        <w:t xml:space="preserve"> </w:t>
      </w:r>
      <w:hyperlink r:id="rId85"/>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AdMob by Google</w:t>
      </w:r>
    </w:p>
    <w:p w:rsidR="00555462" w:rsidRDefault="00555462" w:rsidP="00555462">
      <w:pPr>
        <w:spacing w:after="0"/>
        <w:ind w:left="357"/>
        <w:jc w:val="both"/>
        <w:rPr>
          <w:rFonts w:ascii="Arial" w:hAnsi="Arial" w:cs="Arial"/>
        </w:rPr>
      </w:pPr>
      <w:r w:rsidRPr="00CC1986">
        <w:rPr>
          <w:rFonts w:ascii="Arial" w:hAnsi="Arial" w:cs="Arial"/>
        </w:rPr>
        <w:t>AdMob by Google is provided by Google Inc.</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the AdMob by Google service by following the instructions described by Google: </w:t>
      </w:r>
      <w:hyperlink r:id="rId86" w:history="1">
        <w:r w:rsidRPr="004679CD">
          <w:rPr>
            <w:rStyle w:val="Hyperlink"/>
            <w:rFonts w:ascii="Arial" w:hAnsi="Arial" w:cs="Arial"/>
          </w:rPr>
          <w:t>https://support.google.com/ads/answer/2662922?hl=en</w:t>
        </w:r>
      </w:hyperlink>
      <w:r>
        <w:rPr>
          <w:rFonts w:ascii="Arial" w:hAnsi="Arial" w:cs="Arial"/>
        </w:rPr>
        <w:t xml:space="preserve"> </w:t>
      </w:r>
      <w:hyperlink r:id="rId87"/>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88" w:history="1">
        <w:r w:rsidRPr="004679CD">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89" w:history="1">
        <w:r w:rsidRPr="004679CD">
          <w:rPr>
            <w:rStyle w:val="Hyperlink"/>
            <w:rFonts w:ascii="Arial" w:hAnsi="Arial" w:cs="Arial"/>
          </w:rPr>
          <w:t>http://www.google.com/policies/privacy/</w:t>
        </w:r>
      </w:hyperlink>
      <w:r>
        <w:rPr>
          <w:rFonts w:ascii="Arial" w:hAnsi="Arial" w:cs="Arial"/>
        </w:rPr>
        <w:t xml:space="preserve"> </w:t>
      </w:r>
      <w:hyperlink r:id="rId90"/>
      <w:hyperlink r:id="rId9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AdButler</w:t>
      </w:r>
    </w:p>
    <w:p w:rsidR="00555462" w:rsidRPr="00CC1986" w:rsidRDefault="00555462" w:rsidP="00555462">
      <w:pPr>
        <w:spacing w:after="0"/>
        <w:ind w:left="357"/>
        <w:jc w:val="both"/>
        <w:rPr>
          <w:rFonts w:ascii="Arial" w:hAnsi="Arial" w:cs="Arial"/>
        </w:rPr>
      </w:pPr>
      <w:r w:rsidRPr="00CC1986">
        <w:rPr>
          <w:rFonts w:ascii="Arial" w:hAnsi="Arial" w:cs="Arial"/>
        </w:rPr>
        <w:t>AdButler is an advertising service provided by Sparklit Networks Inc.</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AdButler, please visit their Privacy Policy: </w:t>
      </w:r>
      <w:hyperlink r:id="rId92" w:history="1">
        <w:r w:rsidRPr="004679CD">
          <w:rPr>
            <w:rStyle w:val="Hyperlink"/>
            <w:rFonts w:ascii="Arial" w:hAnsi="Arial" w:cs="Arial"/>
          </w:rPr>
          <w:t>https://www.sparklit.com/agreements.spark?agreement=privacy</w:t>
        </w:r>
      </w:hyperlink>
      <w:r>
        <w:rPr>
          <w:rFonts w:ascii="Arial" w:hAnsi="Arial" w:cs="Arial"/>
        </w:rPr>
        <w:t xml:space="preserve"> </w:t>
      </w:r>
      <w:hyperlink r:id="rId9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rsidR="00555462" w:rsidRDefault="00555462" w:rsidP="00555462">
      <w:pPr>
        <w:spacing w:after="0"/>
        <w:ind w:left="357"/>
        <w:jc w:val="both"/>
        <w:rPr>
          <w:rFonts w:ascii="Arial" w:hAnsi="Arial" w:cs="Arial"/>
        </w:rPr>
      </w:pPr>
      <w:r w:rsidRPr="00CC1986">
        <w:rPr>
          <w:rFonts w:ascii="Arial" w:hAnsi="Arial" w:cs="Arial"/>
        </w:rPr>
        <w:t>Unity Ads is provided by Unity Technologies.</w:t>
      </w:r>
    </w:p>
    <w:p w:rsidR="00555462" w:rsidRPr="00656EA9" w:rsidRDefault="00555462" w:rsidP="00555462">
      <w:pPr>
        <w:spacing w:after="0"/>
        <w:ind w:left="357"/>
        <w:jc w:val="both"/>
        <w:rPr>
          <w:rFonts w:ascii="Arial" w:hAnsi="Arial" w:cs="Arial"/>
        </w:rPr>
      </w:pPr>
      <w:r w:rsidRPr="00656EA9">
        <w:rPr>
          <w:rFonts w:ascii="Arial" w:hAnsi="Arial" w:cs="Arial"/>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94" w:history="1">
        <w:r w:rsidRPr="004679CD">
          <w:rPr>
            <w:rStyle w:val="Hyperlink"/>
            <w:rFonts w:ascii="Arial" w:hAnsi="Arial" w:cs="Arial"/>
          </w:rPr>
          <w:t>https://unity3d.com/legal/privacy-policy</w:t>
        </w:r>
      </w:hyperlink>
      <w:r>
        <w:rPr>
          <w:rFonts w:ascii="Arial" w:hAnsi="Arial" w:cs="Arial"/>
        </w:rPr>
        <w:t xml:space="preserve"> </w:t>
      </w:r>
      <w:hyperlink r:id="rId95"/>
    </w:p>
    <w:p w:rsidR="00555462" w:rsidRPr="00656EA9" w:rsidRDefault="00555462" w:rsidP="00555462">
      <w:pPr>
        <w:spacing w:after="0"/>
        <w:ind w:left="357"/>
        <w:jc w:val="both"/>
        <w:rPr>
          <w:rFonts w:ascii="Arial" w:hAnsi="Arial" w:cs="Arial"/>
        </w:rPr>
      </w:pPr>
      <w:r w:rsidRPr="00656EA9">
        <w:rPr>
          <w:rStyle w:val="Hyperlink"/>
          <w:rFonts w:ascii="Arial" w:hAnsi="Arial" w:cs="Arial"/>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96" w:history="1">
        <w:r w:rsidRPr="004679CD">
          <w:rPr>
            <w:rStyle w:val="Hyperlink"/>
            <w:rFonts w:ascii="Arial" w:hAnsi="Arial" w:cs="Arial"/>
          </w:rPr>
          <w:t>https://unity3d.com/legal/privacy-policy</w:t>
        </w:r>
      </w:hyperlink>
      <w:r>
        <w:rPr>
          <w:rFonts w:ascii="Arial" w:hAnsi="Arial" w:cs="Arial"/>
        </w:rPr>
        <w:t xml:space="preserve"> </w:t>
      </w:r>
      <w:hyperlink r:id="rId97"/>
    </w:p>
    <w:p w:rsidR="00555462" w:rsidRPr="00CC1986" w:rsidRDefault="00555462" w:rsidP="00555462">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Behavioral Remarketing</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Crazy Marvin uses remarketing services to advertise on third party websites to you after you visited our Service. We and our third-party vendors use cookies to inform, optimise and serve ads based on your past visits to our Service.</w:t>
      </w:r>
    </w:p>
    <w:p w:rsidR="00555462" w:rsidRPr="00FA2261"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rsidR="00555462" w:rsidRDefault="00555462" w:rsidP="00555462">
      <w:pPr>
        <w:spacing w:after="0"/>
        <w:ind w:left="357"/>
        <w:jc w:val="both"/>
        <w:rPr>
          <w:rFonts w:ascii="Arial" w:hAnsi="Arial" w:cs="Arial"/>
        </w:rPr>
      </w:pPr>
      <w:r w:rsidRPr="00CC1986">
        <w:rPr>
          <w:rFonts w:ascii="Arial" w:hAnsi="Arial" w:cs="Arial"/>
        </w:rPr>
        <w:t>Google Ads (AdWords) remarketing service is provided by Google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customise the Google Display Network ads by visiting the Google Ads Settings page: </w:t>
      </w:r>
      <w:hyperlink r:id="rId98" w:history="1">
        <w:r w:rsidRPr="004679CD">
          <w:rPr>
            <w:rStyle w:val="Hyperlink"/>
            <w:rFonts w:ascii="Arial" w:hAnsi="Arial" w:cs="Arial"/>
          </w:rPr>
          <w:t>http://www.google.com/settings/ads</w:t>
        </w:r>
      </w:hyperlink>
      <w:r>
        <w:rPr>
          <w:rFonts w:ascii="Arial" w:hAnsi="Arial" w:cs="Arial"/>
        </w:rPr>
        <w:t xml:space="preserve"> </w:t>
      </w:r>
      <w:hyperlink r:id="rId99"/>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00" w:history="1">
        <w:r w:rsidRPr="004679CD">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01"/>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lastRenderedPageBreak/>
        <w:t xml:space="preserve">For more information on the privacy practices of Google, please visit the Google Privacy Terms web page: </w:t>
      </w:r>
      <w:hyperlink r:id="rId102" w:history="1">
        <w:r w:rsidRPr="004679CD">
          <w:rPr>
            <w:rStyle w:val="Hyperlink"/>
            <w:rFonts w:ascii="Arial" w:hAnsi="Arial" w:cs="Arial"/>
          </w:rPr>
          <w:t>https://policies.google.com/privacy?hl=en</w:t>
        </w:r>
      </w:hyperlink>
      <w:r>
        <w:rPr>
          <w:rFonts w:ascii="Arial" w:hAnsi="Arial" w:cs="Arial"/>
        </w:rPr>
        <w:t xml:space="preserve"> </w:t>
      </w:r>
      <w:hyperlink r:id="rId10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 Remarketing</w:t>
      </w:r>
    </w:p>
    <w:p w:rsidR="00555462" w:rsidRDefault="00555462" w:rsidP="00555462">
      <w:pPr>
        <w:spacing w:after="0"/>
        <w:ind w:left="357"/>
        <w:jc w:val="both"/>
        <w:rPr>
          <w:rFonts w:ascii="Arial" w:hAnsi="Arial" w:cs="Arial"/>
        </w:rPr>
      </w:pPr>
      <w:r w:rsidRPr="00CC1986">
        <w:rPr>
          <w:rFonts w:ascii="Arial" w:hAnsi="Arial" w:cs="Arial"/>
        </w:rPr>
        <w:t>Bing Ads remarketing service is provided by Microsoft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04" w:history="1">
        <w:r w:rsidRPr="004679CD">
          <w:rPr>
            <w:rStyle w:val="Hyperlink"/>
            <w:rFonts w:ascii="Arial" w:hAnsi="Arial" w:cs="Arial"/>
          </w:rPr>
          <w:t>https://advertise.bingads.microsoft.com/en-us/resources/policies/personalized-ads</w:t>
        </w:r>
      </w:hyperlink>
      <w:r>
        <w:rPr>
          <w:rFonts w:ascii="Arial" w:hAnsi="Arial" w:cs="Arial"/>
        </w:rPr>
        <w:t xml:space="preserve"> </w:t>
      </w:r>
      <w:hyperlink r:id="rId10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06" w:history="1">
        <w:r w:rsidRPr="004679CD">
          <w:rPr>
            <w:rStyle w:val="Hyperlink"/>
            <w:rFonts w:ascii="Arial" w:hAnsi="Arial" w:cs="Arial"/>
          </w:rPr>
          <w:t>https://privacy.microsoft.com/en-us/PrivacyStatement</w:t>
        </w:r>
      </w:hyperlink>
      <w:r>
        <w:rPr>
          <w:rFonts w:ascii="Arial" w:hAnsi="Arial" w:cs="Arial"/>
        </w:rPr>
        <w:t xml:space="preserve"> </w:t>
      </w:r>
      <w:hyperlink r:id="rId107"/>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rsidR="00555462" w:rsidRDefault="00555462" w:rsidP="00555462">
      <w:pPr>
        <w:spacing w:after="0"/>
        <w:ind w:left="357"/>
        <w:jc w:val="both"/>
        <w:rPr>
          <w:rFonts w:ascii="Arial" w:hAnsi="Arial" w:cs="Arial"/>
        </w:rPr>
      </w:pPr>
      <w:r w:rsidRPr="00CC1986">
        <w:rPr>
          <w:rFonts w:ascii="Arial" w:hAnsi="Arial" w:cs="Arial"/>
        </w:rPr>
        <w:t>Twitter remarketing service is provided by Twitter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08" w:history="1">
        <w:r w:rsidRPr="004679CD">
          <w:rPr>
            <w:rStyle w:val="Hyperlink"/>
            <w:rFonts w:ascii="Arial" w:hAnsi="Arial" w:cs="Arial"/>
          </w:rPr>
          <w:t>https://support.twitter.com/articles/20170405</w:t>
        </w:r>
      </w:hyperlink>
      <w:r>
        <w:rPr>
          <w:rFonts w:ascii="Arial" w:hAnsi="Arial" w:cs="Arial"/>
        </w:rPr>
        <w:t xml:space="preserve"> </w:t>
      </w:r>
      <w:hyperlink r:id="rId109"/>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10" w:history="1">
        <w:r w:rsidRPr="004679CD">
          <w:rPr>
            <w:rStyle w:val="Hyperlink"/>
            <w:rFonts w:ascii="Arial" w:hAnsi="Arial" w:cs="Arial"/>
          </w:rPr>
          <w:t>https://twitter.com/privacy</w:t>
        </w:r>
      </w:hyperlink>
      <w:r>
        <w:rPr>
          <w:rFonts w:ascii="Arial" w:hAnsi="Arial" w:cs="Arial"/>
        </w:rPr>
        <w:t xml:space="preserve"> </w:t>
      </w:r>
      <w:hyperlink r:id="rId111"/>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rsidR="00555462" w:rsidRDefault="00555462" w:rsidP="00555462">
      <w:pPr>
        <w:spacing w:after="0"/>
        <w:ind w:left="357"/>
        <w:jc w:val="both"/>
        <w:rPr>
          <w:rFonts w:ascii="Arial" w:hAnsi="Arial" w:cs="Arial"/>
        </w:rPr>
      </w:pPr>
      <w:r w:rsidRPr="00CC1986">
        <w:rPr>
          <w:rFonts w:ascii="Arial" w:hAnsi="Arial" w:cs="Arial"/>
        </w:rPr>
        <w:t>Facebook remarketing service is provided by Facebook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12" w:history="1">
        <w:r w:rsidRPr="004679CD">
          <w:rPr>
            <w:rStyle w:val="Hyperlink"/>
            <w:rFonts w:ascii="Arial" w:hAnsi="Arial" w:cs="Arial"/>
          </w:rPr>
          <w:t>https://www.facebook.com/help/164968693837950</w:t>
        </w:r>
      </w:hyperlink>
      <w:r>
        <w:rPr>
          <w:rFonts w:ascii="Arial" w:hAnsi="Arial" w:cs="Arial"/>
        </w:rPr>
        <w:t xml:space="preserve"> </w:t>
      </w:r>
      <w:hyperlink r:id="rId113"/>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14" w:history="1">
        <w:r w:rsidRPr="004679CD">
          <w:rPr>
            <w:rStyle w:val="Hyperlink"/>
            <w:rFonts w:ascii="Arial" w:hAnsi="Arial" w:cs="Arial"/>
          </w:rPr>
          <w:t>https://www.facebook.com/help/568137493302217</w:t>
        </w:r>
      </w:hyperlink>
      <w:r>
        <w:rPr>
          <w:rFonts w:ascii="Arial" w:hAnsi="Arial" w:cs="Arial"/>
        </w:rPr>
        <w:t xml:space="preserve"> </w:t>
      </w:r>
      <w:hyperlink r:id="rId11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w:t>
      </w:r>
      <w:hyperlink r:id="rId116" w:history="1">
        <w:r w:rsidRPr="004679CD">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17" w:history="1">
        <w:r w:rsidRPr="004679CD">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18" w:history="1">
        <w:r w:rsidRPr="004679CD">
          <w:rPr>
            <w:rStyle w:val="Hyperlink"/>
            <w:rFonts w:ascii="Arial" w:hAnsi="Arial" w:cs="Arial"/>
          </w:rPr>
          <w:t>http://www.youronlinechoices.eu/</w:t>
        </w:r>
      </w:hyperlink>
      <w:r w:rsidRPr="00CC1986">
        <w:rPr>
          <w:rFonts w:ascii="Arial" w:hAnsi="Arial" w:cs="Arial"/>
        </w:rPr>
        <w:t>, or opt-out using your mobile device settings.</w:t>
      </w:r>
      <w:hyperlink r:id="rId119"/>
      <w:hyperlink r:id="rId120"/>
      <w:hyperlink r:id="rId121"/>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E655A7" w:rsidRDefault="00555462" w:rsidP="00555462">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22" w:history="1">
        <w:r w:rsidRPr="004679CD">
          <w:rPr>
            <w:rStyle w:val="Hyperlink"/>
            <w:rFonts w:ascii="Arial" w:hAnsi="Arial" w:cs="Arial"/>
          </w:rPr>
          <w:t>https://www.facebook.com/privacy/explanation</w:t>
        </w:r>
      </w:hyperlink>
      <w:r>
        <w:rPr>
          <w:rFonts w:ascii="Arial" w:hAnsi="Arial" w:cs="Arial"/>
        </w:rPr>
        <w:t xml:space="preserve"> </w:t>
      </w:r>
      <w:hyperlink r:id="rId123"/>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rsidR="00555462" w:rsidRPr="00CC1986" w:rsidRDefault="00555462" w:rsidP="0055546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rsidR="00555462" w:rsidRDefault="00555462" w:rsidP="00555462">
      <w:pPr>
        <w:spacing w:after="0"/>
        <w:ind w:left="357"/>
        <w:jc w:val="both"/>
        <w:rPr>
          <w:rFonts w:ascii="Arial" w:hAnsi="Arial" w:cs="Arial"/>
        </w:rPr>
      </w:pPr>
      <w:r w:rsidRPr="00CC1986">
        <w:rPr>
          <w:rFonts w:ascii="Arial" w:hAnsi="Arial" w:cs="Arial"/>
        </w:rPr>
        <w:t>Pinterest remarketing service is provided by Pinterest Inc.</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Default="00555462" w:rsidP="00555462">
      <w:pPr>
        <w:spacing w:after="0"/>
        <w:ind w:left="357"/>
        <w:jc w:val="both"/>
        <w:rPr>
          <w:rStyle w:val="Hyperlink"/>
          <w:rFonts w:ascii="Arial" w:hAnsi="Arial" w:cs="Arial"/>
        </w:rPr>
      </w:pPr>
      <w:r w:rsidRPr="00CC1986">
        <w:rPr>
          <w:rFonts w:ascii="Arial" w:hAnsi="Arial" w:cs="Arial"/>
        </w:rPr>
        <w:lastRenderedPageBreak/>
        <w:t xml:space="preserve">You can opt-out from Pinterest's interest-based ads by enabling the “Do Not Track” functionality of your web browser or by following Pinterest instructions: </w:t>
      </w:r>
      <w:hyperlink r:id="rId124" w:history="1">
        <w:r w:rsidRPr="004679CD">
          <w:rPr>
            <w:rStyle w:val="Hyperlink"/>
            <w:rFonts w:ascii="Arial" w:hAnsi="Arial" w:cs="Arial"/>
          </w:rPr>
          <w:t>http://help.pinterest.com/en/articles/personalization-and-data</w:t>
        </w:r>
      </w:hyperlink>
      <w:r>
        <w:rPr>
          <w:rFonts w:ascii="Arial" w:hAnsi="Arial" w:cs="Arial"/>
        </w:rPr>
        <w:t xml:space="preserve"> </w:t>
      </w:r>
      <w:hyperlink r:id="rId125"/>
    </w:p>
    <w:p w:rsidR="00555462" w:rsidRPr="00E655A7" w:rsidRDefault="00555462" w:rsidP="00555462">
      <w:pPr>
        <w:spacing w:after="0"/>
        <w:ind w:left="357"/>
        <w:jc w:val="both"/>
        <w:rPr>
          <w:rFonts w:ascii="Arial" w:hAnsi="Arial" w:cs="Arial"/>
          <w:lang w:val="uk-UA"/>
        </w:rPr>
      </w:pPr>
      <w:r>
        <w:rPr>
          <w:rStyle w:val="Hyperlink"/>
          <w:rFonts w:ascii="Arial" w:hAnsi="Arial" w:cs="Arial"/>
          <w:lang w:val="uk-UA"/>
        </w:rPr>
        <w:t xml:space="preserve"> </w:t>
      </w:r>
    </w:p>
    <w:p w:rsidR="00555462" w:rsidRPr="00CC1986" w:rsidRDefault="00555462" w:rsidP="00555462">
      <w:pPr>
        <w:spacing w:after="0"/>
        <w:ind w:left="357"/>
        <w:rPr>
          <w:rFonts w:ascii="Arial" w:hAnsi="Arial" w:cs="Arial"/>
        </w:rPr>
      </w:pPr>
      <w:r w:rsidRPr="00CC1986">
        <w:rPr>
          <w:rFonts w:ascii="Arial" w:hAnsi="Arial" w:cs="Arial"/>
        </w:rPr>
        <w:t xml:space="preserve">You can learn more about the privacy practices and policies of Pinterest by visiting their Privacy Policy page: </w:t>
      </w:r>
      <w:hyperlink r:id="rId126" w:history="1">
        <w:r w:rsidRPr="004679CD">
          <w:rPr>
            <w:rStyle w:val="Hyperlink"/>
            <w:rFonts w:ascii="Arial" w:hAnsi="Arial" w:cs="Arial"/>
          </w:rPr>
          <w:t>https://about.pinterest.com/en/privacy-policy</w:t>
        </w:r>
      </w:hyperlink>
      <w:r>
        <w:rPr>
          <w:rFonts w:ascii="Arial" w:hAnsi="Arial" w:cs="Arial"/>
        </w:rPr>
        <w:t xml:space="preserve"> </w:t>
      </w:r>
      <w:hyperlink r:id="rId127"/>
    </w:p>
    <w:p w:rsidR="00555462" w:rsidRPr="00CC1986" w:rsidRDefault="00555462" w:rsidP="00555462">
      <w:pPr>
        <w:spacing w:after="0"/>
        <w:ind w:left="357"/>
        <w:rPr>
          <w:rFonts w:ascii="Arial" w:hAnsi="Arial" w:cs="Arial"/>
          <w:highlight w:val="green"/>
        </w:rPr>
      </w:pPr>
      <w:r w:rsidRPr="00CC1986">
        <w:rPr>
          <w:rFonts w:ascii="Arial" w:hAnsi="Arial" w:cs="Arial"/>
          <w:highlight w:val="green"/>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Payments</w:t>
      </w:r>
    </w:p>
    <w:p w:rsidR="00555462" w:rsidRDefault="00555462" w:rsidP="00555462">
      <w:pPr>
        <w:pStyle w:val="Listenabsatz"/>
        <w:spacing w:after="0"/>
        <w:ind w:left="357"/>
        <w:jc w:val="both"/>
        <w:rPr>
          <w:rFonts w:ascii="Arial" w:hAnsi="Arial" w:cs="Arial"/>
          <w:b/>
          <w:u w:val="single"/>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(e.g. payment processors).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Default="00555462" w:rsidP="00555462">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R="00555462" w:rsidRPr="00E655A7" w:rsidRDefault="00555462" w:rsidP="00555462">
      <w:pPr>
        <w:spacing w:after="0"/>
        <w:ind w:left="357"/>
        <w:jc w:val="both"/>
        <w:rPr>
          <w:rFonts w:ascii="Arial" w:hAnsi="Arial" w:cs="Arial"/>
          <w:lang w:val="uk-UA"/>
        </w:rPr>
      </w:pPr>
      <w:r>
        <w:rPr>
          <w:rFonts w:ascii="Arial" w:hAnsi="Arial" w:cs="Arial"/>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The payment processors we work with are:</w:t>
      </w:r>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28" w:history="1">
        <w:r w:rsidRPr="004679CD">
          <w:rPr>
            <w:rStyle w:val="Hyperlink"/>
            <w:rFonts w:ascii="Arial" w:hAnsi="Arial" w:cs="Arial"/>
          </w:rPr>
          <w:t>https://www.paypal.com/webapps/mpp/ua/privacy-full</w:t>
        </w:r>
      </w:hyperlink>
      <w:r>
        <w:rPr>
          <w:rFonts w:ascii="Arial" w:hAnsi="Arial" w:cs="Arial"/>
        </w:rPr>
        <w:t xml:space="preserve"> </w:t>
      </w:r>
      <w:hyperlink r:id="rId12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30" w:history="1">
        <w:r w:rsidRPr="004679CD">
          <w:rPr>
            <w:rStyle w:val="Hyperlink"/>
            <w:rFonts w:ascii="Arial" w:hAnsi="Arial" w:cs="Arial"/>
          </w:rPr>
          <w:t>http://fastspring.com/privacy/</w:t>
        </w:r>
      </w:hyperlink>
      <w:r>
        <w:rPr>
          <w:rFonts w:ascii="Arial" w:hAnsi="Arial" w:cs="Arial"/>
        </w:rPr>
        <w:t xml:space="preserve"> </w:t>
      </w:r>
      <w:hyperlink r:id="rId13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32" w:history="1">
        <w:r w:rsidRPr="004679CD">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33" w:history="1">
        <w:r w:rsidRPr="004679CD">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4" w:history="1"/>
      <w:hyperlink r:id="rId13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36" w:history="1">
        <w:r w:rsidRPr="004679CD">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37" w:history="1">
        <w:r w:rsidRPr="004679CD">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38" w:history="1"/>
      <w:hyperlink r:id="rId13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0" w:history="1">
        <w:r w:rsidRPr="004679CD">
          <w:rPr>
            <w:rStyle w:val="Hyperlink"/>
            <w:rFonts w:ascii="Arial" w:hAnsi="Arial" w:cs="Arial"/>
          </w:rPr>
          <w:t>https://stripe.com/us/privacy</w:t>
        </w:r>
      </w:hyperlink>
      <w:r>
        <w:rPr>
          <w:rFonts w:ascii="Arial" w:hAnsi="Arial" w:cs="Arial"/>
        </w:rPr>
        <w:t xml:space="preserve"> </w:t>
      </w:r>
      <w:hyperlink r:id="rId14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2" w:history="1">
        <w:r w:rsidRPr="004679CD">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4" w:history="1">
        <w:r w:rsidRPr="004679CD">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45" w:history="1"/>
    </w:p>
    <w:p w:rsidR="00555462" w:rsidRPr="00CC1986" w:rsidRDefault="00555462" w:rsidP="00555462">
      <w:pPr>
        <w:spacing w:after="0"/>
        <w:ind w:left="357"/>
        <w:rPr>
          <w:rFonts w:ascii="Arial" w:hAnsi="Arial" w:cs="Arial"/>
        </w:rPr>
      </w:pPr>
      <w:r>
        <w:rPr>
          <w:rFonts w:ascii="Arial" w:hAnsi="Arial" w:cs="Arial"/>
        </w:rPr>
        <w:lastRenderedPageBreak/>
        <w:t xml:space="preserve"> </w:t>
      </w:r>
    </w:p>
    <w:p w:rsidR="00555462" w:rsidRPr="00CC1986" w:rsidRDefault="00555462" w:rsidP="00555462">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rsidR="00555462" w:rsidRPr="00CC1986" w:rsidRDefault="00555462" w:rsidP="00555462">
      <w:pPr>
        <w:spacing w:after="0"/>
        <w:ind w:left="357"/>
        <w:rPr>
          <w:rFonts w:ascii="Arial" w:hAnsi="Arial" w:cs="Arial"/>
        </w:rPr>
      </w:pPr>
      <w:r w:rsidRPr="00CC1986">
        <w:rPr>
          <w:rFonts w:ascii="Arial" w:hAnsi="Arial" w:cs="Arial"/>
        </w:rPr>
        <w:t>Their Privacy Policy can be viewed at: </w:t>
      </w:r>
      <w:hyperlink r:id="rId146" w:history="1">
        <w:r w:rsidRPr="004679CD">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4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48" w:history="1">
        <w:r w:rsidRPr="004679CD">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4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0" w:history="1">
        <w:r w:rsidRPr="004679CD">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5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2" w:history="1">
        <w:r w:rsidRPr="004679CD">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5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4" w:history="1">
        <w:r w:rsidRPr="004679CD">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5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Go Cardless: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6" w:history="1">
        <w:r w:rsidRPr="004679CD">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5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58" w:history="1">
        <w:r w:rsidRPr="004679CD">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59"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0" w:history="1">
        <w:r w:rsidRPr="004679CD">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1"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2" w:history="1">
        <w:r w:rsidRPr="004679CD">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63"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4" w:history="1">
        <w:r w:rsidRPr="004679CD">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r>
        <w:rPr>
          <w:rFonts w:ascii="Arial" w:hAnsi="Arial" w:cs="Arial"/>
        </w:rPr>
        <w:t xml:space="preserve"> </w:t>
      </w:r>
      <w:hyperlink r:id="rId165"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rsidR="00555462" w:rsidRPr="00CC1986" w:rsidRDefault="00555462" w:rsidP="00555462">
      <w:pPr>
        <w:spacing w:after="0"/>
        <w:ind w:left="357"/>
        <w:rPr>
          <w:rFonts w:ascii="Arial" w:hAnsi="Arial" w:cs="Arial"/>
        </w:rPr>
      </w:pPr>
      <w:r w:rsidRPr="00CC1986">
        <w:rPr>
          <w:rFonts w:ascii="Arial" w:hAnsi="Arial" w:cs="Arial"/>
        </w:rPr>
        <w:t xml:space="preserve">Their Privacy Policy can be viewed at: </w:t>
      </w:r>
      <w:hyperlink r:id="rId166" w:history="1">
        <w:r w:rsidRPr="004679CD">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67" w:history="1"/>
    </w:p>
    <w:p w:rsidR="00555462" w:rsidRPr="00CC1986" w:rsidRDefault="00555462" w:rsidP="00555462">
      <w:pPr>
        <w:spacing w:after="0"/>
        <w:ind w:left="357"/>
        <w:rPr>
          <w:rFonts w:ascii="Arial" w:hAnsi="Arial" w:cs="Arial"/>
        </w:rPr>
      </w:pPr>
      <w:r>
        <w:rPr>
          <w:rFonts w:ascii="Arial" w:hAnsi="Arial" w:cs="Arial"/>
        </w:rPr>
        <w:t xml:space="preserve"> </w:t>
      </w:r>
    </w:p>
    <w:p w:rsidR="00555462" w:rsidRPr="00CC1986" w:rsidRDefault="00555462" w:rsidP="00555462">
      <w:pPr>
        <w:pStyle w:val="Untertitel"/>
        <w:spacing w:after="0"/>
        <w:ind w:left="357"/>
        <w:rPr>
          <w:rFonts w:ascii="Arial" w:eastAsiaTheme="minorEastAsia" w:hAnsi="Arial" w:cs="Arial"/>
          <w:spacing w:val="0"/>
        </w:rPr>
      </w:pPr>
      <w:r>
        <w:rPr>
          <w:rFonts w:ascii="Arial" w:hAnsi="Arial" w:cs="Arial"/>
          <w:color w:val="222222"/>
          <w:shd w:val="clear" w:color="auto" w:fill="FFFFFF"/>
        </w:rPr>
        <w:t>Klarna:</w:t>
      </w:r>
    </w:p>
    <w:p w:rsidR="00555462" w:rsidRDefault="00555462" w:rsidP="00555462">
      <w:pPr>
        <w:spacing w:after="0"/>
        <w:ind w:left="357"/>
      </w:pPr>
      <w:r w:rsidRPr="00CC1986">
        <w:rPr>
          <w:rFonts w:ascii="Arial" w:hAnsi="Arial" w:cs="Arial"/>
        </w:rPr>
        <w:t xml:space="preserve">Their Privacy Policy can be viewed at: </w:t>
      </w:r>
    </w:p>
    <w:p w:rsidR="00555462" w:rsidRPr="00D64B17" w:rsidRDefault="00555462" w:rsidP="00555462">
      <w:pPr>
        <w:spacing w:after="0"/>
        <w:ind w:left="357"/>
        <w:rPr>
          <w:rFonts w:ascii="Arial" w:hAnsi="Arial" w:cs="Arial"/>
        </w:rPr>
      </w:pPr>
      <w:hyperlink r:id="rId168" w:history="1">
        <w:r w:rsidRPr="004679CD">
          <w:rPr>
            <w:rStyle w:val="Hyperlink"/>
            <w:rFonts w:ascii="Arial" w:hAnsi="Arial" w:cs="Arial"/>
          </w:rPr>
          <w:t>https://www.klarna.com/privacy-statement/</w:t>
        </w:r>
      </w:hyperlink>
    </w:p>
    <w:p w:rsidR="00555462" w:rsidRPr="00CC1986" w:rsidRDefault="00555462" w:rsidP="00555462">
      <w:pPr>
        <w:spacing w:after="0"/>
        <w:ind w:left="357"/>
        <w:rPr>
          <w:rFonts w:ascii="Arial" w:hAnsi="Arial" w:cs="Arial"/>
        </w:rPr>
      </w:pPr>
      <w:r>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Links to Other Sites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lastRenderedPageBreak/>
        <w:t>Our Service may contain links to other sites that are not operated by us. If you click a third party link, you will be directed to that third party's site. We strongly advise you to review the Privacy Policy of every site you visit.</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We have no control over and assume no responsibility for the content, privacy policies or practices of any third party sites or services.</w:t>
      </w:r>
    </w:p>
    <w:p w:rsidR="00555462" w:rsidRPr="00CC1986" w:rsidRDefault="00555462" w:rsidP="00555462">
      <w:pPr>
        <w:spacing w:after="0"/>
        <w:ind w:left="357"/>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Children's Privacy</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Our Service does not address anyone under the age of 18 (“</w:t>
      </w:r>
      <w:r w:rsidRPr="00616A33">
        <w:rPr>
          <w:rFonts w:ascii="Arial" w:hAnsi="Arial" w:cs="Arial"/>
          <w:b/>
        </w:rPr>
        <w:t>Children</w:t>
      </w:r>
      <w:r w:rsidRPr="00616A33">
        <w:rPr>
          <w:rFonts w:ascii="Arial" w:hAnsi="Arial" w:cs="Arial"/>
        </w:rPr>
        <w:t>”).</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Pr="00CC1986" w:rsidRDefault="00555462" w:rsidP="00555462">
      <w:pPr>
        <w:spacing w:after="0"/>
        <w:ind w:left="357"/>
        <w:jc w:val="both"/>
        <w:rPr>
          <w:rFonts w:ascii="Arial" w:hAnsi="Arial" w:cs="Arial"/>
        </w:rPr>
      </w:pPr>
      <w:r w:rsidRPr="00CC1986">
        <w:rPr>
          <w:rFonts w:ascii="Arial" w:hAnsi="Arial" w:cs="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555462" w:rsidRPr="00CC1986" w:rsidRDefault="00555462" w:rsidP="00555462">
      <w:pPr>
        <w:spacing w:after="0"/>
        <w:rPr>
          <w:rFonts w:ascii="Arial" w:hAnsi="Arial" w:cs="Arial"/>
        </w:rPr>
      </w:pPr>
      <w:r w:rsidRPr="00CC1986">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Changes to This Privacy Policy</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rsidR="00555462" w:rsidRPr="00E655A7" w:rsidRDefault="00555462" w:rsidP="00555462">
      <w:pPr>
        <w:spacing w:after="0"/>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rsidR="00555462" w:rsidRPr="00E655A7" w:rsidRDefault="00555462" w:rsidP="00555462">
      <w:pPr>
        <w:spacing w:after="0"/>
        <w:jc w:val="both"/>
        <w:rPr>
          <w:rFonts w:ascii="Arial" w:hAnsi="Arial" w:cs="Arial"/>
          <w:lang w:val="uk-UA"/>
        </w:rPr>
      </w:pPr>
      <w:r>
        <w:rPr>
          <w:rFonts w:ascii="Arial" w:hAnsi="Arial" w:cs="Arial"/>
          <w:lang w:val="uk-UA"/>
        </w:rPr>
        <w:t xml:space="preserve"> </w:t>
      </w:r>
    </w:p>
    <w:p w:rsidR="00555462" w:rsidRPr="00CC1986" w:rsidRDefault="00555462" w:rsidP="00555462">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rsidR="00555462" w:rsidRPr="00CC1986" w:rsidRDefault="00555462" w:rsidP="00555462">
      <w:pPr>
        <w:spacing w:after="0"/>
        <w:rPr>
          <w:rFonts w:ascii="Arial" w:hAnsi="Arial" w:cs="Arial"/>
        </w:rPr>
      </w:pPr>
      <w:r>
        <w:rPr>
          <w:rFonts w:ascii="Arial" w:hAnsi="Arial" w:cs="Arial"/>
        </w:rPr>
        <w:t xml:space="preserve"> </w:t>
      </w:r>
    </w:p>
    <w:p w:rsidR="00555462" w:rsidRDefault="00555462" w:rsidP="00145044">
      <w:pPr>
        <w:pStyle w:val="Listenabsatz"/>
        <w:keepNext/>
        <w:numPr>
          <w:ilvl w:val="0"/>
          <w:numId w:val="9"/>
        </w:numPr>
        <w:spacing w:after="0" w:line="240" w:lineRule="auto"/>
        <w:jc w:val="both"/>
        <w:rPr>
          <w:rFonts w:ascii="Arial" w:hAnsi="Arial" w:cs="Arial"/>
          <w:b/>
          <w:u w:val="single"/>
        </w:rPr>
      </w:pPr>
      <w:r w:rsidRPr="00AA02D0">
        <w:rPr>
          <w:rFonts w:ascii="Arial" w:hAnsi="Arial" w:cs="Arial"/>
          <w:b/>
          <w:u w:val="single"/>
        </w:rPr>
        <w:t>Contact Us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rsidR="00555462" w:rsidRDefault="00555462" w:rsidP="00555462">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rsidR="00555462" w:rsidRPr="00E655A7" w:rsidRDefault="00555462" w:rsidP="00555462">
      <w:pPr>
        <w:pStyle w:val="Listenabsatz"/>
        <w:spacing w:after="0"/>
        <w:ind w:left="357"/>
        <w:jc w:val="both"/>
        <w:rPr>
          <w:rFonts w:ascii="Arial" w:hAnsi="Arial" w:cs="Arial"/>
          <w:b/>
          <w:u w:val="single"/>
          <w:lang w:val="uk-UA"/>
        </w:rPr>
      </w:pPr>
      <w:r>
        <w:rPr>
          <w:rFonts w:ascii="Arial" w:hAnsi="Arial" w:cs="Arial"/>
          <w:lang w:val="uk-UA"/>
        </w:rPr>
        <w:t xml:space="preserve"> </w:t>
      </w:r>
    </w:p>
    <w:p w:rsidR="00555462" w:rsidRDefault="00555462" w:rsidP="00555462">
      <w:pPr>
        <w:spacing w:after="0"/>
        <w:ind w:left="357"/>
        <w:rPr>
          <w:rFonts w:ascii="Arial" w:hAnsi="Arial" w:cs="Arial"/>
        </w:rPr>
      </w:pPr>
      <w:r w:rsidRPr="00CC1986">
        <w:rPr>
          <w:rFonts w:ascii="Arial" w:hAnsi="Arial" w:cs="Arial"/>
        </w:rPr>
        <w:t xml:space="preserve">By email: </w:t>
      </w:r>
      <w:hyperlink r:id="rId169" w:history="1">
        <w:r w:rsidRPr="004679CD">
          <w:rPr>
            <w:rStyle w:val="Hyperlink"/>
            <w:rFonts w:ascii="Arial" w:hAnsi="Arial" w:cs="Arial"/>
          </w:rPr>
          <w:t>marvin@poopjournal.rocks</w:t>
        </w:r>
      </w:hyperlink>
      <w:r w:rsidRPr="00CC1986">
        <w:rPr>
          <w:rFonts w:ascii="Arial" w:hAnsi="Arial" w:cs="Arial"/>
        </w:rPr>
        <w:t>.</w:t>
      </w:r>
      <w:r>
        <w:rPr>
          <w:rFonts w:ascii="Arial" w:hAnsi="Arial" w:cs="Arial"/>
        </w:rPr>
        <w:t xml:space="preserve"> </w:t>
      </w:r>
    </w:p>
    <w:p w:rsidR="00555462" w:rsidRPr="00CC1986" w:rsidRDefault="00555462" w:rsidP="00555462">
      <w:pPr>
        <w:spacing w:after="0"/>
        <w:ind w:left="357"/>
        <w:rPr>
          <w:rFonts w:ascii="Arial" w:hAnsi="Arial" w:cs="Arial"/>
        </w:rPr>
      </w:pPr>
      <w:r w:rsidRPr="00CC1986">
        <w:rPr>
          <w:rFonts w:ascii="Arial" w:hAnsi="Arial" w:cs="Arial"/>
        </w:rPr>
        <w:t xml:space="preserve"> </w:t>
      </w:r>
    </w:p>
    <w:p w:rsidR="00555462" w:rsidRPr="00694A67" w:rsidRDefault="00555462" w:rsidP="00DA7630">
      <w:pPr>
        <w:spacing w:after="0" w:line="240" w:lineRule="auto"/>
        <w:ind w:left="357"/>
        <w:jc w:val="both"/>
        <w:rPr>
          <w:rFonts w:ascii="Arial" w:hAnsi="Arial" w:cs="Arial"/>
          <w:color w:val="000000" w:themeColor="text1"/>
        </w:rPr>
      </w:pPr>
      <w:bookmarkStart w:id="9" w:name="_GoBack"/>
      <w:bookmarkEnd w:id="9"/>
    </w:p>
    <w:sectPr w:rsidR="0055546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5044" w:rsidRDefault="00145044" w:rsidP="008844C6">
      <w:pPr>
        <w:spacing w:after="0" w:line="240" w:lineRule="auto"/>
      </w:pPr>
      <w:r>
        <w:separator/>
      </w:r>
    </w:p>
  </w:endnote>
  <w:endnote w:type="continuationSeparator" w:id="0">
    <w:p w:rsidR="00145044" w:rsidRDefault="00145044"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Courier">
    <w:panose1 w:val="02070409020205020404"/>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5044" w:rsidRDefault="00145044" w:rsidP="008844C6">
      <w:pPr>
        <w:spacing w:after="0" w:line="240" w:lineRule="auto"/>
      </w:pPr>
      <w:r>
        <w:separator/>
      </w:r>
    </w:p>
  </w:footnote>
  <w:footnote w:type="continuationSeparator" w:id="0">
    <w:p w:rsidR="00145044" w:rsidRDefault="00145044"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3"/>
  </w:num>
  <w:num w:numId="8">
    <w:abstractNumId w:val="12"/>
  </w:num>
  <w:num w:numId="9">
    <w:abstractNumId w:val="9"/>
  </w:num>
  <w:num w:numId="10">
    <w:abstractNumId w:val="10"/>
  </w:num>
  <w:num w:numId="11">
    <w:abstractNumId w:val="11"/>
  </w:num>
  <w:num w:numId="12">
    <w:abstractNumId w:val="14"/>
  </w:num>
  <w:num w:numId="13">
    <w:abstractNumId w:val="8"/>
  </w:num>
  <w:num w:numId="14">
    <w:abstractNumId w:val="6"/>
  </w:num>
  <w:num w:numId="15">
    <w:abstractNumId w:val="7"/>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3AAD"/>
    <w:rsid w:val="00085A7D"/>
    <w:rsid w:val="000A584C"/>
    <w:rsid w:val="000D02D5"/>
    <w:rsid w:val="000E53B0"/>
    <w:rsid w:val="000F53F3"/>
    <w:rsid w:val="000F7B5A"/>
    <w:rsid w:val="000F7E45"/>
    <w:rsid w:val="00126069"/>
    <w:rsid w:val="00145044"/>
    <w:rsid w:val="00146286"/>
    <w:rsid w:val="0015074B"/>
    <w:rsid w:val="001618AC"/>
    <w:rsid w:val="00167A8A"/>
    <w:rsid w:val="0017392A"/>
    <w:rsid w:val="001854E7"/>
    <w:rsid w:val="00185A23"/>
    <w:rsid w:val="001D1B98"/>
    <w:rsid w:val="00202E18"/>
    <w:rsid w:val="0020382E"/>
    <w:rsid w:val="002045B5"/>
    <w:rsid w:val="00205256"/>
    <w:rsid w:val="0026310B"/>
    <w:rsid w:val="00265A7A"/>
    <w:rsid w:val="00271B26"/>
    <w:rsid w:val="00275753"/>
    <w:rsid w:val="00282774"/>
    <w:rsid w:val="00287CF7"/>
    <w:rsid w:val="00294C5A"/>
    <w:rsid w:val="0029639D"/>
    <w:rsid w:val="002B2E1E"/>
    <w:rsid w:val="002B4DD1"/>
    <w:rsid w:val="002C2187"/>
    <w:rsid w:val="002C252C"/>
    <w:rsid w:val="002E0094"/>
    <w:rsid w:val="002E73F0"/>
    <w:rsid w:val="00326F90"/>
    <w:rsid w:val="00340BD6"/>
    <w:rsid w:val="00363DE9"/>
    <w:rsid w:val="00372D2E"/>
    <w:rsid w:val="0039399F"/>
    <w:rsid w:val="003A2118"/>
    <w:rsid w:val="003B1CBC"/>
    <w:rsid w:val="003C77DA"/>
    <w:rsid w:val="003D4FDE"/>
    <w:rsid w:val="003E38A3"/>
    <w:rsid w:val="003E56F6"/>
    <w:rsid w:val="003F5756"/>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E04FD"/>
    <w:rsid w:val="004F1C2E"/>
    <w:rsid w:val="004F65DE"/>
    <w:rsid w:val="0050668F"/>
    <w:rsid w:val="00516E45"/>
    <w:rsid w:val="00520E64"/>
    <w:rsid w:val="0052198A"/>
    <w:rsid w:val="0052460D"/>
    <w:rsid w:val="005313E6"/>
    <w:rsid w:val="005520E7"/>
    <w:rsid w:val="00555462"/>
    <w:rsid w:val="00557A55"/>
    <w:rsid w:val="00563BCE"/>
    <w:rsid w:val="00565E3B"/>
    <w:rsid w:val="005740CE"/>
    <w:rsid w:val="005A7408"/>
    <w:rsid w:val="005A7958"/>
    <w:rsid w:val="005D0464"/>
    <w:rsid w:val="005D7CAC"/>
    <w:rsid w:val="005F1432"/>
    <w:rsid w:val="00605785"/>
    <w:rsid w:val="00630B0C"/>
    <w:rsid w:val="006419EE"/>
    <w:rsid w:val="006449DA"/>
    <w:rsid w:val="006873A8"/>
    <w:rsid w:val="00694A67"/>
    <w:rsid w:val="006A0D2C"/>
    <w:rsid w:val="006B0C63"/>
    <w:rsid w:val="006D0A30"/>
    <w:rsid w:val="006D3F8D"/>
    <w:rsid w:val="006F76C5"/>
    <w:rsid w:val="006F7BF7"/>
    <w:rsid w:val="0072088F"/>
    <w:rsid w:val="00724AF6"/>
    <w:rsid w:val="007363D8"/>
    <w:rsid w:val="007513EA"/>
    <w:rsid w:val="00753F95"/>
    <w:rsid w:val="00763F25"/>
    <w:rsid w:val="007A0D71"/>
    <w:rsid w:val="007B1427"/>
    <w:rsid w:val="007B16AF"/>
    <w:rsid w:val="007B3D81"/>
    <w:rsid w:val="007C2244"/>
    <w:rsid w:val="007C388F"/>
    <w:rsid w:val="007C6CB6"/>
    <w:rsid w:val="007E72D1"/>
    <w:rsid w:val="007F6800"/>
    <w:rsid w:val="008024AD"/>
    <w:rsid w:val="00803CCC"/>
    <w:rsid w:val="00807CDB"/>
    <w:rsid w:val="00827E71"/>
    <w:rsid w:val="00837F26"/>
    <w:rsid w:val="00846DF7"/>
    <w:rsid w:val="00854882"/>
    <w:rsid w:val="0085542A"/>
    <w:rsid w:val="00860C7D"/>
    <w:rsid w:val="00875353"/>
    <w:rsid w:val="00881E6C"/>
    <w:rsid w:val="008844C6"/>
    <w:rsid w:val="0089127E"/>
    <w:rsid w:val="0089596A"/>
    <w:rsid w:val="008B0997"/>
    <w:rsid w:val="008C2CCE"/>
    <w:rsid w:val="008C2DC5"/>
    <w:rsid w:val="008C7086"/>
    <w:rsid w:val="008F35A7"/>
    <w:rsid w:val="008F579C"/>
    <w:rsid w:val="008F7ADE"/>
    <w:rsid w:val="00901F5A"/>
    <w:rsid w:val="00943514"/>
    <w:rsid w:val="00953A3D"/>
    <w:rsid w:val="00974EC9"/>
    <w:rsid w:val="00976265"/>
    <w:rsid w:val="00982C44"/>
    <w:rsid w:val="00993067"/>
    <w:rsid w:val="009A6EBA"/>
    <w:rsid w:val="009B45A9"/>
    <w:rsid w:val="009B74E2"/>
    <w:rsid w:val="009B7822"/>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D6ED0"/>
    <w:rsid w:val="00AF27CD"/>
    <w:rsid w:val="00AF3567"/>
    <w:rsid w:val="00B07731"/>
    <w:rsid w:val="00B30AB6"/>
    <w:rsid w:val="00B33765"/>
    <w:rsid w:val="00B36AB1"/>
    <w:rsid w:val="00B36E0C"/>
    <w:rsid w:val="00B36F7F"/>
    <w:rsid w:val="00B47648"/>
    <w:rsid w:val="00B47730"/>
    <w:rsid w:val="00B53EBB"/>
    <w:rsid w:val="00B62F6D"/>
    <w:rsid w:val="00B858BE"/>
    <w:rsid w:val="00B96205"/>
    <w:rsid w:val="00BB302A"/>
    <w:rsid w:val="00BD40A2"/>
    <w:rsid w:val="00C01D58"/>
    <w:rsid w:val="00C04A8F"/>
    <w:rsid w:val="00C07B22"/>
    <w:rsid w:val="00C10077"/>
    <w:rsid w:val="00C15DB8"/>
    <w:rsid w:val="00C37C52"/>
    <w:rsid w:val="00C45A25"/>
    <w:rsid w:val="00C61D40"/>
    <w:rsid w:val="00C77D06"/>
    <w:rsid w:val="00CB0664"/>
    <w:rsid w:val="00CB1F9C"/>
    <w:rsid w:val="00CB387B"/>
    <w:rsid w:val="00CC260B"/>
    <w:rsid w:val="00CE027B"/>
    <w:rsid w:val="00D06C2C"/>
    <w:rsid w:val="00D07CD0"/>
    <w:rsid w:val="00D10157"/>
    <w:rsid w:val="00D12264"/>
    <w:rsid w:val="00D313F4"/>
    <w:rsid w:val="00D36DF4"/>
    <w:rsid w:val="00D45990"/>
    <w:rsid w:val="00D63A9F"/>
    <w:rsid w:val="00D64CC4"/>
    <w:rsid w:val="00D82879"/>
    <w:rsid w:val="00D8502B"/>
    <w:rsid w:val="00DA7630"/>
    <w:rsid w:val="00DB3B5B"/>
    <w:rsid w:val="00DB77FD"/>
    <w:rsid w:val="00DC19F1"/>
    <w:rsid w:val="00DC6D47"/>
    <w:rsid w:val="00DD6A3D"/>
    <w:rsid w:val="00DE642A"/>
    <w:rsid w:val="00E049C2"/>
    <w:rsid w:val="00E12C2D"/>
    <w:rsid w:val="00E257C4"/>
    <w:rsid w:val="00E41203"/>
    <w:rsid w:val="00E5109F"/>
    <w:rsid w:val="00E62A00"/>
    <w:rsid w:val="00E63D8C"/>
    <w:rsid w:val="00E6753B"/>
    <w:rsid w:val="00E7550B"/>
    <w:rsid w:val="00E90394"/>
    <w:rsid w:val="00E965C7"/>
    <w:rsid w:val="00E967A7"/>
    <w:rsid w:val="00EA1463"/>
    <w:rsid w:val="00EC0EE3"/>
    <w:rsid w:val="00EC49FA"/>
    <w:rsid w:val="00EF299E"/>
    <w:rsid w:val="00F24F62"/>
    <w:rsid w:val="00F33A0A"/>
    <w:rsid w:val="00F60B2A"/>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9DCB21"/>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555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marvin@poopjournal.rocks" TargetMode="External"/><Relationship Id="rId117" Type="http://schemas.openxmlformats.org/officeDocument/2006/relationships/hyperlink" Target="http://youradchoices.ca/" TargetMode="External"/><Relationship Id="rId21" Type="http://schemas.openxmlformats.org/officeDocument/2006/relationships/hyperlink" Target="https://dev.flurry.com/secure/optOut.do" TargetMode="External"/><Relationship Id="rId42" Type="http://schemas.openxmlformats.org/officeDocument/2006/relationships/hyperlink" Target="https://poopjournal.rocks/MetadataRemover/" TargetMode="External"/><Relationship Id="rId47" Type="http://schemas.openxmlformats.org/officeDocument/2006/relationships/hyperlink" Target="https://eur-lex.europa.eu/eli/reg/2016/679/oj" TargetMode="External"/><Relationship Id="rId63" Type="http://schemas.openxmlformats.org/officeDocument/2006/relationships/hyperlink" Target="https://matomo.org/privacy-policy" TargetMode="External"/><Relationship Id="rId68" Type="http://schemas.openxmlformats.org/officeDocument/2006/relationships/hyperlink" Target="https://statcounter.com/about/legal/" TargetMode="External"/><Relationship Id="rId84" Type="http://schemas.openxmlformats.org/officeDocument/2006/relationships/hyperlink" Target="https://privacy.microsoft.com/en-us/PrivacyStatement" TargetMode="External"/><Relationship Id="rId89" Type="http://schemas.openxmlformats.org/officeDocument/2006/relationships/hyperlink" Target="http://www.google.com/policies/privacy/" TargetMode="External"/><Relationship Id="rId112" Type="http://schemas.openxmlformats.org/officeDocument/2006/relationships/hyperlink" Target="https://www.facebook.com/help/164968693837950" TargetMode="External"/><Relationship Id="rId133" Type="http://schemas.openxmlformats.org/officeDocument/2006/relationships/hyperlink" Target="https://support.apple.com/en-us/HT203027" TargetMode="External"/><Relationship Id="rId138" Type="http://schemas.openxmlformats.org/officeDocument/2006/relationships/hyperlink" Target="https://policies.google.com/privacy?hl=en&amp;gl=us" TargetMode="External"/><Relationship Id="rId154" Type="http://schemas.openxmlformats.org/officeDocument/2006/relationships/hyperlink" Target="https://squareup.com/us/en/legal/general/privacy" TargetMode="External"/><Relationship Id="rId159" Type="http://schemas.openxmlformats.org/officeDocument/2006/relationships/hyperlink" Target="https://www.elavon.com/privacy-pledge.html" TargetMode="External"/><Relationship Id="rId170" Type="http://schemas.openxmlformats.org/officeDocument/2006/relationships/fontTable" Target="fontTable.xml"/><Relationship Id="rId16" Type="http://schemas.openxmlformats.org/officeDocument/2006/relationships/hyperlink" Target="https://matomo.org/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rollbar.com/docs/privacy-policy" TargetMode="External"/><Relationship Id="rId37" Type="http://schemas.openxmlformats.org/officeDocument/2006/relationships/hyperlink" Target="https://policies.google.com/privacy?hl=en" TargetMode="External"/><Relationship Id="rId53"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4" Type="http://schemas.openxmlformats.org/officeDocument/2006/relationships/hyperlink" Target="https://mixpanel.com/optout/" TargetMode="External"/><Relationship Id="rId79" Type="http://schemas.openxmlformats.org/officeDocument/2006/relationships/hyperlink" Target="https://unity3d.com/legal/privacy-policy" TargetMode="External"/><Relationship Id="rId102" Type="http://schemas.openxmlformats.org/officeDocument/2006/relationships/hyperlink" Target="https://policies.google.com/privacy?hl=en" TargetMode="External"/><Relationship Id="rId123" Type="http://schemas.openxmlformats.org/officeDocument/2006/relationships/hyperlink" Target="https://www.facebook.com/privacy/explanation" TargetMode="External"/><Relationship Id="rId128" Type="http://schemas.openxmlformats.org/officeDocument/2006/relationships/hyperlink" Target="https://www.paypal.com/webapps/mpp/ua/privacy-full" TargetMode="External"/><Relationship Id="rId144" Type="http://schemas.openxmlformats.org/officeDocument/2006/relationships/hyperlink" Target="https://online.worldpay.com/terms/privacy" TargetMode="External"/><Relationship Id="rId149" Type="http://schemas.openxmlformats.org/officeDocument/2006/relationships/hyperlink" Target="https://www.authorize.net/about-us/privacy/" TargetMode="External"/><Relationship Id="rId5" Type="http://schemas.openxmlformats.org/officeDocument/2006/relationships/webSettings" Target="webSettings.xml"/><Relationship Id="rId90" Type="http://schemas.openxmlformats.org/officeDocument/2006/relationships/hyperlink" Target="http://www.google.com/policies/privacy/partners/" TargetMode="External"/><Relationship Id="rId95" Type="http://schemas.openxmlformats.org/officeDocument/2006/relationships/hyperlink" Target="https://unity3d.com/legal/privacy-policy" TargetMode="External"/><Relationship Id="rId160" Type="http://schemas.openxmlformats.org/officeDocument/2006/relationships/hyperlink" Target="https://www.verifone.com/en/privacy" TargetMode="External"/><Relationship Id="rId165" Type="http://schemas.openxmlformats.org/officeDocument/2006/relationships/hyperlink" Target="https://www.wechat.com/en/privacy_policy.html" TargetMode="External"/><Relationship Id="rId22" Type="http://schemas.openxmlformats.org/officeDocument/2006/relationships/hyperlink" Target="https://policies.yahoo.com/us/en/yahoo/privacy/policy/index.htm" TargetMode="External"/><Relationship Id="rId27" Type="http://schemas.openxmlformats.org/officeDocument/2006/relationships/hyperlink" Target="https://docs.bugsnag.com/legal/privacy-policy/" TargetMode="External"/><Relationship Id="rId43" Type="http://schemas.openxmlformats.org/officeDocument/2006/relationships/hyperlink" Target="https://poopjournal.rocks/MetadataRemover/" TargetMode="External"/><Relationship Id="rId48" Type="http://schemas.openxmlformats.org/officeDocument/2006/relationships/hyperlink" Target="mailto:marvin@poopjournal.rocks" TargetMode="External"/><Relationship Id="rId64" Type="http://schemas.openxmlformats.org/officeDocument/2006/relationships/hyperlink" Target="https://clicky.com/terms" TargetMode="External"/><Relationship Id="rId69" Type="http://schemas.openxmlformats.org/officeDocument/2006/relationships/hyperlink" Target="https://statcounter.com/about/legal/" TargetMode="External"/><Relationship Id="rId113" Type="http://schemas.openxmlformats.org/officeDocument/2006/relationships/hyperlink" Target="https://www.facebook.com/help/164968693837950" TargetMode="External"/><Relationship Id="rId118" Type="http://schemas.openxmlformats.org/officeDocument/2006/relationships/hyperlink" Target="http://www.youronlinechoices.eu/" TargetMode="External"/><Relationship Id="rId134" Type="http://schemas.openxmlformats.org/officeDocument/2006/relationships/hyperlink" Target="https://www.apple.com/legal/privacy/en-ww/" TargetMode="External"/><Relationship Id="rId139" Type="http://schemas.openxmlformats.org/officeDocument/2006/relationships/hyperlink" Target="https://payments.google.com/payments/apis-secure/u/0/get_legal_document?ldo=0&amp;ldt=privacynotice&amp;ldl=en" TargetMode="External"/><Relationship Id="rId80" Type="http://schemas.openxmlformats.org/officeDocument/2006/relationships/hyperlink" Target="http://www.google.com/ads/preferences/" TargetMode="External"/><Relationship Id="rId85" Type="http://schemas.openxmlformats.org/officeDocument/2006/relationships/hyperlink" Target="https://privacy.microsoft.com/en-us/PrivacyStatement" TargetMode="External"/><Relationship Id="rId150" Type="http://schemas.openxmlformats.org/officeDocument/2006/relationships/hyperlink" Target="https://www.2checkout.com/legal/privacy/" TargetMode="External"/><Relationship Id="rId155" Type="http://schemas.openxmlformats.org/officeDocument/2006/relationships/hyperlink" Target="https://squareup.com/us/en/legal/general/privacy" TargetMode="External"/><Relationship Id="rId171" Type="http://schemas.openxmlformats.org/officeDocument/2006/relationships/theme" Target="theme/theme1.xml"/><Relationship Id="rId12" Type="http://schemas.openxmlformats.org/officeDocument/2006/relationships/hyperlink" Target="https://support.google.com/analytics/answer/6004245" TargetMode="External"/><Relationship Id="rId17" Type="http://schemas.openxmlformats.org/officeDocument/2006/relationships/hyperlink" Target="https://clicky.com/terms" TargetMode="External"/><Relationship Id="rId33" Type="http://schemas.openxmlformats.org/officeDocument/2006/relationships/hyperlink" Target="https://sentry.io/privacy/"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s://policies.google.com/privacy?hl=en" TargetMode="External"/><Relationship Id="rId108" Type="http://schemas.openxmlformats.org/officeDocument/2006/relationships/hyperlink" Target="https://support.twitter.com/articles/20170405" TargetMode="External"/><Relationship Id="rId124" Type="http://schemas.openxmlformats.org/officeDocument/2006/relationships/hyperlink" Target="http://help.pinterest.com/en/articles/personalization-and-data" TargetMode="External"/><Relationship Id="rId129" Type="http://schemas.openxmlformats.org/officeDocument/2006/relationships/hyperlink" Target="https://www.paypal.com/webapps/mpp/ua/privacy-full" TargetMode="External"/><Relationship Id="rId54" Type="http://schemas.openxmlformats.org/officeDocument/2006/relationships/hyperlink" Target="https://support.google.com/analytics/answer/6004245" TargetMode="External"/><Relationship Id="rId70" Type="http://schemas.openxmlformats.org/officeDocument/2006/relationships/hyperlink" Target="https://dev.flurry.com/secure/optOut.do" TargetMode="External"/><Relationship Id="rId75" Type="http://schemas.openxmlformats.org/officeDocument/2006/relationships/hyperlink" Target="https://mixpanel.com/optout/" TargetMode="External"/><Relationship Id="rId91" Type="http://schemas.openxmlformats.org/officeDocument/2006/relationships/hyperlink" Target="http://www.google.com/policies/privacy/" TargetMode="External"/><Relationship Id="rId96" Type="http://schemas.openxmlformats.org/officeDocument/2006/relationships/hyperlink" Target="https://unity3d.com/legal/privacy-policy" TargetMode="External"/><Relationship Id="rId140" Type="http://schemas.openxmlformats.org/officeDocument/2006/relationships/hyperlink" Target="https://stripe.com/us/privacy" TargetMode="External"/><Relationship Id="rId145" Type="http://schemas.openxmlformats.org/officeDocument/2006/relationships/hyperlink" Target="https://online.worldpay.com/terms/privacy" TargetMode="External"/><Relationship Id="rId161" Type="http://schemas.openxmlformats.org/officeDocument/2006/relationships/hyperlink" Target="https://www.verifone.com/en/privacy" TargetMode="External"/><Relationship Id="rId166" Type="http://schemas.openxmlformats.org/officeDocument/2006/relationships/hyperlink" Target="https://render.alipay.com/p/f/agreementpages/alipayglobalprivacypolicy.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usefathom.com/privacy/" TargetMode="External"/><Relationship Id="rId23" Type="http://schemas.openxmlformats.org/officeDocument/2006/relationships/hyperlink" Target="https://mixpanel.com/optout/" TargetMode="External"/><Relationship Id="rId28" Type="http://schemas.openxmlformats.org/officeDocument/2006/relationships/hyperlink" Target="https://docs.bugsnag.com/legal/privacy-policy/" TargetMode="External"/><Relationship Id="rId36" Type="http://schemas.openxmlformats.org/officeDocument/2006/relationships/hyperlink" Target="https://raygun.com/privacy/" TargetMode="External"/><Relationship Id="rId49" Type="http://schemas.openxmlformats.org/officeDocument/2006/relationships/hyperlink" Target="https://consumercal.org/about-cfc/cfc-education-foundation/california-online-privacy-protection-act-caloppa-3/" TargetMode="External"/><Relationship Id="rId57" Type="http://schemas.openxmlformats.org/officeDocument/2006/relationships/hyperlink" Target="https://policies.google.com/privacy?hl=en" TargetMode="External"/><Relationship Id="rId106" Type="http://schemas.openxmlformats.org/officeDocument/2006/relationships/hyperlink" Target="https://privacy.microsoft.com/en-us/PrivacyStatement" TargetMode="External"/><Relationship Id="rId114" Type="http://schemas.openxmlformats.org/officeDocument/2006/relationships/hyperlink" Target="https://www.facebook.com/help/568137493302217" TargetMode="External"/><Relationship Id="rId119" Type="http://schemas.openxmlformats.org/officeDocument/2006/relationships/hyperlink" Target="http://www.aboutads.info/choices/" TargetMode="External"/><Relationship Id="rId127" Type="http://schemas.openxmlformats.org/officeDocument/2006/relationships/hyperlink" Target="https://about.pinterest.com/en/privacy-policy" TargetMode="External"/><Relationship Id="rId10" Type="http://schemas.openxmlformats.org/officeDocument/2006/relationships/hyperlink" Target="mailto:marvin@poopjournal.rocks" TargetMode="External"/><Relationship Id="rId31" Type="http://schemas.openxmlformats.org/officeDocument/2006/relationships/hyperlink" Target="https://docs.rollbar.com/docs/privacy-policy" TargetMode="External"/><Relationship Id="rId44" Type="http://schemas.openxmlformats.org/officeDocument/2006/relationships/hyperlink" Target="https://poopjournal.rocks/MetadataRemover/" TargetMode="External"/><Relationship Id="rId52" Type="http://schemas.openxmlformats.org/officeDocument/2006/relationships/hyperlink" Target="https://policies.google.com/privacy?hl=en" TargetMode="External"/><Relationship Id="rId60" Type="http://schemas.openxmlformats.org/officeDocument/2006/relationships/hyperlink" Target="https://usefathom.com/privacy/" TargetMode="External"/><Relationship Id="rId65" Type="http://schemas.openxmlformats.org/officeDocument/2006/relationships/hyperlink" Target="https://clicky.com/terms" TargetMode="External"/><Relationship Id="rId73" Type="http://schemas.openxmlformats.org/officeDocument/2006/relationships/hyperlink" Target="https://policies.yahoo.com/us/en/yahoo/privacy/policy/index.htm" TargetMode="External"/><Relationship Id="rId78" Type="http://schemas.openxmlformats.org/officeDocument/2006/relationships/hyperlink" Target="https://unity3d.com/legal/privacy-policy" TargetMode="External"/><Relationship Id="rId81" Type="http://schemas.openxmlformats.org/officeDocument/2006/relationships/hyperlink" Target="http://www.google.com/ads/preferences/" TargetMode="External"/><Relationship Id="rId86" Type="http://schemas.openxmlformats.org/officeDocument/2006/relationships/hyperlink" Target="https://support.google.com/ads/answer/2662922?hl=en" TargetMode="External"/><Relationship Id="rId94" Type="http://schemas.openxmlformats.org/officeDocument/2006/relationships/hyperlink" Target="https://unity3d.com/legal/privacy-policy" TargetMode="External"/><Relationship Id="rId99" Type="http://schemas.openxmlformats.org/officeDocument/2006/relationships/hyperlink" Target="http://www.google.com/settings/ads" TargetMode="External"/><Relationship Id="rId101" Type="http://schemas.openxmlformats.org/officeDocument/2006/relationships/hyperlink" Target="https://tools.google.com/dlpage/gaoptout" TargetMode="External"/><Relationship Id="rId122" Type="http://schemas.openxmlformats.org/officeDocument/2006/relationships/hyperlink" Target="https://www.facebook.com/privacy/explanation" TargetMode="External"/><Relationship Id="rId130" Type="http://schemas.openxmlformats.org/officeDocument/2006/relationships/hyperlink" Target="http://fastspring.com/privacy/" TargetMode="External"/><Relationship Id="rId135" Type="http://schemas.openxmlformats.org/officeDocument/2006/relationships/hyperlink" Target="https://support.apple.com/en-us/HT203027" TargetMode="External"/><Relationship Id="rId143" Type="http://schemas.openxmlformats.org/officeDocument/2006/relationships/hyperlink" Target="https://go.wepay.com/privacy-policy" TargetMode="External"/><Relationship Id="rId148" Type="http://schemas.openxmlformats.org/officeDocument/2006/relationships/hyperlink" Target="https://www.authorize.net/about-us/privacy/" TargetMode="External"/><Relationship Id="rId151" Type="http://schemas.openxmlformats.org/officeDocument/2006/relationships/hyperlink" Target="https://www.2checkout.com/legal/privacy/" TargetMode="External"/><Relationship Id="rId156" Type="http://schemas.openxmlformats.org/officeDocument/2006/relationships/hyperlink" Target="https://gocardless.com/legal/privacy" TargetMode="External"/><Relationship Id="rId164" Type="http://schemas.openxmlformats.org/officeDocument/2006/relationships/hyperlink" Target="https://www.wechat.com/en/privacy_policy.html" TargetMode="External"/><Relationship Id="rId169" Type="http://schemas.openxmlformats.org/officeDocument/2006/relationships/hyperlink" Target="mailto:marvin@poopjournal.rocks" TargetMode="External"/><Relationship Id="rId4" Type="http://schemas.openxmlformats.org/officeDocument/2006/relationships/settings" Target="settings.xml"/><Relationship Id="rId9" Type="http://schemas.openxmlformats.org/officeDocument/2006/relationships/hyperlink" Target="https://poopjournal.rocks/MetadataRemover/privacy" TargetMode="External"/><Relationship Id="rId13" Type="http://schemas.openxmlformats.org/officeDocument/2006/relationships/hyperlink" Target="https://policies.google.com/privacy?hl=en" TargetMode="Externa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109" Type="http://schemas.openxmlformats.org/officeDocument/2006/relationships/hyperlink" Target="https://support.twitter.com/articles/20170405" TargetMode="External"/><Relationship Id="rId34" Type="http://schemas.openxmlformats.org/officeDocument/2006/relationships/hyperlink" Target="https://sentry.io/privacy/" TargetMode="External"/><Relationship Id="rId50" Type="http://schemas.openxmlformats.org/officeDocument/2006/relationships/hyperlink" Target="https://consumercal.org/about-cfc/cfc-education-foundation/california-online-privacy-protection-act-caloppa-3/" TargetMode="External"/><Relationship Id="rId55" Type="http://schemas.openxmlformats.org/officeDocument/2006/relationships/hyperlink" Target="https://support.google.com/analytics/answer/6004245" TargetMode="External"/><Relationship Id="rId76" Type="http://schemas.openxmlformats.org/officeDocument/2006/relationships/hyperlink" Target="https://mixpanel.com/terms/" TargetMode="External"/><Relationship Id="rId97" Type="http://schemas.openxmlformats.org/officeDocument/2006/relationships/hyperlink" Target="https://unity3d.com/legal/privacy-policy" TargetMode="External"/><Relationship Id="rId104" Type="http://schemas.openxmlformats.org/officeDocument/2006/relationships/hyperlink" Target="https://advertise.bingads.microsoft.com/en-us/resources/policies/personalized-ads" TargetMode="External"/><Relationship Id="rId120" Type="http://schemas.openxmlformats.org/officeDocument/2006/relationships/hyperlink" Target="http://youradchoices.ca/" TargetMode="External"/><Relationship Id="rId125" Type="http://schemas.openxmlformats.org/officeDocument/2006/relationships/hyperlink" Target="http://help.pinterest.com/en/articles/personalization-and-data" TargetMode="External"/><Relationship Id="rId141" Type="http://schemas.openxmlformats.org/officeDocument/2006/relationships/hyperlink" Target="https://stripe.com/us/privacy" TargetMode="External"/><Relationship Id="rId146" Type="http://schemas.openxmlformats.org/officeDocument/2006/relationships/hyperlink" Target="https://www.firstdata.com/en_us/privacy.html" TargetMode="External"/><Relationship Id="rId167" Type="http://schemas.openxmlformats.org/officeDocument/2006/relationships/hyperlink" Target="https://render.alipay.com/p/f/agreementpages/alipayglobalprivacypolicy.html" TargetMode="External"/><Relationship Id="rId7" Type="http://schemas.openxmlformats.org/officeDocument/2006/relationships/endnotes" Target="endnotes.xml"/><Relationship Id="rId71" Type="http://schemas.openxmlformats.org/officeDocument/2006/relationships/hyperlink" Target="https://dev.flurry.com/secure/optOut.do" TargetMode="External"/><Relationship Id="rId92" Type="http://schemas.openxmlformats.org/officeDocument/2006/relationships/hyperlink" Target="https://www.sparklit.com/agreements.spark?agreement=privacy" TargetMode="External"/><Relationship Id="rId162" Type="http://schemas.openxmlformats.org/officeDocument/2006/relationships/hyperlink" Target="https://www.moneris.com/legal/privacy-policy" TargetMode="External"/><Relationship Id="rId2" Type="http://schemas.openxmlformats.org/officeDocument/2006/relationships/numbering" Target="numbering.xml"/><Relationship Id="rId29" Type="http://schemas.openxmlformats.org/officeDocument/2006/relationships/hyperlink" Target="https://github.com/ACRA/acra"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mailto:marvin@poopjournal.rocks" TargetMode="External"/><Relationship Id="rId66" Type="http://schemas.openxmlformats.org/officeDocument/2006/relationships/hyperlink" Target="https://www.cloudflare.com/privacypolicy/" TargetMode="External"/><Relationship Id="rId87" Type="http://schemas.openxmlformats.org/officeDocument/2006/relationships/hyperlink" Target="https://support.google.com/ads/answer/2662922?hl=en" TargetMode="External"/><Relationship Id="rId110" Type="http://schemas.openxmlformats.org/officeDocument/2006/relationships/hyperlink" Target="https://twitter.com/privacy" TargetMode="External"/><Relationship Id="rId115" Type="http://schemas.openxmlformats.org/officeDocument/2006/relationships/hyperlink" Target="https://www.facebook.com/help/568137493302217" TargetMode="External"/><Relationship Id="rId131" Type="http://schemas.openxmlformats.org/officeDocument/2006/relationships/hyperlink" Target="%20http:/fastspring.com/privacy/" TargetMode="External"/><Relationship Id="rId136" Type="http://schemas.openxmlformats.org/officeDocument/2006/relationships/hyperlink" Target="https://policies.google.com/privacy?hl=en&amp;gl=us" TargetMode="External"/><Relationship Id="rId157" Type="http://schemas.openxmlformats.org/officeDocument/2006/relationships/hyperlink" Target="https://gocardless.com/legal/privacy" TargetMode="External"/><Relationship Id="rId61" Type="http://schemas.openxmlformats.org/officeDocument/2006/relationships/hyperlink" Target="https://usefathom.com/privacy/" TargetMode="External"/><Relationship Id="rId82" Type="http://schemas.openxmlformats.org/officeDocument/2006/relationships/hyperlink" Target="https://advertise.bingads.microsoft.com/en-us/resources/policies/personalized-ads" TargetMode="External"/><Relationship Id="rId152" Type="http://schemas.openxmlformats.org/officeDocument/2006/relationships/hyperlink" Target="https://www.sagepay.co.uk/policies/privacy-policy" TargetMode="Externa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https://github.com/ACRA/acra" TargetMode="External"/><Relationship Id="rId35" Type="http://schemas.openxmlformats.org/officeDocument/2006/relationships/hyperlink" Target="https://raygun.com/privacy/" TargetMode="External"/><Relationship Id="rId56" Type="http://schemas.openxmlformats.org/officeDocument/2006/relationships/hyperlink" Target="https://policies.google.com/privacy?hl=en" TargetMode="External"/><Relationship Id="rId77" Type="http://schemas.openxmlformats.org/officeDocument/2006/relationships/hyperlink" Target="https://mixpanel.com/terms/" TargetMode="External"/><Relationship Id="rId100" Type="http://schemas.openxmlformats.org/officeDocument/2006/relationships/hyperlink" Target="https://tools.google.com/dlpage/gaoptout"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about.pinterest.com/en/privacy-policy" TargetMode="External"/><Relationship Id="rId147" Type="http://schemas.openxmlformats.org/officeDocument/2006/relationships/hyperlink" Target="https://www.firstdata.com/en_us/privacy.html" TargetMode="External"/><Relationship Id="rId168" Type="http://schemas.openxmlformats.org/officeDocument/2006/relationships/hyperlink" Target="https://www.klarna.com/privacy-statement/" TargetMode="External"/><Relationship Id="rId8" Type="http://schemas.openxmlformats.org/officeDocument/2006/relationships/hyperlink" Target="https://poopjournal.rocks/MetadataRemover/" TargetMode="External"/><Relationship Id="rId51" Type="http://schemas.openxmlformats.org/officeDocument/2006/relationships/hyperlink" Target="mailto:marvin@poopjournal.rocks" TargetMode="External"/><Relationship Id="rId72" Type="http://schemas.openxmlformats.org/officeDocument/2006/relationships/hyperlink" Target="https://policies.yahoo.com/us/en/yahoo/privacy/policy/index.htm" TargetMode="External"/><Relationship Id="rId93" Type="http://schemas.openxmlformats.org/officeDocument/2006/relationships/hyperlink" Target="https://www.sparklit.com/agreements.spark?agreement=privacy" TargetMode="External"/><Relationship Id="rId98" Type="http://schemas.openxmlformats.org/officeDocument/2006/relationships/hyperlink" Target="http://www.google.com/settings/ads" TargetMode="External"/><Relationship Id="rId121" Type="http://schemas.openxmlformats.org/officeDocument/2006/relationships/hyperlink" Target="http://www.youronlinechoices.eu/" TargetMode="External"/><Relationship Id="rId142" Type="http://schemas.openxmlformats.org/officeDocument/2006/relationships/hyperlink" Target="https://go.wepay.com/privacy-policy" TargetMode="External"/><Relationship Id="rId163" Type="http://schemas.openxmlformats.org/officeDocument/2006/relationships/hyperlink" Target="https://www.moneris.com/legal/privacy-poli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www.cloudflare.com/privacypolicy/" TargetMode="External"/><Relationship Id="rId116" Type="http://schemas.openxmlformats.org/officeDocument/2006/relationships/hyperlink" Target="http://www.aboutads.info/choices/" TargetMode="External"/><Relationship Id="rId137" Type="http://schemas.openxmlformats.org/officeDocument/2006/relationships/hyperlink" Target="https://payments.google.com/payments/apis-secure/u/0/get_legal_document?ldo=0&amp;ldt=privacynotice&amp;ldl=en" TargetMode="External"/><Relationship Id="rId158" Type="http://schemas.openxmlformats.org/officeDocument/2006/relationships/hyperlink" Target="https://www.elavon.com/privacy-pledge.html" TargetMode="External"/><Relationship Id="rId20" Type="http://schemas.openxmlformats.org/officeDocument/2006/relationships/hyperlink" Target="https://statcounter.com/about/legal/" TargetMode="External"/><Relationship Id="rId41" Type="http://schemas.openxmlformats.org/officeDocument/2006/relationships/hyperlink" Target="mailto:marvin@poopjournal.rocks" TargetMode="External"/><Relationship Id="rId62" Type="http://schemas.openxmlformats.org/officeDocument/2006/relationships/hyperlink" Target="https://matomo.org/privacy-policy" TargetMode="External"/><Relationship Id="rId83" Type="http://schemas.openxmlformats.org/officeDocument/2006/relationships/hyperlink" Target="https://advertise.bingads.microsoft.com/en-us/resources/policies/personalized-ads" TargetMode="External"/><Relationship Id="rId88" Type="http://schemas.openxmlformats.org/officeDocument/2006/relationships/hyperlink" Target="http://www.google.com/policies/privacy/partners/" TargetMode="External"/><Relationship Id="rId111" Type="http://schemas.openxmlformats.org/officeDocument/2006/relationships/hyperlink" Target="https://twitter.com/privacy" TargetMode="External"/><Relationship Id="rId132" Type="http://schemas.openxmlformats.org/officeDocument/2006/relationships/hyperlink" Target="https://www.apple.com/legal/privacy/en-ww/" TargetMode="External"/><Relationship Id="rId153" Type="http://schemas.openxmlformats.org/officeDocument/2006/relationships/hyperlink" Target="https://www.sagepay.co.uk/policies/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C88371-0FC8-4ED5-93AA-DD46184F9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8253</Words>
  <Characters>52001</Characters>
  <Application>Microsoft Office Word</Application>
  <DocSecurity>0</DocSecurity>
  <Lines>433</Lines>
  <Paragraphs>120</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60134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2019-05-29T11:51:00Z</dcterms:created>
  <dcterms:modified xsi:type="dcterms:W3CDTF">2019-05-29T11:51:00Z</dcterms:modified>
  <cp:category/>
</cp:coreProperties>
</file>