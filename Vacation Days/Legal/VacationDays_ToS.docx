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4D61"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0BB44980"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1E745D0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712107B1"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1B30F5B5"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404EE384"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2D7B12B9"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58A1FE4" w14:textId="1AD8C034"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F12D34" w:rsidRPr="001F2B61">
          <w:rPr>
            <w:rStyle w:val="Hyperlink"/>
            <w:rFonts w:ascii="Arial" w:hAnsi="Arial" w:cs="Arial"/>
          </w:rPr>
          <w:t>https://poopjournal.rocks/VacationDays/</w:t>
        </w:r>
      </w:hyperlink>
      <w:r w:rsidR="00F12D34">
        <w:rPr>
          <w:rFonts w:ascii="Arial" w:hAnsi="Arial" w:cs="Arial"/>
          <w:color w:val="000000" w:themeColor="text1"/>
        </w:rPr>
        <w:t xml:space="preserve"> </w:t>
      </w:r>
      <w:r w:rsidRPr="00694A67">
        <w:rPr>
          <w:rFonts w:ascii="Arial" w:hAnsi="Arial" w:cs="Arial"/>
          <w:color w:val="000000" w:themeColor="text1"/>
        </w:rPr>
        <w:t>and our mobile application Vacation Days (together or individually “</w:t>
      </w:r>
      <w:r w:rsidR="00563BCE" w:rsidRPr="00694A67">
        <w:rPr>
          <w:rFonts w:ascii="Arial" w:hAnsi="Arial" w:cs="Arial"/>
          <w:b/>
        </w:rPr>
        <w:t>Service</w:t>
      </w:r>
      <w:r w:rsidR="00563BCE" w:rsidRPr="00694A67">
        <w:rPr>
          <w:rFonts w:ascii="Arial" w:hAnsi="Arial" w:cs="Arial"/>
        </w:rPr>
        <w:t>”) operated by Crazy Marvin.</w:t>
      </w:r>
    </w:p>
    <w:p w14:paraId="7EF6621D"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4D1EEF24" w14:textId="2035B8C7"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F12D34" w:rsidRPr="001F2B61">
          <w:rPr>
            <w:rStyle w:val="Hyperlink"/>
            <w:rFonts w:ascii="Arial" w:hAnsi="Arial" w:cs="Arial"/>
          </w:rPr>
          <w:t>https://poopjournal.rocks/VacationDays/privacy/</w:t>
        </w:r>
      </w:hyperlink>
      <w:r w:rsidRPr="00694A67">
        <w:rPr>
          <w:rFonts w:ascii="Arial" w:hAnsi="Arial" w:cs="Arial"/>
          <w:color w:val="000000" w:themeColor="text1"/>
        </w:rPr>
        <w:t>.</w:t>
      </w:r>
    </w:p>
    <w:p w14:paraId="36C9149E"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B28B163"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432A0173"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86747D" w14:textId="2B89E0F0"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F12D34" w:rsidRPr="001F2B61">
          <w:rPr>
            <w:rStyle w:val="Hyperlink"/>
            <w:rFonts w:ascii="Arial" w:hAnsi="Arial" w:cs="Arial"/>
          </w:rPr>
          <w:t>marvin@poopjournal.rocks</w:t>
        </w:r>
      </w:hyperlink>
      <w:r w:rsidR="00F12D34">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6A2FC5D6"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C58832"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4606BDC1"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0BAA7BEB"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2660A1F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64315D89"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54DE3972"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6C4E9AB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E9313B6"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67F8E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2EC34EF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BA20CC"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2088E04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106659"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16332F6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AEA922"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7B9B5CF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24A1A85"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3FE80901"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3AE37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826602"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5E90195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5929FF4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3B9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At the end of each Billing Cycle, your Subscription will automatically renew under the exact same conditions unless you cancel </w:t>
      </w:r>
      <w:proofErr w:type="gramStart"/>
      <w:r w:rsidRPr="00694A67">
        <w:rPr>
          <w:rFonts w:ascii="Arial" w:hAnsi="Arial" w:cs="Arial"/>
          <w:color w:val="000000" w:themeColor="text1"/>
        </w:rPr>
        <w:t>it</w:t>
      </w:r>
      <w:proofErr w:type="gramEnd"/>
      <w:r w:rsidRPr="00694A67">
        <w:rPr>
          <w:rFonts w:ascii="Arial" w:hAnsi="Arial" w:cs="Arial"/>
          <w:color w:val="000000" w:themeColor="text1"/>
        </w:rPr>
        <w:t xml:space="preserve"> or Crazy Marvin cancels it. You may cancel your Subscription renewal either through your online account management page or by contacting Crazy Marvin customer support team.</w:t>
      </w:r>
    </w:p>
    <w:p w14:paraId="4A5CD0D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42D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32043C3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86825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2E43093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C55301"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190E26E8"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may, at its sole discretion, offer a Subscription with a free trial for a limited </w:t>
      </w:r>
      <w:proofErr w:type="gramStart"/>
      <w:r w:rsidRPr="00694A67">
        <w:rPr>
          <w:rFonts w:ascii="Arial" w:hAnsi="Arial" w:cs="Arial"/>
        </w:rPr>
        <w:t>period of time</w:t>
      </w:r>
      <w:proofErr w:type="gramEnd"/>
      <w:r w:rsidRPr="00694A67">
        <w:rPr>
          <w:rFonts w:ascii="Arial" w:hAnsi="Arial" w:cs="Arial"/>
        </w:rPr>
        <w:t xml:space="preserv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EF7481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112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4BF5EC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A4DEA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2BFF648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C01BB4"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07F3BCF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A5B4F0"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6C1B272A"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8BA57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ADD4AC"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5AC4A71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4B310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70A526F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AD5E0BA"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4A1AFC30" w14:textId="77777777" w:rsidR="000512A3" w:rsidRPr="00694A67" w:rsidRDefault="000512A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issue refunds for Contracts within thirty (30) days of the original purchase of the Contract.</w:t>
      </w:r>
    </w:p>
    <w:p w14:paraId="084995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9EFB3F6"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4BD7939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28453284"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1AFA9B4"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4B0E174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69F3A0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5581594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4C0BD5"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266EC5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2AC870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2FC5785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A6055C"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0D2878E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64B337FE"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A77F1B3"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7680457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1F65747"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527EFF4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D153C3C"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2B4AF0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8AB624E"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71E71E1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A7ACE7F"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6450AC2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5E897EE"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47193770"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D70A373"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553B2B7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5A00943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6343874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0A8B11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529D949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5A66A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61201F6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861A85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849827"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0ACDFBFE"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1B49015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AC60834"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7A358E4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3A110E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0511CA7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691877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680664E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58C94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612DA15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2E92B768"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D92EAD8"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1848470C"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27DA6463"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49F95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30EE599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42F0B6ED"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27A670A0"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373B6B63"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7D9396D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220DD8A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83E04F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4E525B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4881354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FE4B8E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2496824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3D0FFFFC"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29DC308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F3D830D"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75D980C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14:paraId="342E6AA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3BD3A3D"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3D702641"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12785B44"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2E51F667"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196697D3" w14:textId="5C1039BB"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F12D34" w:rsidRPr="001F2B61">
          <w:rPr>
            <w:rStyle w:val="Hyperlink"/>
            <w:rFonts w:ascii="Arial" w:hAnsi="Arial" w:cs="Arial"/>
          </w:rPr>
          <w:t>https://clicky.com/terms</w:t>
        </w:r>
      </w:hyperlink>
      <w:r w:rsidR="00F12D34">
        <w:rPr>
          <w:rFonts w:ascii="Arial" w:hAnsi="Arial" w:cs="Arial"/>
        </w:rPr>
        <w:t xml:space="preserve"> </w:t>
      </w:r>
      <w:hyperlink r:id="rId18" w:history="1"/>
    </w:p>
    <w:p w14:paraId="0FDB3B4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87E643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53D7861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0E411B9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2CB6E60"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01565DE0"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14:paraId="695C1DBC"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DED9A7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6F4B1B5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2F6408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B95F74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333B16E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CE9C4A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2F2916E0"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65F66D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24F838CB"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61A7878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083B2F"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Mixpanel service, please visit this page: </w:t>
      </w:r>
      <w:hyperlink r:id="rId23">
        <w:r w:rsidRPr="00694A67">
          <w:rPr>
            <w:rFonts w:ascii="Arial" w:hAnsi="Arial" w:cs="Arial"/>
            <w:color w:val="0000FF" w:themeColor="hyperlink"/>
            <w:u w:val="single"/>
          </w:rPr>
          <w:t>https://mixpanel.com/optout/</w:t>
        </w:r>
      </w:hyperlink>
    </w:p>
    <w:p w14:paraId="1DD369C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28E63F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14:paraId="3B9ED98C"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580C944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75A0EEA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39F1A4B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0647CA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hhttps://unity3d.com/legal/privacy-policy</w:t>
        </w:r>
      </w:hyperlink>
    </w:p>
    <w:p w14:paraId="0B24232D"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04662E5F"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5F0DAEC1"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2AF5FD74"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3A090EBA"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886C945"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5E40B6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0897004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F2A00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2DF1E62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17A6E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0A6A0C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17B3454"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0E93320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FF373F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79B4856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1D6E7C83"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32AB7B2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779FEDD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4D74422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01B6F93" w14:textId="442D24C2"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6" w:history="1">
        <w:r w:rsidR="00F12D34" w:rsidRPr="001F2B61">
          <w:rPr>
            <w:rStyle w:val="Hyperlink"/>
            <w:rFonts w:ascii="Arial" w:hAnsi="Arial" w:cs="Arial"/>
          </w:rPr>
          <w:t>marvin@poopjournal.rocks</w:t>
        </w:r>
      </w:hyperlink>
      <w:r w:rsidRPr="00694A67">
        <w:rPr>
          <w:rFonts w:ascii="Arial" w:hAnsi="Arial" w:cs="Arial"/>
          <w:color w:val="000000" w:themeColor="text1"/>
        </w:rPr>
        <w:t xml:space="preserve">, with the subject line: “Copyright </w:t>
      </w:r>
      <w:r w:rsidRPr="00694A67">
        <w:rPr>
          <w:rFonts w:ascii="Arial" w:hAnsi="Arial" w:cs="Arial"/>
          <w:color w:val="000000" w:themeColor="text1"/>
        </w:rPr>
        <w:lastRenderedPageBreak/>
        <w:t>Infringement” and include in your claim a detailed description of the alleged Infringement as detailed below, under “DMCA Notice and Procedure for Copyright Infringement Claims”</w:t>
      </w:r>
    </w:p>
    <w:p w14:paraId="379408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24AB1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2AC3E73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8B329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4F2037AC"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2204AE82"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28A76FB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A75AC0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F56502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3D4CE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95D9CE5"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2758CAE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46C748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1FBF47DF"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834EDE9"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7197CA7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3E909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63CEF01"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A9DB85" w14:textId="7F7D1D80"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7" w:history="1">
        <w:r w:rsidR="00F12D34" w:rsidRPr="001F2B61">
          <w:rPr>
            <w:rStyle w:val="Hyperlink"/>
            <w:rFonts w:ascii="Arial" w:hAnsi="Arial" w:cs="Arial"/>
          </w:rPr>
          <w:t>marvin@poopjournal.rocks</w:t>
        </w:r>
      </w:hyperlink>
      <w:r w:rsidR="00F12D34">
        <w:rPr>
          <w:rFonts w:ascii="Arial" w:hAnsi="Arial" w:cs="Arial"/>
          <w:color w:val="000000" w:themeColor="text1"/>
        </w:rPr>
        <w:t xml:space="preserve"> </w:t>
      </w:r>
    </w:p>
    <w:p w14:paraId="71575534"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6CAE91"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6A71C21F" w14:textId="471919A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8" w:history="1">
        <w:r w:rsidR="00F12D34" w:rsidRPr="001F2B61">
          <w:rPr>
            <w:rStyle w:val="Hyperlink"/>
            <w:rFonts w:ascii="Arial" w:hAnsi="Arial" w:cs="Arial"/>
          </w:rPr>
          <w:t>marvin@poopjournal.rocks</w:t>
        </w:r>
      </w:hyperlink>
      <w:r w:rsidR="00F12D34">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9310A1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95DAEC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7A063977"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BD78722"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lastRenderedPageBreak/>
        <w:t>Bugsnag</w:t>
      </w:r>
      <w:proofErr w:type="spellEnd"/>
    </w:p>
    <w:p w14:paraId="76681BC2" w14:textId="49EA3C66"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9" w:history="1">
        <w:r w:rsidR="00F12D34" w:rsidRPr="001F2B61">
          <w:rPr>
            <w:rStyle w:val="Hyperlink"/>
            <w:rFonts w:ascii="Arial" w:hAnsi="Arial" w:cs="Arial"/>
          </w:rPr>
          <w:t>https://docs.bugsnag.com/legal/privacy-policy/</w:t>
        </w:r>
      </w:hyperlink>
      <w:r w:rsidR="00F12D34">
        <w:rPr>
          <w:rFonts w:ascii="Arial" w:hAnsi="Arial" w:cs="Arial"/>
        </w:rPr>
        <w:t xml:space="preserve"> </w:t>
      </w:r>
      <w:r w:rsidRPr="00694A67">
        <w:rPr>
          <w:rFonts w:ascii="Arial" w:hAnsi="Arial" w:cs="Arial"/>
        </w:rPr>
        <w:t xml:space="preserve"> </w:t>
      </w:r>
      <w:hyperlink r:id="rId30" w:history="1"/>
    </w:p>
    <w:p w14:paraId="12FDDDB6"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02F48E3"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210C0808" w14:textId="21F25203"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1" w:history="1">
        <w:r w:rsidR="00F12D34" w:rsidRPr="001F2B61">
          <w:rPr>
            <w:rStyle w:val="Hyperlink"/>
            <w:rFonts w:ascii="Arial" w:hAnsi="Arial" w:cs="Arial"/>
          </w:rPr>
          <w:t>https://github.com/ACRA/acra</w:t>
        </w:r>
      </w:hyperlink>
      <w:r w:rsidR="00F12D34">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14:paraId="659CCD08"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72999A"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067B7FCB" w14:textId="29020D4F"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3" w:history="1">
        <w:r w:rsidR="00F12D34" w:rsidRPr="001F2B61">
          <w:rPr>
            <w:rStyle w:val="Hyperlink"/>
            <w:rFonts w:ascii="Arial" w:hAnsi="Arial" w:cs="Arial"/>
          </w:rPr>
          <w:t>https://docs.rollbar.com/docs/privacy-policy</w:t>
        </w:r>
      </w:hyperlink>
      <w:r w:rsidR="00F12D34">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14:paraId="4AE22FDD"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531610"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2882496B" w14:textId="68CC9C2D"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F12D34" w:rsidRPr="001F2B61">
          <w:rPr>
            <w:rStyle w:val="Hyperlink"/>
            <w:rFonts w:ascii="Arial" w:hAnsi="Arial" w:cs="Arial"/>
          </w:rPr>
          <w:t>https://sentry.io/privacy/</w:t>
        </w:r>
      </w:hyperlink>
      <w:r w:rsidR="00F12D34">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14:paraId="29474D0A"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6330D5"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0B5517B3" w14:textId="45231FE1"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7" w:history="1">
        <w:r w:rsidR="00F12D34" w:rsidRPr="001F2B61">
          <w:rPr>
            <w:rStyle w:val="Hyperlink"/>
            <w:rFonts w:ascii="Arial" w:hAnsi="Arial" w:cs="Arial"/>
          </w:rPr>
          <w:t>https://raygun.com/privacy/</w:t>
        </w:r>
      </w:hyperlink>
      <w:r w:rsidR="00F12D34">
        <w:rPr>
          <w:rFonts w:ascii="Arial" w:hAnsi="Arial" w:cs="Arial"/>
          <w:color w:val="000000" w:themeColor="text1"/>
        </w:rPr>
        <w:t xml:space="preserve"> </w:t>
      </w:r>
      <w:r w:rsidRPr="00694A67">
        <w:rPr>
          <w:rFonts w:ascii="Arial" w:hAnsi="Arial" w:cs="Arial"/>
          <w:color w:val="000000" w:themeColor="text1"/>
        </w:rPr>
        <w:t xml:space="preserve"> </w:t>
      </w:r>
      <w:hyperlink r:id="rId38" w:history="1"/>
    </w:p>
    <w:p w14:paraId="5A7AE9F8"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6EB4EC"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0A1F95CF"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78C2D207"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650060B5" w14:textId="57043767"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9" w:history="1">
        <w:r w:rsidR="00F12D34" w:rsidRPr="001F2B61">
          <w:rPr>
            <w:rStyle w:val="Hyperlink"/>
            <w:rFonts w:ascii="Arial" w:hAnsi="Arial" w:cs="Arial"/>
          </w:rPr>
          <w:t>https://policies.google.com/privacy?hl=en</w:t>
        </w:r>
      </w:hyperlink>
      <w:r w:rsidR="00F12D34">
        <w:rPr>
          <w:rFonts w:ascii="Arial" w:hAnsi="Arial" w:cs="Arial"/>
        </w:rPr>
        <w:t xml:space="preserve"> </w:t>
      </w:r>
      <w:hyperlink r:id="rId40"/>
    </w:p>
    <w:p w14:paraId="5A8AFDDB"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2139AF4D" w14:textId="7130E635"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1" w:history="1">
        <w:r w:rsidR="00F12D34" w:rsidRPr="001F2B61">
          <w:rPr>
            <w:rStyle w:val="Hyperlink"/>
            <w:rFonts w:ascii="Arial" w:hAnsi="Arial" w:cs="Arial"/>
          </w:rPr>
          <w:t>https://policies.google.com/privacy?hl=en</w:t>
        </w:r>
      </w:hyperlink>
      <w:r w:rsidR="00F12D34">
        <w:rPr>
          <w:rFonts w:ascii="Arial" w:hAnsi="Arial" w:cs="Arial"/>
        </w:rPr>
        <w:t xml:space="preserve"> </w:t>
      </w:r>
      <w:hyperlink r:id="rId42"/>
    </w:p>
    <w:p w14:paraId="3D06D04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4971DDB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Links </w:t>
      </w:r>
      <w:proofErr w:type="gramStart"/>
      <w:r w:rsidRPr="00694A67">
        <w:rPr>
          <w:rFonts w:ascii="Arial" w:hAnsi="Arial" w:cs="Arial"/>
          <w:b/>
          <w:u w:val="single"/>
        </w:rPr>
        <w:t>To</w:t>
      </w:r>
      <w:proofErr w:type="gramEnd"/>
      <w:r w:rsidRPr="00694A67">
        <w:rPr>
          <w:rFonts w:ascii="Arial" w:hAnsi="Arial" w:cs="Arial"/>
          <w:b/>
          <w:u w:val="single"/>
        </w:rPr>
        <w:t xml:space="preserve"> Other Web Sites</w:t>
      </w:r>
    </w:p>
    <w:p w14:paraId="30534A63"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0659857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36112D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 xml:space="preserve">Crazy Marvin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2E1CDD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0532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043369F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76192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24AFCBE1"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72D40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w:t>
      </w:r>
      <w:proofErr w:type="gramStart"/>
      <w:r w:rsidRPr="00694A67">
        <w:rPr>
          <w:rFonts w:ascii="Arial" w:hAnsi="Arial" w:cs="Arial"/>
          <w:b/>
          <w:u w:val="single"/>
        </w:rPr>
        <w:t>Of</w:t>
      </w:r>
      <w:proofErr w:type="gramEnd"/>
      <w:r w:rsidRPr="00694A67">
        <w:rPr>
          <w:rFonts w:ascii="Arial" w:hAnsi="Arial" w:cs="Arial"/>
          <w:b/>
          <w:u w:val="single"/>
        </w:rPr>
        <w:t xml:space="preserve"> Warranty </w:t>
      </w:r>
      <w:bookmarkEnd w:id="2"/>
    </w:p>
    <w:p w14:paraId="6E232A56"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EXPRESS OR IMPLIED, AS TO THE OPERATION OF THEIR SERVICES, OR THE </w:t>
      </w:r>
      <w:r w:rsidRPr="00694A67">
        <w:rPr>
          <w:rFonts w:ascii="Arial" w:hAnsi="Arial" w:cs="Arial"/>
          <w:color w:val="000000" w:themeColor="text1"/>
        </w:rPr>
        <w:lastRenderedPageBreak/>
        <w:t>INFORMATION, CONTENT OR MATERIALS INCLUDED THEREIN. YOU EXPRESSLY AGREE THAT YOUR USE OF THESE SERVICES, THEIR CONTENT, AND ANY SERVICES OR ITEMS OBTAINED FROM US IS AT YOUR SOLE RISK.</w:t>
      </w:r>
    </w:p>
    <w:p w14:paraId="561C0BD1"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FE4465"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119286A6"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444B5F"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000C56C7"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69CCE8"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19E6DE77"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48F137FF"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 xml:space="preserve">Limitation </w:t>
      </w:r>
      <w:proofErr w:type="gramStart"/>
      <w:r w:rsidRPr="00694A67">
        <w:rPr>
          <w:rFonts w:ascii="Arial" w:hAnsi="Arial" w:cs="Arial"/>
          <w:b/>
          <w:u w:val="single"/>
        </w:rPr>
        <w:t>Of</w:t>
      </w:r>
      <w:proofErr w:type="gramEnd"/>
      <w:r w:rsidRPr="00694A67">
        <w:rPr>
          <w:rFonts w:ascii="Arial" w:hAnsi="Arial" w:cs="Arial"/>
          <w:b/>
          <w:u w:val="single"/>
        </w:rPr>
        <w:t xml:space="preserve"> Liability</w:t>
      </w:r>
      <w:bookmarkEnd w:id="3"/>
    </w:p>
    <w:p w14:paraId="68FE176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76D4246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386664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160E953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87F86F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F69BB1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763A9FB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20E2B3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All provisions of Terms which by their nature should survive termination shall survive termination, including, without limitation, ownership provisions, warranty disclaimers, indemnity and limitations of liability.</w:t>
      </w:r>
    </w:p>
    <w:p w14:paraId="349BA61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23F3EB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5F557FB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6E127BA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1DC6F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4F681A0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BC3066"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Changes </w:t>
      </w:r>
      <w:proofErr w:type="gramStart"/>
      <w:r w:rsidRPr="00694A67">
        <w:rPr>
          <w:rFonts w:ascii="Arial" w:hAnsi="Arial" w:cs="Arial"/>
          <w:b/>
          <w:u w:val="single"/>
        </w:rPr>
        <w:t>To</w:t>
      </w:r>
      <w:proofErr w:type="gramEnd"/>
      <w:r w:rsidRPr="00694A67">
        <w:rPr>
          <w:rFonts w:ascii="Arial" w:hAnsi="Arial" w:cs="Arial"/>
          <w:b/>
          <w:u w:val="single"/>
        </w:rPr>
        <w:t xml:space="preserve"> Service</w:t>
      </w:r>
    </w:p>
    <w:p w14:paraId="3999A46D"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5645CE9A"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13BE17"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Amendments </w:t>
      </w:r>
      <w:proofErr w:type="gramStart"/>
      <w:r w:rsidRPr="00694A67">
        <w:rPr>
          <w:rFonts w:ascii="Arial" w:hAnsi="Arial" w:cs="Arial"/>
          <w:b/>
          <w:u w:val="single"/>
        </w:rPr>
        <w:t>To</w:t>
      </w:r>
      <w:proofErr w:type="gramEnd"/>
      <w:r w:rsidRPr="00694A67">
        <w:rPr>
          <w:rFonts w:ascii="Arial" w:hAnsi="Arial" w:cs="Arial"/>
          <w:b/>
          <w:u w:val="single"/>
        </w:rPr>
        <w:t xml:space="preserve"> Terms</w:t>
      </w:r>
    </w:p>
    <w:p w14:paraId="43705185"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46F43B0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288471E"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611D14C0"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33B1F53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4D186B2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D2EDB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 xml:space="preserve">Waiver </w:t>
      </w:r>
      <w:proofErr w:type="gramStart"/>
      <w:r w:rsidRPr="00694A67">
        <w:rPr>
          <w:rFonts w:ascii="Arial" w:hAnsi="Arial" w:cs="Arial"/>
          <w:b/>
          <w:u w:val="single"/>
        </w:rPr>
        <w:t>And</w:t>
      </w:r>
      <w:proofErr w:type="gramEnd"/>
      <w:r w:rsidRPr="00694A67">
        <w:rPr>
          <w:rFonts w:ascii="Arial" w:hAnsi="Arial" w:cs="Arial"/>
          <w:b/>
          <w:u w:val="single"/>
        </w:rPr>
        <w:t xml:space="preserve"> Severability</w:t>
      </w:r>
      <w:bookmarkEnd w:id="7"/>
    </w:p>
    <w:p w14:paraId="02F74534"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632691B0"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AFF6D0"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4E9C6D4B"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219A70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D293D5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0221FF6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D4EF37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08E01F0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191298C6" w14:textId="650A1ACA"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By email: </w:t>
      </w:r>
      <w:hyperlink r:id="rId43" w:history="1">
        <w:r w:rsidR="00F12D34" w:rsidRPr="001F2B61">
          <w:rPr>
            <w:rStyle w:val="Hyperlink"/>
            <w:rFonts w:ascii="Arial" w:hAnsi="Arial" w:cs="Arial"/>
          </w:rPr>
          <w:t>marvin@poopjournal.rocks</w:t>
        </w:r>
      </w:hyperlink>
      <w:r w:rsidRPr="00694A67">
        <w:rPr>
          <w:rFonts w:ascii="Arial" w:hAnsi="Arial" w:cs="Arial"/>
          <w:color w:val="000000" w:themeColor="text1"/>
        </w:rPr>
        <w:t>.</w:t>
      </w:r>
      <w:r w:rsidR="00F12D34">
        <w:rPr>
          <w:rFonts w:ascii="Arial" w:hAnsi="Arial" w:cs="Arial"/>
          <w:color w:val="000000" w:themeColor="text1"/>
        </w:rPr>
        <w:t xml:space="preserve"> </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0B39F" w14:textId="77777777" w:rsidR="00B71C5C" w:rsidRDefault="00B71C5C" w:rsidP="008844C6">
      <w:pPr>
        <w:spacing w:after="0" w:line="240" w:lineRule="auto"/>
      </w:pPr>
      <w:r>
        <w:separator/>
      </w:r>
    </w:p>
  </w:endnote>
  <w:endnote w:type="continuationSeparator" w:id="0">
    <w:p w14:paraId="2DFC223F" w14:textId="77777777" w:rsidR="00B71C5C" w:rsidRDefault="00B71C5C"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C8E8D" w14:textId="77777777" w:rsidR="00B71C5C" w:rsidRDefault="00B71C5C" w:rsidP="008844C6">
      <w:pPr>
        <w:spacing w:after="0" w:line="240" w:lineRule="auto"/>
      </w:pPr>
      <w:r>
        <w:separator/>
      </w:r>
    </w:p>
  </w:footnote>
  <w:footnote w:type="continuationSeparator" w:id="0">
    <w:p w14:paraId="67ED8A30" w14:textId="77777777" w:rsidR="00B71C5C" w:rsidRDefault="00B71C5C"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71C5C"/>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0F35"/>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12D34"/>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38BF2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VacationDays/"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docs.rollbar.com/docs/privacy-policy" TargetMode="External"/><Relationship Id="rId38" Type="http://schemas.openxmlformats.org/officeDocument/2006/relationships/hyperlink" Target="https://raygun.com/privacy/"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docs.bugsnag.com/legal/privacy-policy/"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github.com/ACRA/acra" TargetMode="External"/><Relationship Id="rId37" Type="http://schemas.openxmlformats.org/officeDocument/2006/relationships/hyperlink" Target="https://raygun.com/privacy/"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github.com/ACRA/acr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opjournal.rocks/VacationDays/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sentry.io/privacy/" TargetMode="External"/><Relationship Id="rId43" Type="http://schemas.openxmlformats.org/officeDocument/2006/relationships/hyperlink" Target="mailto:marvin@poopjournal.r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21E13-8E80-436E-9EDF-8D39AA72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3870</Words>
  <Characters>24386</Characters>
  <Application>Microsoft Office Word</Application>
  <DocSecurity>0</DocSecurity>
  <Lines>203</Lines>
  <Paragraphs>56</Paragraphs>
  <ScaleCrop>false</ScaleCrop>
  <Manager/>
  <Company/>
  <LinksUpToDate>false</LinksUpToDate>
  <CharactersWithSpaces>28200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2020-04-11T13:02:00Z</dcterms:created>
  <dcterms:modified xsi:type="dcterms:W3CDTF">2020-04-11T13:02:00Z</dcterms:modified>
  <cp:category/>
</cp:coreProperties>
</file>