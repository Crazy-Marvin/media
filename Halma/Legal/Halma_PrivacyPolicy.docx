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https://poopjournal.rocks/Halma/ and Halma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https://poopjournal.rocks/Halma/ and Halma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https://poopjournal.rocks/Halma/ website and Halma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ListParagraph"/>
        <w:keepLines w:val="0"/>
        <w:spacing w:after="0"/>
        <w:ind w:left="357"/>
        <w:jc w:val="both"/>
        <w:rPr>
          <w:rFonts w:ascii="Arial" w:cs="Arial" w:hAnsi="Arial"/>
          <w:b/>
          <w:iCs/>
        </w:rPr>
      </w:pPr>
      <w:r>
        <w:rPr>
          <w:rFonts w:ascii="Arial" w:cs="Arial" w:hAnsi="Arial"/>
          <w:b/>
        </w:rPr>
        <w:t>Cloudflare analytics</w:t>
      </w:r>
    </w:p>
    <w:p w:rsidP="00526AC6" w:rsidR="00526AC6" w:rsidRDefault="00F34F77" w:rsidRPr="00CC1986">
      <w:pPr>
        <w:keepNext w:val="0"/>
        <w:keepLines w:val="0"/>
        <w:spacing w:after="0"/>
        <w:ind w:left="357"/>
        <w:jc w:val="both"/>
        <w:rPr>
          <w:rStyle w:val="Hyperlink"/>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bookmarkStart w:id="0" w:name="_GoBack"/>
      <w:bookmarkEnd w:id="0"/>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7B3F77" w:rsidRDefault="007B3F77">
      <w:pPr>
        <w:spacing w:after="0"/>
      </w:pPr>
      <w:r>
        <w:separator/>
      </w:r>
    </w:p>
  </w:endnote>
  <w:endnote w:id="0" w:type="continuationSeparator">
    <w:p w:rsidP="00AA02D0" w:rsidR="007B3F77" w:rsidRDefault="007B3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526AC6" w:rsidRDefault="00526AC6"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7B3F77" w:rsidRDefault="007B3F77">
      <w:pPr>
        <w:spacing w:after="0"/>
      </w:pPr>
      <w:r>
        <w:separator/>
      </w:r>
    </w:p>
  </w:footnote>
  <w:footnote w:id="0" w:type="continuationSeparator">
    <w:p w:rsidP="00AA02D0" w:rsidR="007B3F77" w:rsidRDefault="007B3F77">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26AC6"/>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57A9E39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0CA55-5C82-BE47-95A3-B83EF99F326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83</TotalTime>
  <Pages>21</Pages>
  <Words>7617</Words>
  <Characters>43421</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26</cp:revision>
  <dcterms:created xsi:type="dcterms:W3CDTF">2019-03-12T15:32:00Z</dcterms:created>
  <dcterms:modified xsi:type="dcterms:W3CDTF">2019-03-20T12:09:00Z</dcterms:modified>
  <cp:category/>
</cp:coreProperties>
</file>