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https://poopjournal.rocks/Halma/ and our mobile application Halma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https://poopjournal.rocks/Halma/privacy.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