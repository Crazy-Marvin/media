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35014" w14:textId="77777777" w:rsidR="00B62F6D" w:rsidRPr="00694A67" w:rsidRDefault="001618AC" w:rsidP="00D8502B">
      <w:pPr>
        <w:spacing w:after="0" w:line="240" w:lineRule="auto"/>
        <w:contextualSpacing/>
        <w:jc w:val="center"/>
        <w:rPr>
          <w:rFonts w:ascii="Arial" w:hAnsi="Arial" w:cs="Arial"/>
          <w:b/>
          <w:color w:val="000000" w:themeColor="text1"/>
        </w:rPr>
      </w:pPr>
      <w:bookmarkStart w:id="0" w:name="_GoBack"/>
      <w:bookmarkEnd w:id="0"/>
      <w:r w:rsidRPr="00694A67">
        <w:rPr>
          <w:rFonts w:ascii="Arial" w:hAnsi="Arial" w:cs="Arial"/>
          <w:b/>
          <w:color w:val="000000" w:themeColor="text1"/>
        </w:rPr>
        <w:t>TERMS OF SERVICE</w:t>
      </w:r>
    </w:p>
    <w:p w14:paraId="6E73DFD0"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6E5E1284"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08/08/2019</w:t>
      </w:r>
    </w:p>
    <w:p w14:paraId="29F937C8"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8DDC7CD"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4F46DCA3"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6C8B38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412A7AC" w14:textId="3768A506"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7" w:history="1">
        <w:r w:rsidR="007420E9" w:rsidRPr="0046106B">
          <w:rPr>
            <w:rStyle w:val="Hyperlink"/>
            <w:rFonts w:ascii="Arial" w:hAnsi="Arial" w:cs="Arial"/>
          </w:rPr>
          <w:t>https://poopjournal.rocks/Hunt/</w:t>
        </w:r>
      </w:hyperlink>
      <w:r w:rsidR="007420E9">
        <w:rPr>
          <w:rFonts w:ascii="Arial" w:hAnsi="Arial" w:cs="Arial"/>
          <w:color w:val="000000" w:themeColor="text1"/>
        </w:rPr>
        <w:t xml:space="preserve"> </w:t>
      </w:r>
      <w:r w:rsidRPr="00694A67">
        <w:rPr>
          <w:rFonts w:ascii="Arial" w:hAnsi="Arial" w:cs="Arial"/>
          <w:color w:val="000000" w:themeColor="text1"/>
        </w:rPr>
        <w:t>and our mobile application Hunt (together or individually “</w:t>
      </w:r>
      <w:r w:rsidR="00563BCE" w:rsidRPr="00694A67">
        <w:rPr>
          <w:rFonts w:ascii="Arial" w:hAnsi="Arial" w:cs="Arial"/>
          <w:b/>
        </w:rPr>
        <w:t>Service</w:t>
      </w:r>
      <w:r w:rsidR="00563BCE" w:rsidRPr="00694A67">
        <w:rPr>
          <w:rFonts w:ascii="Arial" w:hAnsi="Arial" w:cs="Arial"/>
        </w:rPr>
        <w:t>”) operated by Crazy Marvin.</w:t>
      </w:r>
    </w:p>
    <w:p w14:paraId="4AB73C56"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72929AB0" w14:textId="11D0A6C4"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8" w:history="1">
        <w:r w:rsidR="007420E9" w:rsidRPr="0046106B">
          <w:rPr>
            <w:rStyle w:val="Hyperlink"/>
            <w:rFonts w:ascii="Arial" w:hAnsi="Arial" w:cs="Arial"/>
          </w:rPr>
          <w:t>https://poopjournal.rocks/Hunt/privacy/</w:t>
        </w:r>
      </w:hyperlink>
      <w:r w:rsidRPr="00694A67">
        <w:rPr>
          <w:rFonts w:ascii="Arial" w:hAnsi="Arial" w:cs="Arial"/>
          <w:color w:val="000000" w:themeColor="text1"/>
        </w:rPr>
        <w:t>.</w:t>
      </w:r>
    </w:p>
    <w:p w14:paraId="7D453D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464E3BE"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0D81D09C"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82CA951" w14:textId="4725B318"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9" w:history="1">
        <w:r w:rsidR="007420E9" w:rsidRPr="0046106B">
          <w:rPr>
            <w:rStyle w:val="Hyperlink"/>
            <w:rFonts w:ascii="Arial" w:hAnsi="Arial" w:cs="Arial"/>
          </w:rPr>
          <w:t>marvin@poopjournal.rocks</w:t>
        </w:r>
      </w:hyperlink>
      <w:r w:rsidR="007420E9">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74686E8D"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566072A"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162DBE7C"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3F167EC"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0F2CB083"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407C5B18"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DBF88D3"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37F0F01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3136F89F"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ECBEEF"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14:paraId="2965A221"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099485"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14:paraId="7993858F"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B77B796"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2ACABA0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E506648"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2D709EA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83B6AC"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5C03D94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1AB4194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A3A2BAF"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4AA943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4F04F24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D0323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4D2425D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ECBFD6B" w14:textId="09C56ABC"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 valid payment method, including credit card or PayPal, is required to process the payment for your </w:t>
      </w:r>
      <w:r w:rsidR="007420E9" w:rsidRPr="00694A67">
        <w:rPr>
          <w:rFonts w:ascii="Arial" w:hAnsi="Arial" w:cs="Arial"/>
          <w:color w:val="000000" w:themeColor="text1"/>
        </w:rPr>
        <w:t>subscription</w:t>
      </w:r>
      <w:r w:rsidRPr="00694A67">
        <w:rPr>
          <w:rFonts w:ascii="Arial" w:hAnsi="Arial" w:cs="Arial"/>
          <w:color w:val="000000" w:themeColor="text1"/>
        </w:rPr>
        <w:t>.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72C5F60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7CEDB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66B891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A24896"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59C795A8"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58C52ED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A2BBA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4105F5C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CB35DD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2822D21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AE1F0C0"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14:paraId="28DDEB6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49C158C"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52F37ADE"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61BD7CC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68A7DF"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14:paraId="72FCFE1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AC774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6969684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D1C176"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08F78DA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1C022B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5C8216"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69F74F0C"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4FA05D05"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61D649A"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40A9555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B3BCBF0"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000B8E2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6595172"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3B96761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63DBC4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596DD5A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AA2EEC"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24"/>
      <w:r w:rsidRPr="00694A67">
        <w:rPr>
          <w:rFonts w:ascii="Arial" w:hAnsi="Arial" w:cs="Arial"/>
          <w:b/>
          <w:u w:val="single"/>
        </w:rPr>
        <w:t>Prohibited Uses</w:t>
      </w:r>
      <w:bookmarkEnd w:id="1"/>
    </w:p>
    <w:p w14:paraId="4CD709F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70A6610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E660D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561E745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961418F"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531CE7A2"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6EF2625"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F97095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04D6B41"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051855C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9FCA34"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3A1CD9A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FD59375"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3F86E285"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34ACDB43"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66647619"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7139857"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05C813BB"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7A9A368"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1EEA8A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BC88FF0"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0846ED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41F0A2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55D4503B"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D16C2C5"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7D3AE98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1D40A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7545F61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7FEF61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2B33EED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5E1B61"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6F4CFBF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76B984F"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75BF1498"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E85FBD6"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351B1AE2"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6BE31748"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0201146E"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7E796965"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12CD32B2"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14:paraId="651E898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F8F59C8"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0">
        <w:r w:rsidRPr="00694A67">
          <w:rPr>
            <w:rFonts w:ascii="Arial" w:hAnsi="Arial" w:cs="Arial"/>
            <w:color w:val="0000FF" w:themeColor="hyperlink"/>
            <w:u w:val="single"/>
          </w:rPr>
          <w:t>https://policies.google.com/privacy?hl=en</w:t>
        </w:r>
      </w:hyperlink>
    </w:p>
    <w:p w14:paraId="1974480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1CFB8C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1">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950D72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D5A3115"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7819C4A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0F9AF6B8"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6F7AA9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2">
        <w:r w:rsidRPr="00694A67">
          <w:rPr>
            <w:rFonts w:ascii="Arial" w:hAnsi="Arial" w:cs="Arial"/>
            <w:color w:val="0000FF" w:themeColor="hyperlink"/>
            <w:u w:val="single"/>
          </w:rPr>
          <w:t>https://policies.google.com/privacy?hl=en</w:t>
        </w:r>
      </w:hyperlink>
    </w:p>
    <w:p w14:paraId="2659249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4DDDA1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3">
        <w:r w:rsidRPr="00694A67">
          <w:rPr>
            <w:rFonts w:ascii="Arial" w:hAnsi="Arial" w:cs="Arial"/>
            <w:color w:val="0000FF" w:themeColor="hyperlink"/>
            <w:u w:val="single"/>
          </w:rPr>
          <w:t>https://policies.google.com/privacy?hl=en</w:t>
        </w:r>
      </w:hyperlink>
    </w:p>
    <w:p w14:paraId="0E03D23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3A51EA4"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3095411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4" w:history="1">
        <w:r w:rsidRPr="00694A67">
          <w:rPr>
            <w:rFonts w:ascii="Arial" w:hAnsi="Arial" w:cs="Arial"/>
            <w:color w:val="0000FF" w:themeColor="hyperlink"/>
            <w:u w:val="single"/>
          </w:rPr>
          <w:t>https://usefathom.com/privacy/</w:t>
        </w:r>
      </w:hyperlink>
    </w:p>
    <w:p w14:paraId="68EDC13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41AB3AD"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0F6BB304"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5">
        <w:r w:rsidRPr="00694A67">
          <w:rPr>
            <w:rFonts w:ascii="Arial" w:hAnsi="Arial" w:cs="Arial"/>
            <w:color w:val="0000FF" w:themeColor="hyperlink"/>
            <w:u w:val="single"/>
          </w:rPr>
          <w:t>https://matomo.org/privacy-policy</w:t>
        </w:r>
      </w:hyperlink>
    </w:p>
    <w:p w14:paraId="31BF58A7"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4B8BAFD"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0DEA37DB" w14:textId="57F1A4C7"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6" w:history="1">
        <w:r w:rsidR="007420E9" w:rsidRPr="0046106B">
          <w:rPr>
            <w:rStyle w:val="Hyperlink"/>
            <w:rFonts w:ascii="Arial" w:hAnsi="Arial" w:cs="Arial"/>
          </w:rPr>
          <w:t>https://clicky.com/terms</w:t>
        </w:r>
      </w:hyperlink>
      <w:r w:rsidR="007420E9">
        <w:rPr>
          <w:rFonts w:ascii="Arial" w:hAnsi="Arial" w:cs="Arial"/>
        </w:rPr>
        <w:t xml:space="preserve"> </w:t>
      </w:r>
      <w:hyperlink r:id="rId17" w:history="1"/>
    </w:p>
    <w:p w14:paraId="6D6D8C0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EA19640"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380DE79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8"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087AA3F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3F0E3DD"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B628AC6"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19">
        <w:r w:rsidRPr="00694A67">
          <w:rPr>
            <w:rFonts w:ascii="Arial" w:hAnsi="Arial" w:cs="Arial"/>
            <w:color w:val="0000FF" w:themeColor="hyperlink"/>
            <w:u w:val="single"/>
          </w:rPr>
          <w:t>https://statcounter.com/about/legal/</w:t>
        </w:r>
      </w:hyperlink>
    </w:p>
    <w:p w14:paraId="7E72A092"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E870EA8"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6E4A023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284316B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0CB9A0A"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0">
        <w:r w:rsidRPr="00694A67">
          <w:rPr>
            <w:rFonts w:ascii="Arial" w:hAnsi="Arial" w:cs="Arial"/>
            <w:color w:val="0000FF" w:themeColor="hyperlink"/>
            <w:u w:val="single"/>
          </w:rPr>
          <w:t>https://dev.flurry.com/secure/optOut.do</w:t>
        </w:r>
      </w:hyperlink>
    </w:p>
    <w:p w14:paraId="0DE13B8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4B4EE2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1">
        <w:r w:rsidRPr="00694A67">
          <w:rPr>
            <w:rFonts w:ascii="Arial" w:hAnsi="Arial" w:cs="Arial"/>
            <w:color w:val="0000FF" w:themeColor="hyperlink"/>
            <w:u w:val="single"/>
          </w:rPr>
          <w:t>https://policies.yahoo.com/us/en/yahoo/privacy/policy/index.htm</w:t>
        </w:r>
      </w:hyperlink>
    </w:p>
    <w:p w14:paraId="7C22092A"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40C681C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1A6D69F7"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7286E4D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C05400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opting-out.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2">
        <w:r w:rsidRPr="00694A67">
          <w:rPr>
            <w:rFonts w:ascii="Arial" w:hAnsi="Arial" w:cs="Arial"/>
            <w:color w:val="0000FF" w:themeColor="hyperlink"/>
            <w:u w:val="single"/>
          </w:rPr>
          <w:t>https://mixpanel.com/optout/</w:t>
        </w:r>
      </w:hyperlink>
    </w:p>
    <w:p w14:paraId="307724F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5D2D7D2"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3">
        <w:r w:rsidRPr="00694A67">
          <w:rPr>
            <w:rFonts w:ascii="Arial" w:hAnsi="Arial" w:cs="Arial"/>
            <w:color w:val="0000FF" w:themeColor="hyperlink"/>
            <w:u w:val="single"/>
          </w:rPr>
          <w:t>https://mixpanel.com/terms/</w:t>
        </w:r>
      </w:hyperlink>
    </w:p>
    <w:p w14:paraId="64AE924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182F1C84"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6265C28D"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74E589D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4E4F4A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4">
        <w:r w:rsidRPr="00694A67">
          <w:rPr>
            <w:rFonts w:ascii="Arial" w:hAnsi="Arial" w:cs="Arial"/>
            <w:color w:val="0000FF" w:themeColor="hyperlink"/>
            <w:u w:val="single"/>
          </w:rPr>
          <w:t>hhttps://unity3d.com/legal/privacy-policy</w:t>
        </w:r>
      </w:hyperlink>
    </w:p>
    <w:p w14:paraId="7E8ADA39"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2FE2ACF3"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2611C404"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551"/>
      <w:r w:rsidRPr="00694A67">
        <w:rPr>
          <w:rFonts w:ascii="Arial" w:hAnsi="Arial" w:cs="Arial"/>
          <w:b/>
          <w:u w:val="single"/>
        </w:rPr>
        <w:t>No Use By Minors</w:t>
      </w:r>
      <w:bookmarkEnd w:id="2"/>
    </w:p>
    <w:p w14:paraId="129989D9"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274A0CB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ED7B6BA"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489F86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0C0A6FE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774333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0FDD51D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9A94C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1D4A7C0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85A57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1B29763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A7CC8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605D4C20"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763E4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EC0F420"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5B6244F8" w14:textId="0777BBA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5" w:history="1">
        <w:r w:rsidR="007420E9" w:rsidRPr="0046106B">
          <w:rPr>
            <w:rStyle w:val="Hyperlink"/>
            <w:rFonts w:ascii="Arial" w:hAnsi="Arial" w:cs="Arial"/>
          </w:rPr>
          <w:t>marvin@poopjournal.rocks</w:t>
        </w:r>
      </w:hyperlink>
      <w:r w:rsidR="007420E9">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63FCB3A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08544DD"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43AFD6C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CEAFB6"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337ADC9" w14:textId="43CD2939"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26" w:history="1">
        <w:r w:rsidR="007420E9" w:rsidRPr="0046106B">
          <w:rPr>
            <w:rStyle w:val="Hyperlink"/>
            <w:rFonts w:ascii="Arial" w:hAnsi="Arial" w:cs="Arial"/>
          </w:rPr>
          <w:t>https://docs.bugsnag.com/legal/privacy-policy/</w:t>
        </w:r>
      </w:hyperlink>
      <w:r w:rsidR="007420E9">
        <w:rPr>
          <w:rFonts w:ascii="Arial" w:hAnsi="Arial" w:cs="Arial"/>
        </w:rPr>
        <w:t xml:space="preserve"> </w:t>
      </w:r>
      <w:r w:rsidRPr="00694A67">
        <w:rPr>
          <w:rFonts w:ascii="Arial" w:hAnsi="Arial" w:cs="Arial"/>
        </w:rPr>
        <w:t xml:space="preserve"> </w:t>
      </w:r>
      <w:hyperlink r:id="rId27" w:history="1"/>
    </w:p>
    <w:p w14:paraId="1A12DB9A"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607F65C8"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12708466" w14:textId="103D47BF"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8" w:history="1">
        <w:r w:rsidR="007420E9" w:rsidRPr="0046106B">
          <w:rPr>
            <w:rStyle w:val="Hyperlink"/>
            <w:rFonts w:ascii="Arial" w:hAnsi="Arial" w:cs="Arial"/>
          </w:rPr>
          <w:t>https://github.com/ACRA/acra</w:t>
        </w:r>
      </w:hyperlink>
      <w:r w:rsidR="007420E9">
        <w:rPr>
          <w:rFonts w:ascii="Arial" w:hAnsi="Arial" w:cs="Arial"/>
          <w:color w:val="000000" w:themeColor="text1"/>
        </w:rPr>
        <w:t xml:space="preserve"> </w:t>
      </w:r>
      <w:r w:rsidRPr="00694A67">
        <w:rPr>
          <w:rFonts w:ascii="Arial" w:hAnsi="Arial" w:cs="Arial"/>
          <w:color w:val="000000" w:themeColor="text1"/>
        </w:rPr>
        <w:t xml:space="preserve"> </w:t>
      </w:r>
      <w:hyperlink r:id="rId29" w:history="1"/>
    </w:p>
    <w:p w14:paraId="0193EF43"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34E8547"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165BC785" w14:textId="32585A7E"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0" w:history="1">
        <w:r w:rsidR="007420E9" w:rsidRPr="0046106B">
          <w:rPr>
            <w:rStyle w:val="Hyperlink"/>
            <w:rFonts w:ascii="Arial" w:hAnsi="Arial" w:cs="Arial"/>
          </w:rPr>
          <w:t>https://docs.rollbar.com/docs/privacy-policy</w:t>
        </w:r>
      </w:hyperlink>
      <w:r w:rsidR="007420E9">
        <w:rPr>
          <w:rFonts w:ascii="Arial" w:hAnsi="Arial" w:cs="Arial"/>
          <w:color w:val="000000" w:themeColor="text1"/>
        </w:rPr>
        <w:t xml:space="preserve"> </w:t>
      </w:r>
      <w:r w:rsidRPr="00694A67">
        <w:rPr>
          <w:rFonts w:ascii="Arial" w:hAnsi="Arial" w:cs="Arial"/>
          <w:color w:val="000000" w:themeColor="text1"/>
        </w:rPr>
        <w:t xml:space="preserve"> </w:t>
      </w:r>
      <w:hyperlink r:id="rId31" w:history="1"/>
    </w:p>
    <w:p w14:paraId="5A01E64F"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ED549C"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4CD38FAE" w14:textId="152AD8A6"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2" w:history="1">
        <w:r w:rsidR="007420E9" w:rsidRPr="0046106B">
          <w:rPr>
            <w:rStyle w:val="Hyperlink"/>
            <w:rFonts w:ascii="Arial" w:hAnsi="Arial" w:cs="Arial"/>
          </w:rPr>
          <w:t>https://sentry.io/privacy/</w:t>
        </w:r>
      </w:hyperlink>
      <w:r w:rsidR="007420E9">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6B3BEA17"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4905310"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5FCF7D6E" w14:textId="679B38DE"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4" w:history="1">
        <w:r w:rsidR="007420E9" w:rsidRPr="0046106B">
          <w:rPr>
            <w:rStyle w:val="Hyperlink"/>
            <w:rFonts w:ascii="Arial" w:hAnsi="Arial" w:cs="Arial"/>
          </w:rPr>
          <w:t>https://raygun.com/privacy/</w:t>
        </w:r>
      </w:hyperlink>
      <w:r w:rsidR="007420E9">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360BBF1A"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AF0FA0"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05F75C66"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bug reporting service provided by Google Inc.</w:t>
      </w:r>
    </w:p>
    <w:p w14:paraId="7DA05E7D"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0C55CC69" w14:textId="35C17253"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6" w:history="1">
        <w:r w:rsidR="007420E9" w:rsidRPr="0046106B">
          <w:rPr>
            <w:rStyle w:val="Hyperlink"/>
            <w:rFonts w:ascii="Arial" w:hAnsi="Arial" w:cs="Arial"/>
          </w:rPr>
          <w:t>https://policies.google.com/privacy?hl=en</w:t>
        </w:r>
      </w:hyperlink>
      <w:r w:rsidR="007420E9">
        <w:rPr>
          <w:rFonts w:ascii="Arial" w:hAnsi="Arial" w:cs="Arial"/>
        </w:rPr>
        <w:t xml:space="preserve"> </w:t>
      </w:r>
      <w:hyperlink r:id="rId37"/>
    </w:p>
    <w:p w14:paraId="528F9A4E"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6A1F8B15" w14:textId="366B069D"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8" w:history="1">
        <w:r w:rsidR="007420E9" w:rsidRPr="0046106B">
          <w:rPr>
            <w:rStyle w:val="Hyperlink"/>
            <w:rFonts w:ascii="Arial" w:hAnsi="Arial" w:cs="Arial"/>
          </w:rPr>
          <w:t>https://policies.google.com/privacy?hl=en</w:t>
        </w:r>
      </w:hyperlink>
      <w:r w:rsidR="007420E9">
        <w:rPr>
          <w:rFonts w:ascii="Arial" w:hAnsi="Arial" w:cs="Arial"/>
        </w:rPr>
        <w:t xml:space="preserve"> </w:t>
      </w:r>
      <w:hyperlink r:id="rId39"/>
    </w:p>
    <w:p w14:paraId="5727A248"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26899573"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073728D5"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6A2634D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56C6F9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2A4D176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A86AB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4B79767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0DC3A14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250E208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A0242FE"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24"/>
      <w:r w:rsidRPr="00694A67">
        <w:rPr>
          <w:rFonts w:ascii="Arial" w:hAnsi="Arial" w:cs="Arial"/>
          <w:b/>
          <w:u w:val="single"/>
        </w:rPr>
        <w:t xml:space="preserve">Disclaimer Of Warranty </w:t>
      </w:r>
      <w:bookmarkEnd w:id="3"/>
    </w:p>
    <w:p w14:paraId="33D0D85A"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6E08B282"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EB51FCF"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65922855"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222071"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3F43678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7E806D5"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3B5AC9DC"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4FEC468"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4" w:name="_Ref535534639"/>
      <w:r w:rsidRPr="00694A67">
        <w:rPr>
          <w:rFonts w:ascii="Arial" w:hAnsi="Arial" w:cs="Arial"/>
          <w:b/>
          <w:u w:val="single"/>
        </w:rPr>
        <w:t>Limitation Of Liability</w:t>
      </w:r>
      <w:bookmarkEnd w:id="4"/>
    </w:p>
    <w:p w14:paraId="5CC1883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0792CBC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25A003B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06BBFB7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74ABF37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A78B7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4D9D7A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D677098"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7457496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3A84B5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A5E13C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5" w:name="_Hlk2089641"/>
      <w:bookmarkStart w:id="6" w:name="_Hlk2089622"/>
      <w:bookmarkStart w:id="7" w:name="_Hlk2098739"/>
      <w:bookmarkEnd w:id="5"/>
      <w:bookmarkEnd w:id="6"/>
      <w:bookmarkEnd w:id="7"/>
    </w:p>
    <w:p w14:paraId="062A943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84B57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40321B2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4966B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3F72EE2"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1CCE8638"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FFDE5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2800D0AC"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42522B0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489B01"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2D6F66CE"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5C7C6D4"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7C236C4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FD177C"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689"/>
      <w:r w:rsidRPr="00694A67">
        <w:rPr>
          <w:rFonts w:ascii="Arial" w:hAnsi="Arial" w:cs="Arial"/>
          <w:b/>
          <w:u w:val="single"/>
        </w:rPr>
        <w:t>Waiver And Severability</w:t>
      </w:r>
      <w:bookmarkEnd w:id="8"/>
    </w:p>
    <w:p w14:paraId="097AE577"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AC1AB9F"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2E1BEBE"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295F398B"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14:paraId="452F5E04"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9" w:name="_Ref535534766"/>
      <w:r w:rsidRPr="00694A67">
        <w:rPr>
          <w:rFonts w:ascii="Arial" w:hAnsi="Arial" w:cs="Arial"/>
          <w:b/>
          <w:u w:val="single"/>
        </w:rPr>
        <w:t>Acknowledgement</w:t>
      </w:r>
      <w:bookmarkEnd w:id="9"/>
    </w:p>
    <w:p w14:paraId="4536AC19"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752375"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71DE1A50"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70A474F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7027CB9E" w14:textId="2D058439"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0" w:history="1">
        <w:r w:rsidR="007420E9" w:rsidRPr="0046106B">
          <w:rPr>
            <w:rStyle w:val="Hyperlink"/>
            <w:rFonts w:ascii="Arial" w:hAnsi="Arial" w:cs="Arial"/>
          </w:rPr>
          <w:t>marvin@poopjournal.rocks</w:t>
        </w:r>
      </w:hyperlink>
      <w:r w:rsidRPr="00694A67">
        <w:rPr>
          <w:rFonts w:ascii="Arial" w:hAnsi="Arial" w:cs="Arial"/>
          <w:color w:val="000000" w:themeColor="text1"/>
        </w:rPr>
        <w:t>.</w:t>
      </w:r>
      <w:r w:rsidR="007420E9">
        <w:rPr>
          <w:rFonts w:ascii="Arial" w:hAnsi="Arial" w:cs="Arial"/>
          <w:color w:val="000000" w:themeColor="text1"/>
        </w:rPr>
        <w:t xml:space="preserve"> </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E84A3" w14:textId="77777777" w:rsidR="00DA6143" w:rsidRDefault="00DA6143" w:rsidP="008844C6">
      <w:pPr>
        <w:spacing w:after="0" w:line="240" w:lineRule="auto"/>
      </w:pPr>
      <w:r>
        <w:separator/>
      </w:r>
    </w:p>
  </w:endnote>
  <w:endnote w:type="continuationSeparator" w:id="0">
    <w:p w14:paraId="65D14D57" w14:textId="77777777" w:rsidR="00DA6143" w:rsidRDefault="00DA6143"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291AF" w14:textId="77777777" w:rsidR="00DA6143" w:rsidRDefault="00DA6143" w:rsidP="008844C6">
      <w:pPr>
        <w:spacing w:after="0" w:line="240" w:lineRule="auto"/>
      </w:pPr>
      <w:r>
        <w:separator/>
      </w:r>
    </w:p>
  </w:footnote>
  <w:footnote w:type="continuationSeparator" w:id="0">
    <w:p w14:paraId="5730772B" w14:textId="77777777" w:rsidR="00DA6143" w:rsidRDefault="00DA6143"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6286"/>
    <w:rsid w:val="0015074B"/>
    <w:rsid w:val="001618AC"/>
    <w:rsid w:val="00167A8A"/>
    <w:rsid w:val="0017392A"/>
    <w:rsid w:val="001854E7"/>
    <w:rsid w:val="00185A23"/>
    <w:rsid w:val="001D1B98"/>
    <w:rsid w:val="00202E18"/>
    <w:rsid w:val="0020382E"/>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7A55"/>
    <w:rsid w:val="00563BCE"/>
    <w:rsid w:val="00565E3B"/>
    <w:rsid w:val="005A7408"/>
    <w:rsid w:val="005A7958"/>
    <w:rsid w:val="005D0464"/>
    <w:rsid w:val="005D7CAC"/>
    <w:rsid w:val="005F1432"/>
    <w:rsid w:val="00605785"/>
    <w:rsid w:val="00630B0C"/>
    <w:rsid w:val="006419EE"/>
    <w:rsid w:val="006449DA"/>
    <w:rsid w:val="006873A8"/>
    <w:rsid w:val="00694A67"/>
    <w:rsid w:val="006A0D2C"/>
    <w:rsid w:val="006D0A30"/>
    <w:rsid w:val="006D3F8D"/>
    <w:rsid w:val="006F76C5"/>
    <w:rsid w:val="006F7BF7"/>
    <w:rsid w:val="0072088F"/>
    <w:rsid w:val="00724AF6"/>
    <w:rsid w:val="007363D8"/>
    <w:rsid w:val="00741F43"/>
    <w:rsid w:val="007420E9"/>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CE5E6B"/>
    <w:rsid w:val="00D06C2C"/>
    <w:rsid w:val="00D07CD0"/>
    <w:rsid w:val="00D10157"/>
    <w:rsid w:val="00D12264"/>
    <w:rsid w:val="00D313F4"/>
    <w:rsid w:val="00D36DF4"/>
    <w:rsid w:val="00D45990"/>
    <w:rsid w:val="00D63A9F"/>
    <w:rsid w:val="00D64CC4"/>
    <w:rsid w:val="00D82879"/>
    <w:rsid w:val="00D8502B"/>
    <w:rsid w:val="00DA6143"/>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AE98B6"/>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Hunt/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www.cloudflare.com/privacypolicy/" TargetMode="External"/><Relationship Id="rId26" Type="http://schemas.openxmlformats.org/officeDocument/2006/relationships/hyperlink" Target="https://docs.bugsnag.com/legal/privacy-policy/" TargetMode="External"/><Relationship Id="rId39" Type="http://schemas.openxmlformats.org/officeDocument/2006/relationships/hyperlink" Target="https://policies.google.com/privacy?hl=en" TargetMode="External"/><Relationship Id="rId3" Type="http://schemas.openxmlformats.org/officeDocument/2006/relationships/settings" Target="settings.xml"/><Relationship Id="rId21" Type="http://schemas.openxmlformats.org/officeDocument/2006/relationships/hyperlink" Target="https://policies.yahoo.com/us/en/yahoo/privacy/policy/index.htm" TargetMode="External"/><Relationship Id="rId34" Type="http://schemas.openxmlformats.org/officeDocument/2006/relationships/hyperlink" Target="https://raygun.com/privacy/" TargetMode="External"/><Relationship Id="rId42" Type="http://schemas.openxmlformats.org/officeDocument/2006/relationships/theme" Target="theme/theme1.xml"/><Relationship Id="rId7" Type="http://schemas.openxmlformats.org/officeDocument/2006/relationships/hyperlink" Target="https://poopjournal.rocks/Hunt/" TargetMode="External"/><Relationship Id="rId12" Type="http://schemas.openxmlformats.org/officeDocument/2006/relationships/hyperlink" Target="https://policies.google.com/privacy?hl=en" TargetMode="External"/><Relationship Id="rId17" Type="http://schemas.openxmlformats.org/officeDocument/2006/relationships/hyperlink" Target="https://clicky.com/terms" TargetMode="External"/><Relationship Id="rId25" Type="http://schemas.openxmlformats.org/officeDocument/2006/relationships/hyperlink" Target="mailto:marvin@poopjournal.rock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2" Type="http://schemas.openxmlformats.org/officeDocument/2006/relationships/styles" Target="styles.xml"/><Relationship Id="rId16" Type="http://schemas.openxmlformats.org/officeDocument/2006/relationships/hyperlink" Target="https://clicky.com/terms" TargetMode="External"/><Relationship Id="rId20" Type="http://schemas.openxmlformats.org/officeDocument/2006/relationships/hyperlink" Target="https://dev.flurry.com/secure/optOut.do" TargetMode="External"/><Relationship Id="rId29" Type="http://schemas.openxmlformats.org/officeDocument/2006/relationships/hyperlink" Target="https://github.com/ACRA/acr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google.com/analytics/answer/6004245" TargetMode="External"/><Relationship Id="rId24" Type="http://schemas.openxmlformats.org/officeDocument/2006/relationships/hyperlink" Target="https://unity3d.com/legal/privacy-policy" TargetMode="External"/><Relationship Id="rId32" Type="http://schemas.openxmlformats.org/officeDocument/2006/relationships/hyperlink" Target="https://sentry.io/privacy/" TargetMode="External"/><Relationship Id="rId37" Type="http://schemas.openxmlformats.org/officeDocument/2006/relationships/hyperlink" Target="https://policies.google.com/privacy?hl=en" TargetMode="External"/><Relationship Id="rId40" Type="http://schemas.openxmlformats.org/officeDocument/2006/relationships/hyperlink" Target="mailto:marvin@poopjournal.rocks" TargetMode="External"/><Relationship Id="rId5" Type="http://schemas.openxmlformats.org/officeDocument/2006/relationships/footnotes" Target="footnotes.xml"/><Relationship Id="rId15" Type="http://schemas.openxmlformats.org/officeDocument/2006/relationships/hyperlink" Target="https://matomo.org/privacy-policy" TargetMode="External"/><Relationship Id="rId23" Type="http://schemas.openxmlformats.org/officeDocument/2006/relationships/hyperlink" Target="https://mixpanel.com/terms/" TargetMode="External"/><Relationship Id="rId28" Type="http://schemas.openxmlformats.org/officeDocument/2006/relationships/hyperlink" Target="https://github.com/ACRA/acra" TargetMode="External"/><Relationship Id="rId36" Type="http://schemas.openxmlformats.org/officeDocument/2006/relationships/hyperlink" Target="https://policies.google.com/privacy?hl=en" TargetMode="External"/><Relationship Id="rId10" Type="http://schemas.openxmlformats.org/officeDocument/2006/relationships/hyperlink" Target="https://policies.google.com/privacy?hl=en" TargetMode="External"/><Relationship Id="rId19" Type="http://schemas.openxmlformats.org/officeDocument/2006/relationships/hyperlink" Target="https://statcounter.com/about/legal/" TargetMode="External"/><Relationship Id="rId31" Type="http://schemas.openxmlformats.org/officeDocument/2006/relationships/hyperlink" Target="https://docs.rollbar.com/docs/privacy-policy" TargetMode="External"/><Relationship Id="rId4" Type="http://schemas.openxmlformats.org/officeDocument/2006/relationships/webSettings" Target="webSettings.xml"/><Relationship Id="rId9" Type="http://schemas.openxmlformats.org/officeDocument/2006/relationships/hyperlink" Target="mailto:marvin@poopjournal.rocks" TargetMode="External"/><Relationship Id="rId14" Type="http://schemas.openxmlformats.org/officeDocument/2006/relationships/hyperlink" Target="https://usefathom.com/privacy/" TargetMode="External"/><Relationship Id="rId22" Type="http://schemas.openxmlformats.org/officeDocument/2006/relationships/hyperlink" Target="https://mixpanel.com/optout/" TargetMode="External"/><Relationship Id="rId27" Type="http://schemas.openxmlformats.org/officeDocument/2006/relationships/hyperlink" Target="https://docs.bugsnag.com/legal/privacy-policy/" TargetMode="External"/><Relationship Id="rId30" Type="http://schemas.openxmlformats.org/officeDocument/2006/relationships/hyperlink" Target="https://docs.rollbar.com/docs/privacy-policy" TargetMode="External"/><Relationship Id="rId35" Type="http://schemas.openxmlformats.org/officeDocument/2006/relationships/hyperlink" Target="https://raygun.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3561</Words>
  <Characters>22435</Characters>
  <Application>Microsoft Office Word</Application>
  <DocSecurity>0</DocSecurity>
  <Lines>186</Lines>
  <Paragraphs>51</Paragraphs>
  <ScaleCrop>false</ScaleCrop>
  <Manager/>
  <Company/>
  <LinksUpToDate>false</LinksUpToDate>
  <CharactersWithSpaces>25945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2019-07-07T18:51:00Z</dcterms:created>
  <dcterms:modified xsi:type="dcterms:W3CDTF">2019-07-07T18:51:00Z</dcterms:modified>
  <cp:category/>
</cp:coreProperties>
</file>