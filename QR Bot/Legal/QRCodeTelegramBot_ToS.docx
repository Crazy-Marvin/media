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67C27"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06/01/2020</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2FE0D56F"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our Terms of Service, please pause, grab a cup of coffee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275BCF0F"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AC1411" w:rsidRPr="00A1642C">
          <w:rPr>
            <w:rStyle w:val="Hyperlink"/>
            <w:rFonts w:ascii="Arial" w:hAnsi="Arial" w:cs="Arial"/>
          </w:rPr>
          <w:t>https://poopjournal.rocks/QRCodeTelegramBot/</w:t>
        </w:r>
      </w:hyperlink>
      <w:r w:rsidR="00AC1411">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AC1411" w:rsidRPr="00A1642C">
          <w:rPr>
            <w:rStyle w:val="Hyperlink"/>
            <w:rFonts w:ascii="Arial" w:hAnsi="Arial" w:cs="Arial"/>
          </w:rPr>
          <w:t>https://crazymarvin.com/qr/</w:t>
        </w:r>
      </w:hyperlink>
      <w:r w:rsidR="00AC1411">
        <w:rPr>
          <w:rFonts w:ascii="Arial" w:hAnsi="Arial" w:cs="Arial"/>
          <w:color w:val="000000" w:themeColor="text1"/>
        </w:rPr>
        <w:t xml:space="preserve"> </w:t>
      </w:r>
      <w:r w:rsidRPr="00694A67">
        <w:rPr>
          <w:rFonts w:ascii="Arial" w:hAnsi="Arial" w:cs="Arial"/>
          <w:color w:val="000000" w:themeColor="text1"/>
        </w:rPr>
        <w:t xml:space="preserve">/ </w:t>
      </w:r>
      <w:hyperlink r:id="rId10" w:history="1">
        <w:r w:rsidR="00AC1411" w:rsidRPr="00A1642C">
          <w:rPr>
            <w:rStyle w:val="Hyperlink"/>
            <w:rFonts w:ascii="Arial" w:hAnsi="Arial" w:cs="Arial"/>
          </w:rPr>
          <w:t>https://t.me/QRCodeTelegramBot/</w:t>
        </w:r>
      </w:hyperlink>
      <w:r w:rsidR="00AC1411">
        <w:rPr>
          <w:rFonts w:ascii="Arial" w:hAnsi="Arial" w:cs="Arial"/>
          <w:color w:val="000000" w:themeColor="text1"/>
        </w:rPr>
        <w:t xml:space="preserve"> </w:t>
      </w:r>
      <w:r w:rsidRPr="00694A67">
        <w:rPr>
          <w:rFonts w:ascii="Arial" w:hAnsi="Arial" w:cs="Arial"/>
          <w:color w:val="000000" w:themeColor="text1"/>
        </w:rPr>
        <w:t>and our mobile application QR Code Telegram bot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6B4E998E"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1" w:history="1">
        <w:r w:rsidR="00AC1411" w:rsidRPr="00A1642C">
          <w:rPr>
            <w:rStyle w:val="Hyperlink"/>
            <w:rFonts w:ascii="Arial" w:hAnsi="Arial" w:cs="Arial"/>
          </w:rPr>
          <w:t>https://poopjournal.rocks/QRCodeTelegramBot/privacy/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04308B91"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2" w:history="1">
        <w:r w:rsidR="00AC1411" w:rsidRPr="00A1642C">
          <w:rPr>
            <w:rStyle w:val="Hyperlink"/>
            <w:rFonts w:ascii="Arial" w:hAnsi="Arial" w:cs="Arial"/>
          </w:rPr>
          <w:t>marvin@poopjournal.rocks</w:t>
        </w:r>
      </w:hyperlink>
      <w:r w:rsidR="00AC1411">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xml:space="preserve">”). You are responsible for </w:t>
      </w:r>
      <w:r w:rsidRPr="00694A67">
        <w:rPr>
          <w:rFonts w:ascii="Arial" w:hAnsi="Arial" w:cs="Arial"/>
          <w:color w:val="000000" w:themeColor="text1"/>
        </w:rPr>
        <w:lastRenderedPageBreak/>
        <w:t>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6E3AC9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3">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4">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5">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Firebase collects, please visit the Google Privacy Terms web page: </w:t>
      </w:r>
      <w:hyperlink r:id="rId16">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7"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8">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3C3FC194"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9" w:history="1">
        <w:r w:rsidR="00017496" w:rsidRPr="00A1642C">
          <w:rPr>
            <w:rStyle w:val="Hyperlink"/>
            <w:rFonts w:ascii="Arial" w:hAnsi="Arial" w:cs="Arial"/>
          </w:rPr>
          <w:t>https://clicky.com/terms</w:t>
        </w:r>
      </w:hyperlink>
      <w:r w:rsidR="00017496">
        <w:rPr>
          <w:rFonts w:ascii="Arial" w:hAnsi="Arial" w:cs="Arial"/>
        </w:rPr>
        <w:t xml:space="preserve"> </w:t>
      </w:r>
      <w:hyperlink r:id="rId20"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1"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2">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3">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4">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5">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6">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1F4D3ECC"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7" w:history="1">
        <w:r w:rsidR="00017496" w:rsidRPr="00A1642C">
          <w:rPr>
            <w:rStyle w:val="Hyperlink"/>
            <w:rFonts w:ascii="Arial" w:hAnsi="Arial" w:cs="Arial"/>
          </w:rPr>
          <w:t>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lastRenderedPageBreak/>
        <w:t>No Use By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19F42C49"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8" w:history="1">
        <w:r w:rsidR="00017496" w:rsidRPr="00A1642C">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6DB9893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9" w:history="1">
        <w:r w:rsidR="00017496" w:rsidRPr="00A1642C">
          <w:rPr>
            <w:rStyle w:val="Hyperlink"/>
            <w:rFonts w:ascii="Arial" w:hAnsi="Arial" w:cs="Arial"/>
          </w:rPr>
          <w:t>marvin@poopjournal.rocks</w:t>
        </w:r>
      </w:hyperlink>
      <w:r w:rsidR="00017496">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7F7332DF"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0" w:history="1">
        <w:r w:rsidR="00017496" w:rsidRPr="00A1642C">
          <w:rPr>
            <w:rStyle w:val="Hyperlink"/>
            <w:rFonts w:ascii="Arial" w:hAnsi="Arial" w:cs="Arial"/>
          </w:rPr>
          <w:t>marvin@poopjournal.rocks</w:t>
        </w:r>
      </w:hyperlink>
      <w:r w:rsidR="00017496">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71501EEB"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1" w:history="1">
        <w:r w:rsidR="00017496" w:rsidRPr="00A1642C">
          <w:rPr>
            <w:rStyle w:val="Hyperlink"/>
            <w:rFonts w:ascii="Arial" w:hAnsi="Arial" w:cs="Arial"/>
          </w:rPr>
          <w:t>https://docs.bugsnag.com/legal/privacy-policy/</w:t>
        </w:r>
      </w:hyperlink>
      <w:r w:rsidR="00017496">
        <w:rPr>
          <w:rFonts w:ascii="Arial" w:hAnsi="Arial" w:cs="Arial"/>
        </w:rPr>
        <w:t xml:space="preserve"> </w:t>
      </w:r>
      <w:r w:rsidRPr="00694A67">
        <w:rPr>
          <w:rFonts w:ascii="Arial" w:hAnsi="Arial" w:cs="Arial"/>
        </w:rPr>
        <w:t xml:space="preserve"> </w:t>
      </w:r>
      <w:hyperlink r:id="rId32"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39C33C65"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3" w:history="1">
        <w:r w:rsidR="00017496" w:rsidRPr="00A1642C">
          <w:rPr>
            <w:rStyle w:val="Hyperlink"/>
            <w:rFonts w:ascii="Arial" w:hAnsi="Arial" w:cs="Arial"/>
          </w:rPr>
          <w:t>https://github.com/ACRA/acra</w:t>
        </w:r>
      </w:hyperlink>
      <w:r w:rsidR="00017496">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lastRenderedPageBreak/>
        <w:t>Rollbar</w:t>
      </w:r>
      <w:proofErr w:type="spellEnd"/>
    </w:p>
    <w:p w14:paraId="0E891235" w14:textId="3029B3C6"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5" w:history="1">
        <w:r w:rsidR="00017496" w:rsidRPr="00A1642C">
          <w:rPr>
            <w:rStyle w:val="Hyperlink"/>
            <w:rFonts w:ascii="Arial" w:hAnsi="Arial" w:cs="Arial"/>
          </w:rPr>
          <w:t>https://docs.rollbar.com/docs/privacy-policy</w:t>
        </w:r>
      </w:hyperlink>
      <w:r w:rsidR="00017496">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6C840CBE"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7" w:history="1">
        <w:r w:rsidR="00017496" w:rsidRPr="00A1642C">
          <w:rPr>
            <w:rStyle w:val="Hyperlink"/>
            <w:rFonts w:ascii="Arial" w:hAnsi="Arial" w:cs="Arial"/>
          </w:rPr>
          <w:t>https://sentry.io/privacy/</w:t>
        </w:r>
      </w:hyperlink>
      <w:r w:rsidR="00017496">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34BFBAD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9" w:history="1">
        <w:r w:rsidR="00017496" w:rsidRPr="00A1642C">
          <w:rPr>
            <w:rStyle w:val="Hyperlink"/>
            <w:rFonts w:ascii="Arial" w:hAnsi="Arial" w:cs="Arial"/>
          </w:rPr>
          <w:t>https://raygun.com/privacy/</w:t>
        </w:r>
      </w:hyperlink>
      <w:r w:rsidR="00017496">
        <w:rPr>
          <w:rFonts w:ascii="Arial" w:hAnsi="Arial" w:cs="Arial"/>
          <w:color w:val="000000" w:themeColor="text1"/>
        </w:rPr>
        <w:t xml:space="preserve"> </w:t>
      </w:r>
      <w:r w:rsidRPr="00694A67">
        <w:rPr>
          <w:rFonts w:ascii="Arial" w:hAnsi="Arial" w:cs="Arial"/>
          <w:color w:val="000000" w:themeColor="text1"/>
        </w:rPr>
        <w:t xml:space="preserve"> </w:t>
      </w:r>
      <w:hyperlink r:id="rId40" w:history="1"/>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38255ED0"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1" w:history="1">
        <w:r w:rsidR="00017496" w:rsidRPr="00A1642C">
          <w:rPr>
            <w:rStyle w:val="Hyperlink"/>
            <w:rFonts w:ascii="Arial" w:hAnsi="Arial" w:cs="Arial"/>
          </w:rPr>
          <w:t>https://policies.google.com/privacy?hl=en</w:t>
        </w:r>
      </w:hyperlink>
      <w:r w:rsidR="00017496">
        <w:rPr>
          <w:rFonts w:ascii="Arial" w:hAnsi="Arial" w:cs="Arial"/>
        </w:rPr>
        <w:t xml:space="preserve"> </w:t>
      </w:r>
      <w:hyperlink r:id="rId42"/>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54763964"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3" w:history="1">
        <w:r w:rsidR="00017496" w:rsidRPr="00A1642C">
          <w:rPr>
            <w:rStyle w:val="Hyperlink"/>
            <w:rFonts w:ascii="Arial" w:hAnsi="Arial" w:cs="Arial"/>
          </w:rPr>
          <w:t>https://policies.google.com/privacy?hl=en</w:t>
        </w:r>
      </w:hyperlink>
      <w:r w:rsidR="00017496">
        <w:rPr>
          <w:rFonts w:ascii="Arial" w:hAnsi="Arial" w:cs="Arial"/>
        </w:rPr>
        <w:t xml:space="preserve"> </w:t>
      </w:r>
      <w:hyperlink r:id="rId44"/>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NEITHER COMPANY NOR ANY PERSON ASSOCIATED WITH COMPANY MAKES ANY WARRANTY OR REPRESENTATION WITH RESPECT TO THE COMPLETENESS, SECURITY, RELIABILITY, QUALITY, ACCURACY, OR AVAILABILITY OF THE SERVICES. WITHOUT LIMITING THE FOREGOING, NEITHER COMPANY NOR ANYONE </w:t>
      </w:r>
      <w:r w:rsidRPr="00694A67">
        <w:rPr>
          <w:rFonts w:ascii="Arial" w:hAnsi="Arial" w:cs="Arial"/>
          <w:color w:val="000000" w:themeColor="text1"/>
        </w:rPr>
        <w:lastRenderedPageBreak/>
        <w:t>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619C8A1E"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5" w:history="1">
        <w:r w:rsidR="00017496" w:rsidRPr="00A1642C">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FB898" w14:textId="77777777" w:rsidR="001812EF" w:rsidRDefault="001812EF" w:rsidP="008844C6">
      <w:pPr>
        <w:spacing w:after="0" w:line="240" w:lineRule="auto"/>
      </w:pPr>
      <w:r>
        <w:separator/>
      </w:r>
    </w:p>
  </w:endnote>
  <w:endnote w:type="continuationSeparator" w:id="0">
    <w:p w14:paraId="6B457309" w14:textId="77777777" w:rsidR="001812EF" w:rsidRDefault="001812EF"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FEB97" w14:textId="77777777" w:rsidR="001812EF" w:rsidRDefault="001812EF" w:rsidP="008844C6">
      <w:pPr>
        <w:spacing w:after="0" w:line="240" w:lineRule="auto"/>
      </w:pPr>
      <w:r>
        <w:separator/>
      </w:r>
    </w:p>
  </w:footnote>
  <w:footnote w:type="continuationSeparator" w:id="0">
    <w:p w14:paraId="786D450E" w14:textId="77777777" w:rsidR="001812EF" w:rsidRDefault="001812EF"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17496"/>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12EF"/>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96822"/>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13D9B"/>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C141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656CC"/>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QRCodeTelegramBot/" TargetMode="External"/><Relationship Id="rId13" Type="http://schemas.openxmlformats.org/officeDocument/2006/relationships/hyperlink" Target="https://policies.google.com/privacy?hl=en" TargetMode="External"/><Relationship Id="rId18" Type="http://schemas.openxmlformats.org/officeDocument/2006/relationships/hyperlink" Target="https://matomo.org/privacy-policy" TargetMode="External"/><Relationship Id="rId26" Type="http://schemas.openxmlformats.org/officeDocument/2006/relationships/hyperlink" Target="https://mixpanel.com/terms/" TargetMode="External"/><Relationship Id="rId39" Type="http://schemas.openxmlformats.org/officeDocument/2006/relationships/hyperlink" Target="https://raygun.com/privacy/" TargetMode="External"/><Relationship Id="rId3" Type="http://schemas.openxmlformats.org/officeDocument/2006/relationships/styles" Target="styles.xml"/><Relationship Id="rId21" Type="http://schemas.openxmlformats.org/officeDocument/2006/relationships/hyperlink" Target="https://www.cloudflare.com/privacypolicy/" TargetMode="External"/><Relationship Id="rId34" Type="http://schemas.openxmlformats.org/officeDocument/2006/relationships/hyperlink" Target="https://github.com/ACRA/acra" TargetMode="External"/><Relationship Id="rId42" Type="http://schemas.openxmlformats.org/officeDocument/2006/relationships/hyperlink" Target="https://policies.google.com/privacy?hl=en"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arvin@poopjournal.rocks" TargetMode="External"/><Relationship Id="rId17" Type="http://schemas.openxmlformats.org/officeDocument/2006/relationships/hyperlink" Target="https://usefathom.com/privacy/" TargetMode="External"/><Relationship Id="rId25" Type="http://schemas.openxmlformats.org/officeDocument/2006/relationships/hyperlink" Target="https://mixpanel.com/optout/" TargetMode="External"/><Relationship Id="rId33" Type="http://schemas.openxmlformats.org/officeDocument/2006/relationships/hyperlink" Target="https://github.com/ACRA/acra" TargetMode="External"/><Relationship Id="rId38" Type="http://schemas.openxmlformats.org/officeDocument/2006/relationships/hyperlink" Target="https://sentry.io/privac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licies.google.com/privacy?hl=en" TargetMode="External"/><Relationship Id="rId20" Type="http://schemas.openxmlformats.org/officeDocument/2006/relationships/hyperlink" Target="https://clicky.com/terms" TargetMode="External"/><Relationship Id="rId29" Type="http://schemas.openxmlformats.org/officeDocument/2006/relationships/hyperlink" Target="mailto:marvin@poopjournal.rocks" TargetMode="External"/><Relationship Id="rId41" Type="http://schemas.openxmlformats.org/officeDocument/2006/relationships/hyperlink" Target="https://policies.google.com/privacy?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opjournal.rocks/QRCodeTelegramBot/privacy/" TargetMode="External"/><Relationship Id="rId24" Type="http://schemas.openxmlformats.org/officeDocument/2006/relationships/hyperlink" Target="https://policies.yahoo.com/us/en/yahoo/privacy/policy/index.htm" TargetMode="External"/><Relationship Id="rId32" Type="http://schemas.openxmlformats.org/officeDocument/2006/relationships/hyperlink" Target="https://docs.bugsnag.com/legal/privacy-policy/" TargetMode="External"/><Relationship Id="rId37" Type="http://schemas.openxmlformats.org/officeDocument/2006/relationships/hyperlink" Target="https://sentry.io/privacy/" TargetMode="External"/><Relationship Id="rId40" Type="http://schemas.openxmlformats.org/officeDocument/2006/relationships/hyperlink" Target="https://raygun.com/privacy/" TargetMode="External"/><Relationship Id="rId45" Type="http://schemas.openxmlformats.org/officeDocument/2006/relationships/hyperlink" Target="mailto:marvin@poopjournal.rocks" TargetMode="Externa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dev.flurry.com/secure/optOut.do" TargetMode="External"/><Relationship Id="rId28" Type="http://schemas.openxmlformats.org/officeDocument/2006/relationships/hyperlink" Target="mailto:marvin@poopjournal.rocks" TargetMode="External"/><Relationship Id="rId36" Type="http://schemas.openxmlformats.org/officeDocument/2006/relationships/hyperlink" Target="https://docs.rollbar.com/docs/privacy-policy" TargetMode="External"/><Relationship Id="rId10" Type="http://schemas.openxmlformats.org/officeDocument/2006/relationships/hyperlink" Target="https://t.me/QRCodeTelegramBot/" TargetMode="External"/><Relationship Id="rId19" Type="http://schemas.openxmlformats.org/officeDocument/2006/relationships/hyperlink" Target="https://clicky.com/terms" TargetMode="External"/><Relationship Id="rId31" Type="http://schemas.openxmlformats.org/officeDocument/2006/relationships/hyperlink" Target="https://docs.bugsnag.com/legal/privacy-policy/" TargetMode="External"/><Relationship Id="rId44" Type="http://schemas.openxmlformats.org/officeDocument/2006/relationships/hyperlink" Target="https://policies.google.com/privacy?hl=en" TargetMode="External"/><Relationship Id="rId4" Type="http://schemas.openxmlformats.org/officeDocument/2006/relationships/settings" Target="settings.xml"/><Relationship Id="rId9" Type="http://schemas.openxmlformats.org/officeDocument/2006/relationships/hyperlink" Target="https://crazymarvin.com/qr/" TargetMode="External"/><Relationship Id="rId14" Type="http://schemas.openxmlformats.org/officeDocument/2006/relationships/hyperlink" Target="https://support.google.com/analytics/answer/6004245" TargetMode="External"/><Relationship Id="rId22" Type="http://schemas.openxmlformats.org/officeDocument/2006/relationships/hyperlink" Target="https://statcounter.com/about/legal/" TargetMode="External"/><Relationship Id="rId27" Type="http://schemas.openxmlformats.org/officeDocument/2006/relationships/hyperlink" Target="https://unity3d.com/legal/privacy-policy" TargetMode="External"/><Relationship Id="rId30" Type="http://schemas.openxmlformats.org/officeDocument/2006/relationships/hyperlink" Target="mailto:marvin@poopjournal.rocks" TargetMode="External"/><Relationship Id="rId35" Type="http://schemas.openxmlformats.org/officeDocument/2006/relationships/hyperlink" Target="https://docs.rollbar.com/docs/privacy-policy" TargetMode="External"/><Relationship Id="rId43"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50360-008C-4D75-9198-458CB23C4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3790</Words>
  <Characters>23884</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27619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2020-05-12T11:22:00Z</dcterms:created>
  <dcterms:modified xsi:type="dcterms:W3CDTF">2020-05-12T11:23:00Z</dcterms:modified>
  <cp:category/>
</cp:coreProperties>
</file>