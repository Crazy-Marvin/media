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Default="00625B5B" w:rsidP="00FA2261">
      <w:pPr>
        <w:pStyle w:val="berschrift1"/>
        <w:keepNext w:val="0"/>
        <w:spacing w:before="0" w:after="0"/>
        <w:jc w:val="center"/>
        <w:rPr>
          <w:rFonts w:ascii="Arial" w:hAnsi="Arial" w:cs="Arial"/>
          <w:sz w:val="22"/>
          <w:szCs w:val="22"/>
        </w:rPr>
      </w:pPr>
      <w:bookmarkStart w:id="0" w:name="_GoBack"/>
      <w:bookmarkEnd w:id="0"/>
      <w:r w:rsidRPr="00CC1986">
        <w:rPr>
          <w:rFonts w:ascii="Arial" w:hAnsi="Arial" w:cs="Arial"/>
          <w:sz w:val="22"/>
          <w:szCs w:val="22"/>
        </w:rPr>
        <w:t>PRIVACY POLICY</w:t>
      </w:r>
    </w:p>
    <w:p w:rsidR="00625B5B" w:rsidRPr="00625B5B" w:rsidRDefault="00625B5B" w:rsidP="00FA2261">
      <w:pPr>
        <w:keepNext w:val="0"/>
        <w:spacing w:after="0"/>
        <w:rPr>
          <w:lang w:val="uk-UA"/>
        </w:rPr>
      </w:pPr>
      <w:r>
        <w:rPr>
          <w:lang w:val="uk-UA"/>
        </w:rPr>
        <w:t xml:space="preserve"> </w:t>
      </w:r>
    </w:p>
    <w:p w:rsidR="00E86D6A" w:rsidRDefault="00A83A91" w:rsidP="00FA2261">
      <w:pPr>
        <w:keepNext w:val="0"/>
        <w:tabs>
          <w:tab w:val="left" w:pos="3740"/>
        </w:tabs>
        <w:spacing w:after="0"/>
        <w:rPr>
          <w:rFonts w:ascii="Arial" w:hAnsi="Arial" w:cs="Arial"/>
        </w:rPr>
      </w:pPr>
      <w:r w:rsidRPr="00625B5B">
        <w:rPr>
          <w:rFonts w:ascii="Arial" w:hAnsi="Arial" w:cs="Arial"/>
        </w:rPr>
        <w:t>Effective date: 04/04/2019</w:t>
      </w:r>
    </w:p>
    <w:p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https://poopjournal.rocks/Flashy/ and Flashy mobile application (hereinafter referred to as “</w:t>
      </w:r>
      <w:r w:rsidR="00C341DF" w:rsidRPr="00616A33">
        <w:rPr>
          <w:rFonts w:ascii="Arial" w:hAnsi="Arial" w:cs="Arial"/>
          <w:b/>
        </w:rPr>
        <w:t>Service</w:t>
      </w:r>
      <w:r w:rsidR="00616A33">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https://poopjournal.rocks/Flashy/ and Flashy mobile application, and explains how we collect, safeguard and disclose information that results from your use of our Service.</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https://poopjournal.rocks/Flashy/ website and Flashy mobile application operated by Crazy Marvin.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marvin@poopjournal.rocks.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customise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notify you about changes to our Service;</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allow you to participate in interactive features of our Service when you choose to do so;</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provide customer support;</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gather analysis or valuable information so that we can improve our Service;</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Pr="00CC1986"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for any other purpose with your consent.</w:t>
      </w:r>
    </w:p>
    <w:p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https://eur-lex.europa.eu/eli/reg/2016/679/oj </w:t>
      </w:r>
      <w:hyperlink r:id="rId7" w:history="1"/>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marvin@poopjournal.rocks. </w:t>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w:t>
      </w:r>
      <w:hyperlink r:id="rId8" w:history="1"/>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are able to change their personal information by emailing us at marvin@poopjournal.rocks.</w:t>
      </w:r>
    </w:p>
    <w:p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honor Do Not Track signals and do not track, plant cookies, or use advertising when a Do Not Track browser mechanism is in place. Do Not Track is a preference you can set in your web browser to inform websites that you do not want to be tracked.</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For more information on the privacy practices of Google, please visit the Google Privacy Terms web page: https://policies.google.com/privacy?hl=en</w:t>
      </w:r>
      <w:hyperlink r:id="rId9"/>
    </w:p>
    <w:p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We also encourage you to review the Google's policy for safeguarding your data: https://support.google.com/analytics/answer/6004245.</w:t>
      </w:r>
      <w:hyperlink r:id="rId10"/>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You may opt-out of certain Firebase features through your mobile device settings, such as your device advertising settings or by following the instructions provided by Google in their Privacy Policy: https://policies.google.com/privacy?hl=en</w:t>
      </w:r>
      <w:hyperlink r:id="rId1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For more information on what type of information Firebase collects, please visit the Google Privacy Terms web page: https://policies.google.com/privacy?hl=en</w:t>
      </w:r>
      <w:hyperlink r:id="rId12"/>
    </w:p>
    <w:p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Fathom Analytics is analytics service provided by Conva Ventures Inc. You can find their Privacy Policy here: https://usefathom.com/privacy/</w:t>
      </w:r>
      <w:hyperlink r:id="rId13" w:history="1"/>
    </w:p>
    <w:p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Piwik or Matomo is a web analytics service. You can visit their Privacy Policy page here: https://matomo.org/privacy-policy</w:t>
      </w:r>
      <w:hyperlink r:id="rId14"/>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Clicky is a web analytics service. Read the Privacy Policy for Clicky here: https://clicky.com/terms</w:t>
      </w:r>
      <w:hyperlink r:id="rId15"/>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Cloudflare analytics is a web analytics service operated by Cloudflare Inc. Read the Privacy Policy here: https://www.cloudflare.com/privacypolicy/</w:t>
      </w:r>
      <w:hyperlink r:id="rId16" w:history="1"/>
    </w:p>
    <w:p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Statcounter</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Statcounter is a web traffic analysis tool. You can read the Privacy Policy for Statcounter here: https://statcounter.com/about/legal/</w:t>
      </w:r>
      <w:hyperlink r:id="rId17"/>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You can opt-out from Flurry Analytics service to prevent Flurry Analytics from using and sharing your information by visiting the Flurry's Opt-out page: https://dev.flurry.com/secure/optOut.do</w:t>
      </w:r>
      <w:hyperlink r:id="rId18"/>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For more information on the privacy practices and policies of Yahoo!, please visit their Privacy Policy page: https://policies.yahoo.com/us/en/yahoo/privacy/policy/index.htm</w:t>
      </w:r>
      <w:hyperlink r:id="rId1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You can prevent Mixpanel from using your information for analytics purposes by opting-out. To opt-out of Mixpanel service, please visit this page: https://mixpanel.com/optout/</w:t>
      </w:r>
      <w:hyperlink r:id="rId20"/>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For more information on what type of information Mixpanel collects, please visit the Terms of Use page of Mixpanel: https://mixpanel.com/terms/</w:t>
      </w:r>
      <w:hyperlink r:id="rId2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For more information on what type of information Unity Analytics collects, please visit their Privacy Policy page: hhttps://unity3d.com/legal/privacy-policy</w:t>
      </w:r>
      <w:hyperlink r:id="rId22"/>
    </w:p>
    <w:p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You may opt out of the use of the DoubleClick Cookie for interest-based advertising by visiting the Google Ads Settings web page: http://www.google.com/ads/preferences/</w:t>
      </w:r>
      <w:hyperlink r:id="rId23"/>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You can opt-out from Bing Ads by following the instructions on Bing Ads Opt-out page: https://advertise.bingads.microsoft.com/en-us/resources/policies/personalized-ads</w:t>
      </w:r>
      <w:hyperlink r:id="rId24"/>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For more information about Bing Ads, please visit their Privacy Policy: https://privacy.microsoft.com/en-us/PrivacyStatement</w:t>
      </w:r>
      <w:hyperlink r:id="rId25"/>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AdMob by Google</w:t>
      </w:r>
    </w:p>
    <w:p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You can opt-out from the AdMob by Google service by following the instructions described by Google: https://support.google.com/ads/answer/2662922?hl=en</w:t>
      </w:r>
      <w:hyperlink r:id="rId26"/>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27"/>
      <w:hyperlink r:id="rId28"/>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For more information about AdButler, please visit their Privacy Policy: https://www.sparklit.com/agreements.spark?agreement=privacy</w:t>
      </w:r>
      <w:hyperlink r:id="rId29"/>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You can opt-out from Unity Ads service by following the instructions as described by Unity Technologies on their Privacy Policy page: https://unity3d.com/legal/privacy-policy</w:t>
      </w:r>
      <w:hyperlink r:id="rId30"/>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For more information about Unity Technologies, please visit Unity Technologies Privacy Policy: https://unity3d.com/legal/privacy-policy</w:t>
      </w:r>
      <w:hyperlink r:id="rId31"/>
    </w:p>
    <w:p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You can opt-out of Google Analytics for Display Advertising and customise the Google Display Network ads by visiting the Google Ads Settings page: http://www.google.com/settings/ads</w:t>
      </w:r>
      <w:hyperlink r:id="rId32"/>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33"/>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For more information on the privacy practices of Google, please visit the Google Privacy Terms web page: https://policies.google.com/privacy?hl=en</w:t>
      </w:r>
      <w:hyperlink r:id="rId34"/>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You can opt-out of Bing Ads interest-based ads by following their instructions: https://advertise.bingads.microsoft.com/en-us/resources/policies/personalized-ads</w:t>
      </w:r>
      <w:hyperlink r:id="rId3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You can learn more about the privacy practices and policies of Microsoft by visiting their Privacy Policy page: https://privacy.microsoft.com/en-us/PrivacyStatement</w:t>
      </w:r>
      <w:hyperlink r:id="rId36"/>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You can opt-out from Twitter's interest-based ads by following their instructions: https://support.twitter.com/articles/20170405</w:t>
      </w:r>
      <w:hyperlink r:id="rId37"/>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You can learn more about the privacy practices and policies of Twitter by visiting their Privacy Policy page: https://twitter.com/privacy</w:t>
      </w:r>
      <w:hyperlink r:id="rId38"/>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You can learn more about interest-based advertising from Facebook by visiting this page: https://www.facebook.com/help/164968693837950</w:t>
      </w:r>
      <w:hyperlink r:id="rId39"/>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To opt-out from Facebook's interest-based ads, follow these instructions from Facebook: https://www.facebook.com/help/568137493302217</w:t>
      </w:r>
      <w:hyperlink r:id="rId40"/>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hyperlink r:id="rId41"/>
      <w:hyperlink r:id="rId42"/>
      <w:hyperlink r:id="rId43"/>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For more information on the privacy practices of Facebook, please visit Facebook's Data Policy: https://www.facebook.com/privacy/explanation</w:t>
      </w:r>
      <w:hyperlink r:id="rId44"/>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You can opt-out from Pinterest's interest-based ads by enabling the “Do Not Track” functionality of your web browser or by following Pinterest instructions: http://help.pinterest.com/en/articles/personalization-and-data</w:t>
      </w:r>
      <w:hyperlink r:id="rId4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rPr>
          <w:rFonts w:ascii="Arial" w:hAnsi="Arial" w:cs="Arial"/>
        </w:rPr>
      </w:pPr>
      <w:r w:rsidRPr="00CC1986">
        <w:rPr>
          <w:rFonts w:ascii="Arial" w:hAnsi="Arial" w:cs="Arial"/>
        </w:rPr>
        <w:t>You can learn more about the privacy practices and policies of Pinterest by visiting their Privacy Policy page: https://about.pinterest.com/en/privacy-policy</w:t>
      </w:r>
      <w:hyperlink r:id="rId46"/>
    </w:p>
    <w:p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rsidR="00C079BB" w:rsidRPr="00CC1986" w:rsidRDefault="00C079BB" w:rsidP="00616A33">
      <w:pPr>
        <w:keepNext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https://www.paypal.com/webapps/mpp/ua/privacy-full</w:t>
      </w:r>
      <w:hyperlink r:id="rId4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http://fastspring.com/privacy/</w:t>
      </w:r>
      <w:hyperlink r:id="rId4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97FC2" w:rsidRPr="00CC1986" w:rsidRDefault="00A15CD0" w:rsidP="002743B3">
      <w:pPr>
        <w:keepNext w:val="0"/>
        <w:keepLines w:val="0"/>
        <w:spacing w:after="0"/>
        <w:ind w:left="357"/>
        <w:rPr>
          <w:rFonts w:ascii="Arial" w:hAnsi="Arial" w:cs="Arial"/>
        </w:rPr>
      </w:pPr>
      <w:r w:rsidRPr="00CC1986">
        <w:rPr>
          <w:rFonts w:ascii="Arial" w:hAnsi="Arial" w:cs="Arial"/>
        </w:rPr>
        <w:t>Their Privacy Policy can be viewed at: https://www.apple.com/legal/privacy/en-ww/ / https://support.apple.com/en-us/HT203027</w:t>
      </w:r>
      <w:hyperlink r:id="rId49" w:history="1"/>
      <w:hyperlink r:id="rId5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https://policies.google.com/privacy?hl=en&amp;gl=us / https://payments.google.com/payments/apis-secure/u/0/get_legal_document?ldo=0&amp;ldt=privacynotice&amp;ldl=en</w:t>
      </w:r>
      <w:hyperlink r:id="rId51" w:history="1"/>
      <w:hyperlink r:id="rId52"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07F4A"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https://stripe.com/us/privacy</w:t>
      </w:r>
      <w:hyperlink r:id="rId5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https://go.wepay.com/privacy-policy</w:t>
      </w:r>
      <w:hyperlink r:id="rId5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https://online.worldpay.com/terms/privacy</w:t>
      </w:r>
      <w:hyperlink r:id="rId55" w:history="1"/>
    </w:p>
    <w:p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https://www.firstdata.com/en_us/privacy.html</w:t>
      </w:r>
      <w:hyperlink r:id="rId5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https://www.authorize.net/about-us/privacy/</w:t>
      </w:r>
      <w:hyperlink r:id="rId5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https://www.2checkout.com/legal/privacy/</w:t>
      </w:r>
      <w:hyperlink r:id="rId5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https://www.sagepay.co.uk/policies/privacy-policy</w:t>
      </w:r>
      <w:hyperlink r:id="rId5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https://squareup.com/us/en/legal/general/privacy</w:t>
      </w:r>
      <w:hyperlink r:id="rId6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https://gocardless.com/legal/privacy</w:t>
      </w:r>
      <w:hyperlink r:id="rId6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https://www.elavon.com/privacy-pledge.html</w:t>
      </w:r>
      <w:hyperlink r:id="rId62"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https://www.verifone.com/en/privacy</w:t>
      </w:r>
      <w:hyperlink r:id="rId6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https://www.moneris.com/legal/privacy-policy</w:t>
      </w:r>
      <w:hyperlink r:id="rId6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https://www.wechat.com/en/privacy_policy.html</w:t>
      </w:r>
      <w:hyperlink r:id="rId6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6324B" w:rsidRPr="00CC1986" w:rsidRDefault="00D62AA4" w:rsidP="002743B3">
      <w:pPr>
        <w:keepNext w:val="0"/>
        <w:keepLines w:val="0"/>
        <w:spacing w:after="0"/>
        <w:ind w:left="357"/>
        <w:rPr>
          <w:rFonts w:ascii="Arial" w:hAnsi="Arial" w:cs="Arial"/>
        </w:rPr>
      </w:pPr>
      <w:r w:rsidRPr="00CC1986">
        <w:rPr>
          <w:rFonts w:ascii="Arial" w:hAnsi="Arial" w:cs="Arial"/>
        </w:rPr>
        <w:t>Their Privacy Policy can be viewed at: https://render.alipay.com/p/f/agreementpages/alipayglobalprivacypolicy.html</w:t>
      </w:r>
      <w:hyperlink r:id="rId6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804E00" w:rsidRPr="00CC1986" w:rsidRDefault="00616A33" w:rsidP="002743B3">
      <w:pPr>
        <w:keepNext w:val="0"/>
        <w:keepLines w:val="0"/>
        <w:spacing w:after="0"/>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rsidR="00E655A7" w:rsidRDefault="00804E00" w:rsidP="002743B3">
      <w:pPr>
        <w:keepNext w:val="0"/>
        <w:keepLines w:val="0"/>
        <w:spacing w:after="0"/>
        <w:ind w:left="357"/>
        <w:rPr>
          <w:rFonts w:ascii="Arial" w:hAnsi="Arial" w:cs="Arial"/>
        </w:rPr>
      </w:pPr>
      <w:r w:rsidRPr="00CC1986">
        <w:rPr>
          <w:rFonts w:ascii="Arial" w:hAnsi="Arial" w:cs="Arial"/>
        </w:rPr>
        <w:t>By email: marvin@poopjournal.rocks.</w:t>
      </w:r>
    </w:p>
    <w:p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4B6" w:rsidRDefault="001D64B6" w:rsidP="00AA02D0">
      <w:pPr>
        <w:spacing w:after="0"/>
      </w:pPr>
      <w:r>
        <w:separator/>
      </w:r>
    </w:p>
  </w:endnote>
  <w:endnote w:type="continuationSeparator" w:id="0">
    <w:p w:rsidR="001D64B6" w:rsidRDefault="001D64B6"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4B6" w:rsidRDefault="001D64B6" w:rsidP="00AA02D0">
      <w:pPr>
        <w:spacing w:after="0"/>
      </w:pPr>
      <w:r>
        <w:separator/>
      </w:r>
    </w:p>
  </w:footnote>
  <w:footnote w:type="continuationSeparator" w:id="0">
    <w:p w:rsidR="001D64B6" w:rsidRDefault="001D64B6"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0F17C4"/>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D64B6"/>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sefathom.com/privacy/" TargetMode="External"/><Relationship Id="rId18" Type="http://schemas.openxmlformats.org/officeDocument/2006/relationships/hyperlink" Target="https://dev.flurry.com/secure/optOut.do" TargetMode="External"/><Relationship Id="rId26" Type="http://schemas.openxmlformats.org/officeDocument/2006/relationships/hyperlink" Target="https://support.google.com/ads/answer/2662922?hl=en" TargetMode="External"/><Relationship Id="rId39" Type="http://schemas.openxmlformats.org/officeDocument/2006/relationships/hyperlink" Target="https://www.facebook.com/help/164968693837950" TargetMode="External"/><Relationship Id="rId21" Type="http://schemas.openxmlformats.org/officeDocument/2006/relationships/hyperlink" Target="https://mixpanel.com/terms/" TargetMode="External"/><Relationship Id="rId34" Type="http://schemas.openxmlformats.org/officeDocument/2006/relationships/hyperlink" Target="https://policies.google.com/privacy?hl=en" TargetMode="External"/><Relationship Id="rId42" Type="http://schemas.openxmlformats.org/officeDocument/2006/relationships/hyperlink" Target="http://youradchoices.ca/" TargetMode="External"/><Relationship Id="rId47" Type="http://schemas.openxmlformats.org/officeDocument/2006/relationships/hyperlink" Target="https://www.paypal.com/webapps/mpp/ua/privacy-full" TargetMode="External"/><Relationship Id="rId50" Type="http://schemas.openxmlformats.org/officeDocument/2006/relationships/hyperlink" Target="https://support.apple.com/en-us/HT203027" TargetMode="External"/><Relationship Id="rId55" Type="http://schemas.openxmlformats.org/officeDocument/2006/relationships/hyperlink" Target="https://online.worldpay.com/terms/privacy" TargetMode="External"/><Relationship Id="rId63" Type="http://schemas.openxmlformats.org/officeDocument/2006/relationships/hyperlink" Target="https://www.verifone.com/en/privacy" TargetMode="External"/><Relationship Id="rId68" Type="http://schemas.openxmlformats.org/officeDocument/2006/relationships/theme" Target="theme/theme1.xml"/><Relationship Id="rId7" Type="http://schemas.openxmlformats.org/officeDocument/2006/relationships/hyperlink" Target="https://eur-lex.europa.eu/eli/reg/2016/679/oj" TargetMode="External"/><Relationship Id="rId2" Type="http://schemas.openxmlformats.org/officeDocument/2006/relationships/styles" Target="styles.xml"/><Relationship Id="rId16" Type="http://schemas.openxmlformats.org/officeDocument/2006/relationships/hyperlink" Target="https://www.cloudflare.com/privacypolicy/" TargetMode="External"/><Relationship Id="rId29" Type="http://schemas.openxmlformats.org/officeDocument/2006/relationships/hyperlink" Target="https://www.sparklit.com/agreements.spark?agreement=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ies.google.com/privacy?hl=en" TargetMode="External"/><Relationship Id="rId24" Type="http://schemas.openxmlformats.org/officeDocument/2006/relationships/hyperlink" Target="https://advertise.bingads.microsoft.com/en-us/resources/policies/personalized-ads" TargetMode="External"/><Relationship Id="rId32" Type="http://schemas.openxmlformats.org/officeDocument/2006/relationships/hyperlink" Target="http://www.google.com/settings/ads" TargetMode="External"/><Relationship Id="rId37" Type="http://schemas.openxmlformats.org/officeDocument/2006/relationships/hyperlink" Target="https://support.twitter.com/articles/20170405" TargetMode="External"/><Relationship Id="rId40" Type="http://schemas.openxmlformats.org/officeDocument/2006/relationships/hyperlink" Target="https://www.facebook.com/help/568137493302217" TargetMode="External"/><Relationship Id="rId45" Type="http://schemas.openxmlformats.org/officeDocument/2006/relationships/hyperlink" Target="http://help.pinterest.com/en/articles/personalization-and-data" TargetMode="External"/><Relationship Id="rId53" Type="http://schemas.openxmlformats.org/officeDocument/2006/relationships/hyperlink" Target="https://stripe.com/us/privacy" TargetMode="External"/><Relationship Id="rId58" Type="http://schemas.openxmlformats.org/officeDocument/2006/relationships/hyperlink" Target="https://www.2checkout.com/legal/privacy/" TargetMode="External"/><Relationship Id="rId66" Type="http://schemas.openxmlformats.org/officeDocument/2006/relationships/hyperlink" Target="https://render.alipay.com/p/f/agreementpages/alipayglobalprivacypolicy.html" TargetMode="External"/><Relationship Id="rId5" Type="http://schemas.openxmlformats.org/officeDocument/2006/relationships/footnotes" Target="footnotes.xml"/><Relationship Id="rId15" Type="http://schemas.openxmlformats.org/officeDocument/2006/relationships/hyperlink" Target="https://clicky.com/terms" TargetMode="External"/><Relationship Id="rId23" Type="http://schemas.openxmlformats.org/officeDocument/2006/relationships/hyperlink" Target="http://www.google.com/ads/preferences/" TargetMode="External"/><Relationship Id="rId28" Type="http://schemas.openxmlformats.org/officeDocument/2006/relationships/hyperlink" Target="http://www.google.com/policies/privacy/" TargetMode="External"/><Relationship Id="rId36" Type="http://schemas.openxmlformats.org/officeDocument/2006/relationships/hyperlink" Target="https://privacy.microsoft.com/en-us/PrivacyStatement" TargetMode="External"/><Relationship Id="rId49" Type="http://schemas.openxmlformats.org/officeDocument/2006/relationships/hyperlink" Target="https://www.apple.com/legal/privacy/en-ww/" TargetMode="External"/><Relationship Id="rId57" Type="http://schemas.openxmlformats.org/officeDocument/2006/relationships/hyperlink" Target="https://www.authorize.net/about-us/privacy/" TargetMode="External"/><Relationship Id="rId61" Type="http://schemas.openxmlformats.org/officeDocument/2006/relationships/hyperlink" Target="https://gocardless.com/legal/privacy" TargetMode="External"/><Relationship Id="rId10" Type="http://schemas.openxmlformats.org/officeDocument/2006/relationships/hyperlink" Target="https://support.google.com/analytics/answer/6004245" TargetMode="External"/><Relationship Id="rId19" Type="http://schemas.openxmlformats.org/officeDocument/2006/relationships/hyperlink" Target="https://policies.yahoo.com/us/en/yahoo/privacy/policy/index.htm" TargetMode="External"/><Relationship Id="rId31" Type="http://schemas.openxmlformats.org/officeDocument/2006/relationships/hyperlink" Target="https://unity3d.com/legal/privacy-policy" TargetMode="External"/><Relationship Id="rId44" Type="http://schemas.openxmlformats.org/officeDocument/2006/relationships/hyperlink" Target="https://www.facebook.com/privacy/explanation" TargetMode="External"/><Relationship Id="rId52" Type="http://schemas.openxmlformats.org/officeDocument/2006/relationships/hyperlink" Target="https://payments.google.com/payments/apis-secure/u/0/get_legal_document?ldo=0&amp;ldt=privacynotice&amp;ldl=en" TargetMode="External"/><Relationship Id="rId60" Type="http://schemas.openxmlformats.org/officeDocument/2006/relationships/hyperlink" Target="https://squareup.com/us/en/legal/general/privacy" TargetMode="External"/><Relationship Id="rId65" Type="http://schemas.openxmlformats.org/officeDocument/2006/relationships/hyperlink" Target="https://www.wechat.com/en/privacy_policy.html" TargetMode="External"/><Relationship Id="rId4" Type="http://schemas.openxmlformats.org/officeDocument/2006/relationships/webSettings" Target="webSettings.xml"/><Relationship Id="rId9" Type="http://schemas.openxmlformats.org/officeDocument/2006/relationships/hyperlink" Target="https://policies.google.com/privacy?hl=en" TargetMode="External"/><Relationship Id="rId14" Type="http://schemas.openxmlformats.org/officeDocument/2006/relationships/hyperlink" Target="https://matomo.org/privacy-policy" TargetMode="External"/><Relationship Id="rId22" Type="http://schemas.openxmlformats.org/officeDocument/2006/relationships/hyperlink" Target="https://unity3d.com/legal/privacy-policy" TargetMode="External"/><Relationship Id="rId27" Type="http://schemas.openxmlformats.org/officeDocument/2006/relationships/hyperlink" Target="http://www.google.com/policies/privacy/partners/" TargetMode="External"/><Relationship Id="rId30" Type="http://schemas.openxmlformats.org/officeDocument/2006/relationships/hyperlink" Target="https://unity3d.com/legal/privacy-policy" TargetMode="External"/><Relationship Id="rId35" Type="http://schemas.openxmlformats.org/officeDocument/2006/relationships/hyperlink" Target="https://advertise.bingads.microsoft.com/en-us/resources/policies/personalized-ads" TargetMode="External"/><Relationship Id="rId43" Type="http://schemas.openxmlformats.org/officeDocument/2006/relationships/hyperlink" Target="http://www.youronlinechoices.eu/" TargetMode="External"/><Relationship Id="rId48" Type="http://schemas.openxmlformats.org/officeDocument/2006/relationships/hyperlink" Target="%20http:/fastspring.com/privacy/" TargetMode="External"/><Relationship Id="rId56" Type="http://schemas.openxmlformats.org/officeDocument/2006/relationships/hyperlink" Target="https://www.firstdata.com/en_us/privacy.html" TargetMode="External"/><Relationship Id="rId64" Type="http://schemas.openxmlformats.org/officeDocument/2006/relationships/hyperlink" Target="https://www.moneris.com/legal/privacy-policy" TargetMode="External"/><Relationship Id="rId8" Type="http://schemas.openxmlformats.org/officeDocument/2006/relationships/hyperlink" Target="https://consumercal.org/about-cfc/cfc-education-foundation/california-online-privacy-protection-act-caloppa-3/" TargetMode="External"/><Relationship Id="rId51" Type="http://schemas.openxmlformats.org/officeDocument/2006/relationships/hyperlink" Target="https://policies.google.com/privacy?hl=en&amp;gl=us" TargetMode="External"/><Relationship Id="rId3" Type="http://schemas.openxmlformats.org/officeDocument/2006/relationships/settings" Target="settings.xml"/><Relationship Id="rId12" Type="http://schemas.openxmlformats.org/officeDocument/2006/relationships/hyperlink" Target="https://policies.google.com/privacy?hl=en" TargetMode="External"/><Relationship Id="rId17" Type="http://schemas.openxmlformats.org/officeDocument/2006/relationships/hyperlink" Target="https://statcounter.com/about/legal/" TargetMode="External"/><Relationship Id="rId25" Type="http://schemas.openxmlformats.org/officeDocument/2006/relationships/hyperlink" Target="https://privacy.microsoft.com/en-us/PrivacyStatement" TargetMode="External"/><Relationship Id="rId33" Type="http://schemas.openxmlformats.org/officeDocument/2006/relationships/hyperlink" Target="https://tools.google.com/dlpage/gaoptout" TargetMode="External"/><Relationship Id="rId38" Type="http://schemas.openxmlformats.org/officeDocument/2006/relationships/hyperlink" Target="https://twitter.com/privacy" TargetMode="External"/><Relationship Id="rId46" Type="http://schemas.openxmlformats.org/officeDocument/2006/relationships/hyperlink" Target="https://about.pinterest.com/en/privacy-policy" TargetMode="External"/><Relationship Id="rId59" Type="http://schemas.openxmlformats.org/officeDocument/2006/relationships/hyperlink" Target="https://www.sagepay.co.uk/policies/privacy-policy" TargetMode="External"/><Relationship Id="rId67" Type="http://schemas.openxmlformats.org/officeDocument/2006/relationships/fontTable" Target="fontTable.xml"/><Relationship Id="rId20" Type="http://schemas.openxmlformats.org/officeDocument/2006/relationships/hyperlink" Target="https://mixpanel.com/optout/" TargetMode="External"/><Relationship Id="rId41" Type="http://schemas.openxmlformats.org/officeDocument/2006/relationships/hyperlink" Target="http://www.aboutads.info/choices/" TargetMode="External"/><Relationship Id="rId54" Type="http://schemas.openxmlformats.org/officeDocument/2006/relationships/hyperlink" Target="https://go.wepay.com/privacy-policy" TargetMode="External"/><Relationship Id="rId62" Type="http://schemas.openxmlformats.org/officeDocument/2006/relationships/hyperlink" Target="https://www.elavon.com/privacy-pled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4078</Words>
  <Characters>25692</Characters>
  <Application>Microsoft Office Word</Application>
  <DocSecurity>0</DocSecurity>
  <Lines>214</Lines>
  <Paragraphs>59</Paragraphs>
  <ScaleCrop>false</ScaleCrop>
  <Manager/>
  <Company/>
  <LinksUpToDate>false</LinksUpToDate>
  <CharactersWithSpaces>29711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2019-04-02T20:15:00Z</dcterms:created>
  <dcterms:modified xsi:type="dcterms:W3CDTF">2019-04-02T20:15:00Z</dcterms:modified>
  <cp:category/>
</cp:coreProperties>
</file>