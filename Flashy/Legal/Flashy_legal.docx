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81DF3"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4FC1EF48"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E058EAC"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163F3D72"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1324F38B" w14:textId="77777777" w:rsidR="00D12264" w:rsidRPr="00694A67" w:rsidRDefault="00D12264"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B9FC6A9"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0B94E67D"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A5AF983" w14:textId="5A84E2E0"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7F4662" w:rsidRPr="006F77C0">
          <w:rPr>
            <w:rStyle w:val="Hyperlink"/>
            <w:rFonts w:ascii="Arial" w:hAnsi="Arial" w:cs="Arial"/>
          </w:rPr>
          <w:t>https://poopjournal.rocks/Flashy/</w:t>
        </w:r>
      </w:hyperlink>
      <w:r w:rsidR="007F4662">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7F4662" w:rsidRPr="006F77C0">
          <w:rPr>
            <w:rStyle w:val="Hyperlink"/>
            <w:rFonts w:ascii="Arial" w:hAnsi="Arial" w:cs="Arial"/>
          </w:rPr>
          <w:t>https://crazymarvin.com/flashy/</w:t>
        </w:r>
      </w:hyperlink>
      <w:r w:rsidR="007F4662">
        <w:rPr>
          <w:rFonts w:ascii="Arial" w:hAnsi="Arial" w:cs="Arial"/>
          <w:color w:val="000000" w:themeColor="text1"/>
        </w:rPr>
        <w:t xml:space="preserve"> </w:t>
      </w:r>
      <w:r w:rsidRPr="00694A67">
        <w:rPr>
          <w:rFonts w:ascii="Arial" w:hAnsi="Arial" w:cs="Arial"/>
          <w:color w:val="000000" w:themeColor="text1"/>
        </w:rPr>
        <w:t>and our mobile application Flashy (together or individually “</w:t>
      </w:r>
      <w:r w:rsidR="00563BCE" w:rsidRPr="00694A67">
        <w:rPr>
          <w:rFonts w:ascii="Arial" w:hAnsi="Arial" w:cs="Arial"/>
          <w:b/>
        </w:rPr>
        <w:t>Service</w:t>
      </w:r>
      <w:r w:rsidR="00563BCE" w:rsidRPr="00694A67">
        <w:rPr>
          <w:rFonts w:ascii="Arial" w:hAnsi="Arial" w:cs="Arial"/>
        </w:rPr>
        <w:t>”) operated by Crazy Marvin.</w:t>
      </w:r>
    </w:p>
    <w:p w14:paraId="3F2307F5"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3DF51506" w14:textId="6B307268"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7F4662" w:rsidRPr="006F77C0">
          <w:rPr>
            <w:rStyle w:val="Hyperlink"/>
            <w:rFonts w:ascii="Arial" w:hAnsi="Arial" w:cs="Arial"/>
          </w:rPr>
          <w:t>https://poopjournal.rocks/Flashy/privacy/</w:t>
        </w:r>
      </w:hyperlink>
      <w:r w:rsidRPr="00694A67">
        <w:rPr>
          <w:rFonts w:ascii="Arial" w:hAnsi="Arial" w:cs="Arial"/>
          <w:color w:val="000000" w:themeColor="text1"/>
        </w:rPr>
        <w:t>.</w:t>
      </w:r>
    </w:p>
    <w:p w14:paraId="7E346A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BF63D6B"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09F0484"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F7D2335" w14:textId="025674B2"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7F4662" w:rsidRPr="006F77C0">
          <w:rPr>
            <w:rStyle w:val="Hyperlink"/>
            <w:rFonts w:ascii="Arial" w:hAnsi="Arial" w:cs="Arial"/>
          </w:rPr>
          <w:t>marvin@poopjournal.rocks</w:t>
        </w:r>
      </w:hyperlink>
      <w:r w:rsidR="007F4662">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1EBC676C"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CD8526E"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51DF28A4"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926FDE2" w14:textId="77777777" w:rsidR="008F35A7" w:rsidRPr="00694A67" w:rsidRDefault="00A156F8"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7E6ACED"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1784FA9C"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638EE579" w14:textId="77777777" w:rsidR="00CE027B" w:rsidRPr="00694A67" w:rsidRDefault="00CE027B"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7C0632A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4D195B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768988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12AFEB67"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E6940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05C9A09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21B43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5F0B952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653146"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77202C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85B4E63" w14:textId="77777777" w:rsidR="00E90394" w:rsidRPr="00694A67" w:rsidRDefault="00E90394"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51DAE1FD"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551C7F5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14D79E1" w14:textId="77777777" w:rsidR="008F35A7" w:rsidRPr="00694A67" w:rsidRDefault="00A156F8"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544987B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23E7CB8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76AF7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7A352F8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6D580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2ED827C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57A6EC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34F7D92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535EE1" w14:textId="77777777" w:rsidR="008F35A7" w:rsidRPr="00694A67" w:rsidRDefault="00A156F8"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506B94CF"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A38B67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CBC06C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545E13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1B5F5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0D24546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C7EE08"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22037C3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C1964F" w14:textId="77777777" w:rsidR="008F35A7" w:rsidRPr="00694A67" w:rsidRDefault="00A156F8"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6FB03B59"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56E1BFD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897459"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0D413A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72B9C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3E4D12B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D36B51" w14:textId="77777777" w:rsidR="008F35A7" w:rsidRPr="00694A67" w:rsidRDefault="00A156F8"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2C8D9C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E5812A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3D00BDF" w14:textId="77777777" w:rsidR="00275753" w:rsidRPr="00694A67" w:rsidRDefault="00275753"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3F64523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06B3BB0A"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1B300C"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060F05C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95DF086"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73E10B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B90E63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20DBB59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7D2999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55AAB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6A1EA3" w14:textId="77777777" w:rsidR="00516E45" w:rsidRPr="00694A67" w:rsidRDefault="00516E45"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0C260426"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2979CA5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556A90" w14:textId="77777777" w:rsidR="00516E45" w:rsidRPr="00694A67" w:rsidRDefault="00516E45" w:rsidP="00D058A4">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7E5FE2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D5461A8" w14:textId="77777777" w:rsidR="00516E45" w:rsidRPr="00694A67" w:rsidRDefault="00516E45" w:rsidP="00D058A4">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6933400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E2CFA47" w14:textId="77777777" w:rsidR="00516E45" w:rsidRPr="00694A67" w:rsidRDefault="00516E45" w:rsidP="00D058A4">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4E8A618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DCCCCC4" w14:textId="77777777" w:rsidR="00516E45" w:rsidRPr="00694A67" w:rsidRDefault="00516E45" w:rsidP="00D058A4">
      <w:pPr>
        <w:pStyle w:val="Listenabsatz"/>
        <w:numPr>
          <w:ilvl w:val="1"/>
          <w:numId w:val="11"/>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24D848A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8690E02" w14:textId="77777777" w:rsidR="00516E45" w:rsidRPr="00694A67" w:rsidRDefault="00516E45" w:rsidP="00D058A4">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14B318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CB8CB5D" w14:textId="77777777" w:rsidR="00516E45" w:rsidRPr="00694A67" w:rsidRDefault="00516E45" w:rsidP="00D058A4">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85E59CC"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6A7A4A0"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28636CD6"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09531800" w14:textId="77777777" w:rsidR="00516E45" w:rsidRPr="00694A67" w:rsidRDefault="00516E45" w:rsidP="00D058A4">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3CC6BB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4C989A" w14:textId="77777777" w:rsidR="00516E45" w:rsidRPr="00694A67" w:rsidRDefault="00516E45" w:rsidP="00D058A4">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69873F5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4959598" w14:textId="77777777" w:rsidR="00516E45" w:rsidRPr="00694A67" w:rsidRDefault="00516E45" w:rsidP="00D058A4">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7998A96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0A7D5AB" w14:textId="77777777" w:rsidR="00516E45" w:rsidRPr="00694A67" w:rsidRDefault="00516E45" w:rsidP="00D058A4">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71BCE7B2"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77118B20" w14:textId="77777777" w:rsidR="00516E45" w:rsidRPr="00694A67" w:rsidRDefault="00516E45" w:rsidP="00D058A4">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7713476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9A63EB6" w14:textId="77777777" w:rsidR="00516E45" w:rsidRPr="00694A67" w:rsidRDefault="00516E45" w:rsidP="00D058A4">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39C0AA4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F52322D" w14:textId="77777777" w:rsidR="00516E45" w:rsidRPr="00694A67" w:rsidRDefault="00516E45" w:rsidP="00D058A4">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7F5BB8E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CD10D24" w14:textId="77777777" w:rsidR="00516E45" w:rsidRPr="00694A67" w:rsidRDefault="00516E45" w:rsidP="00D058A4">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7AF22A4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74C6D36" w14:textId="77777777" w:rsidR="00516E45" w:rsidRPr="00694A67" w:rsidRDefault="00516E45" w:rsidP="00D058A4">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0A0689DC"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7E37D36" w14:textId="77777777" w:rsidR="00FB65BF" w:rsidRPr="00694A67" w:rsidRDefault="00FB65BF"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2D47549D"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485D644"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3D79B044"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6BF813"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49189C6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50363C9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BC06D16"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3025D03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35B1A50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B1599B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6B80CCE"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5DCFFB3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0EE4AE7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606DEE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00A1460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608C17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58F348F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8437418"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1EC964F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2F32D33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BDE8288"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32427E2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3BEED42B"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44E5754"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5C7905F5" w14:textId="7A8AC172"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8" w:history="1">
        <w:r w:rsidR="007F4662" w:rsidRPr="006F77C0">
          <w:rPr>
            <w:rStyle w:val="Hyperlink"/>
            <w:rFonts w:ascii="Arial" w:hAnsi="Arial" w:cs="Arial"/>
          </w:rPr>
          <w:t>https://clicky.com/terms</w:t>
        </w:r>
      </w:hyperlink>
      <w:r w:rsidR="007F4662">
        <w:rPr>
          <w:rFonts w:ascii="Arial" w:hAnsi="Arial" w:cs="Arial"/>
        </w:rPr>
        <w:t xml:space="preserve"> </w:t>
      </w:r>
      <w:hyperlink r:id="rId19" w:history="1"/>
    </w:p>
    <w:p w14:paraId="29E67D0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A57DE3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67F3FDC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165B9E6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3D97AF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5950090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1">
        <w:r w:rsidRPr="00694A67">
          <w:rPr>
            <w:rFonts w:ascii="Arial" w:hAnsi="Arial" w:cs="Arial"/>
            <w:color w:val="0000FF" w:themeColor="hyperlink"/>
            <w:u w:val="single"/>
          </w:rPr>
          <w:t>https://statcounter.com/about/legal/</w:t>
        </w:r>
      </w:hyperlink>
    </w:p>
    <w:p w14:paraId="6E768E68"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5420F3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624E65F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74AA2B9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F57138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0A95DE0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273187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047E8558"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4CE3AF8"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76B8DFD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2D6FE0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812937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3BB02E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102F76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19DA14D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5E5D6D1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412E088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1E0A1DB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5224322" w14:textId="250096A6"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7F4662" w:rsidRPr="006F77C0">
          <w:rPr>
            <w:rStyle w:val="Hyperlink"/>
            <w:rFonts w:ascii="Arial" w:hAnsi="Arial" w:cs="Arial"/>
          </w:rPr>
          <w:t>https://unity3d.com/legal/privacy-policy</w:t>
        </w:r>
      </w:hyperlink>
    </w:p>
    <w:p w14:paraId="0E76206F"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64C6F4D3"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3FAB2CD3" w14:textId="77777777" w:rsidR="008C2CCE" w:rsidRPr="00694A67" w:rsidRDefault="001618AC"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24E38341"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472F1DF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759D8643" w14:textId="77777777" w:rsidR="008F35A7" w:rsidRPr="00694A67" w:rsidRDefault="00A156F8"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734AA0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7A6AD75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D3B21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276410D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7FFD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134FE51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140CA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B363B1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857B5A"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6DDA2D0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65FE066F"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D49C6A2"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72562DC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6F2758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3736B8C" w14:textId="06DD6E35"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7" w:history="1">
        <w:r w:rsidR="007F4662" w:rsidRPr="006F77C0">
          <w:rPr>
            <w:rStyle w:val="Hyperlink"/>
            <w:rFonts w:ascii="Arial" w:hAnsi="Arial" w:cs="Arial"/>
          </w:rPr>
          <w:t>marvin@poopjournal.rocks</w:t>
        </w:r>
      </w:hyperlink>
      <w:r w:rsidR="007F4662">
        <w:rPr>
          <w:rFonts w:ascii="Arial" w:hAnsi="Arial" w:cs="Arial"/>
          <w:color w:val="000000" w:themeColor="text1"/>
        </w:rPr>
        <w:t xml:space="preserve"> </w:t>
      </w:r>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0DF1B1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25F01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2678BB2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0AFEF35"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78786E49"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3F2BE2E7"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11AC8B04" w14:textId="77777777" w:rsidR="00BD40A2" w:rsidRPr="00694A67" w:rsidRDefault="00BD40A2" w:rsidP="00D058A4">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235DDCC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2EBFE08" w14:textId="77777777" w:rsidR="00BD40A2" w:rsidRPr="00694A67" w:rsidRDefault="00BD40A2" w:rsidP="00D058A4">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127D722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190A4DE" w14:textId="77777777" w:rsidR="00BD40A2" w:rsidRPr="00694A67" w:rsidRDefault="00BD40A2" w:rsidP="00D058A4">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5511D80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899564B" w14:textId="77777777" w:rsidR="00BD40A2" w:rsidRPr="00694A67" w:rsidRDefault="00BD40A2" w:rsidP="00D058A4">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1D90353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05755A1" w14:textId="77777777" w:rsidR="00BD40A2" w:rsidRPr="00694A67" w:rsidRDefault="00BD40A2" w:rsidP="00D058A4">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717CCD9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BE8EEDA" w14:textId="77777777" w:rsidR="00BD40A2" w:rsidRPr="00694A67" w:rsidRDefault="00BD40A2" w:rsidP="00D058A4">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122013EA"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3A8AF01" w14:textId="52BD407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7F4662" w:rsidRPr="006F77C0">
          <w:rPr>
            <w:rStyle w:val="Hyperlink"/>
            <w:rFonts w:ascii="Arial" w:hAnsi="Arial" w:cs="Arial"/>
          </w:rPr>
          <w:t>marvin@poopjournal.rocks</w:t>
        </w:r>
      </w:hyperlink>
      <w:r w:rsidR="007F4662">
        <w:rPr>
          <w:rFonts w:ascii="Arial" w:hAnsi="Arial" w:cs="Arial"/>
          <w:color w:val="000000" w:themeColor="text1"/>
        </w:rPr>
        <w:t xml:space="preserve"> </w:t>
      </w:r>
    </w:p>
    <w:p w14:paraId="294E9FA4"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4F2E2B" w14:textId="77777777" w:rsidR="001854E7" w:rsidRPr="00694A67" w:rsidRDefault="001854E7"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20AB0E6D" w14:textId="41AF63A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7F4662" w:rsidRPr="006F77C0">
          <w:rPr>
            <w:rStyle w:val="Hyperlink"/>
            <w:rFonts w:ascii="Arial" w:hAnsi="Arial" w:cs="Arial"/>
          </w:rPr>
          <w:t>marvin@poopjournal.rocks</w:t>
        </w:r>
      </w:hyperlink>
      <w:r w:rsidR="007F4662">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5D55272A"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CC5F9C"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097CA5FD"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F884E0"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lastRenderedPageBreak/>
        <w:t>Bugsnag</w:t>
      </w:r>
    </w:p>
    <w:p w14:paraId="120E2E10" w14:textId="06D7F053"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30" w:history="1">
        <w:r w:rsidR="007F4662" w:rsidRPr="006F77C0">
          <w:rPr>
            <w:rStyle w:val="Hyperlink"/>
            <w:rFonts w:ascii="Arial" w:hAnsi="Arial" w:cs="Arial"/>
          </w:rPr>
          <w:t>https://docs.bugsnag.com/legal/privacy-policy/</w:t>
        </w:r>
      </w:hyperlink>
      <w:r w:rsidR="007F4662">
        <w:rPr>
          <w:rFonts w:ascii="Arial" w:hAnsi="Arial" w:cs="Arial"/>
        </w:rPr>
        <w:t xml:space="preserve"> </w:t>
      </w:r>
      <w:r w:rsidRPr="00694A67">
        <w:rPr>
          <w:rFonts w:ascii="Arial" w:hAnsi="Arial" w:cs="Arial"/>
        </w:rPr>
        <w:t xml:space="preserve"> </w:t>
      </w:r>
      <w:hyperlink r:id="rId31" w:history="1"/>
    </w:p>
    <w:p w14:paraId="4509E77D"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280291C9"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059F8AAA" w14:textId="7BDA67F8"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7F4662" w:rsidRPr="006F77C0">
          <w:rPr>
            <w:rStyle w:val="Hyperlink"/>
            <w:rFonts w:ascii="Arial" w:hAnsi="Arial" w:cs="Arial"/>
          </w:rPr>
          <w:t>https://github.com/ACRA/acra</w:t>
        </w:r>
      </w:hyperlink>
      <w:r w:rsidR="007F4662">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5497498A"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AED0C4C"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2FD9F4C" w14:textId="1D8BA64F"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4" w:history="1">
        <w:r w:rsidR="007F4662" w:rsidRPr="006F77C0">
          <w:rPr>
            <w:rStyle w:val="Hyperlink"/>
            <w:rFonts w:ascii="Arial" w:hAnsi="Arial" w:cs="Arial"/>
          </w:rPr>
          <w:t>https://docs.rollbar.com/docs/privacy-policy</w:t>
        </w:r>
      </w:hyperlink>
      <w:r w:rsidR="007F4662">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56D4D85C"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7D32A4"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640C99AA" w14:textId="7DC0B4C6"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7F4662" w:rsidRPr="006F77C0">
          <w:rPr>
            <w:rStyle w:val="Hyperlink"/>
            <w:rFonts w:ascii="Arial" w:hAnsi="Arial" w:cs="Arial"/>
          </w:rPr>
          <w:t>https://sentry.io/privacy/</w:t>
        </w:r>
      </w:hyperlink>
      <w:r w:rsidR="007F4662">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526FF1AA"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96D79B"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54DA2EC6" w14:textId="2179A628"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8" w:history="1">
        <w:r w:rsidR="007F4662" w:rsidRPr="006F77C0">
          <w:rPr>
            <w:rStyle w:val="Hyperlink"/>
            <w:rFonts w:ascii="Arial" w:hAnsi="Arial" w:cs="Arial"/>
          </w:rPr>
          <w:t>https://raygun.com/privacy/</w:t>
        </w:r>
      </w:hyperlink>
      <w:r w:rsidR="007F4662">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5141371F"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EC8E42"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071A4655"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1608E1E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6DCE34A6" w14:textId="00FC410C"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7F4662" w:rsidRPr="006F77C0">
          <w:rPr>
            <w:rStyle w:val="Hyperlink"/>
            <w:rFonts w:ascii="Arial" w:hAnsi="Arial" w:cs="Arial"/>
          </w:rPr>
          <w:t>https://policies.google.com/privacy?hl=en</w:t>
        </w:r>
      </w:hyperlink>
      <w:r w:rsidR="007F4662">
        <w:rPr>
          <w:rFonts w:ascii="Arial" w:hAnsi="Arial" w:cs="Arial"/>
        </w:rPr>
        <w:t xml:space="preserve"> </w:t>
      </w:r>
      <w:hyperlink r:id="rId41"/>
    </w:p>
    <w:p w14:paraId="1AC6C230"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561464E8" w14:textId="73ACFB3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7F4662" w:rsidRPr="006F77C0">
          <w:rPr>
            <w:rStyle w:val="Hyperlink"/>
            <w:rFonts w:ascii="Arial" w:hAnsi="Arial" w:cs="Arial"/>
          </w:rPr>
          <w:t>https://policies.google.com/privacy?hl=en</w:t>
        </w:r>
      </w:hyperlink>
      <w:r w:rsidR="007F4662">
        <w:rPr>
          <w:rFonts w:ascii="Arial" w:hAnsi="Arial" w:cs="Arial"/>
        </w:rPr>
        <w:t xml:space="preserve"> </w:t>
      </w:r>
      <w:hyperlink r:id="rId43"/>
    </w:p>
    <w:p w14:paraId="676FFE55"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4E7CEBDA"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2970F665"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6DA93F4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10EC942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5EFC799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D1F63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0FDE89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42235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6F53D60A"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E47385D"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0D4A3602"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7306A5B1"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0F75A1"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292084E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9806A2"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664357D4"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8D5E32"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0A637983"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53945CC"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2137673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657FAD7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E1A5F"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79B6A98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6F931D3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D50AE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7D10B2E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AC70E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667358A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21CF49A"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5BE0B46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675A20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D5620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0A1F441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C842F8C"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2620FE1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5AC1092E"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8A0C78"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5D0D1A81"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5ABEA89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55BD7B"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77530CB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81BE46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7116437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273CB0"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25033E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19E52561"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6D7ADA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1B2D3749"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0AEA2AB"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36A347F9"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310CEABB"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795E884" w14:textId="77777777" w:rsidR="00BD40A2" w:rsidRPr="00694A67" w:rsidRDefault="00BD40A2" w:rsidP="00D058A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2D05EEF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57AD397E" w14:textId="26F400B0"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4" w:history="1">
        <w:r w:rsidR="007F4662" w:rsidRPr="006F77C0">
          <w:rPr>
            <w:rStyle w:val="Hyperlink"/>
            <w:rFonts w:ascii="Arial" w:hAnsi="Arial" w:cs="Arial"/>
          </w:rPr>
          <w:t>marvin@poopjournal.rocks</w:t>
        </w:r>
      </w:hyperlink>
      <w:r w:rsidRPr="00694A67">
        <w:rPr>
          <w:rFonts w:ascii="Arial" w:hAnsi="Arial" w:cs="Arial"/>
          <w:color w:val="000000" w:themeColor="text1"/>
        </w:rPr>
        <w:t>.</w:t>
      </w:r>
    </w:p>
    <w:p w14:paraId="79CB3547" w14:textId="03C7E0BA" w:rsidR="003E55A0" w:rsidRDefault="003E55A0" w:rsidP="00DA7630">
      <w:pPr>
        <w:spacing w:after="0" w:line="240" w:lineRule="auto"/>
        <w:ind w:left="357"/>
        <w:jc w:val="both"/>
        <w:rPr>
          <w:rFonts w:ascii="Arial" w:hAnsi="Arial" w:cs="Arial"/>
          <w:color w:val="000000" w:themeColor="text1"/>
        </w:rPr>
      </w:pPr>
    </w:p>
    <w:p w14:paraId="260503D5" w14:textId="2970C810" w:rsidR="003E55A0" w:rsidRDefault="003E55A0" w:rsidP="00DA7630">
      <w:pPr>
        <w:spacing w:after="0" w:line="240" w:lineRule="auto"/>
        <w:ind w:left="357"/>
        <w:jc w:val="both"/>
        <w:rPr>
          <w:rFonts w:ascii="Arial" w:hAnsi="Arial" w:cs="Arial"/>
          <w:color w:val="000000" w:themeColor="text1"/>
        </w:rPr>
      </w:pPr>
    </w:p>
    <w:p w14:paraId="66B7E4CD" w14:textId="37D18841" w:rsidR="003E55A0" w:rsidRDefault="003E55A0" w:rsidP="00DA7630">
      <w:pPr>
        <w:spacing w:after="0" w:line="240" w:lineRule="auto"/>
        <w:ind w:left="357"/>
        <w:jc w:val="both"/>
        <w:rPr>
          <w:rFonts w:ascii="Arial" w:hAnsi="Arial" w:cs="Arial"/>
          <w:color w:val="000000" w:themeColor="text1"/>
        </w:rPr>
      </w:pPr>
    </w:p>
    <w:p w14:paraId="7C650225" w14:textId="4A105228" w:rsidR="003E55A0" w:rsidRDefault="003E55A0" w:rsidP="00DA7630">
      <w:pPr>
        <w:spacing w:after="0" w:line="240" w:lineRule="auto"/>
        <w:ind w:left="357"/>
        <w:jc w:val="both"/>
        <w:rPr>
          <w:rFonts w:ascii="Arial" w:hAnsi="Arial" w:cs="Arial"/>
          <w:color w:val="000000" w:themeColor="text1"/>
        </w:rPr>
      </w:pPr>
    </w:p>
    <w:p w14:paraId="6F2CA72A" w14:textId="1F15DFE9" w:rsidR="003E55A0" w:rsidRDefault="003E55A0" w:rsidP="00DA7630">
      <w:pPr>
        <w:spacing w:after="0" w:line="240" w:lineRule="auto"/>
        <w:ind w:left="357"/>
        <w:jc w:val="both"/>
        <w:rPr>
          <w:rFonts w:ascii="Arial" w:hAnsi="Arial" w:cs="Arial"/>
          <w:color w:val="000000" w:themeColor="text1"/>
        </w:rPr>
      </w:pPr>
    </w:p>
    <w:p w14:paraId="253BA59E" w14:textId="7C4D6C2C" w:rsidR="003E55A0" w:rsidRDefault="003E55A0" w:rsidP="00DA7630">
      <w:pPr>
        <w:spacing w:after="0" w:line="240" w:lineRule="auto"/>
        <w:ind w:left="357"/>
        <w:jc w:val="both"/>
        <w:rPr>
          <w:rFonts w:ascii="Arial" w:hAnsi="Arial" w:cs="Arial"/>
          <w:color w:val="000000" w:themeColor="text1"/>
        </w:rPr>
      </w:pPr>
    </w:p>
    <w:p w14:paraId="413BC2A7" w14:textId="2CA76573" w:rsidR="003E55A0" w:rsidRDefault="003E55A0" w:rsidP="00DA7630">
      <w:pPr>
        <w:spacing w:after="0" w:line="240" w:lineRule="auto"/>
        <w:ind w:left="357"/>
        <w:jc w:val="both"/>
        <w:rPr>
          <w:rFonts w:ascii="Arial" w:hAnsi="Arial" w:cs="Arial"/>
          <w:color w:val="000000" w:themeColor="text1"/>
        </w:rPr>
      </w:pPr>
    </w:p>
    <w:p w14:paraId="2CEBAC05" w14:textId="6832FAFB" w:rsidR="003E55A0" w:rsidRDefault="003E55A0" w:rsidP="00DA7630">
      <w:pPr>
        <w:spacing w:after="0" w:line="240" w:lineRule="auto"/>
        <w:ind w:left="357"/>
        <w:jc w:val="both"/>
        <w:rPr>
          <w:rFonts w:ascii="Arial" w:hAnsi="Arial" w:cs="Arial"/>
          <w:color w:val="000000" w:themeColor="text1"/>
        </w:rPr>
      </w:pPr>
    </w:p>
    <w:p w14:paraId="06D34DBF" w14:textId="735A54B4" w:rsidR="003E55A0" w:rsidRDefault="003E55A0" w:rsidP="00DA7630">
      <w:pPr>
        <w:spacing w:after="0" w:line="240" w:lineRule="auto"/>
        <w:ind w:left="357"/>
        <w:jc w:val="both"/>
        <w:rPr>
          <w:rFonts w:ascii="Arial" w:hAnsi="Arial" w:cs="Arial"/>
          <w:color w:val="000000" w:themeColor="text1"/>
        </w:rPr>
      </w:pPr>
    </w:p>
    <w:p w14:paraId="6B705FB2" w14:textId="5114157E" w:rsidR="003E55A0" w:rsidRDefault="003E55A0" w:rsidP="00DA7630">
      <w:pPr>
        <w:spacing w:after="0" w:line="240" w:lineRule="auto"/>
        <w:ind w:left="357"/>
        <w:jc w:val="both"/>
        <w:rPr>
          <w:rFonts w:ascii="Arial" w:hAnsi="Arial" w:cs="Arial"/>
          <w:color w:val="000000" w:themeColor="text1"/>
        </w:rPr>
      </w:pPr>
    </w:p>
    <w:p w14:paraId="0A8956EC" w14:textId="51D84E89" w:rsidR="003E55A0" w:rsidRDefault="003E55A0" w:rsidP="00DA7630">
      <w:pPr>
        <w:spacing w:after="0" w:line="240" w:lineRule="auto"/>
        <w:ind w:left="357"/>
        <w:jc w:val="both"/>
        <w:rPr>
          <w:rFonts w:ascii="Arial" w:hAnsi="Arial" w:cs="Arial"/>
          <w:color w:val="000000" w:themeColor="text1"/>
        </w:rPr>
      </w:pPr>
    </w:p>
    <w:p w14:paraId="7249BD73" w14:textId="11F5E342" w:rsidR="003E55A0" w:rsidRDefault="003E55A0" w:rsidP="00DA7630">
      <w:pPr>
        <w:spacing w:after="0" w:line="240" w:lineRule="auto"/>
        <w:ind w:left="357"/>
        <w:jc w:val="both"/>
        <w:rPr>
          <w:rFonts w:ascii="Arial" w:hAnsi="Arial" w:cs="Arial"/>
          <w:color w:val="000000" w:themeColor="text1"/>
        </w:rPr>
      </w:pPr>
    </w:p>
    <w:p w14:paraId="211C25D5" w14:textId="4FE42176" w:rsidR="003E55A0" w:rsidRDefault="003E55A0" w:rsidP="00DA7630">
      <w:pPr>
        <w:spacing w:after="0" w:line="240" w:lineRule="auto"/>
        <w:ind w:left="357"/>
        <w:jc w:val="both"/>
        <w:rPr>
          <w:rFonts w:ascii="Arial" w:hAnsi="Arial" w:cs="Arial"/>
          <w:color w:val="000000" w:themeColor="text1"/>
        </w:rPr>
      </w:pPr>
    </w:p>
    <w:p w14:paraId="7DE497D6" w14:textId="45A1E321" w:rsidR="003E55A0" w:rsidRDefault="003E55A0" w:rsidP="00DA7630">
      <w:pPr>
        <w:spacing w:after="0" w:line="240" w:lineRule="auto"/>
        <w:ind w:left="357"/>
        <w:jc w:val="both"/>
        <w:rPr>
          <w:rFonts w:ascii="Arial" w:hAnsi="Arial" w:cs="Arial"/>
          <w:color w:val="000000" w:themeColor="text1"/>
        </w:rPr>
      </w:pPr>
    </w:p>
    <w:p w14:paraId="6E934286" w14:textId="226C1135" w:rsidR="003E55A0" w:rsidRDefault="003E55A0" w:rsidP="00DA7630">
      <w:pPr>
        <w:spacing w:after="0" w:line="240" w:lineRule="auto"/>
        <w:ind w:left="357"/>
        <w:jc w:val="both"/>
        <w:rPr>
          <w:rFonts w:ascii="Arial" w:hAnsi="Arial" w:cs="Arial"/>
          <w:color w:val="000000" w:themeColor="text1"/>
        </w:rPr>
      </w:pPr>
    </w:p>
    <w:p w14:paraId="26DCE1EB" w14:textId="02D3A8AD" w:rsidR="003E55A0" w:rsidRDefault="003E55A0" w:rsidP="00DA7630">
      <w:pPr>
        <w:spacing w:after="0" w:line="240" w:lineRule="auto"/>
        <w:ind w:left="357"/>
        <w:jc w:val="both"/>
        <w:rPr>
          <w:rFonts w:ascii="Arial" w:hAnsi="Arial" w:cs="Arial"/>
          <w:color w:val="000000" w:themeColor="text1"/>
        </w:rPr>
      </w:pPr>
    </w:p>
    <w:p w14:paraId="0CFAA016" w14:textId="05DC180E" w:rsidR="003E55A0" w:rsidRDefault="003E55A0" w:rsidP="00DA7630">
      <w:pPr>
        <w:spacing w:after="0" w:line="240" w:lineRule="auto"/>
        <w:ind w:left="357"/>
        <w:jc w:val="both"/>
        <w:rPr>
          <w:rFonts w:ascii="Arial" w:hAnsi="Arial" w:cs="Arial"/>
          <w:color w:val="000000" w:themeColor="text1"/>
        </w:rPr>
      </w:pPr>
    </w:p>
    <w:p w14:paraId="6793940F" w14:textId="23A4033B" w:rsidR="003E55A0" w:rsidRDefault="003E55A0" w:rsidP="00DA7630">
      <w:pPr>
        <w:spacing w:after="0" w:line="240" w:lineRule="auto"/>
        <w:ind w:left="357"/>
        <w:jc w:val="both"/>
        <w:rPr>
          <w:rFonts w:ascii="Arial" w:hAnsi="Arial" w:cs="Arial"/>
          <w:color w:val="000000" w:themeColor="text1"/>
        </w:rPr>
      </w:pPr>
    </w:p>
    <w:p w14:paraId="661CC413" w14:textId="789AFE57" w:rsidR="003E55A0" w:rsidRDefault="003E55A0" w:rsidP="00DA7630">
      <w:pPr>
        <w:spacing w:after="0" w:line="240" w:lineRule="auto"/>
        <w:ind w:left="357"/>
        <w:jc w:val="both"/>
        <w:rPr>
          <w:rFonts w:ascii="Arial" w:hAnsi="Arial" w:cs="Arial"/>
          <w:color w:val="000000" w:themeColor="text1"/>
        </w:rPr>
      </w:pPr>
    </w:p>
    <w:p w14:paraId="6D1C4FF5" w14:textId="723449AF" w:rsidR="003E55A0" w:rsidRDefault="003E55A0" w:rsidP="00DA7630">
      <w:pPr>
        <w:spacing w:after="0" w:line="240" w:lineRule="auto"/>
        <w:ind w:left="357"/>
        <w:jc w:val="both"/>
        <w:rPr>
          <w:rFonts w:ascii="Arial" w:hAnsi="Arial" w:cs="Arial"/>
          <w:color w:val="000000" w:themeColor="text1"/>
        </w:rPr>
      </w:pPr>
    </w:p>
    <w:p w14:paraId="5AFBBD20" w14:textId="06936CE4" w:rsidR="003E55A0" w:rsidRDefault="003E55A0" w:rsidP="00DA7630">
      <w:pPr>
        <w:spacing w:after="0" w:line="240" w:lineRule="auto"/>
        <w:ind w:left="357"/>
        <w:jc w:val="both"/>
        <w:rPr>
          <w:rFonts w:ascii="Arial" w:hAnsi="Arial" w:cs="Arial"/>
          <w:color w:val="000000" w:themeColor="text1"/>
        </w:rPr>
      </w:pPr>
    </w:p>
    <w:p w14:paraId="60C50865" w14:textId="01DFF2EC" w:rsidR="003E55A0" w:rsidRDefault="003E55A0" w:rsidP="00DA7630">
      <w:pPr>
        <w:spacing w:after="0" w:line="240" w:lineRule="auto"/>
        <w:ind w:left="357"/>
        <w:jc w:val="both"/>
        <w:rPr>
          <w:rFonts w:ascii="Arial" w:hAnsi="Arial" w:cs="Arial"/>
          <w:color w:val="000000" w:themeColor="text1"/>
        </w:rPr>
      </w:pPr>
    </w:p>
    <w:p w14:paraId="0776EE40" w14:textId="789ECEA9" w:rsidR="003E55A0" w:rsidRDefault="003E55A0" w:rsidP="00DA7630">
      <w:pPr>
        <w:spacing w:after="0" w:line="240" w:lineRule="auto"/>
        <w:ind w:left="357"/>
        <w:jc w:val="both"/>
        <w:rPr>
          <w:rFonts w:ascii="Arial" w:hAnsi="Arial" w:cs="Arial"/>
          <w:color w:val="000000" w:themeColor="text1"/>
        </w:rPr>
      </w:pPr>
    </w:p>
    <w:p w14:paraId="7F6B302D" w14:textId="4E243CF0" w:rsidR="003E55A0" w:rsidRDefault="003E55A0" w:rsidP="00DA7630">
      <w:pPr>
        <w:spacing w:after="0" w:line="240" w:lineRule="auto"/>
        <w:ind w:left="357"/>
        <w:jc w:val="both"/>
        <w:rPr>
          <w:rFonts w:ascii="Arial" w:hAnsi="Arial" w:cs="Arial"/>
          <w:color w:val="000000" w:themeColor="text1"/>
        </w:rPr>
      </w:pPr>
    </w:p>
    <w:p w14:paraId="5F429023" w14:textId="17A07D76" w:rsidR="003E55A0" w:rsidRDefault="003E55A0" w:rsidP="00DA7630">
      <w:pPr>
        <w:spacing w:after="0" w:line="240" w:lineRule="auto"/>
        <w:ind w:left="357"/>
        <w:jc w:val="both"/>
        <w:rPr>
          <w:rFonts w:ascii="Arial" w:hAnsi="Arial" w:cs="Arial"/>
          <w:color w:val="000000" w:themeColor="text1"/>
        </w:rPr>
      </w:pPr>
    </w:p>
    <w:p w14:paraId="02F9DD2E" w14:textId="46A6E1DC" w:rsidR="003E55A0" w:rsidRDefault="003E55A0" w:rsidP="00DA7630">
      <w:pPr>
        <w:spacing w:after="0" w:line="240" w:lineRule="auto"/>
        <w:ind w:left="357"/>
        <w:jc w:val="both"/>
        <w:rPr>
          <w:rFonts w:ascii="Arial" w:hAnsi="Arial" w:cs="Arial"/>
          <w:color w:val="000000" w:themeColor="text1"/>
        </w:rPr>
      </w:pPr>
    </w:p>
    <w:p w14:paraId="0B339EF4" w14:textId="56659B94" w:rsidR="003E55A0" w:rsidRDefault="003E55A0" w:rsidP="00DA7630">
      <w:pPr>
        <w:spacing w:after="0" w:line="240" w:lineRule="auto"/>
        <w:ind w:left="357"/>
        <w:jc w:val="both"/>
        <w:rPr>
          <w:rFonts w:ascii="Arial" w:hAnsi="Arial" w:cs="Arial"/>
          <w:color w:val="000000" w:themeColor="text1"/>
        </w:rPr>
      </w:pPr>
    </w:p>
    <w:p w14:paraId="130E6BAA" w14:textId="2B4505A4" w:rsidR="003E55A0" w:rsidRDefault="003E55A0" w:rsidP="00DA7630">
      <w:pPr>
        <w:spacing w:after="0" w:line="240" w:lineRule="auto"/>
        <w:ind w:left="357"/>
        <w:jc w:val="both"/>
        <w:rPr>
          <w:rFonts w:ascii="Arial" w:hAnsi="Arial" w:cs="Arial"/>
          <w:color w:val="000000" w:themeColor="text1"/>
        </w:rPr>
      </w:pPr>
    </w:p>
    <w:p w14:paraId="11F636DA" w14:textId="2DA30D9B" w:rsidR="003E55A0" w:rsidRDefault="003E55A0" w:rsidP="00DA7630">
      <w:pPr>
        <w:spacing w:after="0" w:line="240" w:lineRule="auto"/>
        <w:ind w:left="357"/>
        <w:jc w:val="both"/>
        <w:rPr>
          <w:rFonts w:ascii="Arial" w:hAnsi="Arial" w:cs="Arial"/>
          <w:color w:val="000000" w:themeColor="text1"/>
        </w:rPr>
      </w:pPr>
    </w:p>
    <w:p w14:paraId="634DC6ED" w14:textId="39D56736" w:rsidR="003E55A0" w:rsidRDefault="003E55A0" w:rsidP="00DA7630">
      <w:pPr>
        <w:spacing w:after="0" w:line="240" w:lineRule="auto"/>
        <w:ind w:left="357"/>
        <w:jc w:val="both"/>
        <w:rPr>
          <w:rFonts w:ascii="Arial" w:hAnsi="Arial" w:cs="Arial"/>
          <w:color w:val="000000" w:themeColor="text1"/>
        </w:rPr>
      </w:pPr>
    </w:p>
    <w:p w14:paraId="4AE558C9" w14:textId="5B8BEC83" w:rsidR="003E55A0" w:rsidRDefault="003E55A0" w:rsidP="00DA7630">
      <w:pPr>
        <w:spacing w:after="0" w:line="240" w:lineRule="auto"/>
        <w:ind w:left="357"/>
        <w:jc w:val="both"/>
        <w:rPr>
          <w:rFonts w:ascii="Arial" w:hAnsi="Arial" w:cs="Arial"/>
          <w:color w:val="000000" w:themeColor="text1"/>
        </w:rPr>
      </w:pPr>
    </w:p>
    <w:p w14:paraId="21FD4119" w14:textId="0BB717F4" w:rsidR="003E55A0" w:rsidRDefault="003E55A0" w:rsidP="00DA7630">
      <w:pPr>
        <w:spacing w:after="0" w:line="240" w:lineRule="auto"/>
        <w:ind w:left="357"/>
        <w:jc w:val="both"/>
        <w:rPr>
          <w:rFonts w:ascii="Arial" w:hAnsi="Arial" w:cs="Arial"/>
          <w:color w:val="000000" w:themeColor="text1"/>
        </w:rPr>
      </w:pPr>
    </w:p>
    <w:p w14:paraId="0A1EA424" w14:textId="548BAAE8" w:rsidR="003E55A0" w:rsidRDefault="003E55A0" w:rsidP="00DA7630">
      <w:pPr>
        <w:spacing w:after="0" w:line="240" w:lineRule="auto"/>
        <w:ind w:left="357"/>
        <w:jc w:val="both"/>
        <w:rPr>
          <w:rFonts w:ascii="Arial" w:hAnsi="Arial" w:cs="Arial"/>
          <w:color w:val="000000" w:themeColor="text1"/>
        </w:rPr>
      </w:pPr>
    </w:p>
    <w:p w14:paraId="0D28581B" w14:textId="5FC8C4C5" w:rsidR="003E55A0" w:rsidRDefault="003E55A0" w:rsidP="00DA7630">
      <w:pPr>
        <w:spacing w:after="0" w:line="240" w:lineRule="auto"/>
        <w:ind w:left="357"/>
        <w:jc w:val="both"/>
        <w:rPr>
          <w:rFonts w:ascii="Arial" w:hAnsi="Arial" w:cs="Arial"/>
          <w:color w:val="000000" w:themeColor="text1"/>
        </w:rPr>
      </w:pPr>
    </w:p>
    <w:p w14:paraId="3431A5EA" w14:textId="6FB6CE82" w:rsidR="003E55A0" w:rsidRDefault="003E55A0" w:rsidP="00DA7630">
      <w:pPr>
        <w:spacing w:after="0" w:line="240" w:lineRule="auto"/>
        <w:ind w:left="357"/>
        <w:jc w:val="both"/>
        <w:rPr>
          <w:rFonts w:ascii="Arial" w:hAnsi="Arial" w:cs="Arial"/>
          <w:color w:val="000000" w:themeColor="text1"/>
        </w:rPr>
      </w:pPr>
    </w:p>
    <w:p w14:paraId="531D3C86" w14:textId="23A7BEB7" w:rsidR="003E55A0" w:rsidRDefault="003E55A0" w:rsidP="00DA7630">
      <w:pPr>
        <w:spacing w:after="0" w:line="240" w:lineRule="auto"/>
        <w:ind w:left="357"/>
        <w:jc w:val="both"/>
        <w:rPr>
          <w:rFonts w:ascii="Arial" w:hAnsi="Arial" w:cs="Arial"/>
          <w:color w:val="000000" w:themeColor="text1"/>
        </w:rPr>
      </w:pPr>
    </w:p>
    <w:p w14:paraId="754C4ABE" w14:textId="0ADC5A2E" w:rsidR="003E55A0" w:rsidRDefault="003E55A0" w:rsidP="00DA7630">
      <w:pPr>
        <w:spacing w:after="0" w:line="240" w:lineRule="auto"/>
        <w:ind w:left="357"/>
        <w:jc w:val="both"/>
        <w:rPr>
          <w:rFonts w:ascii="Arial" w:hAnsi="Arial" w:cs="Arial"/>
          <w:color w:val="000000" w:themeColor="text1"/>
        </w:rPr>
      </w:pPr>
    </w:p>
    <w:p w14:paraId="427C53A1" w14:textId="36A114D1" w:rsidR="003E55A0" w:rsidRDefault="003E55A0" w:rsidP="00DA7630">
      <w:pPr>
        <w:spacing w:after="0" w:line="240" w:lineRule="auto"/>
        <w:ind w:left="357"/>
        <w:jc w:val="both"/>
        <w:rPr>
          <w:rFonts w:ascii="Arial" w:hAnsi="Arial" w:cs="Arial"/>
          <w:color w:val="000000" w:themeColor="text1"/>
        </w:rPr>
      </w:pPr>
    </w:p>
    <w:p w14:paraId="5CA85AC9" w14:textId="41AFA816" w:rsidR="003E55A0" w:rsidRDefault="003E55A0" w:rsidP="00DA7630">
      <w:pPr>
        <w:spacing w:after="0" w:line="240" w:lineRule="auto"/>
        <w:ind w:left="357"/>
        <w:jc w:val="both"/>
        <w:rPr>
          <w:rFonts w:ascii="Arial" w:hAnsi="Arial" w:cs="Arial"/>
          <w:color w:val="000000" w:themeColor="text1"/>
        </w:rPr>
      </w:pPr>
    </w:p>
    <w:p w14:paraId="0AD03062" w14:textId="6FDCD1A7" w:rsidR="003E55A0" w:rsidRDefault="003E55A0" w:rsidP="00DA7630">
      <w:pPr>
        <w:spacing w:after="0" w:line="240" w:lineRule="auto"/>
        <w:ind w:left="357"/>
        <w:jc w:val="both"/>
        <w:rPr>
          <w:rFonts w:ascii="Arial" w:hAnsi="Arial" w:cs="Arial"/>
          <w:color w:val="000000" w:themeColor="text1"/>
        </w:rPr>
      </w:pPr>
    </w:p>
    <w:p w14:paraId="0563DA66" w14:textId="62BE2FBA" w:rsidR="003E55A0" w:rsidRDefault="003E55A0" w:rsidP="00DA7630">
      <w:pPr>
        <w:spacing w:after="0" w:line="240" w:lineRule="auto"/>
        <w:ind w:left="357"/>
        <w:jc w:val="both"/>
        <w:rPr>
          <w:rFonts w:ascii="Arial" w:hAnsi="Arial" w:cs="Arial"/>
          <w:color w:val="000000" w:themeColor="text1"/>
        </w:rPr>
      </w:pPr>
    </w:p>
    <w:p w14:paraId="3539E703" w14:textId="09601BE9" w:rsidR="003E55A0" w:rsidRDefault="003E55A0" w:rsidP="00DA7630">
      <w:pPr>
        <w:spacing w:after="0" w:line="240" w:lineRule="auto"/>
        <w:ind w:left="357"/>
        <w:jc w:val="both"/>
        <w:rPr>
          <w:rFonts w:ascii="Arial" w:hAnsi="Arial" w:cs="Arial"/>
          <w:color w:val="000000" w:themeColor="text1"/>
        </w:rPr>
      </w:pPr>
    </w:p>
    <w:p w14:paraId="471B6780" w14:textId="015E79A3" w:rsidR="003E55A0" w:rsidRDefault="003E55A0" w:rsidP="00DA7630">
      <w:pPr>
        <w:spacing w:after="0" w:line="240" w:lineRule="auto"/>
        <w:ind w:left="357"/>
        <w:jc w:val="both"/>
        <w:rPr>
          <w:rFonts w:ascii="Arial" w:hAnsi="Arial" w:cs="Arial"/>
          <w:color w:val="000000" w:themeColor="text1"/>
        </w:rPr>
      </w:pPr>
    </w:p>
    <w:p w14:paraId="206D176B" w14:textId="14281601" w:rsidR="003E55A0" w:rsidRDefault="003E55A0" w:rsidP="00DA7630">
      <w:pPr>
        <w:spacing w:after="0" w:line="240" w:lineRule="auto"/>
        <w:ind w:left="357"/>
        <w:jc w:val="both"/>
        <w:rPr>
          <w:rFonts w:ascii="Arial" w:hAnsi="Arial" w:cs="Arial"/>
          <w:color w:val="000000" w:themeColor="text1"/>
        </w:rPr>
      </w:pPr>
    </w:p>
    <w:p w14:paraId="60E0D0D5" w14:textId="2BB860DF" w:rsidR="003E55A0" w:rsidRDefault="003E55A0" w:rsidP="00DA7630">
      <w:pPr>
        <w:spacing w:after="0" w:line="240" w:lineRule="auto"/>
        <w:ind w:left="357"/>
        <w:jc w:val="both"/>
        <w:rPr>
          <w:rFonts w:ascii="Arial" w:hAnsi="Arial" w:cs="Arial"/>
          <w:color w:val="000000" w:themeColor="text1"/>
        </w:rPr>
      </w:pPr>
    </w:p>
    <w:p w14:paraId="5B6912F1" w14:textId="69088FC6" w:rsidR="003E55A0" w:rsidRDefault="003E55A0" w:rsidP="00DA7630">
      <w:pPr>
        <w:spacing w:after="0" w:line="240" w:lineRule="auto"/>
        <w:ind w:left="357"/>
        <w:jc w:val="both"/>
        <w:rPr>
          <w:rFonts w:ascii="Arial" w:hAnsi="Arial" w:cs="Arial"/>
          <w:color w:val="000000" w:themeColor="text1"/>
        </w:rPr>
      </w:pPr>
    </w:p>
    <w:p w14:paraId="0880922C" w14:textId="47746366" w:rsidR="003E55A0" w:rsidRDefault="003E55A0" w:rsidP="00DA7630">
      <w:pPr>
        <w:spacing w:after="0" w:line="240" w:lineRule="auto"/>
        <w:ind w:left="357"/>
        <w:jc w:val="both"/>
        <w:rPr>
          <w:rFonts w:ascii="Arial" w:hAnsi="Arial" w:cs="Arial"/>
          <w:color w:val="000000" w:themeColor="text1"/>
        </w:rPr>
      </w:pPr>
    </w:p>
    <w:p w14:paraId="5716097C" w14:textId="0376B431" w:rsidR="003E55A0" w:rsidRDefault="003E55A0" w:rsidP="00DA7630">
      <w:pPr>
        <w:spacing w:after="0" w:line="240" w:lineRule="auto"/>
        <w:ind w:left="357"/>
        <w:jc w:val="both"/>
        <w:rPr>
          <w:rFonts w:ascii="Arial" w:hAnsi="Arial" w:cs="Arial"/>
          <w:color w:val="000000" w:themeColor="text1"/>
        </w:rPr>
      </w:pPr>
    </w:p>
    <w:p w14:paraId="7BEB5C9E" w14:textId="0F4D08AC" w:rsidR="003E55A0" w:rsidRDefault="003E55A0" w:rsidP="00DA7630">
      <w:pPr>
        <w:spacing w:after="0" w:line="240" w:lineRule="auto"/>
        <w:ind w:left="357"/>
        <w:jc w:val="both"/>
        <w:rPr>
          <w:rFonts w:ascii="Arial" w:hAnsi="Arial" w:cs="Arial"/>
          <w:color w:val="000000" w:themeColor="text1"/>
        </w:rPr>
      </w:pPr>
    </w:p>
    <w:p w14:paraId="1F0BA42A" w14:textId="1CA5A7F1" w:rsidR="003E55A0" w:rsidRDefault="003E55A0" w:rsidP="00DA7630">
      <w:pPr>
        <w:spacing w:after="0" w:line="240" w:lineRule="auto"/>
        <w:ind w:left="357"/>
        <w:jc w:val="both"/>
        <w:rPr>
          <w:rFonts w:ascii="Arial" w:hAnsi="Arial" w:cs="Arial"/>
          <w:color w:val="000000" w:themeColor="text1"/>
        </w:rPr>
      </w:pPr>
    </w:p>
    <w:p w14:paraId="1F449D8B" w14:textId="77777777" w:rsidR="003E55A0" w:rsidRDefault="003E55A0" w:rsidP="003E55A0">
      <w:pPr>
        <w:pStyle w:val="berschrift1"/>
        <w:keepNext w:val="0"/>
        <w:spacing w:before="0" w:after="0"/>
        <w:jc w:val="center"/>
      </w:pPr>
      <w:r w:rsidRPr="00CC1986">
        <w:lastRenderedPageBreak/>
        <w:t>PRIVACY POLICY</w:t>
      </w:r>
    </w:p>
    <w:p w14:paraId="265CA2A8" w14:textId="77777777" w:rsidR="003E55A0" w:rsidRPr="00625B5B" w:rsidRDefault="003E55A0" w:rsidP="003E55A0">
      <w:pPr>
        <w:spacing w:after="0"/>
        <w:rPr>
          <w:lang w:val="uk-UA"/>
        </w:rPr>
      </w:pPr>
      <w:r>
        <w:rPr>
          <w:lang w:val="uk-UA"/>
        </w:rPr>
        <w:t xml:space="preserve"> </w:t>
      </w:r>
    </w:p>
    <w:p w14:paraId="4AD8D39C" w14:textId="77777777" w:rsidR="003E55A0" w:rsidRDefault="003E55A0" w:rsidP="003E55A0">
      <w:pPr>
        <w:tabs>
          <w:tab w:val="left" w:pos="3740"/>
        </w:tabs>
        <w:spacing w:after="0"/>
        <w:rPr>
          <w:rFonts w:ascii="Arial" w:hAnsi="Arial" w:cs="Arial"/>
        </w:rPr>
      </w:pPr>
      <w:r w:rsidRPr="00625B5B">
        <w:rPr>
          <w:rFonts w:ascii="Arial" w:hAnsi="Arial" w:cs="Arial"/>
        </w:rPr>
        <w:t>Effective date: 05/01/2020</w:t>
      </w:r>
    </w:p>
    <w:p w14:paraId="7B3AD392" w14:textId="77777777" w:rsidR="003E55A0" w:rsidRPr="00625B5B" w:rsidRDefault="003E55A0" w:rsidP="003E55A0">
      <w:pPr>
        <w:tabs>
          <w:tab w:val="left" w:pos="3740"/>
        </w:tabs>
        <w:spacing w:after="0"/>
        <w:rPr>
          <w:rFonts w:ascii="Arial" w:hAnsi="Arial" w:cs="Arial"/>
          <w:lang w:val="uk-UA"/>
        </w:rPr>
      </w:pPr>
      <w:r>
        <w:rPr>
          <w:rFonts w:ascii="Arial" w:hAnsi="Arial" w:cs="Arial"/>
          <w:lang w:val="uk-UA"/>
        </w:rPr>
        <w:t xml:space="preserve"> </w:t>
      </w:r>
    </w:p>
    <w:p w14:paraId="1AD38852"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40216411" w14:textId="77777777" w:rsidR="003E55A0" w:rsidRPr="00B56BA4" w:rsidRDefault="003E55A0" w:rsidP="003E55A0">
      <w:pPr>
        <w:spacing w:after="0"/>
        <w:jc w:val="both"/>
        <w:rPr>
          <w:rFonts w:ascii="Arial" w:hAnsi="Arial" w:cs="Arial"/>
          <w:b/>
          <w:u w:val="single"/>
          <w:lang w:val="uk-UA"/>
        </w:rPr>
      </w:pPr>
      <w:r>
        <w:rPr>
          <w:rFonts w:ascii="Arial" w:hAnsi="Arial" w:cs="Arial"/>
          <w:b/>
          <w:u w:val="single"/>
          <w:lang w:val="uk-UA"/>
        </w:rPr>
        <w:t xml:space="preserve"> </w:t>
      </w:r>
    </w:p>
    <w:p w14:paraId="5C08B571" w14:textId="77777777" w:rsidR="003E55A0" w:rsidRPr="00822F00" w:rsidRDefault="003E55A0" w:rsidP="003E55A0">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5525A503" w14:textId="77777777" w:rsidR="003E55A0" w:rsidRDefault="003E55A0" w:rsidP="003E55A0">
      <w:pPr>
        <w:pStyle w:val="Listenabsatz"/>
        <w:spacing w:after="0"/>
        <w:ind w:left="357"/>
        <w:jc w:val="both"/>
        <w:rPr>
          <w:rFonts w:ascii="Arial" w:hAnsi="Arial" w:cs="Arial"/>
        </w:rPr>
      </w:pPr>
      <w:r>
        <w:rPr>
          <w:rFonts w:ascii="Arial" w:hAnsi="Arial" w:cs="Arial"/>
        </w:rPr>
        <w:t xml:space="preserve"> </w:t>
      </w:r>
    </w:p>
    <w:p w14:paraId="203852B0" w14:textId="77777777" w:rsidR="003E55A0" w:rsidRDefault="003E55A0" w:rsidP="003E55A0">
      <w:pPr>
        <w:pStyle w:val="Listenabsatz"/>
        <w:spacing w:after="0"/>
        <w:ind w:left="357"/>
        <w:jc w:val="both"/>
        <w:rPr>
          <w:rFonts w:ascii="Arial" w:hAnsi="Arial" w:cs="Arial"/>
        </w:rPr>
      </w:pPr>
      <w:r w:rsidRPr="00616A33">
        <w:rPr>
          <w:rFonts w:ascii="Arial" w:hAnsi="Arial" w:cs="Arial"/>
        </w:rPr>
        <w:t>Crazy Marvin (“us”, “we”, or “our”) operates </w:t>
      </w:r>
      <w:hyperlink r:id="rId45" w:history="1">
        <w:r w:rsidRPr="006F77C0">
          <w:rPr>
            <w:rStyle w:val="Hyperlink"/>
            <w:rFonts w:ascii="Arial" w:hAnsi="Arial" w:cs="Arial"/>
          </w:rPr>
          <w:t>https://poopjournal.rocks/Flashy/</w:t>
        </w:r>
      </w:hyperlink>
      <w:r>
        <w:rPr>
          <w:rFonts w:ascii="Arial" w:hAnsi="Arial" w:cs="Arial"/>
        </w:rPr>
        <w:t xml:space="preserve"> </w:t>
      </w:r>
      <w:r w:rsidRPr="00616A33">
        <w:rPr>
          <w:rFonts w:ascii="Arial" w:hAnsi="Arial" w:cs="Arial"/>
        </w:rPr>
        <w:t xml:space="preserve">/ </w:t>
      </w:r>
      <w:hyperlink r:id="rId46" w:history="1">
        <w:r w:rsidRPr="006F77C0">
          <w:rPr>
            <w:rStyle w:val="Hyperlink"/>
            <w:rFonts w:ascii="Arial" w:hAnsi="Arial" w:cs="Arial"/>
          </w:rPr>
          <w:t>https://crazymarvin.com/flashy/</w:t>
        </w:r>
      </w:hyperlink>
      <w:r>
        <w:rPr>
          <w:rFonts w:ascii="Arial" w:hAnsi="Arial" w:cs="Arial"/>
        </w:rPr>
        <w:t xml:space="preserve"> </w:t>
      </w:r>
      <w:r w:rsidRPr="00616A33">
        <w:rPr>
          <w:rFonts w:ascii="Arial" w:hAnsi="Arial" w:cs="Arial"/>
        </w:rPr>
        <w:t>and Flashy mobile application (hereinafter referred to as “</w:t>
      </w:r>
      <w:r w:rsidRPr="00616A33">
        <w:rPr>
          <w:rFonts w:ascii="Arial" w:hAnsi="Arial" w:cs="Arial"/>
          <w:b/>
        </w:rPr>
        <w:t>Service</w:t>
      </w:r>
      <w:r>
        <w:rPr>
          <w:rFonts w:ascii="Arial" w:hAnsi="Arial" w:cs="Arial"/>
        </w:rPr>
        <w:t>”).</w:t>
      </w:r>
    </w:p>
    <w:p w14:paraId="2BC8E150" w14:textId="77777777" w:rsidR="003E55A0" w:rsidRDefault="003E55A0" w:rsidP="003E55A0">
      <w:pPr>
        <w:pStyle w:val="Listenabsatz"/>
        <w:spacing w:after="0"/>
        <w:ind w:left="357"/>
        <w:jc w:val="both"/>
        <w:rPr>
          <w:rFonts w:ascii="Arial" w:hAnsi="Arial" w:cs="Arial"/>
        </w:rPr>
      </w:pPr>
      <w:r>
        <w:rPr>
          <w:rFonts w:ascii="Arial" w:hAnsi="Arial" w:cs="Arial"/>
        </w:rPr>
        <w:t xml:space="preserve"> </w:t>
      </w:r>
    </w:p>
    <w:p w14:paraId="54787674" w14:textId="77777777" w:rsidR="003E55A0" w:rsidRDefault="003E55A0" w:rsidP="003E55A0">
      <w:pPr>
        <w:pStyle w:val="Listenabsatz"/>
        <w:spacing w:after="0"/>
        <w:ind w:left="357"/>
        <w:jc w:val="both"/>
        <w:rPr>
          <w:rFonts w:ascii="Arial" w:hAnsi="Arial" w:cs="Arial"/>
        </w:rPr>
      </w:pPr>
      <w:r w:rsidRPr="00CC1986">
        <w:rPr>
          <w:rFonts w:ascii="Arial" w:hAnsi="Arial" w:cs="Arial"/>
        </w:rPr>
        <w:t>Our Privacy Policy governs your visit to </w:t>
      </w:r>
      <w:hyperlink r:id="rId47" w:history="1">
        <w:r w:rsidRPr="006F77C0">
          <w:rPr>
            <w:rStyle w:val="Hyperlink"/>
            <w:rFonts w:ascii="Arial" w:hAnsi="Arial" w:cs="Arial"/>
          </w:rPr>
          <w:t>https://poopjournal.rocks/Flashy/</w:t>
        </w:r>
      </w:hyperlink>
      <w:r>
        <w:rPr>
          <w:rFonts w:ascii="Arial" w:hAnsi="Arial" w:cs="Arial"/>
        </w:rPr>
        <w:t xml:space="preserve"> </w:t>
      </w:r>
      <w:r w:rsidRPr="00CC1986">
        <w:rPr>
          <w:rFonts w:ascii="Arial" w:hAnsi="Arial" w:cs="Arial"/>
        </w:rPr>
        <w:t xml:space="preserve">/ </w:t>
      </w:r>
      <w:hyperlink r:id="rId48" w:history="1">
        <w:r w:rsidRPr="006F77C0">
          <w:rPr>
            <w:rStyle w:val="Hyperlink"/>
            <w:rFonts w:ascii="Arial" w:hAnsi="Arial" w:cs="Arial"/>
          </w:rPr>
          <w:t>https://crazymarvin.com/flashy/</w:t>
        </w:r>
      </w:hyperlink>
      <w:r>
        <w:rPr>
          <w:rFonts w:ascii="Arial" w:hAnsi="Arial" w:cs="Arial"/>
        </w:rPr>
        <w:t xml:space="preserve"> </w:t>
      </w:r>
      <w:r w:rsidRPr="00CC1986">
        <w:rPr>
          <w:rFonts w:ascii="Arial" w:hAnsi="Arial" w:cs="Arial"/>
        </w:rPr>
        <w:t xml:space="preserve">and Flashy mobile application, and explains how we collect, safeguard and disclose information that results from your use of our Service. </w:t>
      </w:r>
    </w:p>
    <w:p w14:paraId="2C65296B" w14:textId="77777777" w:rsidR="003E55A0" w:rsidRDefault="003E55A0" w:rsidP="003E55A0">
      <w:pPr>
        <w:pStyle w:val="Listenabsatz"/>
        <w:spacing w:after="0"/>
        <w:ind w:left="357"/>
        <w:jc w:val="both"/>
        <w:rPr>
          <w:rFonts w:ascii="Arial" w:hAnsi="Arial" w:cs="Arial"/>
        </w:rPr>
      </w:pPr>
      <w:r>
        <w:rPr>
          <w:rFonts w:ascii="Arial" w:hAnsi="Arial" w:cs="Arial"/>
        </w:rPr>
        <w:t xml:space="preserve"> </w:t>
      </w:r>
    </w:p>
    <w:p w14:paraId="3FF2A937" w14:textId="77777777" w:rsidR="003E55A0" w:rsidRDefault="003E55A0" w:rsidP="003E55A0">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B52776C" w14:textId="77777777" w:rsidR="003E55A0" w:rsidRDefault="003E55A0" w:rsidP="003E55A0">
      <w:pPr>
        <w:pStyle w:val="Listenabsatz"/>
        <w:spacing w:after="0"/>
        <w:ind w:left="357"/>
        <w:jc w:val="both"/>
        <w:rPr>
          <w:rFonts w:ascii="Arial" w:hAnsi="Arial" w:cs="Arial"/>
        </w:rPr>
      </w:pPr>
      <w:r>
        <w:rPr>
          <w:rFonts w:ascii="Arial" w:hAnsi="Arial" w:cs="Arial"/>
        </w:rPr>
        <w:t xml:space="preserve"> </w:t>
      </w:r>
    </w:p>
    <w:p w14:paraId="05BC5F47"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269FCFA1" w14:textId="77777777" w:rsidR="003E55A0" w:rsidRPr="00CC1986" w:rsidRDefault="003E55A0" w:rsidP="003E55A0">
      <w:pPr>
        <w:spacing w:after="0"/>
        <w:jc w:val="both"/>
        <w:rPr>
          <w:rFonts w:ascii="Arial" w:hAnsi="Arial" w:cs="Arial"/>
        </w:rPr>
      </w:pPr>
      <w:r w:rsidRPr="00CC1986">
        <w:rPr>
          <w:rFonts w:ascii="Arial" w:hAnsi="Arial" w:cs="Arial"/>
        </w:rPr>
        <w:t xml:space="preserve"> </w:t>
      </w:r>
    </w:p>
    <w:p w14:paraId="5BED2D1A"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34E82194" w14:textId="77777777" w:rsidR="003E55A0" w:rsidRPr="00B56BA4" w:rsidRDefault="003E55A0" w:rsidP="003E55A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85CEA28" w14:textId="77777777" w:rsidR="003E55A0" w:rsidRPr="00616A33" w:rsidRDefault="003E55A0" w:rsidP="003E55A0">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9" w:history="1">
        <w:r w:rsidRPr="006F77C0">
          <w:rPr>
            <w:rStyle w:val="Hyperlink"/>
            <w:rFonts w:ascii="Arial" w:hAnsi="Arial" w:cs="Arial"/>
          </w:rPr>
          <w:t>https://poopjournal.rocks/Flashy/</w:t>
        </w:r>
      </w:hyperlink>
      <w:r>
        <w:rPr>
          <w:rFonts w:ascii="Arial" w:hAnsi="Arial" w:cs="Arial"/>
        </w:rPr>
        <w:t xml:space="preserve"> </w:t>
      </w:r>
      <w:r w:rsidRPr="00616A33">
        <w:rPr>
          <w:rFonts w:ascii="Arial" w:hAnsi="Arial" w:cs="Arial"/>
        </w:rPr>
        <w:t xml:space="preserve">/ </w:t>
      </w:r>
      <w:hyperlink r:id="rId50" w:history="1">
        <w:r w:rsidRPr="006F77C0">
          <w:rPr>
            <w:rStyle w:val="Hyperlink"/>
            <w:rFonts w:ascii="Arial" w:hAnsi="Arial" w:cs="Arial"/>
          </w:rPr>
          <w:t>https://crazymarvin.com/flashy/</w:t>
        </w:r>
      </w:hyperlink>
      <w:r>
        <w:rPr>
          <w:rFonts w:ascii="Arial" w:hAnsi="Arial" w:cs="Arial"/>
        </w:rPr>
        <w:t xml:space="preserve"> </w:t>
      </w:r>
      <w:r w:rsidRPr="00616A33">
        <w:rPr>
          <w:rFonts w:ascii="Arial" w:hAnsi="Arial" w:cs="Arial"/>
        </w:rPr>
        <w:t xml:space="preserve"> website and Flashy mobile application operated by Crazy Marvin.</w:t>
      </w:r>
    </w:p>
    <w:p w14:paraId="2F8FCDA2" w14:textId="77777777" w:rsidR="003E55A0" w:rsidRPr="00CC1986" w:rsidRDefault="003E55A0" w:rsidP="003E55A0">
      <w:pPr>
        <w:spacing w:after="0"/>
        <w:rPr>
          <w:rFonts w:ascii="Arial" w:hAnsi="Arial" w:cs="Arial"/>
        </w:rPr>
      </w:pPr>
      <w:r w:rsidRPr="00CC1986">
        <w:rPr>
          <w:rFonts w:ascii="Arial" w:hAnsi="Arial" w:cs="Arial"/>
        </w:rPr>
        <w:t xml:space="preserve"> </w:t>
      </w:r>
    </w:p>
    <w:p w14:paraId="3AD0962B"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6F1DD30C" w14:textId="77777777" w:rsidR="003E55A0" w:rsidRPr="00CC1986" w:rsidRDefault="003E55A0" w:rsidP="003E55A0">
      <w:pPr>
        <w:spacing w:after="0"/>
        <w:rPr>
          <w:rFonts w:ascii="Arial" w:hAnsi="Arial" w:cs="Arial"/>
        </w:rPr>
      </w:pPr>
      <w:r w:rsidRPr="00CC1986">
        <w:rPr>
          <w:rFonts w:ascii="Arial" w:hAnsi="Arial" w:cs="Arial"/>
        </w:rPr>
        <w:t xml:space="preserve"> </w:t>
      </w:r>
    </w:p>
    <w:p w14:paraId="663674FC"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5232CAAD" w14:textId="77777777" w:rsidR="003E55A0" w:rsidRPr="00CC1986" w:rsidRDefault="003E55A0" w:rsidP="003E55A0">
      <w:pPr>
        <w:spacing w:after="0"/>
        <w:rPr>
          <w:rFonts w:ascii="Arial" w:hAnsi="Arial" w:cs="Arial"/>
        </w:rPr>
      </w:pPr>
      <w:r w:rsidRPr="00CC1986">
        <w:rPr>
          <w:rFonts w:ascii="Arial" w:hAnsi="Arial" w:cs="Arial"/>
        </w:rPr>
        <w:t xml:space="preserve"> </w:t>
      </w:r>
    </w:p>
    <w:p w14:paraId="0196349B"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7A6CC50B" w14:textId="77777777" w:rsidR="003E55A0" w:rsidRPr="00CC1986" w:rsidRDefault="003E55A0" w:rsidP="003E55A0">
      <w:pPr>
        <w:spacing w:after="0"/>
        <w:rPr>
          <w:rFonts w:ascii="Arial" w:hAnsi="Arial" w:cs="Arial"/>
        </w:rPr>
      </w:pPr>
      <w:r w:rsidRPr="00CC1986">
        <w:rPr>
          <w:rFonts w:ascii="Arial" w:hAnsi="Arial" w:cs="Arial"/>
        </w:rPr>
        <w:t xml:space="preserve"> </w:t>
      </w:r>
    </w:p>
    <w:p w14:paraId="39D033AE"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035B62D2"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 </w:t>
      </w:r>
    </w:p>
    <w:p w14:paraId="63EAC623" w14:textId="77777777" w:rsidR="003E55A0" w:rsidRPr="00CC1986" w:rsidRDefault="003E55A0" w:rsidP="003E55A0">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40C0213B"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 </w:t>
      </w:r>
    </w:p>
    <w:p w14:paraId="25C79938" w14:textId="77777777" w:rsidR="003E55A0" w:rsidRPr="00CC1986" w:rsidRDefault="003E55A0" w:rsidP="003E55A0">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754DC970" w14:textId="77777777" w:rsidR="003E55A0" w:rsidRPr="00CC1986" w:rsidRDefault="003E55A0" w:rsidP="003E55A0">
      <w:pPr>
        <w:spacing w:after="0"/>
        <w:ind w:left="357"/>
        <w:jc w:val="both"/>
        <w:rPr>
          <w:rFonts w:ascii="Arial" w:hAnsi="Arial" w:cs="Arial"/>
          <w:b/>
        </w:rPr>
      </w:pPr>
      <w:r w:rsidRPr="00CC1986">
        <w:rPr>
          <w:rFonts w:ascii="Arial" w:hAnsi="Arial" w:cs="Arial"/>
        </w:rPr>
        <w:t xml:space="preserve"> </w:t>
      </w:r>
    </w:p>
    <w:p w14:paraId="4435D48F" w14:textId="77777777" w:rsidR="003E55A0" w:rsidRPr="00CC1986" w:rsidRDefault="003E55A0" w:rsidP="003E55A0">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602849FD"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 </w:t>
      </w:r>
    </w:p>
    <w:p w14:paraId="04AB592A"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3C88431A" w14:textId="77777777" w:rsidR="003E55A0" w:rsidRPr="00B56BA4" w:rsidRDefault="003E55A0" w:rsidP="003E55A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28301AE" w14:textId="77777777" w:rsidR="003E55A0" w:rsidRPr="00616A33" w:rsidRDefault="003E55A0" w:rsidP="003E55A0">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06E443C3" w14:textId="77777777" w:rsidR="003E55A0" w:rsidRPr="00CC1986" w:rsidRDefault="003E55A0" w:rsidP="003E55A0">
      <w:pPr>
        <w:spacing w:after="0"/>
        <w:rPr>
          <w:rFonts w:ascii="Arial" w:hAnsi="Arial" w:cs="Arial"/>
        </w:rPr>
      </w:pPr>
      <w:r w:rsidRPr="00CC1986">
        <w:rPr>
          <w:rFonts w:ascii="Arial" w:hAnsi="Arial" w:cs="Arial"/>
        </w:rPr>
        <w:t xml:space="preserve"> </w:t>
      </w:r>
    </w:p>
    <w:p w14:paraId="7E083141"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1B568B45" w14:textId="77777777" w:rsidR="003E55A0" w:rsidRDefault="003E55A0" w:rsidP="003E55A0">
      <w:pPr>
        <w:pStyle w:val="Listenabsatz"/>
        <w:spacing w:after="0"/>
        <w:ind w:left="357"/>
        <w:jc w:val="both"/>
        <w:rPr>
          <w:rFonts w:ascii="Arial" w:hAnsi="Arial" w:cs="Arial"/>
          <w:b/>
          <w:u w:val="single"/>
        </w:rPr>
      </w:pPr>
      <w:r>
        <w:rPr>
          <w:rFonts w:ascii="Arial" w:hAnsi="Arial" w:cs="Arial"/>
          <w:b/>
          <w:u w:val="single"/>
          <w:lang w:val="uk-UA"/>
        </w:rPr>
        <w:t xml:space="preserve"> </w:t>
      </w:r>
    </w:p>
    <w:p w14:paraId="622984E5" w14:textId="77777777" w:rsidR="003E55A0" w:rsidRDefault="003E55A0" w:rsidP="003E55A0">
      <w:pPr>
        <w:pStyle w:val="Listenabsatz"/>
        <w:spacing w:after="0"/>
        <w:ind w:left="357"/>
        <w:jc w:val="both"/>
        <w:rPr>
          <w:rFonts w:ascii="Arial" w:hAnsi="Arial" w:cs="Arial"/>
          <w:b/>
        </w:rPr>
      </w:pPr>
      <w:r w:rsidRPr="00616A33">
        <w:rPr>
          <w:rFonts w:ascii="Arial" w:hAnsi="Arial" w:cs="Arial"/>
          <w:b/>
        </w:rPr>
        <w:t>Personal Data</w:t>
      </w:r>
    </w:p>
    <w:p w14:paraId="6DDC332F" w14:textId="77777777" w:rsidR="003E55A0" w:rsidRPr="0029737D" w:rsidRDefault="003E55A0" w:rsidP="003E55A0">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33A484CA" w14:textId="77777777" w:rsidR="003E55A0" w:rsidRPr="00CC1986" w:rsidRDefault="003E55A0" w:rsidP="003E55A0">
      <w:pPr>
        <w:spacing w:after="0"/>
        <w:jc w:val="both"/>
        <w:rPr>
          <w:rFonts w:ascii="Arial" w:hAnsi="Arial" w:cs="Arial"/>
        </w:rPr>
      </w:pPr>
      <w:r w:rsidRPr="00CC1986">
        <w:rPr>
          <w:rFonts w:ascii="Arial" w:hAnsi="Arial" w:cs="Arial"/>
        </w:rPr>
        <w:t xml:space="preserve"> </w:t>
      </w:r>
    </w:p>
    <w:p w14:paraId="498716D1" w14:textId="77777777" w:rsidR="003E55A0" w:rsidRDefault="003E55A0" w:rsidP="00D058A4">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5E833D2B" w14:textId="77777777" w:rsidR="003E55A0" w:rsidRPr="00B56BA4" w:rsidRDefault="003E55A0" w:rsidP="003E55A0">
      <w:pPr>
        <w:spacing w:after="0"/>
        <w:ind w:left="360"/>
        <w:jc w:val="both"/>
        <w:rPr>
          <w:rFonts w:ascii="Arial" w:hAnsi="Arial" w:cs="Arial"/>
        </w:rPr>
      </w:pPr>
      <w:r>
        <w:rPr>
          <w:rFonts w:ascii="Arial" w:hAnsi="Arial" w:cs="Arial"/>
          <w:lang w:val="uk-UA"/>
        </w:rPr>
        <w:t xml:space="preserve"> </w:t>
      </w:r>
    </w:p>
    <w:p w14:paraId="6BCE9461" w14:textId="77777777" w:rsidR="003E55A0" w:rsidRDefault="003E55A0" w:rsidP="00D058A4">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6F1F2D72" w14:textId="77777777" w:rsidR="003E55A0" w:rsidRPr="00B56BA4" w:rsidRDefault="003E55A0" w:rsidP="003E55A0">
      <w:pPr>
        <w:spacing w:after="0"/>
        <w:ind w:left="360"/>
        <w:jc w:val="both"/>
        <w:rPr>
          <w:rFonts w:ascii="Arial" w:hAnsi="Arial" w:cs="Arial"/>
        </w:rPr>
      </w:pPr>
      <w:r>
        <w:rPr>
          <w:rFonts w:ascii="Arial" w:hAnsi="Arial" w:cs="Arial"/>
          <w:lang w:val="uk-UA"/>
        </w:rPr>
        <w:t xml:space="preserve"> </w:t>
      </w:r>
    </w:p>
    <w:p w14:paraId="1A1F50F3" w14:textId="77777777" w:rsidR="003E55A0" w:rsidRDefault="003E55A0" w:rsidP="00D058A4">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3E71285C" w14:textId="77777777" w:rsidR="003E55A0" w:rsidRPr="00B56BA4" w:rsidRDefault="003E55A0" w:rsidP="003E55A0">
      <w:pPr>
        <w:spacing w:after="0"/>
        <w:ind w:left="360"/>
        <w:jc w:val="both"/>
        <w:rPr>
          <w:rFonts w:ascii="Arial" w:hAnsi="Arial" w:cs="Arial"/>
        </w:rPr>
      </w:pPr>
      <w:r>
        <w:rPr>
          <w:rFonts w:ascii="Arial" w:hAnsi="Arial" w:cs="Arial"/>
          <w:lang w:val="uk-UA"/>
        </w:rPr>
        <w:t xml:space="preserve"> </w:t>
      </w:r>
    </w:p>
    <w:p w14:paraId="16262019" w14:textId="77777777" w:rsidR="003E55A0" w:rsidRDefault="003E55A0" w:rsidP="00D058A4">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4FAA2E48" w14:textId="77777777" w:rsidR="003E55A0" w:rsidRPr="00B56BA4" w:rsidRDefault="003E55A0" w:rsidP="003E55A0">
      <w:pPr>
        <w:spacing w:after="0"/>
        <w:ind w:left="360"/>
        <w:jc w:val="both"/>
        <w:rPr>
          <w:rFonts w:ascii="Arial" w:hAnsi="Arial" w:cs="Arial"/>
        </w:rPr>
      </w:pPr>
      <w:r>
        <w:rPr>
          <w:rFonts w:ascii="Arial" w:hAnsi="Arial" w:cs="Arial"/>
          <w:lang w:val="uk-UA"/>
        </w:rPr>
        <w:t xml:space="preserve"> </w:t>
      </w:r>
    </w:p>
    <w:p w14:paraId="4EBE59C5" w14:textId="77777777" w:rsidR="003E55A0" w:rsidRDefault="003E55A0" w:rsidP="00D058A4">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7786BDB2" w14:textId="77777777" w:rsidR="003E55A0" w:rsidRPr="00B56BA4" w:rsidRDefault="003E55A0" w:rsidP="003E55A0">
      <w:pPr>
        <w:spacing w:after="0"/>
        <w:ind w:left="360"/>
        <w:jc w:val="both"/>
        <w:rPr>
          <w:rFonts w:ascii="Arial" w:hAnsi="Arial" w:cs="Arial"/>
        </w:rPr>
      </w:pPr>
      <w:r>
        <w:rPr>
          <w:rFonts w:ascii="Arial" w:hAnsi="Arial" w:cs="Arial"/>
          <w:lang w:val="uk-UA"/>
        </w:rPr>
        <w:t xml:space="preserve"> </w:t>
      </w:r>
    </w:p>
    <w:p w14:paraId="07283B6C"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1" w:history="1">
        <w:r w:rsidRPr="006F77C0">
          <w:rPr>
            <w:rStyle w:val="Hyperlink"/>
            <w:rFonts w:ascii="Arial" w:hAnsi="Arial" w:cs="Arial"/>
          </w:rPr>
          <w:t>marvin@poopjournal.rocks</w:t>
        </w:r>
      </w:hyperlink>
      <w:r w:rsidRPr="00CC1986">
        <w:rPr>
          <w:rFonts w:ascii="Arial" w:hAnsi="Arial" w:cs="Arial"/>
        </w:rPr>
        <w:t>.</w:t>
      </w:r>
    </w:p>
    <w:p w14:paraId="2D7C4520" w14:textId="77777777" w:rsidR="003E55A0" w:rsidRPr="00CC1986" w:rsidRDefault="003E55A0" w:rsidP="003E55A0">
      <w:pPr>
        <w:spacing w:after="0"/>
        <w:ind w:left="284"/>
        <w:jc w:val="both"/>
        <w:rPr>
          <w:rFonts w:ascii="Arial" w:hAnsi="Arial" w:cs="Arial"/>
        </w:rPr>
      </w:pPr>
      <w:r w:rsidRPr="00CC1986">
        <w:rPr>
          <w:rFonts w:ascii="Arial" w:hAnsi="Arial" w:cs="Arial"/>
        </w:rPr>
        <w:t xml:space="preserve"> </w:t>
      </w:r>
    </w:p>
    <w:p w14:paraId="13749A85" w14:textId="77777777" w:rsidR="003E55A0" w:rsidRDefault="003E55A0" w:rsidP="003E55A0">
      <w:pPr>
        <w:pStyle w:val="Listenabsatz"/>
        <w:spacing w:after="0"/>
        <w:ind w:left="357"/>
        <w:jc w:val="both"/>
        <w:rPr>
          <w:rFonts w:ascii="Arial" w:hAnsi="Arial" w:cs="Arial"/>
          <w:b/>
        </w:rPr>
      </w:pPr>
      <w:r w:rsidRPr="00616A33">
        <w:rPr>
          <w:rFonts w:ascii="Arial" w:hAnsi="Arial" w:cs="Arial"/>
          <w:b/>
        </w:rPr>
        <w:t>Usage Data</w:t>
      </w:r>
    </w:p>
    <w:p w14:paraId="7B589523" w14:textId="77777777" w:rsidR="003E55A0" w:rsidRDefault="003E55A0" w:rsidP="003E55A0">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105E6218"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0FE5E84C" w14:textId="77777777" w:rsidR="003E55A0" w:rsidRDefault="003E55A0" w:rsidP="003E55A0">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20D5A38" w14:textId="77777777" w:rsidR="003E55A0" w:rsidRPr="00B56BA4" w:rsidRDefault="003E55A0" w:rsidP="003E55A0">
      <w:pPr>
        <w:pStyle w:val="Listenabsatz"/>
        <w:spacing w:after="0"/>
        <w:ind w:left="357"/>
        <w:jc w:val="both"/>
        <w:rPr>
          <w:rFonts w:ascii="Arial" w:hAnsi="Arial" w:cs="Arial"/>
          <w:lang w:val="uk-UA"/>
        </w:rPr>
      </w:pPr>
      <w:r>
        <w:rPr>
          <w:rFonts w:ascii="Arial" w:hAnsi="Arial" w:cs="Arial"/>
          <w:lang w:val="uk-UA"/>
        </w:rPr>
        <w:t xml:space="preserve"> </w:t>
      </w:r>
    </w:p>
    <w:p w14:paraId="554AC912"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31109042" w14:textId="77777777" w:rsidR="003E55A0" w:rsidRPr="00CC1986" w:rsidRDefault="003E55A0" w:rsidP="003E55A0">
      <w:pPr>
        <w:spacing w:after="0"/>
        <w:ind w:left="284"/>
        <w:jc w:val="both"/>
        <w:rPr>
          <w:rFonts w:ascii="Arial" w:hAnsi="Arial" w:cs="Arial"/>
        </w:rPr>
      </w:pPr>
      <w:r w:rsidRPr="00CC1986">
        <w:rPr>
          <w:rFonts w:ascii="Arial" w:hAnsi="Arial" w:cs="Arial"/>
        </w:rPr>
        <w:t xml:space="preserve"> </w:t>
      </w:r>
    </w:p>
    <w:p w14:paraId="637B00DA" w14:textId="77777777" w:rsidR="003E55A0" w:rsidRDefault="003E55A0" w:rsidP="003E55A0">
      <w:pPr>
        <w:pStyle w:val="Listenabsatz"/>
        <w:spacing w:after="0"/>
        <w:ind w:left="357"/>
        <w:jc w:val="both"/>
        <w:rPr>
          <w:rFonts w:ascii="Arial" w:hAnsi="Arial" w:cs="Arial"/>
          <w:b/>
          <w:iCs/>
        </w:rPr>
      </w:pPr>
      <w:r w:rsidRPr="00616A33">
        <w:rPr>
          <w:rFonts w:ascii="Arial" w:hAnsi="Arial" w:cs="Arial"/>
          <w:b/>
          <w:iCs/>
        </w:rPr>
        <w:t>Location Data</w:t>
      </w:r>
    </w:p>
    <w:p w14:paraId="00DC92FA" w14:textId="77777777" w:rsidR="003E55A0" w:rsidRDefault="003E55A0" w:rsidP="003E55A0">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28FF23E3" w14:textId="77777777" w:rsidR="003E55A0" w:rsidRPr="00B56BA4" w:rsidRDefault="003E55A0" w:rsidP="003E55A0">
      <w:pPr>
        <w:pStyle w:val="Listenabsatz"/>
        <w:spacing w:after="0"/>
        <w:ind w:left="357"/>
        <w:jc w:val="both"/>
        <w:rPr>
          <w:rFonts w:ascii="Arial" w:hAnsi="Arial" w:cs="Arial"/>
          <w:lang w:val="uk-UA"/>
        </w:rPr>
      </w:pPr>
      <w:r>
        <w:rPr>
          <w:rFonts w:ascii="Arial" w:hAnsi="Arial" w:cs="Arial"/>
          <w:lang w:val="uk-UA"/>
        </w:rPr>
        <w:t xml:space="preserve"> </w:t>
      </w:r>
    </w:p>
    <w:p w14:paraId="5F10959A"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1A482DFF" w14:textId="77777777" w:rsidR="003E55A0" w:rsidRPr="00CC1986" w:rsidRDefault="003E55A0" w:rsidP="003E55A0">
      <w:pPr>
        <w:spacing w:after="0"/>
        <w:ind w:left="284"/>
        <w:jc w:val="both"/>
        <w:rPr>
          <w:rFonts w:ascii="Arial" w:hAnsi="Arial" w:cs="Arial"/>
        </w:rPr>
      </w:pPr>
      <w:r w:rsidRPr="00CC1986">
        <w:rPr>
          <w:rFonts w:ascii="Arial" w:hAnsi="Arial" w:cs="Arial"/>
        </w:rPr>
        <w:t xml:space="preserve"> </w:t>
      </w:r>
    </w:p>
    <w:p w14:paraId="5E1940CA" w14:textId="77777777" w:rsidR="003E55A0" w:rsidRDefault="003E55A0" w:rsidP="003E55A0">
      <w:pPr>
        <w:pStyle w:val="Listenabsatz"/>
        <w:spacing w:after="0"/>
        <w:ind w:left="357"/>
        <w:jc w:val="both"/>
        <w:rPr>
          <w:rFonts w:ascii="Arial" w:hAnsi="Arial" w:cs="Arial"/>
          <w:b/>
          <w:iCs/>
        </w:rPr>
      </w:pPr>
      <w:r w:rsidRPr="00616A33">
        <w:rPr>
          <w:rFonts w:ascii="Arial" w:hAnsi="Arial" w:cs="Arial"/>
          <w:b/>
          <w:iCs/>
        </w:rPr>
        <w:t>Tracking Cookies Data</w:t>
      </w:r>
    </w:p>
    <w:p w14:paraId="09D76538" w14:textId="77777777" w:rsidR="003E55A0" w:rsidRDefault="003E55A0" w:rsidP="003E55A0">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2752D509" w14:textId="77777777" w:rsidR="003E55A0" w:rsidRPr="00B56BA4" w:rsidRDefault="003E55A0" w:rsidP="003E55A0">
      <w:pPr>
        <w:pStyle w:val="Listenabsatz"/>
        <w:spacing w:after="0"/>
        <w:ind w:left="357"/>
        <w:jc w:val="both"/>
        <w:rPr>
          <w:rFonts w:ascii="Arial" w:hAnsi="Arial" w:cs="Arial"/>
          <w:lang w:val="uk-UA"/>
        </w:rPr>
      </w:pPr>
      <w:r>
        <w:rPr>
          <w:rFonts w:ascii="Arial" w:hAnsi="Arial" w:cs="Arial"/>
          <w:lang w:val="uk-UA"/>
        </w:rPr>
        <w:t xml:space="preserve"> </w:t>
      </w:r>
    </w:p>
    <w:p w14:paraId="2FC37CE2" w14:textId="77777777" w:rsidR="003E55A0" w:rsidRDefault="003E55A0" w:rsidP="003E55A0">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799AAFEE" w14:textId="77777777" w:rsidR="003E55A0" w:rsidRPr="00B56BA4" w:rsidRDefault="003E55A0" w:rsidP="003E55A0">
      <w:pPr>
        <w:pStyle w:val="Listenabsatz"/>
        <w:spacing w:after="0"/>
        <w:ind w:left="357"/>
        <w:jc w:val="both"/>
        <w:rPr>
          <w:rFonts w:ascii="Arial" w:hAnsi="Arial" w:cs="Arial"/>
          <w:lang w:val="uk-UA"/>
        </w:rPr>
      </w:pPr>
      <w:r>
        <w:rPr>
          <w:rFonts w:ascii="Arial" w:hAnsi="Arial" w:cs="Arial"/>
          <w:lang w:val="uk-UA"/>
        </w:rPr>
        <w:t xml:space="preserve"> </w:t>
      </w:r>
    </w:p>
    <w:p w14:paraId="3E5C48C1" w14:textId="77777777" w:rsidR="003E55A0" w:rsidRDefault="003E55A0" w:rsidP="003E55A0">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755FE15D" w14:textId="77777777" w:rsidR="003E55A0" w:rsidRPr="00B56BA4" w:rsidRDefault="003E55A0" w:rsidP="003E55A0">
      <w:pPr>
        <w:pStyle w:val="Listenabsatz"/>
        <w:spacing w:after="0"/>
        <w:ind w:left="357"/>
        <w:jc w:val="both"/>
        <w:rPr>
          <w:rFonts w:ascii="Arial" w:hAnsi="Arial" w:cs="Arial"/>
          <w:lang w:val="uk-UA"/>
        </w:rPr>
      </w:pPr>
      <w:r>
        <w:rPr>
          <w:rFonts w:ascii="Arial" w:hAnsi="Arial" w:cs="Arial"/>
          <w:lang w:val="uk-UA"/>
        </w:rPr>
        <w:t xml:space="preserve"> </w:t>
      </w:r>
    </w:p>
    <w:p w14:paraId="7A559109" w14:textId="77777777" w:rsidR="003E55A0" w:rsidRDefault="003E55A0" w:rsidP="003E55A0">
      <w:pPr>
        <w:pStyle w:val="Listenabsatz"/>
        <w:spacing w:after="0"/>
        <w:ind w:left="357"/>
        <w:jc w:val="both"/>
        <w:rPr>
          <w:rFonts w:ascii="Arial" w:hAnsi="Arial" w:cs="Arial"/>
        </w:rPr>
      </w:pPr>
      <w:r w:rsidRPr="00CC1986">
        <w:rPr>
          <w:rFonts w:ascii="Arial" w:hAnsi="Arial" w:cs="Arial"/>
        </w:rPr>
        <w:t>Examples of Cookies we use:</w:t>
      </w:r>
    </w:p>
    <w:p w14:paraId="3FAA07F9" w14:textId="77777777" w:rsidR="003E55A0" w:rsidRPr="00B56BA4" w:rsidRDefault="003E55A0" w:rsidP="003E55A0">
      <w:pPr>
        <w:pStyle w:val="Listenabsatz"/>
        <w:spacing w:after="0"/>
        <w:ind w:left="357"/>
        <w:jc w:val="both"/>
        <w:rPr>
          <w:rFonts w:ascii="Arial" w:hAnsi="Arial" w:cs="Arial"/>
          <w:lang w:val="uk-UA"/>
        </w:rPr>
      </w:pPr>
      <w:r>
        <w:rPr>
          <w:rFonts w:ascii="Arial" w:hAnsi="Arial" w:cs="Arial"/>
          <w:lang w:val="uk-UA"/>
        </w:rPr>
        <w:t xml:space="preserve"> </w:t>
      </w:r>
    </w:p>
    <w:p w14:paraId="79009F1D" w14:textId="77777777" w:rsidR="003E55A0" w:rsidRDefault="003E55A0" w:rsidP="00D058A4">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27E51C90" w14:textId="77777777" w:rsidR="003E55A0" w:rsidRPr="00CC1986" w:rsidRDefault="003E55A0" w:rsidP="003E55A0">
      <w:pPr>
        <w:pStyle w:val="Listenabsatz"/>
        <w:spacing w:after="0"/>
        <w:ind w:left="357"/>
        <w:jc w:val="both"/>
        <w:rPr>
          <w:rFonts w:ascii="Arial" w:hAnsi="Arial" w:cs="Arial"/>
        </w:rPr>
      </w:pPr>
      <w:r>
        <w:rPr>
          <w:rFonts w:ascii="Arial" w:hAnsi="Arial" w:cs="Arial"/>
          <w:lang w:val="uk-UA"/>
        </w:rPr>
        <w:t xml:space="preserve"> </w:t>
      </w:r>
    </w:p>
    <w:p w14:paraId="1B859210" w14:textId="77777777" w:rsidR="003E55A0" w:rsidRDefault="003E55A0" w:rsidP="00D058A4">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6E4129CE"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54EDB44D" w14:textId="77777777" w:rsidR="003E55A0" w:rsidRDefault="003E55A0" w:rsidP="00D058A4">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3E2AE08A"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0DF4DD8F" w14:textId="77777777" w:rsidR="003E55A0" w:rsidRPr="00CC1986" w:rsidRDefault="003E55A0" w:rsidP="00D058A4">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05E47F1C" w14:textId="77777777" w:rsidR="003E55A0" w:rsidRPr="00CC1986" w:rsidRDefault="003E55A0" w:rsidP="003E55A0">
      <w:pPr>
        <w:spacing w:after="0"/>
        <w:ind w:left="360"/>
        <w:jc w:val="both"/>
        <w:rPr>
          <w:rFonts w:ascii="Arial" w:hAnsi="Arial" w:cs="Arial"/>
        </w:rPr>
      </w:pPr>
      <w:r w:rsidRPr="00CC1986">
        <w:rPr>
          <w:rFonts w:ascii="Arial" w:hAnsi="Arial" w:cs="Arial"/>
        </w:rPr>
        <w:t xml:space="preserve"> </w:t>
      </w:r>
    </w:p>
    <w:p w14:paraId="29ED0594" w14:textId="77777777" w:rsidR="003E55A0" w:rsidRDefault="003E55A0" w:rsidP="003E55A0">
      <w:pPr>
        <w:pStyle w:val="Listenabsatz"/>
        <w:spacing w:after="0"/>
        <w:ind w:left="357"/>
        <w:jc w:val="both"/>
        <w:rPr>
          <w:rFonts w:ascii="Arial" w:hAnsi="Arial" w:cs="Arial"/>
          <w:b/>
        </w:rPr>
      </w:pPr>
      <w:r w:rsidRPr="00616A33">
        <w:rPr>
          <w:rFonts w:ascii="Arial" w:hAnsi="Arial" w:cs="Arial"/>
          <w:b/>
        </w:rPr>
        <w:t>Other Data</w:t>
      </w:r>
    </w:p>
    <w:p w14:paraId="04FBBF48"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48E5EFB1" w14:textId="77777777" w:rsidR="003E55A0" w:rsidRPr="00CC1986" w:rsidRDefault="003E55A0" w:rsidP="003E55A0">
      <w:pPr>
        <w:spacing w:after="0"/>
        <w:rPr>
          <w:rFonts w:ascii="Arial" w:hAnsi="Arial" w:cs="Arial"/>
        </w:rPr>
      </w:pPr>
      <w:r w:rsidRPr="00CC1986">
        <w:rPr>
          <w:rFonts w:ascii="Arial" w:hAnsi="Arial" w:cs="Arial"/>
        </w:rPr>
        <w:lastRenderedPageBreak/>
        <w:t xml:space="preserve"> </w:t>
      </w:r>
    </w:p>
    <w:p w14:paraId="38293E88"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2150AA18" w14:textId="77777777" w:rsidR="003E55A0" w:rsidRPr="00B56BA4" w:rsidRDefault="003E55A0" w:rsidP="003E55A0">
      <w:pPr>
        <w:spacing w:after="0"/>
        <w:jc w:val="both"/>
        <w:rPr>
          <w:rFonts w:ascii="Arial" w:hAnsi="Arial" w:cs="Arial"/>
          <w:b/>
          <w:u w:val="single"/>
          <w:lang w:val="uk-UA"/>
        </w:rPr>
      </w:pPr>
      <w:r>
        <w:rPr>
          <w:rFonts w:ascii="Arial" w:hAnsi="Arial" w:cs="Arial"/>
          <w:b/>
          <w:u w:val="single"/>
          <w:lang w:val="uk-UA"/>
        </w:rPr>
        <w:t xml:space="preserve"> </w:t>
      </w:r>
    </w:p>
    <w:p w14:paraId="2E9A2786" w14:textId="77777777" w:rsidR="003E55A0" w:rsidRDefault="003E55A0" w:rsidP="003E55A0">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6AEAFA1F"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538A6B2D"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003E7731" w14:textId="77777777" w:rsidR="003E55A0" w:rsidRPr="00B56BA4" w:rsidRDefault="003E55A0" w:rsidP="003E55A0">
      <w:pPr>
        <w:spacing w:after="0"/>
        <w:ind w:left="360"/>
        <w:jc w:val="both"/>
        <w:rPr>
          <w:rFonts w:ascii="Arial" w:hAnsi="Arial" w:cs="Arial"/>
          <w:lang w:val="uk-UA"/>
        </w:rPr>
      </w:pPr>
      <w:r>
        <w:rPr>
          <w:rFonts w:ascii="Arial" w:hAnsi="Arial" w:cs="Arial"/>
          <w:lang w:val="uk-UA"/>
        </w:rPr>
        <w:t xml:space="preserve"> </w:t>
      </w:r>
    </w:p>
    <w:p w14:paraId="776F3E1B"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01AE9191" w14:textId="77777777" w:rsidR="003E55A0" w:rsidRPr="00B56BA4" w:rsidRDefault="003E55A0" w:rsidP="003E55A0">
      <w:pPr>
        <w:spacing w:after="0"/>
        <w:ind w:left="360"/>
        <w:jc w:val="both"/>
        <w:rPr>
          <w:rFonts w:ascii="Arial" w:hAnsi="Arial" w:cs="Arial"/>
          <w:lang w:val="uk-UA"/>
        </w:rPr>
      </w:pPr>
      <w:r>
        <w:rPr>
          <w:rFonts w:ascii="Arial" w:hAnsi="Arial" w:cs="Arial"/>
          <w:lang w:val="uk-UA"/>
        </w:rPr>
        <w:t xml:space="preserve"> </w:t>
      </w:r>
    </w:p>
    <w:p w14:paraId="21131E00"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7572B3ED" w14:textId="77777777" w:rsidR="003E55A0" w:rsidRPr="00B56BA4" w:rsidRDefault="003E55A0" w:rsidP="003E55A0">
      <w:pPr>
        <w:spacing w:after="0"/>
        <w:ind w:left="360"/>
        <w:jc w:val="both"/>
        <w:rPr>
          <w:rFonts w:ascii="Arial" w:hAnsi="Arial" w:cs="Arial"/>
          <w:lang w:val="uk-UA"/>
        </w:rPr>
      </w:pPr>
      <w:r>
        <w:rPr>
          <w:rFonts w:ascii="Arial" w:hAnsi="Arial" w:cs="Arial"/>
          <w:lang w:val="uk-UA"/>
        </w:rPr>
        <w:t xml:space="preserve"> </w:t>
      </w:r>
    </w:p>
    <w:p w14:paraId="4C6D7858"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1EAE9B84" w14:textId="77777777" w:rsidR="003E55A0" w:rsidRPr="00B56BA4" w:rsidRDefault="003E55A0" w:rsidP="003E55A0">
      <w:pPr>
        <w:spacing w:after="0"/>
        <w:ind w:left="360"/>
        <w:jc w:val="both"/>
        <w:rPr>
          <w:rFonts w:ascii="Arial" w:hAnsi="Arial" w:cs="Arial"/>
          <w:lang w:val="uk-UA"/>
        </w:rPr>
      </w:pPr>
      <w:r>
        <w:rPr>
          <w:rFonts w:ascii="Arial" w:hAnsi="Arial" w:cs="Arial"/>
          <w:lang w:val="uk-UA"/>
        </w:rPr>
        <w:t xml:space="preserve"> </w:t>
      </w:r>
    </w:p>
    <w:p w14:paraId="2B90DEBC"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6FBDAC95" w14:textId="77777777" w:rsidR="003E55A0" w:rsidRPr="00B56BA4" w:rsidRDefault="003E55A0" w:rsidP="003E55A0">
      <w:pPr>
        <w:spacing w:after="0"/>
        <w:ind w:left="360"/>
        <w:jc w:val="both"/>
        <w:rPr>
          <w:rFonts w:ascii="Arial" w:hAnsi="Arial" w:cs="Arial"/>
          <w:lang w:val="uk-UA"/>
        </w:rPr>
      </w:pPr>
      <w:r>
        <w:rPr>
          <w:rFonts w:ascii="Arial" w:hAnsi="Arial" w:cs="Arial"/>
          <w:lang w:val="uk-UA"/>
        </w:rPr>
        <w:t xml:space="preserve"> </w:t>
      </w:r>
    </w:p>
    <w:p w14:paraId="5A92CB9C"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4C9A06B3"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4BFFD180"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3014F87D" w14:textId="77777777" w:rsidR="003E55A0" w:rsidRPr="00B56BA4" w:rsidRDefault="003E55A0" w:rsidP="003E55A0">
      <w:pPr>
        <w:spacing w:after="0"/>
        <w:ind w:left="360"/>
        <w:jc w:val="both"/>
        <w:rPr>
          <w:rFonts w:ascii="Arial" w:hAnsi="Arial" w:cs="Arial"/>
          <w:lang w:val="uk-UA"/>
        </w:rPr>
      </w:pPr>
      <w:r>
        <w:rPr>
          <w:rFonts w:ascii="Arial" w:hAnsi="Arial" w:cs="Arial"/>
          <w:lang w:val="uk-UA"/>
        </w:rPr>
        <w:t xml:space="preserve"> </w:t>
      </w:r>
    </w:p>
    <w:p w14:paraId="2F8D96D9"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65E0C897"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7B7C26D0"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64E9F139"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7DD7F4B1"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60D31419"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1CB6EF35"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1037BDA"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6DB32B7D" w14:textId="77777777" w:rsidR="003E55A0" w:rsidRDefault="003E55A0" w:rsidP="00D058A4">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0D985DB0"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294EE568" w14:textId="77777777" w:rsidR="003E55A0" w:rsidRPr="00CC1986" w:rsidRDefault="003E55A0" w:rsidP="00D058A4">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52C390A9" w14:textId="77777777" w:rsidR="003E55A0" w:rsidRPr="00CC1986" w:rsidRDefault="003E55A0" w:rsidP="003E55A0">
      <w:pPr>
        <w:spacing w:after="0"/>
        <w:jc w:val="both"/>
        <w:rPr>
          <w:rFonts w:ascii="Arial" w:hAnsi="Arial" w:cs="Arial"/>
        </w:rPr>
      </w:pPr>
      <w:r w:rsidRPr="00CC1986">
        <w:rPr>
          <w:rFonts w:ascii="Arial" w:hAnsi="Arial" w:cs="Arial"/>
        </w:rPr>
        <w:t xml:space="preserve"> </w:t>
      </w:r>
    </w:p>
    <w:p w14:paraId="339180FB"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700DF200" w14:textId="77777777" w:rsidR="003E55A0" w:rsidRPr="00B56BA4" w:rsidRDefault="003E55A0" w:rsidP="003E55A0">
      <w:pPr>
        <w:spacing w:after="0"/>
        <w:jc w:val="both"/>
        <w:rPr>
          <w:rFonts w:ascii="Arial" w:hAnsi="Arial" w:cs="Arial"/>
          <w:b/>
          <w:u w:val="single"/>
          <w:lang w:val="uk-UA"/>
        </w:rPr>
      </w:pPr>
      <w:r>
        <w:rPr>
          <w:rFonts w:ascii="Arial" w:hAnsi="Arial" w:cs="Arial"/>
          <w:b/>
          <w:u w:val="single"/>
          <w:lang w:val="uk-UA"/>
        </w:rPr>
        <w:t xml:space="preserve"> </w:t>
      </w:r>
    </w:p>
    <w:p w14:paraId="6209DB84" w14:textId="77777777" w:rsidR="003E55A0" w:rsidRDefault="003E55A0" w:rsidP="003E55A0">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2F3737FD"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746BA100"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600C70C3" w14:textId="77777777" w:rsidR="003E55A0" w:rsidRPr="00CC1986" w:rsidRDefault="003E55A0" w:rsidP="003E55A0">
      <w:pPr>
        <w:spacing w:after="0"/>
        <w:rPr>
          <w:rFonts w:ascii="Arial" w:hAnsi="Arial" w:cs="Arial"/>
        </w:rPr>
      </w:pPr>
      <w:r w:rsidRPr="00CC1986">
        <w:rPr>
          <w:rFonts w:ascii="Arial" w:hAnsi="Arial" w:cs="Arial"/>
        </w:rPr>
        <w:t xml:space="preserve"> </w:t>
      </w:r>
    </w:p>
    <w:p w14:paraId="584EDB1B"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643874B8" w14:textId="77777777" w:rsidR="003E55A0" w:rsidRPr="00B56BA4" w:rsidRDefault="003E55A0" w:rsidP="003E55A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4E2B5D8" w14:textId="77777777" w:rsidR="003E55A0" w:rsidRDefault="003E55A0" w:rsidP="003E55A0">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68671B19"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5687830B" w14:textId="77777777" w:rsidR="003E55A0" w:rsidRDefault="003E55A0" w:rsidP="003E55A0">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27BB2B98" w14:textId="77777777" w:rsidR="003E55A0" w:rsidRPr="00B56BA4" w:rsidRDefault="003E55A0" w:rsidP="003E55A0">
      <w:pPr>
        <w:pStyle w:val="Listenabsatz"/>
        <w:spacing w:after="0"/>
        <w:ind w:left="357"/>
        <w:jc w:val="both"/>
        <w:rPr>
          <w:rFonts w:ascii="Arial" w:hAnsi="Arial" w:cs="Arial"/>
          <w:lang w:val="uk-UA"/>
        </w:rPr>
      </w:pPr>
      <w:r>
        <w:rPr>
          <w:rFonts w:ascii="Arial" w:hAnsi="Arial" w:cs="Arial"/>
          <w:lang w:val="uk-UA"/>
        </w:rPr>
        <w:t xml:space="preserve"> </w:t>
      </w:r>
    </w:p>
    <w:p w14:paraId="52841D97" w14:textId="77777777" w:rsidR="003E55A0" w:rsidRDefault="003E55A0" w:rsidP="003E55A0">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31700C9D" w14:textId="77777777" w:rsidR="003E55A0" w:rsidRPr="00B56BA4" w:rsidRDefault="003E55A0" w:rsidP="003E55A0">
      <w:pPr>
        <w:pStyle w:val="Listenabsatz"/>
        <w:spacing w:after="0"/>
        <w:ind w:left="357"/>
        <w:jc w:val="both"/>
        <w:rPr>
          <w:rFonts w:ascii="Arial" w:hAnsi="Arial" w:cs="Arial"/>
          <w:lang w:val="uk-UA"/>
        </w:rPr>
      </w:pPr>
      <w:r>
        <w:rPr>
          <w:rFonts w:ascii="Arial" w:hAnsi="Arial" w:cs="Arial"/>
          <w:lang w:val="uk-UA"/>
        </w:rPr>
        <w:t xml:space="preserve"> </w:t>
      </w:r>
    </w:p>
    <w:p w14:paraId="32A0A5F2" w14:textId="77777777" w:rsidR="003E55A0" w:rsidRPr="00CC1986" w:rsidRDefault="003E55A0" w:rsidP="003E55A0">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580B169F" w14:textId="77777777" w:rsidR="003E55A0" w:rsidRPr="00CC1986" w:rsidRDefault="003E55A0" w:rsidP="003E55A0">
      <w:pPr>
        <w:spacing w:after="0"/>
        <w:rPr>
          <w:rFonts w:ascii="Arial" w:hAnsi="Arial" w:cs="Arial"/>
        </w:rPr>
      </w:pPr>
      <w:r w:rsidRPr="00CC1986">
        <w:rPr>
          <w:rFonts w:ascii="Arial" w:hAnsi="Arial" w:cs="Arial"/>
        </w:rPr>
        <w:t xml:space="preserve"> </w:t>
      </w:r>
    </w:p>
    <w:p w14:paraId="3C6FA635"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22480DEE" w14:textId="77777777" w:rsidR="003E55A0" w:rsidRPr="00AA02D0" w:rsidRDefault="003E55A0" w:rsidP="003E55A0">
      <w:pPr>
        <w:pStyle w:val="Listenabsatz"/>
        <w:spacing w:after="0"/>
        <w:ind w:left="357"/>
        <w:jc w:val="both"/>
        <w:rPr>
          <w:rFonts w:ascii="Arial" w:hAnsi="Arial" w:cs="Arial"/>
          <w:b/>
          <w:u w:val="single"/>
        </w:rPr>
      </w:pPr>
      <w:r>
        <w:rPr>
          <w:rFonts w:ascii="Arial" w:hAnsi="Arial" w:cs="Arial"/>
          <w:b/>
          <w:u w:val="single"/>
          <w:lang w:val="uk-UA"/>
        </w:rPr>
        <w:t xml:space="preserve"> </w:t>
      </w:r>
    </w:p>
    <w:p w14:paraId="414B32A9"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7CE35701" w14:textId="77777777" w:rsidR="003E55A0" w:rsidRPr="00CC1986" w:rsidRDefault="003E55A0" w:rsidP="003E55A0">
      <w:pPr>
        <w:spacing w:after="0"/>
        <w:rPr>
          <w:rFonts w:ascii="Arial" w:hAnsi="Arial" w:cs="Arial"/>
        </w:rPr>
      </w:pPr>
      <w:r w:rsidRPr="00CC1986">
        <w:rPr>
          <w:rFonts w:ascii="Arial" w:hAnsi="Arial" w:cs="Arial"/>
        </w:rPr>
        <w:t xml:space="preserve"> </w:t>
      </w:r>
    </w:p>
    <w:p w14:paraId="388DCADC" w14:textId="77777777" w:rsidR="003E55A0" w:rsidRDefault="003E55A0" w:rsidP="00D058A4">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32AC1963" w14:textId="77777777" w:rsidR="003E55A0" w:rsidRPr="00AA02D0" w:rsidRDefault="003E55A0" w:rsidP="003E55A0">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0F56BF0A" w14:textId="77777777" w:rsidR="003E55A0" w:rsidRPr="00CC1986" w:rsidRDefault="003E55A0" w:rsidP="003E55A0">
      <w:pPr>
        <w:spacing w:after="0"/>
        <w:ind w:left="426"/>
        <w:rPr>
          <w:rFonts w:ascii="Arial" w:hAnsi="Arial" w:cs="Arial"/>
        </w:rPr>
      </w:pPr>
      <w:r w:rsidRPr="00CC1986">
        <w:rPr>
          <w:rFonts w:ascii="Arial" w:hAnsi="Arial" w:cs="Arial"/>
        </w:rPr>
        <w:t xml:space="preserve"> </w:t>
      </w:r>
    </w:p>
    <w:p w14:paraId="0DEB8E78" w14:textId="77777777" w:rsidR="003E55A0" w:rsidRDefault="003E55A0" w:rsidP="00D058A4">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20C54F0A" w14:textId="77777777" w:rsidR="003E55A0" w:rsidRPr="00AA02D0" w:rsidRDefault="003E55A0" w:rsidP="003E55A0">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4C75E403" w14:textId="77777777" w:rsidR="003E55A0" w:rsidRPr="00CC1986" w:rsidRDefault="003E55A0" w:rsidP="003E55A0">
      <w:pPr>
        <w:spacing w:after="0"/>
        <w:ind w:left="425"/>
        <w:rPr>
          <w:rFonts w:ascii="Arial" w:hAnsi="Arial" w:cs="Arial"/>
        </w:rPr>
      </w:pPr>
      <w:r w:rsidRPr="00CC1986">
        <w:rPr>
          <w:rFonts w:ascii="Arial" w:hAnsi="Arial" w:cs="Arial"/>
        </w:rPr>
        <w:t xml:space="preserve"> </w:t>
      </w:r>
    </w:p>
    <w:p w14:paraId="61B91577" w14:textId="77777777" w:rsidR="003E55A0" w:rsidRDefault="003E55A0" w:rsidP="00D058A4">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14794FEC" w14:textId="77777777" w:rsidR="003E55A0" w:rsidRPr="00B56BA4" w:rsidRDefault="003E55A0" w:rsidP="003E55A0">
      <w:pPr>
        <w:pStyle w:val="Listenabsatz"/>
        <w:spacing w:after="0"/>
        <w:ind w:left="709"/>
        <w:jc w:val="both"/>
        <w:rPr>
          <w:rFonts w:ascii="Arial" w:hAnsi="Arial" w:cs="Arial"/>
          <w:b/>
          <w:lang w:val="uk-UA"/>
        </w:rPr>
      </w:pPr>
      <w:r>
        <w:rPr>
          <w:rFonts w:ascii="Arial" w:hAnsi="Arial" w:cs="Arial"/>
          <w:b/>
          <w:lang w:val="uk-UA"/>
        </w:rPr>
        <w:t xml:space="preserve"> </w:t>
      </w:r>
    </w:p>
    <w:p w14:paraId="0CFBD479" w14:textId="77777777" w:rsidR="003E55A0" w:rsidRDefault="003E55A0" w:rsidP="00D058A4">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3412E13A" w14:textId="77777777" w:rsidR="003E55A0" w:rsidRPr="00CC1986" w:rsidRDefault="003E55A0" w:rsidP="003E55A0">
      <w:pPr>
        <w:pStyle w:val="Listenabsatz"/>
        <w:spacing w:after="0"/>
        <w:ind w:left="1080"/>
        <w:jc w:val="both"/>
        <w:rPr>
          <w:rFonts w:ascii="Arial" w:hAnsi="Arial" w:cs="Arial"/>
        </w:rPr>
      </w:pPr>
      <w:r w:rsidRPr="00CC1986">
        <w:rPr>
          <w:rFonts w:ascii="Arial" w:hAnsi="Arial" w:cs="Arial"/>
        </w:rPr>
        <w:t xml:space="preserve"> </w:t>
      </w:r>
    </w:p>
    <w:p w14:paraId="53573B8C" w14:textId="77777777" w:rsidR="003E55A0" w:rsidRDefault="003E55A0" w:rsidP="00D058A4">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54943CA7" w14:textId="77777777" w:rsidR="003E55A0" w:rsidRPr="00CC1986" w:rsidRDefault="003E55A0" w:rsidP="003E55A0">
      <w:pPr>
        <w:pStyle w:val="Listenabsatz"/>
        <w:spacing w:after="0"/>
        <w:ind w:left="1080"/>
        <w:jc w:val="both"/>
        <w:rPr>
          <w:rFonts w:ascii="Arial" w:hAnsi="Arial" w:cs="Arial"/>
        </w:rPr>
      </w:pPr>
      <w:r w:rsidRPr="00CC1986">
        <w:rPr>
          <w:rFonts w:ascii="Arial" w:hAnsi="Arial" w:cs="Arial"/>
        </w:rPr>
        <w:t xml:space="preserve"> </w:t>
      </w:r>
    </w:p>
    <w:p w14:paraId="55E7C7DB" w14:textId="77777777" w:rsidR="003E55A0" w:rsidRDefault="003E55A0" w:rsidP="00D058A4">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37EAF9B2" w14:textId="77777777" w:rsidR="003E55A0" w:rsidRPr="00CC1986" w:rsidRDefault="003E55A0" w:rsidP="003E55A0">
      <w:pPr>
        <w:pStyle w:val="Listenabsatz"/>
        <w:spacing w:after="0"/>
        <w:ind w:left="1080"/>
        <w:jc w:val="both"/>
        <w:rPr>
          <w:rFonts w:ascii="Arial" w:hAnsi="Arial" w:cs="Arial"/>
        </w:rPr>
      </w:pPr>
      <w:r w:rsidRPr="00CC1986">
        <w:rPr>
          <w:rFonts w:ascii="Arial" w:hAnsi="Arial" w:cs="Arial"/>
        </w:rPr>
        <w:t xml:space="preserve"> </w:t>
      </w:r>
    </w:p>
    <w:p w14:paraId="4C79F309" w14:textId="77777777" w:rsidR="003E55A0" w:rsidRDefault="003E55A0" w:rsidP="00D058A4">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7D6D8425" w14:textId="77777777" w:rsidR="003E55A0" w:rsidRPr="00CC1986" w:rsidRDefault="003E55A0" w:rsidP="003E55A0">
      <w:pPr>
        <w:pStyle w:val="Listenabsatz"/>
        <w:spacing w:after="0"/>
        <w:ind w:left="1080"/>
        <w:jc w:val="both"/>
        <w:rPr>
          <w:rFonts w:ascii="Arial" w:hAnsi="Arial" w:cs="Arial"/>
        </w:rPr>
      </w:pPr>
      <w:r w:rsidRPr="00CC1986">
        <w:rPr>
          <w:rFonts w:ascii="Arial" w:hAnsi="Arial" w:cs="Arial"/>
        </w:rPr>
        <w:t xml:space="preserve"> </w:t>
      </w:r>
    </w:p>
    <w:p w14:paraId="6D738483" w14:textId="77777777" w:rsidR="003E55A0" w:rsidRDefault="003E55A0" w:rsidP="00D058A4">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03AF8636" w14:textId="77777777" w:rsidR="003E55A0" w:rsidRPr="00CC1986" w:rsidRDefault="003E55A0" w:rsidP="003E55A0">
      <w:pPr>
        <w:pStyle w:val="Listenabsatz"/>
        <w:spacing w:after="0"/>
        <w:ind w:left="1080"/>
        <w:jc w:val="both"/>
        <w:rPr>
          <w:rFonts w:ascii="Arial" w:hAnsi="Arial" w:cs="Arial"/>
        </w:rPr>
      </w:pPr>
      <w:r w:rsidRPr="00CC1986">
        <w:rPr>
          <w:rFonts w:ascii="Arial" w:hAnsi="Arial" w:cs="Arial"/>
        </w:rPr>
        <w:t xml:space="preserve"> </w:t>
      </w:r>
    </w:p>
    <w:p w14:paraId="7FBC7964" w14:textId="77777777" w:rsidR="003E55A0" w:rsidRDefault="003E55A0" w:rsidP="00D058A4">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7C89DEDF" w14:textId="77777777" w:rsidR="003E55A0" w:rsidRPr="009868FD" w:rsidRDefault="003E55A0" w:rsidP="003E55A0">
      <w:pPr>
        <w:pStyle w:val="Listenabsatz"/>
        <w:spacing w:after="0"/>
        <w:ind w:left="1080"/>
        <w:jc w:val="both"/>
        <w:rPr>
          <w:rFonts w:ascii="Arial" w:hAnsi="Arial" w:cs="Arial"/>
        </w:rPr>
      </w:pPr>
      <w:r w:rsidRPr="00CC1986">
        <w:rPr>
          <w:rFonts w:ascii="Arial" w:hAnsi="Arial" w:cs="Arial"/>
        </w:rPr>
        <w:t xml:space="preserve"> </w:t>
      </w:r>
    </w:p>
    <w:p w14:paraId="5038006E" w14:textId="77777777" w:rsidR="003E55A0" w:rsidRDefault="003E55A0" w:rsidP="00D058A4">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0F7559B3" w14:textId="77777777" w:rsidR="003E55A0" w:rsidRPr="00CC1986" w:rsidRDefault="003E55A0" w:rsidP="003E55A0">
      <w:pPr>
        <w:pStyle w:val="Listenabsatz"/>
        <w:spacing w:after="0"/>
        <w:ind w:left="1080"/>
        <w:jc w:val="both"/>
        <w:rPr>
          <w:rFonts w:ascii="Arial" w:hAnsi="Arial" w:cs="Arial"/>
        </w:rPr>
      </w:pPr>
      <w:r w:rsidRPr="00CC1986">
        <w:rPr>
          <w:rFonts w:ascii="Arial" w:hAnsi="Arial" w:cs="Arial"/>
        </w:rPr>
        <w:lastRenderedPageBreak/>
        <w:t xml:space="preserve"> </w:t>
      </w:r>
    </w:p>
    <w:p w14:paraId="23FEE46C"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048DC626" w14:textId="77777777" w:rsidR="003E55A0" w:rsidRPr="00B56BA4" w:rsidRDefault="003E55A0" w:rsidP="003E55A0">
      <w:pPr>
        <w:spacing w:after="0"/>
        <w:jc w:val="both"/>
        <w:rPr>
          <w:rFonts w:ascii="Arial" w:hAnsi="Arial" w:cs="Arial"/>
          <w:b/>
          <w:u w:val="single"/>
          <w:lang w:val="uk-UA"/>
        </w:rPr>
      </w:pPr>
      <w:r>
        <w:rPr>
          <w:rFonts w:ascii="Arial" w:hAnsi="Arial" w:cs="Arial"/>
          <w:b/>
          <w:u w:val="single"/>
          <w:lang w:val="uk-UA"/>
        </w:rPr>
        <w:t xml:space="preserve"> </w:t>
      </w:r>
    </w:p>
    <w:p w14:paraId="4DF75B26"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25709540" w14:textId="77777777" w:rsidR="003E55A0" w:rsidRPr="00CC1986" w:rsidRDefault="003E55A0" w:rsidP="003E55A0">
      <w:pPr>
        <w:spacing w:after="0"/>
        <w:rPr>
          <w:rFonts w:ascii="Arial" w:hAnsi="Arial" w:cs="Arial"/>
        </w:rPr>
      </w:pPr>
      <w:r w:rsidRPr="00CC1986">
        <w:rPr>
          <w:rFonts w:ascii="Arial" w:hAnsi="Arial" w:cs="Arial"/>
        </w:rPr>
        <w:t xml:space="preserve"> </w:t>
      </w:r>
    </w:p>
    <w:p w14:paraId="6B1A86EC"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73B7014B" w14:textId="77777777" w:rsidR="003E55A0" w:rsidRPr="00B56BA4" w:rsidRDefault="003E55A0" w:rsidP="003E55A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EB99A4C" w14:textId="77777777" w:rsidR="003E55A0" w:rsidRDefault="003E55A0" w:rsidP="003E55A0">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2" w:history="1">
        <w:r w:rsidRPr="006F77C0">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3" w:history="1"/>
    </w:p>
    <w:p w14:paraId="41613FC8" w14:textId="77777777" w:rsidR="003E55A0" w:rsidRPr="00B56BA4" w:rsidRDefault="003E55A0" w:rsidP="003E55A0">
      <w:pPr>
        <w:spacing w:after="0"/>
        <w:jc w:val="both"/>
        <w:rPr>
          <w:rFonts w:ascii="Arial" w:hAnsi="Arial" w:cs="Arial"/>
          <w:lang w:val="uk-UA"/>
        </w:rPr>
      </w:pPr>
      <w:r>
        <w:rPr>
          <w:rFonts w:ascii="Arial" w:hAnsi="Arial" w:cs="Arial"/>
          <w:lang w:val="uk-UA"/>
        </w:rPr>
        <w:t xml:space="preserve"> </w:t>
      </w:r>
    </w:p>
    <w:p w14:paraId="4AD8C441" w14:textId="77777777" w:rsidR="003E55A0" w:rsidRDefault="003E55A0" w:rsidP="003E55A0">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78EDE154" w14:textId="77777777" w:rsidR="003E55A0" w:rsidRPr="00B56BA4" w:rsidRDefault="003E55A0" w:rsidP="003E55A0">
      <w:pPr>
        <w:pStyle w:val="Listenabsatz"/>
        <w:spacing w:after="0"/>
        <w:ind w:left="357"/>
        <w:jc w:val="both"/>
        <w:rPr>
          <w:rFonts w:ascii="Arial" w:hAnsi="Arial" w:cs="Arial"/>
          <w:lang w:val="uk-UA"/>
        </w:rPr>
      </w:pPr>
      <w:r>
        <w:rPr>
          <w:rFonts w:ascii="Arial" w:hAnsi="Arial" w:cs="Arial"/>
          <w:lang w:val="uk-UA"/>
        </w:rPr>
        <w:t xml:space="preserve"> </w:t>
      </w:r>
    </w:p>
    <w:p w14:paraId="58EA4D0C" w14:textId="77777777" w:rsidR="003E55A0" w:rsidRDefault="003E55A0" w:rsidP="003E55A0">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4" w:history="1">
        <w:r w:rsidRPr="006F77C0">
          <w:rPr>
            <w:rStyle w:val="Hyperlink"/>
            <w:rFonts w:ascii="Arial" w:hAnsi="Arial" w:cs="Arial"/>
          </w:rPr>
          <w:t>marvin@poopjournal.rocks</w:t>
        </w:r>
      </w:hyperlink>
      <w:r w:rsidRPr="00CC1986">
        <w:rPr>
          <w:rFonts w:ascii="Arial" w:hAnsi="Arial" w:cs="Arial"/>
        </w:rPr>
        <w:t xml:space="preserve">. </w:t>
      </w:r>
    </w:p>
    <w:p w14:paraId="2F9AB72D" w14:textId="77777777" w:rsidR="003E55A0" w:rsidRPr="00CC1986" w:rsidRDefault="003E55A0" w:rsidP="003E55A0">
      <w:pPr>
        <w:pStyle w:val="Listenabsatz"/>
        <w:spacing w:after="0"/>
        <w:ind w:left="357"/>
        <w:jc w:val="both"/>
        <w:rPr>
          <w:rFonts w:ascii="Arial" w:hAnsi="Arial" w:cs="Arial"/>
        </w:rPr>
      </w:pPr>
      <w:r>
        <w:rPr>
          <w:rFonts w:ascii="Arial" w:hAnsi="Arial" w:cs="Arial"/>
        </w:rPr>
        <w:t xml:space="preserve"> </w:t>
      </w:r>
    </w:p>
    <w:p w14:paraId="5D720FD0" w14:textId="77777777" w:rsidR="003E55A0" w:rsidRDefault="003E55A0" w:rsidP="003E55A0">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7BD58FED" w14:textId="77777777" w:rsidR="003E55A0" w:rsidRPr="00E655A7" w:rsidRDefault="003E55A0" w:rsidP="003E55A0">
      <w:pPr>
        <w:pStyle w:val="Listenabsatz"/>
        <w:spacing w:after="0"/>
        <w:ind w:left="357"/>
        <w:jc w:val="both"/>
        <w:rPr>
          <w:rFonts w:ascii="Arial" w:hAnsi="Arial" w:cs="Arial"/>
          <w:lang w:val="uk-UA"/>
        </w:rPr>
      </w:pPr>
      <w:r>
        <w:rPr>
          <w:rFonts w:ascii="Arial" w:hAnsi="Arial" w:cs="Arial"/>
          <w:lang w:val="uk-UA"/>
        </w:rPr>
        <w:t xml:space="preserve"> </w:t>
      </w:r>
    </w:p>
    <w:p w14:paraId="4AFF707B" w14:textId="77777777" w:rsidR="003E55A0" w:rsidRDefault="003E55A0" w:rsidP="00D058A4">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448B026A" w14:textId="77777777" w:rsidR="003E55A0" w:rsidRPr="00E655A7" w:rsidRDefault="003E55A0" w:rsidP="003E55A0">
      <w:pPr>
        <w:pStyle w:val="Listenabsatz"/>
        <w:spacing w:after="0"/>
        <w:ind w:left="714"/>
        <w:jc w:val="both"/>
        <w:rPr>
          <w:rFonts w:ascii="Arial" w:hAnsi="Arial" w:cs="Arial"/>
          <w:lang w:val="uk-UA"/>
        </w:rPr>
      </w:pPr>
      <w:r>
        <w:rPr>
          <w:rFonts w:ascii="Arial" w:hAnsi="Arial" w:cs="Arial"/>
          <w:lang w:val="uk-UA"/>
        </w:rPr>
        <w:t xml:space="preserve"> </w:t>
      </w:r>
    </w:p>
    <w:p w14:paraId="23E86D48" w14:textId="77777777" w:rsidR="003E55A0" w:rsidRDefault="003E55A0" w:rsidP="00D058A4">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26B535A7" w14:textId="77777777" w:rsidR="003E55A0" w:rsidRPr="0055243B" w:rsidRDefault="003E55A0" w:rsidP="003E55A0">
      <w:pPr>
        <w:spacing w:after="0"/>
        <w:jc w:val="both"/>
        <w:rPr>
          <w:rFonts w:ascii="Arial" w:hAnsi="Arial" w:cs="Arial"/>
        </w:rPr>
      </w:pPr>
      <w:r>
        <w:rPr>
          <w:rFonts w:ascii="Arial" w:hAnsi="Arial" w:cs="Arial"/>
        </w:rPr>
        <w:t xml:space="preserve"> </w:t>
      </w:r>
    </w:p>
    <w:p w14:paraId="10D820FC" w14:textId="77777777" w:rsidR="003E55A0" w:rsidRDefault="003E55A0" w:rsidP="00D058A4">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4E762ACE" w14:textId="77777777" w:rsidR="003E55A0" w:rsidRPr="00E655A7" w:rsidRDefault="003E55A0" w:rsidP="003E55A0">
      <w:pPr>
        <w:pStyle w:val="Listenabsatz"/>
        <w:spacing w:after="0"/>
        <w:ind w:left="714"/>
        <w:jc w:val="both"/>
        <w:rPr>
          <w:rFonts w:ascii="Arial" w:hAnsi="Arial" w:cs="Arial"/>
          <w:lang w:val="uk-UA"/>
        </w:rPr>
      </w:pPr>
      <w:r>
        <w:rPr>
          <w:rFonts w:ascii="Arial" w:hAnsi="Arial" w:cs="Arial"/>
          <w:lang w:val="uk-UA"/>
        </w:rPr>
        <w:t xml:space="preserve"> </w:t>
      </w:r>
    </w:p>
    <w:p w14:paraId="2654F0B6" w14:textId="77777777" w:rsidR="003E55A0" w:rsidRPr="00E655A7" w:rsidRDefault="003E55A0" w:rsidP="00D058A4">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23A341B9" w14:textId="77777777" w:rsidR="003E55A0" w:rsidRPr="00E655A7" w:rsidRDefault="003E55A0" w:rsidP="003E55A0">
      <w:pPr>
        <w:pStyle w:val="Listenabsatz"/>
        <w:spacing w:after="0"/>
        <w:ind w:left="714"/>
        <w:jc w:val="both"/>
        <w:rPr>
          <w:rFonts w:ascii="Arial" w:hAnsi="Arial" w:cs="Arial"/>
          <w:lang w:val="uk-UA"/>
        </w:rPr>
      </w:pPr>
      <w:r>
        <w:rPr>
          <w:rFonts w:ascii="Arial" w:hAnsi="Arial" w:cs="Arial"/>
          <w:lang w:val="uk-UA"/>
        </w:rPr>
        <w:t xml:space="preserve"> </w:t>
      </w:r>
    </w:p>
    <w:p w14:paraId="491D143F" w14:textId="77777777" w:rsidR="003E55A0" w:rsidRDefault="003E55A0" w:rsidP="00D058A4">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7B9E9E02" w14:textId="77777777" w:rsidR="003E55A0" w:rsidRPr="00E655A7" w:rsidRDefault="003E55A0" w:rsidP="003E55A0">
      <w:pPr>
        <w:spacing w:after="0"/>
        <w:jc w:val="both"/>
        <w:rPr>
          <w:rFonts w:ascii="Arial" w:hAnsi="Arial" w:cs="Arial"/>
          <w:lang w:val="uk-UA"/>
        </w:rPr>
      </w:pPr>
      <w:r>
        <w:rPr>
          <w:rFonts w:ascii="Arial" w:hAnsi="Arial" w:cs="Arial"/>
          <w:lang w:val="uk-UA"/>
        </w:rPr>
        <w:t xml:space="preserve"> </w:t>
      </w:r>
    </w:p>
    <w:p w14:paraId="0F20ACDD" w14:textId="77777777" w:rsidR="003E55A0" w:rsidRDefault="003E55A0" w:rsidP="00D058A4">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739450C1" w14:textId="77777777" w:rsidR="003E55A0" w:rsidRPr="00E655A7" w:rsidRDefault="003E55A0" w:rsidP="003E55A0">
      <w:pPr>
        <w:spacing w:after="0"/>
        <w:jc w:val="both"/>
        <w:rPr>
          <w:rFonts w:ascii="Arial" w:hAnsi="Arial" w:cs="Arial"/>
          <w:lang w:val="uk-UA"/>
        </w:rPr>
      </w:pPr>
      <w:r>
        <w:rPr>
          <w:rFonts w:ascii="Arial" w:hAnsi="Arial" w:cs="Arial"/>
          <w:lang w:val="uk-UA"/>
        </w:rPr>
        <w:t xml:space="preserve"> </w:t>
      </w:r>
    </w:p>
    <w:p w14:paraId="1BEAFE57" w14:textId="77777777" w:rsidR="003E55A0" w:rsidRDefault="003E55A0" w:rsidP="003E55A0">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212C1DC2" w14:textId="77777777" w:rsidR="003E55A0" w:rsidRPr="00E655A7" w:rsidRDefault="003E55A0" w:rsidP="003E55A0">
      <w:pPr>
        <w:spacing w:after="0"/>
        <w:jc w:val="both"/>
        <w:rPr>
          <w:rFonts w:ascii="Arial" w:hAnsi="Arial" w:cs="Arial"/>
          <w:lang w:val="uk-UA"/>
        </w:rPr>
      </w:pPr>
      <w:r>
        <w:rPr>
          <w:rFonts w:ascii="Arial" w:hAnsi="Arial" w:cs="Arial"/>
          <w:lang w:val="uk-UA"/>
        </w:rPr>
        <w:t xml:space="preserve"> </w:t>
      </w:r>
    </w:p>
    <w:p w14:paraId="347E6043"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6F3FBA70" w14:textId="77777777" w:rsidR="003E55A0" w:rsidRPr="00CC1986" w:rsidRDefault="003E55A0" w:rsidP="003E55A0">
      <w:pPr>
        <w:spacing w:after="0"/>
        <w:rPr>
          <w:rFonts w:ascii="Arial" w:hAnsi="Arial" w:cs="Arial"/>
        </w:rPr>
      </w:pPr>
      <w:r w:rsidRPr="00CC1986">
        <w:rPr>
          <w:rFonts w:ascii="Arial" w:hAnsi="Arial" w:cs="Arial"/>
        </w:rPr>
        <w:t xml:space="preserve"> </w:t>
      </w:r>
    </w:p>
    <w:p w14:paraId="7AE03B31"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074BC535" w14:textId="77777777" w:rsidR="003E55A0" w:rsidRPr="00E655A7" w:rsidRDefault="003E55A0" w:rsidP="003E55A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0D94638" w14:textId="77777777" w:rsidR="003E55A0" w:rsidRDefault="003E55A0" w:rsidP="003E55A0">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5" w:history="1">
        <w:r w:rsidRPr="006F77C0">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6" w:history="1"/>
    </w:p>
    <w:p w14:paraId="2A677C28" w14:textId="77777777" w:rsidR="003E55A0" w:rsidRPr="00CC1986" w:rsidRDefault="003E55A0" w:rsidP="003E55A0">
      <w:pPr>
        <w:pStyle w:val="Listenabsatz"/>
        <w:spacing w:after="0"/>
        <w:ind w:left="357"/>
        <w:jc w:val="both"/>
        <w:rPr>
          <w:rFonts w:ascii="Arial" w:hAnsi="Arial" w:cs="Arial"/>
        </w:rPr>
      </w:pPr>
      <w:r>
        <w:rPr>
          <w:rFonts w:ascii="Arial" w:hAnsi="Arial" w:cs="Arial"/>
        </w:rPr>
        <w:t xml:space="preserve"> </w:t>
      </w:r>
    </w:p>
    <w:p w14:paraId="5F12CBA5" w14:textId="77777777" w:rsidR="003E55A0" w:rsidRDefault="003E55A0" w:rsidP="003E55A0">
      <w:pPr>
        <w:pStyle w:val="Listenabsatz"/>
        <w:spacing w:after="0"/>
        <w:ind w:left="357"/>
        <w:jc w:val="both"/>
        <w:rPr>
          <w:rFonts w:ascii="Arial" w:hAnsi="Arial" w:cs="Arial"/>
        </w:rPr>
      </w:pPr>
      <w:r w:rsidRPr="00CC1986">
        <w:rPr>
          <w:rFonts w:ascii="Arial" w:hAnsi="Arial" w:cs="Arial"/>
        </w:rPr>
        <w:t>According to CalOPPA we agree to the following:</w:t>
      </w:r>
    </w:p>
    <w:p w14:paraId="6F1B585C" w14:textId="77777777" w:rsidR="003E55A0" w:rsidRPr="00E655A7" w:rsidRDefault="003E55A0" w:rsidP="003E55A0">
      <w:pPr>
        <w:spacing w:after="0"/>
        <w:jc w:val="both"/>
        <w:rPr>
          <w:rFonts w:ascii="Arial" w:hAnsi="Arial" w:cs="Arial"/>
          <w:lang w:val="uk-UA"/>
        </w:rPr>
      </w:pPr>
      <w:r>
        <w:rPr>
          <w:rFonts w:ascii="Arial" w:hAnsi="Arial" w:cs="Arial"/>
          <w:lang w:val="uk-UA"/>
        </w:rPr>
        <w:t xml:space="preserve"> </w:t>
      </w:r>
    </w:p>
    <w:p w14:paraId="0719BAA9" w14:textId="77777777" w:rsidR="003E55A0" w:rsidRDefault="003E55A0" w:rsidP="00D058A4">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011A94FA" w14:textId="77777777" w:rsidR="003E55A0" w:rsidRPr="00E655A7" w:rsidRDefault="003E55A0" w:rsidP="003E55A0">
      <w:pPr>
        <w:pStyle w:val="Listenabsatz"/>
        <w:spacing w:after="0"/>
        <w:ind w:left="714"/>
        <w:jc w:val="both"/>
        <w:rPr>
          <w:rFonts w:ascii="Arial" w:hAnsi="Arial" w:cs="Arial"/>
          <w:lang w:val="uk-UA"/>
        </w:rPr>
      </w:pPr>
      <w:r>
        <w:rPr>
          <w:rFonts w:ascii="Arial" w:hAnsi="Arial" w:cs="Arial"/>
          <w:lang w:val="uk-UA"/>
        </w:rPr>
        <w:t xml:space="preserve"> </w:t>
      </w:r>
    </w:p>
    <w:p w14:paraId="73D1FB68" w14:textId="77777777" w:rsidR="003E55A0" w:rsidRDefault="003E55A0" w:rsidP="00D058A4">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59A6B4A6" w14:textId="77777777" w:rsidR="003E55A0" w:rsidRPr="00E655A7" w:rsidRDefault="003E55A0" w:rsidP="003E55A0">
      <w:pPr>
        <w:spacing w:after="0"/>
        <w:jc w:val="both"/>
        <w:rPr>
          <w:rFonts w:ascii="Arial" w:hAnsi="Arial" w:cs="Arial"/>
          <w:lang w:val="uk-UA"/>
        </w:rPr>
      </w:pPr>
      <w:r>
        <w:rPr>
          <w:rFonts w:ascii="Arial" w:hAnsi="Arial" w:cs="Arial"/>
          <w:lang w:val="uk-UA"/>
        </w:rPr>
        <w:t xml:space="preserve"> </w:t>
      </w:r>
    </w:p>
    <w:p w14:paraId="6B6D3106" w14:textId="77777777" w:rsidR="003E55A0" w:rsidRDefault="003E55A0" w:rsidP="00D058A4">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56FEA286" w14:textId="77777777" w:rsidR="003E55A0" w:rsidRPr="00E655A7" w:rsidRDefault="003E55A0" w:rsidP="003E55A0">
      <w:pPr>
        <w:spacing w:after="0"/>
        <w:jc w:val="both"/>
        <w:rPr>
          <w:rFonts w:ascii="Arial" w:hAnsi="Arial" w:cs="Arial"/>
          <w:lang w:val="uk-UA"/>
        </w:rPr>
      </w:pPr>
      <w:r>
        <w:rPr>
          <w:rFonts w:ascii="Arial" w:hAnsi="Arial" w:cs="Arial"/>
          <w:lang w:val="uk-UA"/>
        </w:rPr>
        <w:t xml:space="preserve"> </w:t>
      </w:r>
    </w:p>
    <w:p w14:paraId="01ADC587" w14:textId="77777777" w:rsidR="003E55A0" w:rsidRPr="00CC1986" w:rsidRDefault="003E55A0" w:rsidP="00D058A4">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7" w:history="1">
        <w:r w:rsidRPr="006F77C0">
          <w:rPr>
            <w:rStyle w:val="Hyperlink"/>
            <w:rFonts w:ascii="Arial" w:hAnsi="Arial" w:cs="Arial"/>
          </w:rPr>
          <w:t>marvin@poopjournal.rocks</w:t>
        </w:r>
      </w:hyperlink>
      <w:r>
        <w:rPr>
          <w:rFonts w:ascii="Arial" w:hAnsi="Arial" w:cs="Arial"/>
        </w:rPr>
        <w:t xml:space="preserve">. </w:t>
      </w:r>
    </w:p>
    <w:p w14:paraId="027F6D2A" w14:textId="77777777" w:rsidR="003E55A0" w:rsidRPr="00CC1986" w:rsidRDefault="003E55A0" w:rsidP="003E55A0">
      <w:pPr>
        <w:spacing w:after="0"/>
        <w:ind w:left="360"/>
        <w:jc w:val="both"/>
        <w:rPr>
          <w:rFonts w:ascii="Arial" w:hAnsi="Arial" w:cs="Arial"/>
        </w:rPr>
      </w:pPr>
      <w:r w:rsidRPr="00CC1986">
        <w:rPr>
          <w:rFonts w:ascii="Arial" w:hAnsi="Arial" w:cs="Arial"/>
        </w:rPr>
        <w:t xml:space="preserve"> </w:t>
      </w:r>
    </w:p>
    <w:p w14:paraId="6D8BA2AC" w14:textId="77777777" w:rsidR="003E55A0" w:rsidRDefault="003E55A0" w:rsidP="003E55A0">
      <w:pPr>
        <w:pStyle w:val="Listenabsatz"/>
        <w:spacing w:after="0"/>
        <w:ind w:left="357"/>
        <w:jc w:val="both"/>
        <w:rPr>
          <w:rFonts w:ascii="Arial" w:hAnsi="Arial" w:cs="Arial"/>
        </w:rPr>
      </w:pPr>
      <w:r w:rsidRPr="00CC1986">
        <w:rPr>
          <w:rFonts w:ascii="Arial" w:hAnsi="Arial" w:cs="Arial"/>
        </w:rPr>
        <w:t>Our Policy on “Do Not Track” Signals:</w:t>
      </w:r>
    </w:p>
    <w:p w14:paraId="20EC9D16" w14:textId="77777777" w:rsidR="003E55A0" w:rsidRPr="00E655A7" w:rsidRDefault="003E55A0" w:rsidP="003E55A0">
      <w:pPr>
        <w:spacing w:after="0"/>
        <w:jc w:val="both"/>
        <w:rPr>
          <w:rFonts w:ascii="Arial" w:hAnsi="Arial" w:cs="Arial"/>
          <w:lang w:val="uk-UA"/>
        </w:rPr>
      </w:pPr>
      <w:r>
        <w:rPr>
          <w:rFonts w:ascii="Arial" w:hAnsi="Arial" w:cs="Arial"/>
          <w:lang w:val="uk-UA"/>
        </w:rPr>
        <w:t xml:space="preserve"> </w:t>
      </w:r>
    </w:p>
    <w:p w14:paraId="305329E3" w14:textId="77777777" w:rsidR="003E55A0" w:rsidRDefault="003E55A0" w:rsidP="003E55A0">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017ABB97" w14:textId="77777777" w:rsidR="003E55A0" w:rsidRPr="00E655A7" w:rsidRDefault="003E55A0" w:rsidP="003E55A0">
      <w:pPr>
        <w:spacing w:after="0"/>
        <w:jc w:val="both"/>
        <w:rPr>
          <w:rFonts w:ascii="Arial" w:hAnsi="Arial" w:cs="Arial"/>
          <w:lang w:val="uk-UA"/>
        </w:rPr>
      </w:pPr>
      <w:r>
        <w:rPr>
          <w:rFonts w:ascii="Arial" w:hAnsi="Arial" w:cs="Arial"/>
          <w:lang w:val="uk-UA"/>
        </w:rPr>
        <w:t xml:space="preserve"> </w:t>
      </w:r>
    </w:p>
    <w:p w14:paraId="5C7B4654"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0045E062" w14:textId="77777777" w:rsidR="003E55A0" w:rsidRPr="00CC1986" w:rsidRDefault="003E55A0" w:rsidP="003E55A0">
      <w:pPr>
        <w:spacing w:after="0"/>
        <w:rPr>
          <w:rFonts w:ascii="Arial" w:hAnsi="Arial" w:cs="Arial"/>
        </w:rPr>
      </w:pPr>
      <w:r w:rsidRPr="00CC1986">
        <w:rPr>
          <w:rFonts w:ascii="Arial" w:hAnsi="Arial" w:cs="Arial"/>
        </w:rPr>
        <w:t xml:space="preserve"> </w:t>
      </w:r>
    </w:p>
    <w:p w14:paraId="13BDC2B5" w14:textId="77777777" w:rsidR="003E55A0" w:rsidRPr="00F836CF" w:rsidRDefault="003E55A0" w:rsidP="00D058A4">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71E34895" w14:textId="77777777" w:rsidR="003E55A0" w:rsidRPr="00F836CF" w:rsidRDefault="003E55A0" w:rsidP="003E55A0">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3764787E" w14:textId="77777777" w:rsidR="003E55A0" w:rsidRPr="00F836CF" w:rsidRDefault="003E55A0" w:rsidP="003E55A0">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46F4946" w14:textId="77777777" w:rsidR="003E55A0" w:rsidRPr="00F836CF" w:rsidRDefault="003E55A0" w:rsidP="003E55A0">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5C5AD18D" w14:textId="77777777" w:rsidR="003E55A0" w:rsidRPr="00F836CF" w:rsidRDefault="003E55A0" w:rsidP="00D058A4">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2326073C" w14:textId="77777777" w:rsidR="003E55A0" w:rsidRPr="00F836CF" w:rsidRDefault="003E55A0" w:rsidP="003E55A0">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04F049B0" w14:textId="77777777" w:rsidR="003E55A0" w:rsidRPr="00F836CF" w:rsidRDefault="003E55A0" w:rsidP="00D058A4">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1147A3F5" w14:textId="77777777" w:rsidR="003E55A0" w:rsidRPr="00F836CF" w:rsidRDefault="003E55A0" w:rsidP="003E55A0">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04699844" w14:textId="77777777" w:rsidR="003E55A0" w:rsidRPr="00F836CF" w:rsidRDefault="003E55A0" w:rsidP="00D058A4">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62032D43" w14:textId="77777777" w:rsidR="003E55A0" w:rsidRPr="00F836CF" w:rsidRDefault="003E55A0" w:rsidP="003E55A0">
      <w:pPr>
        <w:snapToGrid w:val="0"/>
        <w:spacing w:after="0"/>
        <w:jc w:val="both"/>
        <w:rPr>
          <w:rFonts w:ascii="Arial" w:hAnsi="Arial" w:cs="Arial"/>
        </w:rPr>
      </w:pPr>
      <w:r w:rsidRPr="00F836CF">
        <w:rPr>
          <w:rFonts w:ascii="Arial" w:hAnsi="Arial" w:cs="Arial"/>
        </w:rPr>
        <w:t xml:space="preserve"> </w:t>
      </w:r>
    </w:p>
    <w:p w14:paraId="2EEC44E6" w14:textId="77777777" w:rsidR="003E55A0" w:rsidRPr="00F836CF" w:rsidRDefault="003E55A0" w:rsidP="00D058A4">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391BF210" w14:textId="77777777" w:rsidR="003E55A0" w:rsidRPr="00F836CF" w:rsidRDefault="003E55A0" w:rsidP="003E55A0">
      <w:pPr>
        <w:snapToGrid w:val="0"/>
        <w:spacing w:after="0"/>
        <w:jc w:val="both"/>
        <w:rPr>
          <w:rFonts w:ascii="Arial" w:hAnsi="Arial" w:cs="Arial"/>
        </w:rPr>
      </w:pPr>
      <w:r w:rsidRPr="00F836CF">
        <w:rPr>
          <w:rFonts w:ascii="Arial" w:hAnsi="Arial" w:cs="Arial"/>
        </w:rPr>
        <w:t xml:space="preserve"> </w:t>
      </w:r>
    </w:p>
    <w:p w14:paraId="002226BC" w14:textId="77777777" w:rsidR="003E55A0" w:rsidRPr="00F836CF" w:rsidRDefault="003E55A0" w:rsidP="00D058A4">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3934A262" w14:textId="77777777" w:rsidR="003E55A0" w:rsidRPr="00F836CF" w:rsidRDefault="003E55A0" w:rsidP="003E55A0">
      <w:pPr>
        <w:snapToGrid w:val="0"/>
        <w:spacing w:after="0"/>
        <w:jc w:val="both"/>
        <w:rPr>
          <w:rFonts w:ascii="Arial" w:hAnsi="Arial" w:cs="Arial"/>
        </w:rPr>
      </w:pPr>
      <w:r w:rsidRPr="00F836CF">
        <w:rPr>
          <w:rFonts w:ascii="Arial" w:hAnsi="Arial" w:cs="Arial"/>
        </w:rPr>
        <w:t xml:space="preserve"> </w:t>
      </w:r>
    </w:p>
    <w:p w14:paraId="33466A43" w14:textId="77777777" w:rsidR="003E55A0" w:rsidRPr="00F836CF" w:rsidRDefault="003E55A0" w:rsidP="00D058A4">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2F675A57" w14:textId="77777777" w:rsidR="003E55A0" w:rsidRPr="00F836CF" w:rsidRDefault="003E55A0" w:rsidP="003E55A0">
      <w:pPr>
        <w:snapToGrid w:val="0"/>
        <w:spacing w:after="0"/>
        <w:jc w:val="both"/>
        <w:rPr>
          <w:rFonts w:ascii="Arial" w:hAnsi="Arial" w:cs="Arial"/>
        </w:rPr>
      </w:pPr>
      <w:r w:rsidRPr="00F836CF">
        <w:rPr>
          <w:rFonts w:ascii="Arial" w:hAnsi="Arial" w:cs="Arial"/>
        </w:rPr>
        <w:t xml:space="preserve"> </w:t>
      </w:r>
    </w:p>
    <w:p w14:paraId="2B0198D1" w14:textId="77777777" w:rsidR="003E55A0" w:rsidRPr="00F836CF" w:rsidRDefault="003E55A0" w:rsidP="00D058A4">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77506243" w14:textId="77777777" w:rsidR="003E55A0" w:rsidRPr="00F836CF" w:rsidRDefault="003E55A0" w:rsidP="003E55A0">
      <w:pPr>
        <w:snapToGrid w:val="0"/>
        <w:spacing w:after="0"/>
        <w:jc w:val="both"/>
        <w:rPr>
          <w:rFonts w:ascii="Arial" w:hAnsi="Arial" w:cs="Arial"/>
        </w:rPr>
      </w:pPr>
      <w:r w:rsidRPr="00F836CF">
        <w:rPr>
          <w:rFonts w:ascii="Arial" w:hAnsi="Arial" w:cs="Arial"/>
        </w:rPr>
        <w:t xml:space="preserve"> </w:t>
      </w:r>
    </w:p>
    <w:p w14:paraId="61D6AA76" w14:textId="77777777" w:rsidR="003E55A0" w:rsidRPr="00F836CF" w:rsidRDefault="003E55A0" w:rsidP="00D058A4">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0356501B" w14:textId="77777777" w:rsidR="003E55A0" w:rsidRPr="00F836CF" w:rsidRDefault="003E55A0" w:rsidP="003E55A0">
      <w:pPr>
        <w:snapToGrid w:val="0"/>
        <w:spacing w:after="0"/>
        <w:jc w:val="both"/>
        <w:rPr>
          <w:rFonts w:ascii="Arial" w:hAnsi="Arial" w:cs="Arial"/>
        </w:rPr>
      </w:pPr>
      <w:r w:rsidRPr="00F836CF">
        <w:rPr>
          <w:rFonts w:ascii="Arial" w:hAnsi="Arial" w:cs="Arial"/>
        </w:rPr>
        <w:t xml:space="preserve"> </w:t>
      </w:r>
    </w:p>
    <w:p w14:paraId="214BCA1E" w14:textId="77777777" w:rsidR="003E55A0" w:rsidRPr="00F836CF" w:rsidRDefault="003E55A0" w:rsidP="003E55A0">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73959E1D" w14:textId="77777777" w:rsidR="003E55A0" w:rsidRPr="00F836CF" w:rsidRDefault="003E55A0" w:rsidP="003E55A0">
      <w:pPr>
        <w:snapToGrid w:val="0"/>
        <w:spacing w:after="0"/>
        <w:jc w:val="both"/>
        <w:rPr>
          <w:rFonts w:ascii="Arial" w:hAnsi="Arial" w:cs="Arial"/>
        </w:rPr>
      </w:pPr>
      <w:r w:rsidRPr="00F836CF">
        <w:rPr>
          <w:rFonts w:ascii="Arial" w:hAnsi="Arial" w:cs="Arial"/>
        </w:rPr>
        <w:t xml:space="preserve"> </w:t>
      </w:r>
    </w:p>
    <w:p w14:paraId="4DDFA7BC" w14:textId="77777777" w:rsidR="003E55A0" w:rsidRDefault="003E55A0" w:rsidP="00D058A4">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1832B20A" w14:textId="77777777" w:rsidR="003E55A0" w:rsidRPr="00A80BFF" w:rsidRDefault="003E55A0" w:rsidP="003E55A0">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6BE4DBD5" w14:textId="77777777" w:rsidR="003E55A0" w:rsidRPr="00A80BFF" w:rsidRDefault="003E55A0" w:rsidP="00D058A4">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Pr>
          <w:rFonts w:ascii="Arial" w:hAnsi="Arial" w:cs="Arial"/>
        </w:rPr>
        <w:t xml:space="preserve"> or email </w:t>
      </w:r>
      <w:hyperlink r:id="rId58" w:history="1">
        <w:r w:rsidRPr="006F77C0">
          <w:rPr>
            <w:rStyle w:val="Hyperlink"/>
            <w:rFonts w:ascii="Arial" w:hAnsi="Arial" w:cs="Arial"/>
          </w:rPr>
          <w:t>marvin@poopjournal.rocks</w:t>
        </w:r>
      </w:hyperlink>
      <w:r>
        <w:rPr>
          <w:rFonts w:ascii="Arial" w:hAnsi="Arial" w:cs="Arial"/>
        </w:rPr>
        <w:t xml:space="preserve"> </w:t>
      </w:r>
      <w:r w:rsidRPr="00A80BFF">
        <w:rPr>
          <w:rFonts w:ascii="Arial" w:hAnsi="Arial" w:cs="Arial"/>
        </w:rPr>
        <w:t>to submit your request.</w:t>
      </w:r>
    </w:p>
    <w:p w14:paraId="45D26F0B" w14:textId="77777777" w:rsidR="003E55A0" w:rsidRPr="00F836CF" w:rsidRDefault="003E55A0" w:rsidP="003E55A0">
      <w:pPr>
        <w:pStyle w:val="Listenabsatz"/>
        <w:spacing w:after="0"/>
        <w:ind w:left="709"/>
        <w:jc w:val="both"/>
        <w:rPr>
          <w:rFonts w:ascii="Arial" w:hAnsi="Arial" w:cs="Arial"/>
        </w:rPr>
      </w:pPr>
      <w:r w:rsidRPr="00F836CF">
        <w:rPr>
          <w:rFonts w:ascii="Arial" w:hAnsi="Arial" w:cs="Arial"/>
        </w:rPr>
        <w:t xml:space="preserve"> </w:t>
      </w:r>
    </w:p>
    <w:p w14:paraId="34FACBCB" w14:textId="77777777" w:rsidR="003E55A0" w:rsidRPr="00F836CF" w:rsidRDefault="003E55A0" w:rsidP="003E55A0">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1468F993" w14:textId="77777777" w:rsidR="003E55A0" w:rsidRPr="00F836CF" w:rsidRDefault="003E55A0" w:rsidP="003E55A0">
      <w:pPr>
        <w:pStyle w:val="Listenabsatz"/>
        <w:spacing w:after="0"/>
        <w:ind w:left="709"/>
        <w:jc w:val="both"/>
        <w:rPr>
          <w:rFonts w:ascii="Arial" w:hAnsi="Arial" w:cs="Arial"/>
        </w:rPr>
      </w:pPr>
      <w:r w:rsidRPr="00F836CF">
        <w:rPr>
          <w:rFonts w:ascii="Arial" w:hAnsi="Arial" w:cs="Arial"/>
        </w:rPr>
        <w:t xml:space="preserve"> </w:t>
      </w:r>
    </w:p>
    <w:p w14:paraId="1A3B332D" w14:textId="77777777" w:rsidR="003E55A0" w:rsidRPr="00F836CF" w:rsidRDefault="003E55A0" w:rsidP="003E55A0">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6C2716B8" w14:textId="77777777" w:rsidR="003E55A0" w:rsidRPr="00F836CF" w:rsidRDefault="003E55A0" w:rsidP="003E55A0">
      <w:pPr>
        <w:pStyle w:val="Listenabsatz"/>
        <w:spacing w:after="0"/>
        <w:ind w:left="709"/>
        <w:jc w:val="both"/>
        <w:rPr>
          <w:rFonts w:ascii="Arial" w:hAnsi="Arial" w:cs="Arial"/>
        </w:rPr>
      </w:pPr>
      <w:r w:rsidRPr="00F836CF">
        <w:rPr>
          <w:rFonts w:ascii="Arial" w:hAnsi="Arial" w:cs="Arial"/>
        </w:rPr>
        <w:t xml:space="preserve"> </w:t>
      </w:r>
    </w:p>
    <w:p w14:paraId="329F74B9" w14:textId="77777777" w:rsidR="003E55A0" w:rsidRPr="00F836CF" w:rsidRDefault="003E55A0" w:rsidP="003E55A0">
      <w:pPr>
        <w:snapToGrid w:val="0"/>
        <w:spacing w:after="0"/>
        <w:ind w:left="717"/>
        <w:jc w:val="both"/>
        <w:rPr>
          <w:rFonts w:ascii="Arial" w:hAnsi="Arial" w:cs="Arial"/>
        </w:rPr>
      </w:pPr>
      <w:r w:rsidRPr="00F836CF">
        <w:rPr>
          <w:rFonts w:ascii="Arial" w:hAnsi="Arial" w:cs="Arial"/>
        </w:rPr>
        <w:t xml:space="preserve">By email: </w:t>
      </w:r>
      <w:hyperlink r:id="rId59" w:history="1">
        <w:r w:rsidRPr="006F77C0">
          <w:rPr>
            <w:rStyle w:val="Hyperlink"/>
            <w:rFonts w:ascii="Arial" w:hAnsi="Arial" w:cs="Arial"/>
          </w:rPr>
          <w:t>marvin@poopjournal.rocks</w:t>
        </w:r>
      </w:hyperlink>
      <w:r>
        <w:rPr>
          <w:rFonts w:ascii="Arial" w:hAnsi="Arial" w:cs="Arial"/>
        </w:rPr>
        <w:t xml:space="preserve"> </w:t>
      </w:r>
    </w:p>
    <w:p w14:paraId="2A4DBBFE" w14:textId="77777777" w:rsidR="003E55A0" w:rsidRDefault="003E55A0" w:rsidP="003E55A0">
      <w:pPr>
        <w:snapToGrid w:val="0"/>
        <w:spacing w:after="0"/>
        <w:ind w:left="717"/>
        <w:jc w:val="both"/>
        <w:rPr>
          <w:rFonts w:ascii="Arial" w:hAnsi="Arial" w:cs="Arial"/>
        </w:rPr>
      </w:pPr>
      <w:r w:rsidRPr="00F836CF">
        <w:rPr>
          <w:rFonts w:ascii="Arial" w:hAnsi="Arial" w:cs="Arial"/>
        </w:rPr>
        <w:t xml:space="preserve"> </w:t>
      </w:r>
    </w:p>
    <w:p w14:paraId="0331D080" w14:textId="77777777" w:rsidR="003E55A0" w:rsidRPr="00F836CF" w:rsidRDefault="003E55A0" w:rsidP="003E55A0">
      <w:pPr>
        <w:snapToGrid w:val="0"/>
        <w:spacing w:after="0"/>
        <w:ind w:left="717"/>
        <w:jc w:val="both"/>
        <w:rPr>
          <w:rFonts w:ascii="Arial" w:hAnsi="Arial" w:cs="Arial"/>
        </w:rPr>
      </w:pPr>
      <w:r w:rsidRPr="00F836CF">
        <w:rPr>
          <w:rFonts w:ascii="Arial" w:hAnsi="Arial" w:cs="Arial"/>
        </w:rPr>
        <w:t xml:space="preserve">By visiting this page on our website: </w:t>
      </w:r>
      <w:hyperlink r:id="rId60" w:history="1">
        <w:r w:rsidRPr="006F77C0">
          <w:rPr>
            <w:rStyle w:val="Hyperlink"/>
            <w:rFonts w:ascii="Arial" w:hAnsi="Arial" w:cs="Arial"/>
          </w:rPr>
          <w:t>https://poopjournal.rocks/blog/contact/</w:t>
        </w:r>
      </w:hyperlink>
      <w:r>
        <w:rPr>
          <w:rFonts w:ascii="Arial" w:hAnsi="Arial" w:cs="Arial"/>
        </w:rPr>
        <w:t xml:space="preserve"> </w:t>
      </w:r>
    </w:p>
    <w:p w14:paraId="29186E15" w14:textId="77777777" w:rsidR="003E55A0" w:rsidRDefault="003E55A0" w:rsidP="003E55A0">
      <w:pPr>
        <w:snapToGrid w:val="0"/>
        <w:spacing w:after="0"/>
        <w:ind w:left="717"/>
        <w:jc w:val="both"/>
        <w:rPr>
          <w:rFonts w:ascii="Arial" w:hAnsi="Arial" w:cs="Arial"/>
        </w:rPr>
      </w:pPr>
      <w:r w:rsidRPr="00F836CF">
        <w:rPr>
          <w:rFonts w:ascii="Arial" w:hAnsi="Arial" w:cs="Arial"/>
        </w:rPr>
        <w:t xml:space="preserve"> </w:t>
      </w:r>
    </w:p>
    <w:p w14:paraId="2943DC39" w14:textId="77777777" w:rsidR="003E55A0" w:rsidRPr="00F836CF" w:rsidRDefault="003E55A0" w:rsidP="003E55A0">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1" w:history="1"/>
    </w:p>
    <w:p w14:paraId="2B6430DA" w14:textId="77777777" w:rsidR="003E55A0" w:rsidRPr="00F836CF" w:rsidRDefault="003E55A0" w:rsidP="003E55A0">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DB2F33D"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152A2F0C" w14:textId="77777777" w:rsidR="003E55A0" w:rsidRPr="00E655A7" w:rsidRDefault="003E55A0" w:rsidP="003E55A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E5BA891" w14:textId="77777777" w:rsidR="003E55A0" w:rsidRDefault="003E55A0" w:rsidP="003E55A0">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6D5E87E8" w14:textId="77777777" w:rsidR="003E55A0" w:rsidRPr="00E655A7" w:rsidRDefault="003E55A0" w:rsidP="003E55A0">
      <w:pPr>
        <w:spacing w:after="0"/>
        <w:jc w:val="both"/>
        <w:rPr>
          <w:rFonts w:ascii="Arial" w:hAnsi="Arial" w:cs="Arial"/>
          <w:lang w:val="uk-UA"/>
        </w:rPr>
      </w:pPr>
      <w:r>
        <w:rPr>
          <w:rFonts w:ascii="Arial" w:hAnsi="Arial" w:cs="Arial"/>
          <w:lang w:val="uk-UA"/>
        </w:rPr>
        <w:t xml:space="preserve"> </w:t>
      </w:r>
    </w:p>
    <w:p w14:paraId="5E90C930"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738324A7" w14:textId="77777777" w:rsidR="003E55A0" w:rsidRPr="00CC1986" w:rsidRDefault="003E55A0" w:rsidP="003E55A0">
      <w:pPr>
        <w:spacing w:after="0"/>
        <w:rPr>
          <w:rFonts w:ascii="Arial" w:hAnsi="Arial" w:cs="Arial"/>
        </w:rPr>
      </w:pPr>
      <w:r w:rsidRPr="00CC1986">
        <w:rPr>
          <w:rFonts w:ascii="Arial" w:hAnsi="Arial" w:cs="Arial"/>
        </w:rPr>
        <w:t xml:space="preserve"> </w:t>
      </w:r>
    </w:p>
    <w:p w14:paraId="0922224B"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7D8A4207" w14:textId="77777777" w:rsidR="003E55A0" w:rsidRPr="00E655A7" w:rsidRDefault="003E55A0" w:rsidP="003E55A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C13FBE2" w14:textId="77777777" w:rsidR="003E55A0" w:rsidRDefault="003E55A0" w:rsidP="003E55A0">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65B2D1F5" w14:textId="77777777" w:rsidR="003E55A0" w:rsidRPr="00E655A7" w:rsidRDefault="003E55A0" w:rsidP="003E55A0">
      <w:pPr>
        <w:spacing w:after="0"/>
        <w:jc w:val="both"/>
        <w:rPr>
          <w:rFonts w:ascii="Arial" w:hAnsi="Arial" w:cs="Arial"/>
          <w:lang w:val="uk-UA"/>
        </w:rPr>
      </w:pPr>
      <w:r>
        <w:rPr>
          <w:rFonts w:ascii="Arial" w:hAnsi="Arial" w:cs="Arial"/>
          <w:lang w:val="uk-UA"/>
        </w:rPr>
        <w:t xml:space="preserve"> </w:t>
      </w:r>
    </w:p>
    <w:p w14:paraId="182DA170"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2996FBB6" w14:textId="77777777" w:rsidR="003E55A0" w:rsidRDefault="003E55A0" w:rsidP="003E55A0">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20434D89" w14:textId="77777777" w:rsidR="003E55A0" w:rsidRPr="00656EA9" w:rsidRDefault="003E55A0" w:rsidP="003E55A0">
      <w:pPr>
        <w:pStyle w:val="Listenabsatz"/>
        <w:spacing w:after="0"/>
        <w:ind w:left="357"/>
        <w:jc w:val="both"/>
        <w:rPr>
          <w:rFonts w:ascii="Arial" w:hAnsi="Arial" w:cs="Arial"/>
        </w:rPr>
      </w:pPr>
      <w:r w:rsidRPr="00656EA9">
        <w:rPr>
          <w:rFonts w:ascii="Arial" w:hAnsi="Arial" w:cs="Arial"/>
        </w:rPr>
        <w:t xml:space="preserve"> </w:t>
      </w:r>
    </w:p>
    <w:p w14:paraId="51024122" w14:textId="77777777" w:rsidR="003E55A0" w:rsidRDefault="003E55A0" w:rsidP="003E55A0">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2" w:history="1">
        <w:r w:rsidRPr="006F77C0">
          <w:rPr>
            <w:rStyle w:val="Hyperlink"/>
            <w:rFonts w:ascii="Arial" w:hAnsi="Arial" w:cs="Arial"/>
          </w:rPr>
          <w:t>https://policies.google.com/privacy?hl=en</w:t>
        </w:r>
      </w:hyperlink>
      <w:r>
        <w:rPr>
          <w:rFonts w:ascii="Arial" w:hAnsi="Arial" w:cs="Arial"/>
        </w:rPr>
        <w:t xml:space="preserve"> </w:t>
      </w:r>
      <w:hyperlink r:id="rId63"/>
    </w:p>
    <w:p w14:paraId="5E899050" w14:textId="77777777" w:rsidR="003E55A0" w:rsidRPr="00656EA9" w:rsidRDefault="003E55A0" w:rsidP="003E55A0">
      <w:pPr>
        <w:pStyle w:val="Listenabsatz"/>
        <w:spacing w:after="0"/>
        <w:ind w:left="357"/>
        <w:jc w:val="both"/>
        <w:rPr>
          <w:rFonts w:ascii="Arial" w:hAnsi="Arial" w:cs="Arial"/>
        </w:rPr>
      </w:pPr>
      <w:r w:rsidRPr="00656EA9">
        <w:rPr>
          <w:rStyle w:val="Hyperlink"/>
          <w:rFonts w:ascii="Arial" w:hAnsi="Arial" w:cs="Arial"/>
        </w:rPr>
        <w:t xml:space="preserve"> </w:t>
      </w:r>
    </w:p>
    <w:p w14:paraId="5E723A88"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4" w:history="1">
        <w:r w:rsidRPr="006F77C0">
          <w:rPr>
            <w:rStyle w:val="Hyperlink"/>
            <w:rFonts w:ascii="Arial" w:hAnsi="Arial" w:cs="Arial"/>
          </w:rPr>
          <w:t>https://support.google.com/analytics/answer/6004245</w:t>
        </w:r>
      </w:hyperlink>
      <w:r w:rsidRPr="00CC1986">
        <w:rPr>
          <w:rFonts w:ascii="Arial" w:hAnsi="Arial" w:cs="Arial"/>
        </w:rPr>
        <w:t>.</w:t>
      </w:r>
      <w:hyperlink r:id="rId65"/>
    </w:p>
    <w:p w14:paraId="5F3C5BB4"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 </w:t>
      </w:r>
    </w:p>
    <w:p w14:paraId="2997029A" w14:textId="77777777" w:rsidR="003E55A0" w:rsidRPr="00616A33" w:rsidRDefault="003E55A0" w:rsidP="003E55A0">
      <w:pPr>
        <w:pStyle w:val="Listenabsatz"/>
        <w:spacing w:after="0"/>
        <w:ind w:left="357"/>
        <w:jc w:val="both"/>
        <w:rPr>
          <w:rFonts w:ascii="Arial" w:hAnsi="Arial" w:cs="Arial"/>
          <w:b/>
          <w:iCs/>
        </w:rPr>
      </w:pPr>
      <w:r w:rsidRPr="00616A33">
        <w:rPr>
          <w:rFonts w:ascii="Arial" w:hAnsi="Arial" w:cs="Arial"/>
          <w:b/>
          <w:iCs/>
        </w:rPr>
        <w:t>Firebase</w:t>
      </w:r>
    </w:p>
    <w:p w14:paraId="214B8B3D" w14:textId="77777777" w:rsidR="003E55A0" w:rsidRDefault="003E55A0" w:rsidP="003E55A0">
      <w:pPr>
        <w:pStyle w:val="Listenabsatz"/>
        <w:spacing w:after="0"/>
        <w:ind w:left="357"/>
        <w:jc w:val="both"/>
        <w:rPr>
          <w:rFonts w:ascii="Arial" w:hAnsi="Arial" w:cs="Arial"/>
        </w:rPr>
      </w:pPr>
      <w:r w:rsidRPr="00CC1986">
        <w:rPr>
          <w:rFonts w:ascii="Arial" w:hAnsi="Arial" w:cs="Arial"/>
        </w:rPr>
        <w:t>Firebase is analytics service provided by Google Inc.</w:t>
      </w:r>
    </w:p>
    <w:p w14:paraId="6A296CF6" w14:textId="77777777" w:rsidR="003E55A0" w:rsidRPr="00656EA9" w:rsidRDefault="003E55A0" w:rsidP="003E55A0">
      <w:pPr>
        <w:pStyle w:val="Listenabsatz"/>
        <w:spacing w:after="0"/>
        <w:ind w:left="357"/>
        <w:jc w:val="both"/>
        <w:rPr>
          <w:rFonts w:ascii="Arial" w:hAnsi="Arial" w:cs="Arial"/>
        </w:rPr>
      </w:pPr>
      <w:r w:rsidRPr="00656EA9">
        <w:rPr>
          <w:rFonts w:ascii="Arial" w:hAnsi="Arial" w:cs="Arial"/>
        </w:rPr>
        <w:t xml:space="preserve"> </w:t>
      </w:r>
    </w:p>
    <w:p w14:paraId="52461659"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6" w:history="1">
        <w:r w:rsidRPr="006F77C0">
          <w:rPr>
            <w:rStyle w:val="Hyperlink"/>
            <w:rFonts w:ascii="Arial" w:hAnsi="Arial" w:cs="Arial"/>
          </w:rPr>
          <w:t>https://policies.google.com/privacy?hl=en</w:t>
        </w:r>
      </w:hyperlink>
      <w:r>
        <w:rPr>
          <w:rFonts w:ascii="Arial" w:hAnsi="Arial" w:cs="Arial"/>
        </w:rPr>
        <w:t xml:space="preserve"> </w:t>
      </w:r>
      <w:hyperlink r:id="rId67"/>
    </w:p>
    <w:p w14:paraId="65D42D45" w14:textId="77777777" w:rsidR="003E55A0" w:rsidRPr="00656EA9" w:rsidRDefault="003E55A0" w:rsidP="003E55A0">
      <w:pPr>
        <w:spacing w:after="0"/>
        <w:ind w:left="357"/>
        <w:jc w:val="both"/>
        <w:rPr>
          <w:rFonts w:ascii="Arial" w:hAnsi="Arial" w:cs="Arial"/>
        </w:rPr>
      </w:pPr>
      <w:r w:rsidRPr="00656EA9">
        <w:rPr>
          <w:rStyle w:val="Hyperlink"/>
          <w:rFonts w:ascii="Arial" w:hAnsi="Arial" w:cs="Arial"/>
        </w:rPr>
        <w:t xml:space="preserve"> </w:t>
      </w:r>
    </w:p>
    <w:p w14:paraId="17D9A136" w14:textId="77777777" w:rsidR="003E55A0" w:rsidRPr="00CC1986" w:rsidRDefault="003E55A0" w:rsidP="003E55A0">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8" w:history="1">
        <w:r w:rsidRPr="006F77C0">
          <w:rPr>
            <w:rStyle w:val="Hyperlink"/>
            <w:rFonts w:ascii="Arial" w:hAnsi="Arial" w:cs="Arial"/>
          </w:rPr>
          <w:t>https://policies.google.com/privacy?hl=en</w:t>
        </w:r>
      </w:hyperlink>
      <w:r>
        <w:rPr>
          <w:rFonts w:ascii="Arial" w:hAnsi="Arial" w:cs="Arial"/>
        </w:rPr>
        <w:t xml:space="preserve"> </w:t>
      </w:r>
      <w:hyperlink r:id="rId69"/>
    </w:p>
    <w:p w14:paraId="130A52BC" w14:textId="77777777" w:rsidR="003E55A0" w:rsidRPr="00CC1986" w:rsidRDefault="003E55A0" w:rsidP="003E55A0">
      <w:pPr>
        <w:spacing w:after="0"/>
        <w:ind w:left="357"/>
        <w:jc w:val="both"/>
        <w:rPr>
          <w:rFonts w:ascii="Arial" w:hAnsi="Arial" w:cs="Arial"/>
        </w:rPr>
      </w:pPr>
      <w:r w:rsidRPr="00CC1986">
        <w:rPr>
          <w:rStyle w:val="Hyperlink"/>
          <w:rFonts w:ascii="Arial" w:hAnsi="Arial" w:cs="Arial"/>
        </w:rPr>
        <w:t xml:space="preserve"> </w:t>
      </w:r>
    </w:p>
    <w:p w14:paraId="0E14C008" w14:textId="77777777" w:rsidR="003E55A0" w:rsidRPr="00616A33" w:rsidRDefault="003E55A0" w:rsidP="003E55A0">
      <w:pPr>
        <w:pStyle w:val="Listenabsatz"/>
        <w:spacing w:after="0"/>
        <w:ind w:left="357"/>
        <w:jc w:val="both"/>
        <w:rPr>
          <w:rFonts w:ascii="Arial" w:hAnsi="Arial" w:cs="Arial"/>
          <w:b/>
          <w:iCs/>
        </w:rPr>
      </w:pPr>
      <w:r w:rsidRPr="00656EA9">
        <w:rPr>
          <w:rFonts w:ascii="Arial" w:hAnsi="Arial" w:cs="Arial"/>
          <w:b/>
          <w:iCs/>
        </w:rPr>
        <w:t>Fathom Analytics</w:t>
      </w:r>
    </w:p>
    <w:p w14:paraId="4D179C31" w14:textId="77777777" w:rsidR="003E55A0" w:rsidRDefault="003E55A0" w:rsidP="003E55A0">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70" w:history="1">
        <w:r w:rsidRPr="006F77C0">
          <w:rPr>
            <w:rStyle w:val="Hyperlink"/>
            <w:rFonts w:ascii="Arial" w:hAnsi="Arial" w:cs="Arial"/>
          </w:rPr>
          <w:t>https://usefathom.com/privacy/</w:t>
        </w:r>
      </w:hyperlink>
      <w:r>
        <w:rPr>
          <w:rFonts w:ascii="Arial" w:hAnsi="Arial" w:cs="Arial"/>
        </w:rPr>
        <w:t xml:space="preserve"> </w:t>
      </w:r>
      <w:hyperlink r:id="rId71" w:history="1"/>
    </w:p>
    <w:p w14:paraId="1DCFE0DD" w14:textId="77777777" w:rsidR="003E55A0" w:rsidRPr="00CC1986" w:rsidRDefault="003E55A0" w:rsidP="003E55A0">
      <w:pPr>
        <w:pStyle w:val="Listenabsatz"/>
        <w:spacing w:after="0"/>
        <w:ind w:left="357"/>
        <w:jc w:val="both"/>
        <w:rPr>
          <w:rFonts w:ascii="Arial" w:hAnsi="Arial" w:cs="Arial"/>
        </w:rPr>
      </w:pPr>
      <w:r w:rsidRPr="00656EA9">
        <w:rPr>
          <w:rFonts w:ascii="Arial" w:hAnsi="Arial" w:cs="Arial"/>
        </w:rPr>
        <w:t xml:space="preserve"> </w:t>
      </w:r>
    </w:p>
    <w:p w14:paraId="4AF248B0" w14:textId="77777777" w:rsidR="003E55A0" w:rsidRPr="00616A33" w:rsidRDefault="003E55A0" w:rsidP="003E55A0">
      <w:pPr>
        <w:pStyle w:val="Listenabsatz"/>
        <w:spacing w:after="0"/>
        <w:ind w:left="357"/>
        <w:jc w:val="both"/>
        <w:rPr>
          <w:rFonts w:ascii="Arial" w:hAnsi="Arial" w:cs="Arial"/>
          <w:b/>
          <w:iCs/>
        </w:rPr>
      </w:pPr>
      <w:r w:rsidRPr="00616A33">
        <w:rPr>
          <w:rFonts w:ascii="Arial" w:hAnsi="Arial" w:cs="Arial"/>
          <w:b/>
          <w:iCs/>
        </w:rPr>
        <w:t>Piwik / Matomo</w:t>
      </w:r>
    </w:p>
    <w:p w14:paraId="4BDB6FF0"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72" w:history="1">
        <w:r w:rsidRPr="006F77C0">
          <w:rPr>
            <w:rStyle w:val="Hyperlink"/>
            <w:rFonts w:ascii="Arial" w:hAnsi="Arial" w:cs="Arial"/>
          </w:rPr>
          <w:t>https://matomo.org/privacy-policy</w:t>
        </w:r>
      </w:hyperlink>
      <w:r>
        <w:rPr>
          <w:rFonts w:ascii="Arial" w:hAnsi="Arial" w:cs="Arial"/>
        </w:rPr>
        <w:t xml:space="preserve"> </w:t>
      </w:r>
      <w:hyperlink r:id="rId73"/>
    </w:p>
    <w:p w14:paraId="3C622886"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CB96A75" w14:textId="77777777" w:rsidR="003E55A0" w:rsidRPr="00616A33" w:rsidRDefault="003E55A0" w:rsidP="003E55A0">
      <w:pPr>
        <w:pStyle w:val="Listenabsatz"/>
        <w:spacing w:after="0"/>
        <w:ind w:left="357"/>
        <w:jc w:val="both"/>
        <w:rPr>
          <w:rFonts w:ascii="Arial" w:hAnsi="Arial" w:cs="Arial"/>
          <w:b/>
          <w:iCs/>
        </w:rPr>
      </w:pPr>
      <w:r w:rsidRPr="00616A33">
        <w:rPr>
          <w:rFonts w:ascii="Arial" w:hAnsi="Arial" w:cs="Arial"/>
          <w:b/>
          <w:iCs/>
        </w:rPr>
        <w:t>Clicky</w:t>
      </w:r>
    </w:p>
    <w:p w14:paraId="1035D2D0" w14:textId="77777777" w:rsidR="003E55A0" w:rsidRPr="00CC1986" w:rsidRDefault="003E55A0" w:rsidP="003E55A0">
      <w:pPr>
        <w:spacing w:after="0"/>
        <w:ind w:left="357"/>
        <w:jc w:val="both"/>
        <w:rPr>
          <w:rStyle w:val="Hyperlink"/>
          <w:rFonts w:ascii="Arial" w:hAnsi="Arial" w:cs="Arial"/>
        </w:rPr>
      </w:pPr>
      <w:r w:rsidRPr="00CC1986">
        <w:rPr>
          <w:rFonts w:ascii="Arial" w:hAnsi="Arial" w:cs="Arial"/>
        </w:rPr>
        <w:lastRenderedPageBreak/>
        <w:t xml:space="preserve">Clicky is a web analytics service. Read the Privacy Policy for Clicky here: </w:t>
      </w:r>
      <w:hyperlink r:id="rId74" w:history="1">
        <w:r w:rsidRPr="006F77C0">
          <w:rPr>
            <w:rStyle w:val="Hyperlink"/>
            <w:rFonts w:ascii="Arial" w:hAnsi="Arial" w:cs="Arial"/>
          </w:rPr>
          <w:t>https://clicky.com/terms</w:t>
        </w:r>
      </w:hyperlink>
      <w:r>
        <w:rPr>
          <w:rFonts w:ascii="Arial" w:hAnsi="Arial" w:cs="Arial"/>
        </w:rPr>
        <w:t xml:space="preserve"> </w:t>
      </w:r>
      <w:hyperlink r:id="rId75"/>
    </w:p>
    <w:p w14:paraId="7BE533E6"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 </w:t>
      </w:r>
    </w:p>
    <w:p w14:paraId="2305038E" w14:textId="77777777" w:rsidR="003E55A0" w:rsidRPr="00616A33" w:rsidRDefault="003E55A0" w:rsidP="003E55A0">
      <w:pPr>
        <w:pStyle w:val="Listenabsatz"/>
        <w:spacing w:after="0"/>
        <w:ind w:left="357"/>
        <w:jc w:val="both"/>
        <w:rPr>
          <w:rFonts w:ascii="Arial" w:hAnsi="Arial" w:cs="Arial"/>
          <w:b/>
          <w:iCs/>
        </w:rPr>
      </w:pPr>
      <w:r>
        <w:rPr>
          <w:rFonts w:ascii="Arial" w:hAnsi="Arial" w:cs="Arial"/>
          <w:b/>
        </w:rPr>
        <w:t>Cloudflare analytics</w:t>
      </w:r>
    </w:p>
    <w:p w14:paraId="126621F3" w14:textId="77777777" w:rsidR="003E55A0" w:rsidRPr="00CC1986" w:rsidRDefault="003E55A0" w:rsidP="003E55A0">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6" w:history="1">
        <w:r w:rsidRPr="006F77C0">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77" w:history="1"/>
    </w:p>
    <w:p w14:paraId="73312611"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 </w:t>
      </w:r>
    </w:p>
    <w:p w14:paraId="3F8E3C42" w14:textId="77777777" w:rsidR="003E55A0" w:rsidRPr="00616A33" w:rsidRDefault="003E55A0" w:rsidP="003E55A0">
      <w:pPr>
        <w:pStyle w:val="Listenabsatz"/>
        <w:spacing w:after="0"/>
        <w:ind w:left="357"/>
        <w:jc w:val="both"/>
        <w:rPr>
          <w:rFonts w:ascii="Arial" w:hAnsi="Arial" w:cs="Arial"/>
          <w:b/>
          <w:iCs/>
        </w:rPr>
      </w:pPr>
      <w:r w:rsidRPr="00616A33">
        <w:rPr>
          <w:rFonts w:ascii="Arial" w:hAnsi="Arial" w:cs="Arial"/>
          <w:b/>
          <w:iCs/>
        </w:rPr>
        <w:t>Statcounter</w:t>
      </w:r>
    </w:p>
    <w:p w14:paraId="4EAA80F9"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78" w:history="1">
        <w:r w:rsidRPr="006F77C0">
          <w:rPr>
            <w:rStyle w:val="Hyperlink"/>
            <w:rFonts w:ascii="Arial" w:hAnsi="Arial" w:cs="Arial"/>
          </w:rPr>
          <w:t>https://statcounter.com/about/legal/</w:t>
        </w:r>
      </w:hyperlink>
      <w:r>
        <w:rPr>
          <w:rFonts w:ascii="Arial" w:hAnsi="Arial" w:cs="Arial"/>
        </w:rPr>
        <w:t xml:space="preserve"> </w:t>
      </w:r>
      <w:hyperlink r:id="rId79"/>
    </w:p>
    <w:p w14:paraId="7E22B7DB"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4F43FE0"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79433CD4" w14:textId="77777777" w:rsidR="003E55A0" w:rsidRDefault="003E55A0" w:rsidP="003E55A0">
      <w:pPr>
        <w:spacing w:after="0"/>
        <w:ind w:left="357"/>
        <w:jc w:val="both"/>
        <w:rPr>
          <w:rFonts w:ascii="Arial" w:hAnsi="Arial" w:cs="Arial"/>
        </w:rPr>
      </w:pPr>
      <w:r w:rsidRPr="00CC1986">
        <w:rPr>
          <w:rFonts w:ascii="Arial" w:hAnsi="Arial" w:cs="Arial"/>
        </w:rPr>
        <w:t>Flurry Analytics service is provided by Yahoo! Inc.</w:t>
      </w:r>
    </w:p>
    <w:p w14:paraId="238183A8" w14:textId="77777777" w:rsidR="003E55A0" w:rsidRPr="00656EA9" w:rsidRDefault="003E55A0" w:rsidP="003E55A0">
      <w:pPr>
        <w:spacing w:after="0"/>
        <w:ind w:left="357"/>
        <w:jc w:val="both"/>
        <w:rPr>
          <w:rFonts w:ascii="Arial" w:hAnsi="Arial" w:cs="Arial"/>
        </w:rPr>
      </w:pPr>
      <w:r w:rsidRPr="00656EA9">
        <w:rPr>
          <w:rFonts w:ascii="Arial" w:hAnsi="Arial" w:cs="Arial"/>
        </w:rPr>
        <w:t xml:space="preserve"> </w:t>
      </w:r>
    </w:p>
    <w:p w14:paraId="3AA49A93"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80" w:history="1">
        <w:r w:rsidRPr="006F77C0">
          <w:rPr>
            <w:rStyle w:val="Hyperlink"/>
            <w:rFonts w:ascii="Arial" w:hAnsi="Arial" w:cs="Arial"/>
          </w:rPr>
          <w:t>https://dev.flurry.com/secure/optOut.do</w:t>
        </w:r>
      </w:hyperlink>
      <w:r>
        <w:rPr>
          <w:rFonts w:ascii="Arial" w:hAnsi="Arial" w:cs="Arial"/>
        </w:rPr>
        <w:t xml:space="preserve"> </w:t>
      </w:r>
      <w:hyperlink r:id="rId81"/>
    </w:p>
    <w:p w14:paraId="57CACB5F" w14:textId="77777777" w:rsidR="003E55A0" w:rsidRPr="00656EA9" w:rsidRDefault="003E55A0" w:rsidP="003E55A0">
      <w:pPr>
        <w:spacing w:after="0"/>
        <w:ind w:left="357"/>
        <w:jc w:val="both"/>
        <w:rPr>
          <w:rFonts w:ascii="Arial" w:hAnsi="Arial" w:cs="Arial"/>
        </w:rPr>
      </w:pPr>
      <w:r w:rsidRPr="00656EA9">
        <w:rPr>
          <w:rStyle w:val="Hyperlink"/>
          <w:rFonts w:ascii="Arial" w:hAnsi="Arial" w:cs="Arial"/>
        </w:rPr>
        <w:t xml:space="preserve"> </w:t>
      </w:r>
      <w:r>
        <w:rPr>
          <w:rStyle w:val="Hyperlink"/>
          <w:rFonts w:ascii="Arial" w:hAnsi="Arial" w:cs="Arial"/>
        </w:rPr>
        <w:t xml:space="preserve"> </w:t>
      </w:r>
    </w:p>
    <w:p w14:paraId="19E8F0C7"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2" w:history="1">
        <w:r w:rsidRPr="006F77C0">
          <w:rPr>
            <w:rStyle w:val="Hyperlink"/>
            <w:rFonts w:ascii="Arial" w:hAnsi="Arial" w:cs="Arial"/>
          </w:rPr>
          <w:t>https://policies.yahoo.com/us/en/yahoo/privacy/policy/index.htm</w:t>
        </w:r>
      </w:hyperlink>
      <w:r>
        <w:rPr>
          <w:rFonts w:ascii="Arial" w:hAnsi="Arial" w:cs="Arial"/>
        </w:rPr>
        <w:t xml:space="preserve"> </w:t>
      </w:r>
      <w:hyperlink r:id="rId83"/>
    </w:p>
    <w:p w14:paraId="1869C009"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BF8E686"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06B06093" w14:textId="77777777" w:rsidR="003E55A0" w:rsidRDefault="003E55A0" w:rsidP="003E55A0">
      <w:pPr>
        <w:spacing w:after="0"/>
        <w:ind w:left="357"/>
        <w:jc w:val="both"/>
        <w:rPr>
          <w:rFonts w:ascii="Arial" w:hAnsi="Arial" w:cs="Arial"/>
        </w:rPr>
      </w:pPr>
      <w:r w:rsidRPr="00CC1986">
        <w:rPr>
          <w:rFonts w:ascii="Arial" w:hAnsi="Arial" w:cs="Arial"/>
        </w:rPr>
        <w:t>Mixpanel is provided by Mixpanel Inc.</w:t>
      </w:r>
    </w:p>
    <w:p w14:paraId="37759C3A" w14:textId="77777777" w:rsidR="003E55A0" w:rsidRPr="00656EA9" w:rsidRDefault="003E55A0" w:rsidP="003E55A0">
      <w:pPr>
        <w:spacing w:after="0"/>
        <w:ind w:left="357"/>
        <w:jc w:val="both"/>
        <w:rPr>
          <w:rFonts w:ascii="Arial" w:hAnsi="Arial" w:cs="Arial"/>
        </w:rPr>
      </w:pPr>
      <w:r w:rsidRPr="00656EA9">
        <w:rPr>
          <w:rFonts w:ascii="Arial" w:hAnsi="Arial" w:cs="Arial"/>
        </w:rPr>
        <w:t xml:space="preserve"> </w:t>
      </w:r>
    </w:p>
    <w:p w14:paraId="35F73915"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4" w:history="1">
        <w:r w:rsidRPr="006F77C0">
          <w:rPr>
            <w:rStyle w:val="Hyperlink"/>
            <w:rFonts w:ascii="Arial" w:hAnsi="Arial" w:cs="Arial"/>
          </w:rPr>
          <w:t>https://mixpanel.com/optout/</w:t>
        </w:r>
      </w:hyperlink>
      <w:r>
        <w:rPr>
          <w:rFonts w:ascii="Arial" w:hAnsi="Arial" w:cs="Arial"/>
        </w:rPr>
        <w:t xml:space="preserve"> </w:t>
      </w:r>
      <w:hyperlink r:id="rId85"/>
    </w:p>
    <w:p w14:paraId="6855B690" w14:textId="77777777" w:rsidR="003E55A0" w:rsidRPr="00656EA9" w:rsidRDefault="003E55A0" w:rsidP="003E55A0">
      <w:pPr>
        <w:spacing w:after="0"/>
        <w:ind w:left="357"/>
        <w:jc w:val="both"/>
        <w:rPr>
          <w:rFonts w:ascii="Arial" w:hAnsi="Arial" w:cs="Arial"/>
        </w:rPr>
      </w:pPr>
      <w:r w:rsidRPr="00656EA9">
        <w:rPr>
          <w:rStyle w:val="Hyperlink"/>
          <w:rFonts w:ascii="Arial" w:hAnsi="Arial" w:cs="Arial"/>
        </w:rPr>
        <w:t xml:space="preserve"> </w:t>
      </w:r>
    </w:p>
    <w:p w14:paraId="3B49ADA5"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86" w:history="1">
        <w:r w:rsidRPr="006F77C0">
          <w:rPr>
            <w:rStyle w:val="Hyperlink"/>
            <w:rFonts w:ascii="Arial" w:hAnsi="Arial" w:cs="Arial"/>
          </w:rPr>
          <w:t>https://mixpanel.com/terms/</w:t>
        </w:r>
      </w:hyperlink>
      <w:r>
        <w:rPr>
          <w:rFonts w:ascii="Arial" w:hAnsi="Arial" w:cs="Arial"/>
        </w:rPr>
        <w:t xml:space="preserve"> </w:t>
      </w:r>
      <w:hyperlink r:id="rId87"/>
    </w:p>
    <w:p w14:paraId="14976C09" w14:textId="77777777" w:rsidR="003E55A0" w:rsidRPr="00656EA9" w:rsidRDefault="003E55A0" w:rsidP="003E55A0">
      <w:pPr>
        <w:spacing w:after="0"/>
        <w:ind w:left="357"/>
        <w:jc w:val="both"/>
        <w:rPr>
          <w:rFonts w:ascii="Arial" w:hAnsi="Arial" w:cs="Arial"/>
        </w:rPr>
      </w:pPr>
      <w:r w:rsidRPr="00656EA9">
        <w:rPr>
          <w:rStyle w:val="Hyperlink"/>
          <w:rFonts w:ascii="Arial" w:hAnsi="Arial" w:cs="Arial"/>
        </w:rPr>
        <w:t xml:space="preserve"> </w:t>
      </w:r>
    </w:p>
    <w:p w14:paraId="101847A0"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0E807B00" w14:textId="77777777" w:rsidR="003E55A0" w:rsidRDefault="003E55A0" w:rsidP="003E55A0">
      <w:pPr>
        <w:spacing w:after="0"/>
        <w:ind w:left="357"/>
        <w:jc w:val="both"/>
        <w:rPr>
          <w:rFonts w:ascii="Arial" w:hAnsi="Arial" w:cs="Arial"/>
        </w:rPr>
      </w:pPr>
      <w:r w:rsidRPr="00CC1986">
        <w:rPr>
          <w:rFonts w:ascii="Arial" w:hAnsi="Arial" w:cs="Arial"/>
        </w:rPr>
        <w:t>Unity Analytics is provided by Unity Technologies.</w:t>
      </w:r>
    </w:p>
    <w:p w14:paraId="71FB797A" w14:textId="77777777" w:rsidR="003E55A0" w:rsidRPr="00656EA9" w:rsidRDefault="003E55A0" w:rsidP="003E55A0">
      <w:pPr>
        <w:spacing w:after="0"/>
        <w:ind w:left="357"/>
        <w:jc w:val="both"/>
        <w:rPr>
          <w:rFonts w:ascii="Arial" w:hAnsi="Arial" w:cs="Arial"/>
        </w:rPr>
      </w:pPr>
      <w:r w:rsidRPr="00656EA9">
        <w:rPr>
          <w:rFonts w:ascii="Arial" w:hAnsi="Arial" w:cs="Arial"/>
        </w:rPr>
        <w:t xml:space="preserve"> </w:t>
      </w:r>
    </w:p>
    <w:p w14:paraId="57702C4A"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8" w:history="1">
        <w:r w:rsidRPr="006F77C0">
          <w:rPr>
            <w:rStyle w:val="Hyperlink"/>
            <w:rFonts w:ascii="Arial" w:hAnsi="Arial" w:cs="Arial"/>
          </w:rPr>
          <w:t>https://unity3d.com/legal/privacy-policy</w:t>
        </w:r>
      </w:hyperlink>
      <w:r>
        <w:rPr>
          <w:rFonts w:ascii="Arial" w:hAnsi="Arial" w:cs="Arial"/>
        </w:rPr>
        <w:t xml:space="preserve"> </w:t>
      </w:r>
      <w:hyperlink r:id="rId89" w:history="1"/>
    </w:p>
    <w:p w14:paraId="055FED2D" w14:textId="77777777" w:rsidR="003E55A0" w:rsidRPr="00CC1986" w:rsidRDefault="003E55A0" w:rsidP="003E55A0">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4C1A861A" w14:textId="77777777" w:rsidR="003E55A0" w:rsidRPr="00CC1986" w:rsidRDefault="003E55A0" w:rsidP="003E55A0">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0977A79" w14:textId="77777777" w:rsidR="003E55A0" w:rsidRDefault="003E55A0" w:rsidP="003E55A0">
      <w:pPr>
        <w:spacing w:after="0"/>
        <w:ind w:left="357"/>
        <w:jc w:val="both"/>
        <w:rPr>
          <w:rFonts w:ascii="Arial" w:hAnsi="Arial" w:cs="Arial"/>
        </w:rPr>
      </w:pPr>
      <w:r>
        <w:rPr>
          <w:rFonts w:ascii="Arial" w:hAnsi="Arial" w:cs="Arial"/>
        </w:rPr>
        <w:t>Ackee is a web traffic analysis tool</w:t>
      </w:r>
    </w:p>
    <w:p w14:paraId="3E42446E" w14:textId="77777777" w:rsidR="003E55A0" w:rsidRPr="00656EA9" w:rsidRDefault="003E55A0" w:rsidP="003E55A0">
      <w:pPr>
        <w:spacing w:after="0"/>
        <w:ind w:left="357"/>
        <w:jc w:val="both"/>
        <w:rPr>
          <w:rFonts w:ascii="Arial" w:hAnsi="Arial" w:cs="Arial"/>
        </w:rPr>
      </w:pPr>
      <w:r w:rsidRPr="00656EA9">
        <w:rPr>
          <w:rFonts w:ascii="Arial" w:hAnsi="Arial" w:cs="Arial"/>
        </w:rPr>
        <w:t xml:space="preserve"> </w:t>
      </w:r>
    </w:p>
    <w:p w14:paraId="0F480CF3" w14:textId="77777777" w:rsidR="003E55A0" w:rsidRDefault="003E55A0" w:rsidP="003E55A0">
      <w:pPr>
        <w:spacing w:after="0"/>
        <w:ind w:left="357"/>
        <w:jc w:val="both"/>
      </w:pPr>
      <w:r w:rsidRPr="00CC1986">
        <w:rPr>
          <w:rFonts w:ascii="Arial" w:hAnsi="Arial" w:cs="Arial"/>
        </w:rPr>
        <w:t xml:space="preserve">For more information on what type of information Ackee collects, please visit their Terms of Service page: </w:t>
      </w:r>
      <w:hyperlink r:id="rId90" w:history="1">
        <w:r w:rsidRPr="006F77C0">
          <w:rPr>
            <w:rStyle w:val="Hyperlink"/>
            <w:rFonts w:ascii="Arial" w:hAnsi="Arial" w:cs="Arial"/>
          </w:rPr>
          <w:t>https://electerious.com/terms_of_service.html</w:t>
        </w:r>
      </w:hyperlink>
      <w:r>
        <w:rPr>
          <w:rFonts w:ascii="Arial" w:hAnsi="Arial" w:cs="Arial"/>
        </w:rPr>
        <w:t xml:space="preserve"> </w:t>
      </w:r>
      <w:hyperlink r:id="rId91" w:history="1"/>
    </w:p>
    <w:p w14:paraId="5A2589B6" w14:textId="77777777" w:rsidR="003E55A0" w:rsidRPr="00CC1986" w:rsidRDefault="003E55A0" w:rsidP="003E55A0">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6D20F73C" w14:textId="77777777" w:rsidR="003E55A0" w:rsidRPr="001E6469" w:rsidRDefault="003E55A0" w:rsidP="00D058A4">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24B9BD1F" w14:textId="77777777" w:rsidR="003E55A0" w:rsidRPr="006D5981"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04991FB6" w14:textId="77777777" w:rsidR="003E55A0" w:rsidRPr="00A678E5" w:rsidRDefault="003E55A0" w:rsidP="003E55A0">
      <w:pPr>
        <w:pStyle w:val="Listenabsatz"/>
        <w:spacing w:after="0"/>
        <w:ind w:left="357"/>
        <w:jc w:val="both"/>
        <w:rPr>
          <w:rFonts w:ascii="Arial" w:hAnsi="Arial" w:cs="Arial"/>
        </w:rPr>
      </w:pPr>
      <w:r w:rsidRPr="00E0573B">
        <w:rPr>
          <w:rFonts w:ascii="Arial" w:hAnsi="Arial" w:cs="Arial"/>
        </w:rPr>
        <w:lastRenderedPageBreak/>
        <w:t xml:space="preserve">We may use third-party Service Providers to automate the development process of our Service. </w:t>
      </w:r>
    </w:p>
    <w:p w14:paraId="01624D9B" w14:textId="77777777" w:rsidR="003E55A0" w:rsidRDefault="003E55A0" w:rsidP="003E55A0">
      <w:pPr>
        <w:pStyle w:val="Listenabsatz"/>
        <w:spacing w:after="0"/>
        <w:ind w:left="357"/>
        <w:jc w:val="both"/>
        <w:rPr>
          <w:rFonts w:ascii="Arial" w:hAnsi="Arial" w:cs="Arial"/>
          <w:b/>
          <w:bCs/>
        </w:rPr>
      </w:pPr>
      <w:r>
        <w:rPr>
          <w:rFonts w:ascii="Arial" w:hAnsi="Arial" w:cs="Arial"/>
          <w:b/>
          <w:bCs/>
        </w:rPr>
        <w:t xml:space="preserve"> </w:t>
      </w:r>
    </w:p>
    <w:p w14:paraId="3347E789"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b/>
          <w:bCs/>
        </w:rPr>
        <w:t>GitHub</w:t>
      </w:r>
    </w:p>
    <w:p w14:paraId="688A3D66"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1A62541A"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GitHub is provided by GitHub, Inc.</w:t>
      </w:r>
    </w:p>
    <w:p w14:paraId="494123BD"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6304EFA3"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4F6A2238"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35AFAEAA" w14:textId="77777777" w:rsidR="003E55A0" w:rsidRPr="00683981" w:rsidRDefault="003E55A0" w:rsidP="003E55A0">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2" w:history="1">
        <w:r w:rsidRPr="00F1523E">
          <w:rPr>
            <w:rStyle w:val="Hyperlink"/>
            <w:rFonts w:ascii="Arial" w:eastAsia="Times New Roman" w:hAnsi="Arial" w:cs="Arial"/>
          </w:rPr>
          <w:t>https://help.github.com/en/articles/github-privacy-statement.</w:t>
        </w:r>
      </w:hyperlink>
    </w:p>
    <w:p w14:paraId="2FCC6DF3" w14:textId="77777777" w:rsidR="003E55A0" w:rsidRDefault="003E55A0" w:rsidP="003E55A0">
      <w:pPr>
        <w:pStyle w:val="Listenabsatz"/>
        <w:spacing w:after="0"/>
        <w:ind w:left="357"/>
        <w:jc w:val="both"/>
        <w:rPr>
          <w:rFonts w:ascii="Arial" w:hAnsi="Arial" w:cs="Arial"/>
          <w:b/>
          <w:bCs/>
        </w:rPr>
      </w:pPr>
      <w:r>
        <w:rPr>
          <w:rFonts w:ascii="Arial" w:hAnsi="Arial" w:cs="Arial"/>
          <w:b/>
          <w:bCs/>
        </w:rPr>
        <w:t xml:space="preserve"> </w:t>
      </w:r>
    </w:p>
    <w:p w14:paraId="50A2D3F9" w14:textId="77777777" w:rsidR="003E55A0" w:rsidRPr="00E0573B" w:rsidRDefault="003E55A0" w:rsidP="003E55A0">
      <w:pPr>
        <w:pStyle w:val="Listenabsatz"/>
        <w:spacing w:after="0"/>
        <w:ind w:left="357"/>
        <w:jc w:val="both"/>
        <w:rPr>
          <w:rFonts w:ascii="Arial" w:hAnsi="Arial" w:cs="Arial"/>
          <w:b/>
          <w:bCs/>
        </w:rPr>
      </w:pPr>
      <w:r w:rsidRPr="00E0573B">
        <w:rPr>
          <w:rFonts w:ascii="Arial" w:hAnsi="Arial" w:cs="Arial"/>
          <w:b/>
          <w:bCs/>
        </w:rPr>
        <w:t>GitLab CI/CD</w:t>
      </w:r>
    </w:p>
    <w:p w14:paraId="11AAE95A"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b/>
          <w:bCs/>
        </w:rPr>
        <w:t xml:space="preserve"> </w:t>
      </w:r>
    </w:p>
    <w:p w14:paraId="64C6D8C4"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GitLab CI/CD is provided by GitLab, Inc.</w:t>
      </w:r>
    </w:p>
    <w:p w14:paraId="3B76C473"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b/>
          <w:bCs/>
        </w:rPr>
        <w:t xml:space="preserve"> </w:t>
      </w:r>
    </w:p>
    <w:p w14:paraId="565B432C"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062CCF32"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00156D56"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51102A3F"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7431A0F4" w14:textId="77777777" w:rsidR="003E55A0" w:rsidRPr="005679D7" w:rsidRDefault="003E55A0" w:rsidP="003E55A0">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3" w:history="1">
        <w:r w:rsidRPr="006F77C0">
          <w:rPr>
            <w:rStyle w:val="Hyperlink"/>
            <w:rFonts w:ascii="Arial" w:hAnsi="Arial" w:cs="Arial"/>
          </w:rPr>
          <w:t>https://about.gitlab.com/privacy/</w:t>
        </w:r>
      </w:hyperlink>
      <w:r w:rsidRPr="00E0573B">
        <w:rPr>
          <w:rFonts w:ascii="Arial" w:hAnsi="Arial" w:cs="Arial"/>
        </w:rPr>
        <w:t>.</w:t>
      </w:r>
      <w:hyperlink r:id="rId94" w:history="1"/>
    </w:p>
    <w:p w14:paraId="2EF8B7F6" w14:textId="77777777" w:rsidR="003E55A0" w:rsidRDefault="003E55A0" w:rsidP="003E55A0">
      <w:pPr>
        <w:pStyle w:val="Listenabsatz"/>
        <w:spacing w:after="0"/>
        <w:ind w:left="357"/>
        <w:jc w:val="both"/>
        <w:rPr>
          <w:rFonts w:ascii="Arial" w:hAnsi="Arial" w:cs="Arial"/>
          <w:b/>
          <w:bCs/>
        </w:rPr>
      </w:pPr>
      <w:r>
        <w:rPr>
          <w:rFonts w:ascii="Arial" w:hAnsi="Arial" w:cs="Arial"/>
          <w:b/>
          <w:bCs/>
        </w:rPr>
        <w:t xml:space="preserve"> </w:t>
      </w:r>
    </w:p>
    <w:p w14:paraId="16B63402" w14:textId="77777777" w:rsidR="003E55A0" w:rsidRPr="00E0573B" w:rsidRDefault="003E55A0" w:rsidP="003E55A0">
      <w:pPr>
        <w:pStyle w:val="Listenabsatz"/>
        <w:spacing w:after="0"/>
        <w:ind w:left="357"/>
        <w:jc w:val="both"/>
        <w:rPr>
          <w:rFonts w:ascii="Arial" w:hAnsi="Arial" w:cs="Arial"/>
          <w:b/>
          <w:bCs/>
        </w:rPr>
      </w:pPr>
      <w:r w:rsidRPr="00E0573B">
        <w:rPr>
          <w:rFonts w:ascii="Arial" w:hAnsi="Arial" w:cs="Arial"/>
          <w:b/>
          <w:bCs/>
        </w:rPr>
        <w:t>Travis CI</w:t>
      </w:r>
    </w:p>
    <w:p w14:paraId="66F5E9D2"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031806DE"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4BCC2380"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717ACFD3" w14:textId="77777777" w:rsidR="003E55A0" w:rsidRPr="00712F6B" w:rsidRDefault="003E55A0" w:rsidP="003E55A0">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5" w:history="1">
        <w:r w:rsidRPr="006F77C0">
          <w:rPr>
            <w:rStyle w:val="Hyperlink"/>
            <w:rFonts w:ascii="Arial" w:hAnsi="Arial" w:cs="Arial"/>
          </w:rPr>
          <w:t>https://docs.travis-ci.com/legal/privacy-policy</w:t>
        </w:r>
      </w:hyperlink>
      <w:r w:rsidRPr="00E0573B">
        <w:rPr>
          <w:rFonts w:ascii="Arial" w:hAnsi="Arial" w:cs="Arial"/>
        </w:rPr>
        <w:t>.</w:t>
      </w:r>
      <w:hyperlink r:id="rId96" w:history="1"/>
    </w:p>
    <w:p w14:paraId="0F83B8D5" w14:textId="77777777" w:rsidR="003E55A0" w:rsidRDefault="003E55A0" w:rsidP="003E55A0">
      <w:pPr>
        <w:pStyle w:val="Listenabsatz"/>
        <w:spacing w:after="0"/>
        <w:ind w:left="357"/>
        <w:jc w:val="both"/>
        <w:rPr>
          <w:rFonts w:ascii="Arial" w:hAnsi="Arial" w:cs="Arial"/>
          <w:b/>
          <w:bCs/>
        </w:rPr>
      </w:pPr>
      <w:r>
        <w:rPr>
          <w:rFonts w:ascii="Arial" w:hAnsi="Arial" w:cs="Arial"/>
          <w:b/>
          <w:bCs/>
        </w:rPr>
        <w:t xml:space="preserve"> </w:t>
      </w:r>
    </w:p>
    <w:p w14:paraId="4B567B80" w14:textId="77777777" w:rsidR="003E55A0" w:rsidRPr="00E0573B" w:rsidRDefault="003E55A0" w:rsidP="003E55A0">
      <w:pPr>
        <w:pStyle w:val="Listenabsatz"/>
        <w:spacing w:after="0"/>
        <w:ind w:left="357"/>
        <w:jc w:val="both"/>
        <w:rPr>
          <w:rFonts w:ascii="Arial" w:hAnsi="Arial" w:cs="Arial"/>
          <w:b/>
          <w:bCs/>
        </w:rPr>
      </w:pPr>
      <w:r w:rsidRPr="00E0573B">
        <w:rPr>
          <w:rFonts w:ascii="Arial" w:hAnsi="Arial" w:cs="Arial"/>
          <w:b/>
          <w:bCs/>
        </w:rPr>
        <w:t>Bitrise</w:t>
      </w:r>
    </w:p>
    <w:p w14:paraId="4FCCB936" w14:textId="77777777" w:rsidR="003E55A0" w:rsidRPr="00E0573B" w:rsidRDefault="003E55A0" w:rsidP="003E55A0">
      <w:pPr>
        <w:pStyle w:val="Listenabsatz"/>
        <w:spacing w:after="0"/>
        <w:ind w:left="357"/>
        <w:jc w:val="both"/>
        <w:rPr>
          <w:rFonts w:ascii="Arial" w:hAnsi="Arial" w:cs="Arial"/>
          <w:b/>
          <w:bCs/>
        </w:rPr>
      </w:pPr>
      <w:r w:rsidRPr="00E0573B">
        <w:rPr>
          <w:rFonts w:ascii="Arial" w:hAnsi="Arial" w:cs="Arial"/>
          <w:b/>
          <w:bCs/>
        </w:rPr>
        <w:t xml:space="preserve"> </w:t>
      </w:r>
    </w:p>
    <w:p w14:paraId="7BEA330A"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62B51272"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57919D84"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854C5B2"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3730F0FE" w14:textId="77777777" w:rsidR="003E55A0" w:rsidRPr="00712F6B" w:rsidRDefault="003E55A0" w:rsidP="003E55A0">
      <w:pPr>
        <w:pStyle w:val="Listenabsatz"/>
        <w:spacing w:after="0"/>
        <w:ind w:left="357"/>
        <w:jc w:val="both"/>
        <w:rPr>
          <w:rFonts w:ascii="Arial" w:hAnsi="Arial" w:cs="Arial"/>
        </w:rPr>
      </w:pPr>
      <w:r w:rsidRPr="00E0573B">
        <w:rPr>
          <w:rFonts w:ascii="Arial" w:hAnsi="Arial" w:cs="Arial"/>
        </w:rPr>
        <w:lastRenderedPageBreak/>
        <w:t xml:space="preserve">For more information on what data Bitrise collects for what purpose and how the protection of the data is ensured, please visit Bitrise Privacy Notice page: </w:t>
      </w:r>
      <w:hyperlink r:id="rId97"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B9A0402" w14:textId="77777777" w:rsidR="003E55A0" w:rsidRPr="00E0573B" w:rsidRDefault="003E55A0" w:rsidP="003E55A0">
      <w:pPr>
        <w:pStyle w:val="Listenabsatz"/>
        <w:spacing w:after="0"/>
        <w:ind w:left="357"/>
        <w:jc w:val="both"/>
        <w:rPr>
          <w:rFonts w:ascii="Arial" w:hAnsi="Arial" w:cs="Arial"/>
        </w:rPr>
      </w:pPr>
      <w:r>
        <w:rPr>
          <w:rFonts w:ascii="Arial" w:hAnsi="Arial" w:cs="Arial"/>
        </w:rPr>
        <w:t xml:space="preserve"> </w:t>
      </w:r>
    </w:p>
    <w:p w14:paraId="0E98A25D" w14:textId="77777777" w:rsidR="003E55A0" w:rsidRPr="00E0573B" w:rsidRDefault="003E55A0" w:rsidP="003E55A0">
      <w:pPr>
        <w:pStyle w:val="Listenabsatz"/>
        <w:spacing w:after="0"/>
        <w:ind w:left="357"/>
        <w:jc w:val="both"/>
        <w:rPr>
          <w:rFonts w:ascii="Arial" w:hAnsi="Arial" w:cs="Arial"/>
          <w:b/>
          <w:bCs/>
        </w:rPr>
      </w:pPr>
      <w:r w:rsidRPr="00E0573B">
        <w:rPr>
          <w:rFonts w:ascii="Arial" w:hAnsi="Arial" w:cs="Arial"/>
          <w:b/>
          <w:bCs/>
        </w:rPr>
        <w:t>Fastlane</w:t>
      </w:r>
    </w:p>
    <w:p w14:paraId="109970FA" w14:textId="77777777" w:rsidR="003E55A0" w:rsidRPr="00E0573B" w:rsidRDefault="003E55A0" w:rsidP="003E55A0">
      <w:pPr>
        <w:pStyle w:val="Listenabsatz"/>
        <w:spacing w:after="0"/>
        <w:ind w:left="357"/>
        <w:jc w:val="both"/>
        <w:rPr>
          <w:rFonts w:ascii="Arial" w:hAnsi="Arial" w:cs="Arial"/>
          <w:b/>
          <w:bCs/>
        </w:rPr>
      </w:pPr>
      <w:r w:rsidRPr="00E0573B">
        <w:rPr>
          <w:rFonts w:ascii="Arial" w:hAnsi="Arial" w:cs="Arial"/>
          <w:b/>
          <w:bCs/>
        </w:rPr>
        <w:t xml:space="preserve"> </w:t>
      </w:r>
    </w:p>
    <w:p w14:paraId="698FDA38"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Fastlane is provided by Google, Inc. </w:t>
      </w:r>
    </w:p>
    <w:p w14:paraId="4EB38769"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585EA4A7"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41DF8EE2"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38794360" w14:textId="77777777" w:rsidR="003E55A0" w:rsidRDefault="003E55A0" w:rsidP="003E55A0">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8" w:history="1">
        <w:r w:rsidRPr="006F77C0">
          <w:rPr>
            <w:rStyle w:val="Hyperlink"/>
            <w:rFonts w:ascii="Arial" w:hAnsi="Arial" w:cs="Arial"/>
          </w:rPr>
          <w:t>https://policies.google.com/privacy</w:t>
        </w:r>
      </w:hyperlink>
      <w:r w:rsidRPr="00E0573B">
        <w:rPr>
          <w:rFonts w:ascii="Arial" w:hAnsi="Arial" w:cs="Arial"/>
        </w:rPr>
        <w:t xml:space="preserve">. </w:t>
      </w:r>
      <w:hyperlink r:id="rId99" w:history="1"/>
    </w:p>
    <w:p w14:paraId="1F1A9A76" w14:textId="77777777" w:rsidR="003E55A0" w:rsidRPr="00E0573B" w:rsidRDefault="003E55A0" w:rsidP="003E55A0">
      <w:pPr>
        <w:pStyle w:val="Listenabsatz"/>
        <w:spacing w:after="0"/>
        <w:ind w:left="357"/>
        <w:jc w:val="both"/>
        <w:rPr>
          <w:rFonts w:ascii="Arial" w:hAnsi="Arial" w:cs="Arial"/>
        </w:rPr>
      </w:pPr>
      <w:r>
        <w:rPr>
          <w:rFonts w:ascii="Arial" w:hAnsi="Arial" w:cs="Arial"/>
        </w:rPr>
        <w:t xml:space="preserve"> </w:t>
      </w:r>
    </w:p>
    <w:p w14:paraId="5AA45983" w14:textId="77777777" w:rsidR="003E55A0" w:rsidRPr="00E0573B" w:rsidRDefault="003E55A0" w:rsidP="003E55A0">
      <w:pPr>
        <w:pStyle w:val="Listenabsatz"/>
        <w:spacing w:after="0"/>
        <w:ind w:left="357"/>
        <w:jc w:val="both"/>
        <w:rPr>
          <w:rFonts w:ascii="Arial" w:hAnsi="Arial" w:cs="Arial"/>
          <w:b/>
          <w:bCs/>
        </w:rPr>
      </w:pPr>
      <w:r w:rsidRPr="00E0573B">
        <w:rPr>
          <w:rFonts w:ascii="Arial" w:hAnsi="Arial" w:cs="Arial"/>
          <w:b/>
          <w:bCs/>
        </w:rPr>
        <w:t>Codacy</w:t>
      </w:r>
    </w:p>
    <w:p w14:paraId="6E0ADCB7"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31C2486D"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05613F77"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7ECC5EBD" w14:textId="77777777" w:rsidR="003E55A0" w:rsidRDefault="003E55A0" w:rsidP="003E55A0">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100" w:history="1">
        <w:r w:rsidRPr="006F77C0">
          <w:rPr>
            <w:rStyle w:val="Hyperlink"/>
            <w:rFonts w:ascii="Arial" w:hAnsi="Arial" w:cs="Arial"/>
          </w:rPr>
          <w:t>https://www.codacy.com/privacy</w:t>
        </w:r>
      </w:hyperlink>
      <w:r w:rsidRPr="00E0573B">
        <w:rPr>
          <w:rFonts w:ascii="Arial" w:hAnsi="Arial" w:cs="Arial"/>
        </w:rPr>
        <w:t xml:space="preserve">. </w:t>
      </w:r>
      <w:hyperlink r:id="rId101" w:history="1"/>
    </w:p>
    <w:p w14:paraId="015B86CE" w14:textId="77777777" w:rsidR="003E55A0" w:rsidRPr="00E0573B" w:rsidRDefault="003E55A0" w:rsidP="003E55A0">
      <w:pPr>
        <w:pStyle w:val="Listenabsatz"/>
        <w:spacing w:after="0"/>
        <w:ind w:left="357"/>
        <w:jc w:val="both"/>
        <w:rPr>
          <w:rFonts w:ascii="Arial" w:hAnsi="Arial" w:cs="Arial"/>
        </w:rPr>
      </w:pPr>
      <w:r>
        <w:rPr>
          <w:rFonts w:ascii="Arial" w:hAnsi="Arial" w:cs="Arial"/>
        </w:rPr>
        <w:t xml:space="preserve"> </w:t>
      </w:r>
    </w:p>
    <w:p w14:paraId="2F4F2FFB" w14:textId="77777777" w:rsidR="003E55A0" w:rsidRPr="00E0573B" w:rsidRDefault="003E55A0" w:rsidP="003E55A0">
      <w:pPr>
        <w:pStyle w:val="Listenabsatz"/>
        <w:spacing w:after="0"/>
        <w:ind w:left="357"/>
        <w:jc w:val="both"/>
        <w:rPr>
          <w:rFonts w:ascii="Arial" w:hAnsi="Arial" w:cs="Arial"/>
          <w:b/>
          <w:bCs/>
        </w:rPr>
      </w:pPr>
      <w:r w:rsidRPr="00E0573B">
        <w:rPr>
          <w:rFonts w:ascii="Arial" w:hAnsi="Arial" w:cs="Arial"/>
          <w:b/>
          <w:bCs/>
        </w:rPr>
        <w:t>Codecov</w:t>
      </w:r>
    </w:p>
    <w:p w14:paraId="0BF06AEF"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2142FB07"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21A4ED1C"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4F2917C9"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02" w:history="1">
        <w:r w:rsidRPr="006F77C0">
          <w:rPr>
            <w:rStyle w:val="Hyperlink"/>
            <w:rFonts w:ascii="Arial" w:hAnsi="Arial" w:cs="Arial"/>
          </w:rPr>
          <w:t>https://codecov.io/privacy</w:t>
        </w:r>
      </w:hyperlink>
      <w:r w:rsidRPr="00E0573B">
        <w:rPr>
          <w:rFonts w:ascii="Arial" w:hAnsi="Arial" w:cs="Arial"/>
        </w:rPr>
        <w:t xml:space="preserve">. </w:t>
      </w:r>
      <w:hyperlink r:id="rId103" w:history="1"/>
    </w:p>
    <w:p w14:paraId="76825C96" w14:textId="77777777" w:rsidR="003E55A0" w:rsidRDefault="003E55A0" w:rsidP="003E55A0">
      <w:pPr>
        <w:pStyle w:val="Listenabsatz"/>
        <w:spacing w:after="0"/>
        <w:ind w:left="357"/>
        <w:jc w:val="both"/>
        <w:rPr>
          <w:rFonts w:ascii="Arial" w:hAnsi="Arial" w:cs="Arial"/>
          <w:b/>
          <w:bCs/>
        </w:rPr>
      </w:pPr>
      <w:r>
        <w:rPr>
          <w:rFonts w:ascii="Arial" w:hAnsi="Arial" w:cs="Arial"/>
          <w:b/>
          <w:bCs/>
        </w:rPr>
        <w:t xml:space="preserve"> </w:t>
      </w:r>
    </w:p>
    <w:p w14:paraId="0226D17E" w14:textId="77777777" w:rsidR="003E55A0" w:rsidRDefault="003E55A0" w:rsidP="003E55A0">
      <w:pPr>
        <w:pStyle w:val="Listenabsatz"/>
        <w:spacing w:after="0"/>
        <w:ind w:left="357"/>
        <w:jc w:val="both"/>
        <w:rPr>
          <w:rFonts w:ascii="Arial" w:hAnsi="Arial" w:cs="Arial"/>
          <w:b/>
          <w:bCs/>
        </w:rPr>
      </w:pPr>
      <w:r w:rsidRPr="007A00D8">
        <w:rPr>
          <w:rFonts w:ascii="Arial" w:hAnsi="Arial" w:cs="Arial"/>
          <w:b/>
          <w:bCs/>
        </w:rPr>
        <w:t>Codemagic</w:t>
      </w:r>
    </w:p>
    <w:p w14:paraId="263F90F0" w14:textId="77777777" w:rsidR="003E55A0" w:rsidRPr="007A00D8" w:rsidRDefault="003E55A0" w:rsidP="003E55A0">
      <w:pPr>
        <w:pStyle w:val="Listenabsatz"/>
        <w:spacing w:after="0"/>
        <w:ind w:left="357"/>
        <w:jc w:val="both"/>
        <w:rPr>
          <w:rFonts w:ascii="Arial" w:hAnsi="Arial" w:cs="Arial"/>
          <w:b/>
          <w:bCs/>
        </w:rPr>
      </w:pPr>
      <w:r w:rsidRPr="007A00D8">
        <w:rPr>
          <w:rFonts w:ascii="Arial" w:hAnsi="Arial" w:cs="Arial"/>
        </w:rPr>
        <w:t xml:space="preserve"> </w:t>
      </w:r>
    </w:p>
    <w:p w14:paraId="6FA80993" w14:textId="77777777" w:rsidR="003E55A0" w:rsidRPr="00E0573B" w:rsidRDefault="003E55A0" w:rsidP="003E55A0">
      <w:pPr>
        <w:pStyle w:val="Listenabsatz"/>
        <w:spacing w:after="0"/>
        <w:ind w:left="357"/>
        <w:jc w:val="both"/>
        <w:rPr>
          <w:rFonts w:ascii="Arial" w:hAnsi="Arial" w:cs="Arial"/>
        </w:rPr>
      </w:pPr>
      <w:r w:rsidRPr="007A00D8">
        <w:rPr>
          <w:rFonts w:ascii="Arial" w:hAnsi="Arial" w:cs="Arial"/>
        </w:rPr>
        <w:t>Codemagic is provided by Nevercode LTD.</w:t>
      </w:r>
    </w:p>
    <w:p w14:paraId="1C843AB3"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17CCA6E4" w14:textId="77777777" w:rsidR="003E55A0" w:rsidRPr="00E0573B" w:rsidRDefault="003E55A0" w:rsidP="003E55A0">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212B45B5"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141DF22B" w14:textId="77777777" w:rsidR="003E55A0" w:rsidRPr="007A00D8" w:rsidRDefault="003E55A0" w:rsidP="003E55A0">
      <w:pPr>
        <w:pStyle w:val="Listenabsatz"/>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4" w:history="1">
        <w:r w:rsidRPr="007A00D8">
          <w:rPr>
            <w:rStyle w:val="Hyperlink"/>
            <w:rFonts w:ascii="Arial" w:hAnsi="Arial" w:cs="Arial"/>
          </w:rPr>
          <w:t>https://codemagic.io/terms/.</w:t>
        </w:r>
      </w:hyperlink>
    </w:p>
    <w:p w14:paraId="5BE0250D" w14:textId="77777777" w:rsidR="003E55A0" w:rsidRDefault="003E55A0" w:rsidP="003E55A0">
      <w:pPr>
        <w:pStyle w:val="Listenabsatz"/>
        <w:spacing w:after="0"/>
        <w:ind w:left="357"/>
        <w:jc w:val="both"/>
        <w:rPr>
          <w:rFonts w:ascii="Arial" w:hAnsi="Arial" w:cs="Arial"/>
          <w:b/>
          <w:bCs/>
        </w:rPr>
      </w:pPr>
      <w:r>
        <w:rPr>
          <w:rFonts w:ascii="Arial" w:hAnsi="Arial" w:cs="Arial"/>
          <w:b/>
          <w:bCs/>
        </w:rPr>
        <w:t xml:space="preserve"> </w:t>
      </w:r>
    </w:p>
    <w:p w14:paraId="40FA3DDD" w14:textId="77777777" w:rsidR="003E55A0" w:rsidRPr="00E0573B" w:rsidRDefault="003E55A0" w:rsidP="003E55A0">
      <w:pPr>
        <w:pStyle w:val="Listenabsatz"/>
        <w:spacing w:after="0"/>
        <w:ind w:left="357"/>
        <w:jc w:val="both"/>
        <w:rPr>
          <w:rFonts w:ascii="Arial" w:hAnsi="Arial" w:cs="Arial"/>
          <w:b/>
          <w:bCs/>
        </w:rPr>
      </w:pPr>
      <w:r w:rsidRPr="00E0573B">
        <w:rPr>
          <w:rFonts w:ascii="Arial" w:hAnsi="Arial" w:cs="Arial"/>
          <w:b/>
          <w:bCs/>
        </w:rPr>
        <w:t>Crowdin</w:t>
      </w:r>
    </w:p>
    <w:p w14:paraId="5B240E77"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114BDA81"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260A303A"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lastRenderedPageBreak/>
        <w:t xml:space="preserve"> </w:t>
      </w:r>
    </w:p>
    <w:p w14:paraId="6FE8DEBC"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05" w:history="1">
        <w:r w:rsidRPr="006F77C0">
          <w:rPr>
            <w:rStyle w:val="Hyperlink"/>
            <w:rFonts w:ascii="Arial" w:hAnsi="Arial" w:cs="Arial"/>
          </w:rPr>
          <w:t>https://crowdin.com/privacy-policy/#16-how-to-contact-us</w:t>
        </w:r>
      </w:hyperlink>
      <w:r w:rsidRPr="00E0573B">
        <w:rPr>
          <w:rFonts w:ascii="Arial" w:hAnsi="Arial" w:cs="Arial"/>
        </w:rPr>
        <w:t xml:space="preserve">. </w:t>
      </w:r>
      <w:hyperlink r:id="rId106" w:anchor="16-how-to-contact-us" w:history="1"/>
    </w:p>
    <w:p w14:paraId="53B5BEF1" w14:textId="77777777" w:rsidR="003E55A0" w:rsidRPr="00E0573B" w:rsidRDefault="003E55A0" w:rsidP="003E55A0">
      <w:pPr>
        <w:pStyle w:val="Listenabsatz"/>
        <w:spacing w:after="0"/>
        <w:ind w:left="357"/>
        <w:jc w:val="both"/>
        <w:rPr>
          <w:rFonts w:ascii="Arial" w:hAnsi="Arial" w:cs="Arial"/>
        </w:rPr>
      </w:pPr>
      <w:r>
        <w:rPr>
          <w:rFonts w:ascii="Arial" w:hAnsi="Arial" w:cs="Arial"/>
        </w:rPr>
        <w:t xml:space="preserve"> </w:t>
      </w:r>
    </w:p>
    <w:p w14:paraId="7E6B0C12" w14:textId="77777777" w:rsidR="003E55A0" w:rsidRDefault="003E55A0" w:rsidP="003E55A0">
      <w:pPr>
        <w:pStyle w:val="Listenabsatz"/>
        <w:spacing w:after="0"/>
        <w:ind w:left="357"/>
        <w:jc w:val="both"/>
        <w:rPr>
          <w:rFonts w:ascii="Arial" w:hAnsi="Arial" w:cs="Arial"/>
          <w:b/>
          <w:bCs/>
        </w:rPr>
      </w:pPr>
      <w:r w:rsidRPr="00E0573B">
        <w:rPr>
          <w:rFonts w:ascii="Arial" w:hAnsi="Arial" w:cs="Arial"/>
          <w:b/>
          <w:bCs/>
        </w:rPr>
        <w:t>CircleCI</w:t>
      </w:r>
    </w:p>
    <w:p w14:paraId="6BBB1DA6" w14:textId="77777777" w:rsidR="003E55A0" w:rsidRPr="00E0573B" w:rsidRDefault="003E55A0" w:rsidP="003E55A0">
      <w:pPr>
        <w:pStyle w:val="Listenabsatz"/>
        <w:spacing w:after="0"/>
        <w:ind w:left="357"/>
        <w:jc w:val="both"/>
        <w:rPr>
          <w:rFonts w:ascii="Arial" w:hAnsi="Arial" w:cs="Arial"/>
          <w:b/>
          <w:bCs/>
        </w:rPr>
      </w:pPr>
      <w:r>
        <w:rPr>
          <w:rFonts w:ascii="Arial" w:hAnsi="Arial" w:cs="Arial"/>
          <w:b/>
          <w:bCs/>
        </w:rPr>
        <w:t xml:space="preserve"> </w:t>
      </w:r>
    </w:p>
    <w:p w14:paraId="046D671D"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7419761C" w14:textId="77777777" w:rsidR="003E55A0" w:rsidRPr="00E0573B" w:rsidRDefault="003E55A0" w:rsidP="003E55A0">
      <w:pPr>
        <w:pStyle w:val="Listenabsatz"/>
        <w:spacing w:after="0"/>
        <w:ind w:left="357"/>
        <w:jc w:val="both"/>
        <w:rPr>
          <w:rFonts w:ascii="Arial" w:hAnsi="Arial" w:cs="Arial"/>
          <w:b/>
          <w:bCs/>
        </w:rPr>
      </w:pPr>
      <w:r w:rsidRPr="00E0573B">
        <w:rPr>
          <w:rFonts w:ascii="Arial" w:hAnsi="Arial" w:cs="Arial"/>
          <w:b/>
          <w:bCs/>
        </w:rPr>
        <w:t xml:space="preserve"> </w:t>
      </w:r>
    </w:p>
    <w:p w14:paraId="0FD50151"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79A03EB0"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 </w:t>
      </w:r>
    </w:p>
    <w:p w14:paraId="1391E3F8" w14:textId="77777777" w:rsidR="003E55A0" w:rsidRPr="00E0573B" w:rsidRDefault="003E55A0" w:rsidP="003E55A0">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7" w:history="1">
        <w:r w:rsidRPr="006F77C0">
          <w:rPr>
            <w:rStyle w:val="Hyperlink"/>
            <w:rFonts w:ascii="Arial" w:hAnsi="Arial" w:cs="Arial"/>
          </w:rPr>
          <w:t>https://circleci.com/privacy/</w:t>
        </w:r>
      </w:hyperlink>
      <w:r w:rsidRPr="00E0573B">
        <w:rPr>
          <w:rFonts w:ascii="Arial" w:hAnsi="Arial" w:cs="Arial"/>
        </w:rPr>
        <w:t xml:space="preserve">. </w:t>
      </w:r>
      <w:hyperlink r:id="rId108" w:history="1"/>
    </w:p>
    <w:p w14:paraId="5EE368A6" w14:textId="77777777" w:rsidR="003E55A0" w:rsidRDefault="003E55A0" w:rsidP="003E55A0">
      <w:pPr>
        <w:spacing w:after="0"/>
        <w:rPr>
          <w:rFonts w:ascii="Arial" w:hAnsi="Arial" w:cs="Arial"/>
          <w:b/>
          <w:highlight w:val="green"/>
        </w:rPr>
      </w:pPr>
      <w:r>
        <w:rPr>
          <w:rFonts w:ascii="Arial" w:hAnsi="Arial" w:cs="Arial"/>
          <w:b/>
          <w:highlight w:val="green"/>
        </w:rPr>
        <w:t xml:space="preserve"> </w:t>
      </w:r>
    </w:p>
    <w:p w14:paraId="5532940D"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10669835" w14:textId="77777777" w:rsidR="003E55A0" w:rsidRPr="00E655A7" w:rsidRDefault="003E55A0" w:rsidP="003E55A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AE9E8CB" w14:textId="77777777" w:rsidR="003E55A0" w:rsidRDefault="003E55A0" w:rsidP="003E55A0">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0A948ECA" w14:textId="77777777" w:rsidR="003E55A0" w:rsidRPr="00FA2261" w:rsidRDefault="003E55A0" w:rsidP="003E55A0">
      <w:pPr>
        <w:spacing w:after="0"/>
        <w:jc w:val="both"/>
        <w:rPr>
          <w:rFonts w:ascii="Arial" w:hAnsi="Arial" w:cs="Arial"/>
          <w:lang w:val="uk-UA"/>
        </w:rPr>
      </w:pPr>
      <w:r>
        <w:rPr>
          <w:rFonts w:ascii="Arial" w:hAnsi="Arial" w:cs="Arial"/>
          <w:lang w:val="uk-UA"/>
        </w:rPr>
        <w:t xml:space="preserve"> </w:t>
      </w:r>
    </w:p>
    <w:p w14:paraId="00368319"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465013E6" w14:textId="77777777" w:rsidR="003E55A0" w:rsidRDefault="003E55A0" w:rsidP="003E55A0">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091832C7" w14:textId="77777777" w:rsidR="003E55A0" w:rsidRPr="00656EA9" w:rsidRDefault="003E55A0" w:rsidP="003E55A0">
      <w:pPr>
        <w:spacing w:after="0"/>
        <w:ind w:left="357"/>
        <w:jc w:val="both"/>
        <w:rPr>
          <w:rFonts w:ascii="Arial" w:hAnsi="Arial" w:cs="Arial"/>
        </w:rPr>
      </w:pPr>
      <w:r w:rsidRPr="00656EA9">
        <w:rPr>
          <w:rFonts w:ascii="Arial" w:hAnsi="Arial" w:cs="Arial"/>
        </w:rPr>
        <w:t xml:space="preserve"> </w:t>
      </w:r>
    </w:p>
    <w:p w14:paraId="0060C474"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9" w:history="1">
        <w:r w:rsidRPr="006F77C0">
          <w:rPr>
            <w:rStyle w:val="Hyperlink"/>
            <w:rFonts w:ascii="Arial" w:hAnsi="Arial" w:cs="Arial"/>
          </w:rPr>
          <w:t>http://www.google.com/ads/preferences/</w:t>
        </w:r>
      </w:hyperlink>
      <w:r>
        <w:rPr>
          <w:rFonts w:ascii="Arial" w:hAnsi="Arial" w:cs="Arial"/>
        </w:rPr>
        <w:t xml:space="preserve"> </w:t>
      </w:r>
      <w:hyperlink r:id="rId110"/>
    </w:p>
    <w:p w14:paraId="1B5D468C"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468295F"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0B0818CD" w14:textId="77777777" w:rsidR="003E55A0" w:rsidRDefault="003E55A0" w:rsidP="003E55A0">
      <w:pPr>
        <w:spacing w:after="0"/>
        <w:ind w:left="357"/>
        <w:jc w:val="both"/>
        <w:rPr>
          <w:rFonts w:ascii="Arial" w:hAnsi="Arial" w:cs="Arial"/>
        </w:rPr>
      </w:pPr>
      <w:r w:rsidRPr="00CC1986">
        <w:rPr>
          <w:rFonts w:ascii="Arial" w:hAnsi="Arial" w:cs="Arial"/>
        </w:rPr>
        <w:t>Bing Ads is an advertising service provided by Microsoft Inc.</w:t>
      </w:r>
    </w:p>
    <w:p w14:paraId="50AC2A8B" w14:textId="77777777" w:rsidR="003E55A0" w:rsidRPr="00656EA9" w:rsidRDefault="003E55A0" w:rsidP="003E55A0">
      <w:pPr>
        <w:spacing w:after="0"/>
        <w:ind w:left="357"/>
        <w:jc w:val="both"/>
        <w:rPr>
          <w:rFonts w:ascii="Arial" w:hAnsi="Arial" w:cs="Arial"/>
        </w:rPr>
      </w:pPr>
      <w:r w:rsidRPr="00656EA9">
        <w:rPr>
          <w:rFonts w:ascii="Arial" w:hAnsi="Arial" w:cs="Arial"/>
        </w:rPr>
        <w:t xml:space="preserve"> </w:t>
      </w:r>
    </w:p>
    <w:p w14:paraId="77E8E791"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1" w:history="1">
        <w:r w:rsidRPr="006F77C0">
          <w:rPr>
            <w:rStyle w:val="Hyperlink"/>
            <w:rFonts w:ascii="Arial" w:hAnsi="Arial" w:cs="Arial"/>
          </w:rPr>
          <w:t>https://advertise.bingads.microsoft.com/en-us/resources/policies/personalized-ads</w:t>
        </w:r>
      </w:hyperlink>
      <w:r>
        <w:rPr>
          <w:rFonts w:ascii="Arial" w:hAnsi="Arial" w:cs="Arial"/>
        </w:rPr>
        <w:t xml:space="preserve"> </w:t>
      </w:r>
      <w:hyperlink r:id="rId112"/>
    </w:p>
    <w:p w14:paraId="3D08940C" w14:textId="77777777" w:rsidR="003E55A0" w:rsidRPr="00656EA9" w:rsidRDefault="003E55A0" w:rsidP="003E55A0">
      <w:pPr>
        <w:spacing w:after="0"/>
        <w:ind w:left="357"/>
        <w:jc w:val="both"/>
        <w:rPr>
          <w:rFonts w:ascii="Arial" w:hAnsi="Arial" w:cs="Arial"/>
        </w:rPr>
      </w:pPr>
      <w:r w:rsidRPr="00656EA9">
        <w:rPr>
          <w:rStyle w:val="Hyperlink"/>
          <w:rFonts w:ascii="Arial" w:hAnsi="Arial" w:cs="Arial"/>
        </w:rPr>
        <w:t xml:space="preserve"> </w:t>
      </w:r>
    </w:p>
    <w:p w14:paraId="0D245945"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3" w:history="1">
        <w:r w:rsidRPr="006F77C0">
          <w:rPr>
            <w:rStyle w:val="Hyperlink"/>
            <w:rFonts w:ascii="Arial" w:hAnsi="Arial" w:cs="Arial"/>
          </w:rPr>
          <w:t>https://privacy.microsoft.com/en-us/PrivacyStatement</w:t>
        </w:r>
      </w:hyperlink>
      <w:r>
        <w:rPr>
          <w:rFonts w:ascii="Arial" w:hAnsi="Arial" w:cs="Arial"/>
        </w:rPr>
        <w:t xml:space="preserve"> </w:t>
      </w:r>
      <w:hyperlink r:id="rId114"/>
    </w:p>
    <w:p w14:paraId="4681556D"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AB71AA0"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0D8558C6" w14:textId="77777777" w:rsidR="003E55A0" w:rsidRDefault="003E55A0" w:rsidP="003E55A0">
      <w:pPr>
        <w:spacing w:after="0"/>
        <w:ind w:left="357"/>
        <w:jc w:val="both"/>
        <w:rPr>
          <w:rFonts w:ascii="Arial" w:hAnsi="Arial" w:cs="Arial"/>
        </w:rPr>
      </w:pPr>
      <w:r w:rsidRPr="00CC1986">
        <w:rPr>
          <w:rFonts w:ascii="Arial" w:hAnsi="Arial" w:cs="Arial"/>
        </w:rPr>
        <w:t>AdMob by Google is provided by Google Inc.</w:t>
      </w:r>
    </w:p>
    <w:p w14:paraId="4FAB65F1" w14:textId="77777777" w:rsidR="003E55A0" w:rsidRPr="00656EA9" w:rsidRDefault="003E55A0" w:rsidP="003E55A0">
      <w:pPr>
        <w:spacing w:after="0"/>
        <w:ind w:left="357"/>
        <w:jc w:val="both"/>
        <w:rPr>
          <w:rFonts w:ascii="Arial" w:hAnsi="Arial" w:cs="Arial"/>
        </w:rPr>
      </w:pPr>
      <w:r w:rsidRPr="00656EA9">
        <w:rPr>
          <w:rFonts w:ascii="Arial" w:hAnsi="Arial" w:cs="Arial"/>
        </w:rPr>
        <w:t xml:space="preserve"> </w:t>
      </w:r>
    </w:p>
    <w:p w14:paraId="7D72A95C"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15" w:history="1">
        <w:r w:rsidRPr="006F77C0">
          <w:rPr>
            <w:rStyle w:val="Hyperlink"/>
            <w:rFonts w:ascii="Arial" w:hAnsi="Arial" w:cs="Arial"/>
          </w:rPr>
          <w:t>https://support.google.com/ads/answer/2662922?hl=en</w:t>
        </w:r>
      </w:hyperlink>
      <w:r>
        <w:rPr>
          <w:rFonts w:ascii="Arial" w:hAnsi="Arial" w:cs="Arial"/>
        </w:rPr>
        <w:t xml:space="preserve"> </w:t>
      </w:r>
      <w:hyperlink r:id="rId116"/>
    </w:p>
    <w:p w14:paraId="32D83452" w14:textId="77777777" w:rsidR="003E55A0" w:rsidRPr="00656EA9" w:rsidRDefault="003E55A0" w:rsidP="003E55A0">
      <w:pPr>
        <w:spacing w:after="0"/>
        <w:ind w:left="357"/>
        <w:jc w:val="both"/>
        <w:rPr>
          <w:rFonts w:ascii="Arial" w:hAnsi="Arial" w:cs="Arial"/>
        </w:rPr>
      </w:pPr>
      <w:r w:rsidRPr="00656EA9">
        <w:rPr>
          <w:rStyle w:val="Hyperlink"/>
          <w:rFonts w:ascii="Arial" w:hAnsi="Arial" w:cs="Arial"/>
        </w:rPr>
        <w:t xml:space="preserve"> </w:t>
      </w:r>
    </w:p>
    <w:p w14:paraId="2B5BF80B" w14:textId="77777777" w:rsidR="003E55A0" w:rsidRPr="00CC1986" w:rsidRDefault="003E55A0" w:rsidP="003E55A0">
      <w:pPr>
        <w:spacing w:after="0"/>
        <w:ind w:left="357"/>
        <w:jc w:val="both"/>
        <w:rPr>
          <w:rFonts w:ascii="Arial" w:hAnsi="Arial" w:cs="Arial"/>
        </w:rPr>
      </w:pPr>
      <w:r w:rsidRPr="00CC1986">
        <w:rPr>
          <w:rFonts w:ascii="Arial" w:hAnsi="Arial" w:cs="Arial"/>
        </w:rPr>
        <w:lastRenderedPageBreak/>
        <w:t xml:space="preserve">For more information on how Google uses the collected information, please visit the “How Google uses data when you use our partners' sites or app” page: </w:t>
      </w:r>
      <w:hyperlink r:id="rId117" w:history="1">
        <w:r w:rsidRPr="006F77C0">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8" w:history="1">
        <w:r w:rsidRPr="006F77C0">
          <w:rPr>
            <w:rStyle w:val="Hyperlink"/>
            <w:rFonts w:ascii="Arial" w:hAnsi="Arial" w:cs="Arial"/>
          </w:rPr>
          <w:t>http://www.google.com/policies/privacy/</w:t>
        </w:r>
      </w:hyperlink>
      <w:r>
        <w:rPr>
          <w:rFonts w:ascii="Arial" w:hAnsi="Arial" w:cs="Arial"/>
        </w:rPr>
        <w:t xml:space="preserve"> </w:t>
      </w:r>
      <w:hyperlink r:id="rId119"/>
      <w:hyperlink r:id="rId120"/>
    </w:p>
    <w:p w14:paraId="02479810"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FA15E08"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3CA0FF92" w14:textId="77777777" w:rsidR="003E55A0" w:rsidRPr="00CC1986" w:rsidRDefault="003E55A0" w:rsidP="003E55A0">
      <w:pPr>
        <w:spacing w:after="0"/>
        <w:ind w:left="357"/>
        <w:jc w:val="both"/>
        <w:rPr>
          <w:rFonts w:ascii="Arial" w:hAnsi="Arial" w:cs="Arial"/>
        </w:rPr>
      </w:pPr>
      <w:r w:rsidRPr="00CC1986">
        <w:rPr>
          <w:rFonts w:ascii="Arial" w:hAnsi="Arial" w:cs="Arial"/>
        </w:rPr>
        <w:t>AdButler is an advertising service provided by Sparklit Networks Inc.</w:t>
      </w:r>
    </w:p>
    <w:p w14:paraId="07796A65"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21" w:history="1">
        <w:r w:rsidRPr="006F77C0">
          <w:rPr>
            <w:rStyle w:val="Hyperlink"/>
            <w:rFonts w:ascii="Arial" w:hAnsi="Arial" w:cs="Arial"/>
          </w:rPr>
          <w:t>https://www.sparklit.com/agreements.spark?agreement=privacy</w:t>
        </w:r>
      </w:hyperlink>
      <w:r>
        <w:rPr>
          <w:rFonts w:ascii="Arial" w:hAnsi="Arial" w:cs="Arial"/>
        </w:rPr>
        <w:t xml:space="preserve"> </w:t>
      </w:r>
      <w:hyperlink r:id="rId122"/>
    </w:p>
    <w:p w14:paraId="57F35CD0"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E3C7347"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601F2ADB" w14:textId="77777777" w:rsidR="003E55A0" w:rsidRDefault="003E55A0" w:rsidP="003E55A0">
      <w:pPr>
        <w:spacing w:after="0"/>
        <w:ind w:left="357"/>
        <w:jc w:val="both"/>
        <w:rPr>
          <w:rFonts w:ascii="Arial" w:hAnsi="Arial" w:cs="Arial"/>
        </w:rPr>
      </w:pPr>
      <w:r w:rsidRPr="00CC1986">
        <w:rPr>
          <w:rFonts w:ascii="Arial" w:hAnsi="Arial" w:cs="Arial"/>
        </w:rPr>
        <w:t>Unity Ads is provided by Unity Technologies.</w:t>
      </w:r>
    </w:p>
    <w:p w14:paraId="26BBF903" w14:textId="77777777" w:rsidR="003E55A0" w:rsidRPr="00656EA9" w:rsidRDefault="003E55A0" w:rsidP="003E55A0">
      <w:pPr>
        <w:spacing w:after="0"/>
        <w:ind w:left="357"/>
        <w:jc w:val="both"/>
        <w:rPr>
          <w:rFonts w:ascii="Arial" w:hAnsi="Arial" w:cs="Arial"/>
        </w:rPr>
      </w:pPr>
      <w:r w:rsidRPr="00656EA9">
        <w:rPr>
          <w:rFonts w:ascii="Arial" w:hAnsi="Arial" w:cs="Arial"/>
        </w:rPr>
        <w:t xml:space="preserve"> </w:t>
      </w:r>
    </w:p>
    <w:p w14:paraId="144CBFAF"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3" w:history="1">
        <w:r w:rsidRPr="006F77C0">
          <w:rPr>
            <w:rStyle w:val="Hyperlink"/>
            <w:rFonts w:ascii="Arial" w:hAnsi="Arial" w:cs="Arial"/>
          </w:rPr>
          <w:t>https://unity3d.com/legal/privacy-policy</w:t>
        </w:r>
      </w:hyperlink>
      <w:r>
        <w:rPr>
          <w:rFonts w:ascii="Arial" w:hAnsi="Arial" w:cs="Arial"/>
        </w:rPr>
        <w:t xml:space="preserve"> </w:t>
      </w:r>
      <w:hyperlink r:id="rId124"/>
    </w:p>
    <w:p w14:paraId="5F625D03" w14:textId="77777777" w:rsidR="003E55A0" w:rsidRPr="00656EA9" w:rsidRDefault="003E55A0" w:rsidP="003E55A0">
      <w:pPr>
        <w:spacing w:after="0"/>
        <w:ind w:left="357"/>
        <w:jc w:val="both"/>
        <w:rPr>
          <w:rFonts w:ascii="Arial" w:hAnsi="Arial" w:cs="Arial"/>
        </w:rPr>
      </w:pPr>
      <w:r w:rsidRPr="00656EA9">
        <w:rPr>
          <w:rStyle w:val="Hyperlink"/>
          <w:rFonts w:ascii="Arial" w:hAnsi="Arial" w:cs="Arial"/>
        </w:rPr>
        <w:t xml:space="preserve"> </w:t>
      </w:r>
    </w:p>
    <w:p w14:paraId="5B971E05"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5" w:history="1">
        <w:r w:rsidRPr="006F77C0">
          <w:rPr>
            <w:rStyle w:val="Hyperlink"/>
            <w:rFonts w:ascii="Arial" w:hAnsi="Arial" w:cs="Arial"/>
          </w:rPr>
          <w:t>https://unity3d.com/legal/privacy-policy</w:t>
        </w:r>
      </w:hyperlink>
      <w:r>
        <w:rPr>
          <w:rFonts w:ascii="Arial" w:hAnsi="Arial" w:cs="Arial"/>
        </w:rPr>
        <w:t xml:space="preserve"> </w:t>
      </w:r>
      <w:hyperlink r:id="rId126"/>
    </w:p>
    <w:p w14:paraId="4F678F2A" w14:textId="77777777" w:rsidR="003E55A0" w:rsidRPr="00CC1986" w:rsidRDefault="003E55A0" w:rsidP="003E55A0">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52EC26EF"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489E6F26" w14:textId="77777777" w:rsidR="003E55A0" w:rsidRPr="00E655A7" w:rsidRDefault="003E55A0" w:rsidP="003E55A0">
      <w:pPr>
        <w:spacing w:after="0"/>
        <w:jc w:val="both"/>
        <w:rPr>
          <w:rFonts w:ascii="Arial" w:hAnsi="Arial" w:cs="Arial"/>
          <w:b/>
          <w:u w:val="single"/>
          <w:lang w:val="uk-UA"/>
        </w:rPr>
      </w:pPr>
      <w:r>
        <w:rPr>
          <w:rFonts w:ascii="Arial" w:hAnsi="Arial" w:cs="Arial"/>
          <w:b/>
          <w:u w:val="single"/>
          <w:lang w:val="uk-UA"/>
        </w:rPr>
        <w:t xml:space="preserve"> </w:t>
      </w:r>
    </w:p>
    <w:p w14:paraId="011AD3DC" w14:textId="77777777" w:rsidR="003E55A0" w:rsidRDefault="003E55A0" w:rsidP="003E55A0">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7D3E443C" w14:textId="77777777" w:rsidR="003E55A0" w:rsidRPr="00FA2261" w:rsidRDefault="003E55A0" w:rsidP="003E55A0">
      <w:pPr>
        <w:pStyle w:val="Listenabsatz"/>
        <w:spacing w:after="0"/>
        <w:ind w:left="357"/>
        <w:jc w:val="both"/>
        <w:rPr>
          <w:rFonts w:ascii="Arial" w:hAnsi="Arial" w:cs="Arial"/>
          <w:b/>
          <w:u w:val="single"/>
          <w:lang w:val="uk-UA"/>
        </w:rPr>
      </w:pPr>
      <w:r>
        <w:rPr>
          <w:rFonts w:ascii="Arial" w:hAnsi="Arial" w:cs="Arial"/>
          <w:lang w:val="uk-UA"/>
        </w:rPr>
        <w:t xml:space="preserve"> </w:t>
      </w:r>
    </w:p>
    <w:p w14:paraId="58CC9D2B"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3CB66B3D" w14:textId="77777777" w:rsidR="003E55A0" w:rsidRDefault="003E55A0" w:rsidP="003E55A0">
      <w:pPr>
        <w:spacing w:after="0"/>
        <w:ind w:left="357"/>
        <w:jc w:val="both"/>
        <w:rPr>
          <w:rFonts w:ascii="Arial" w:hAnsi="Arial" w:cs="Arial"/>
        </w:rPr>
      </w:pPr>
      <w:r w:rsidRPr="00CC1986">
        <w:rPr>
          <w:rFonts w:ascii="Arial" w:hAnsi="Arial" w:cs="Arial"/>
        </w:rPr>
        <w:t>Google Ads (AdWords) remarketing service is provided by Google Inc.</w:t>
      </w:r>
    </w:p>
    <w:p w14:paraId="3D3CDD39" w14:textId="77777777" w:rsidR="003E55A0" w:rsidRPr="00E655A7" w:rsidRDefault="003E55A0" w:rsidP="003E55A0">
      <w:pPr>
        <w:spacing w:after="0"/>
        <w:ind w:left="357"/>
        <w:jc w:val="both"/>
        <w:rPr>
          <w:rFonts w:ascii="Arial" w:hAnsi="Arial" w:cs="Arial"/>
          <w:lang w:val="uk-UA"/>
        </w:rPr>
      </w:pPr>
      <w:r>
        <w:rPr>
          <w:rFonts w:ascii="Arial" w:hAnsi="Arial" w:cs="Arial"/>
          <w:lang w:val="uk-UA"/>
        </w:rPr>
        <w:t xml:space="preserve"> </w:t>
      </w:r>
    </w:p>
    <w:p w14:paraId="62FFBA48"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7" w:history="1">
        <w:r w:rsidRPr="006F77C0">
          <w:rPr>
            <w:rStyle w:val="Hyperlink"/>
            <w:rFonts w:ascii="Arial" w:hAnsi="Arial" w:cs="Arial"/>
          </w:rPr>
          <w:t>http://www.google.com/settings/ads</w:t>
        </w:r>
      </w:hyperlink>
      <w:r>
        <w:rPr>
          <w:rFonts w:ascii="Arial" w:hAnsi="Arial" w:cs="Arial"/>
        </w:rPr>
        <w:t xml:space="preserve"> </w:t>
      </w:r>
      <w:hyperlink r:id="rId128"/>
    </w:p>
    <w:p w14:paraId="079A4F8D" w14:textId="77777777" w:rsidR="003E55A0" w:rsidRPr="00E655A7" w:rsidRDefault="003E55A0" w:rsidP="003E55A0">
      <w:pPr>
        <w:spacing w:after="0"/>
        <w:ind w:left="357"/>
        <w:jc w:val="both"/>
        <w:rPr>
          <w:rFonts w:ascii="Arial" w:hAnsi="Arial" w:cs="Arial"/>
          <w:lang w:val="uk-UA"/>
        </w:rPr>
      </w:pPr>
      <w:r>
        <w:rPr>
          <w:rStyle w:val="Hyperlink"/>
          <w:rFonts w:ascii="Arial" w:hAnsi="Arial" w:cs="Arial"/>
          <w:lang w:val="uk-UA"/>
        </w:rPr>
        <w:t xml:space="preserve"> </w:t>
      </w:r>
    </w:p>
    <w:p w14:paraId="45EA7D35" w14:textId="77777777" w:rsidR="003E55A0" w:rsidRDefault="003E55A0" w:rsidP="003E55A0">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9" w:history="1">
        <w:r w:rsidRPr="006F77C0">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30"/>
    </w:p>
    <w:p w14:paraId="4FD241CE" w14:textId="77777777" w:rsidR="003E55A0" w:rsidRPr="00E655A7" w:rsidRDefault="003E55A0" w:rsidP="003E55A0">
      <w:pPr>
        <w:spacing w:after="0"/>
        <w:ind w:left="357"/>
        <w:jc w:val="both"/>
        <w:rPr>
          <w:rFonts w:ascii="Arial" w:hAnsi="Arial" w:cs="Arial"/>
          <w:lang w:val="uk-UA"/>
        </w:rPr>
      </w:pPr>
      <w:r>
        <w:rPr>
          <w:rFonts w:ascii="Arial" w:hAnsi="Arial" w:cs="Arial"/>
          <w:lang w:val="uk-UA"/>
        </w:rPr>
        <w:t xml:space="preserve"> </w:t>
      </w:r>
    </w:p>
    <w:p w14:paraId="503356B9"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1" w:history="1">
        <w:r w:rsidRPr="006F77C0">
          <w:rPr>
            <w:rStyle w:val="Hyperlink"/>
            <w:rFonts w:ascii="Arial" w:hAnsi="Arial" w:cs="Arial"/>
          </w:rPr>
          <w:t>https://policies.google.com/privacy?hl=en</w:t>
        </w:r>
      </w:hyperlink>
      <w:r>
        <w:rPr>
          <w:rFonts w:ascii="Arial" w:hAnsi="Arial" w:cs="Arial"/>
        </w:rPr>
        <w:t xml:space="preserve"> </w:t>
      </w:r>
      <w:hyperlink r:id="rId132"/>
    </w:p>
    <w:p w14:paraId="5C92DDB5"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950552E"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69E072D1" w14:textId="77777777" w:rsidR="003E55A0" w:rsidRDefault="003E55A0" w:rsidP="003E55A0">
      <w:pPr>
        <w:spacing w:after="0"/>
        <w:ind w:left="357"/>
        <w:jc w:val="both"/>
        <w:rPr>
          <w:rFonts w:ascii="Arial" w:hAnsi="Arial" w:cs="Arial"/>
        </w:rPr>
      </w:pPr>
      <w:r w:rsidRPr="00CC1986">
        <w:rPr>
          <w:rFonts w:ascii="Arial" w:hAnsi="Arial" w:cs="Arial"/>
        </w:rPr>
        <w:t>Bing Ads remarketing service is provided by Microsoft Inc.</w:t>
      </w:r>
    </w:p>
    <w:p w14:paraId="62A1A31A" w14:textId="77777777" w:rsidR="003E55A0" w:rsidRPr="00E655A7" w:rsidRDefault="003E55A0" w:rsidP="003E55A0">
      <w:pPr>
        <w:spacing w:after="0"/>
        <w:ind w:left="357"/>
        <w:jc w:val="both"/>
        <w:rPr>
          <w:rFonts w:ascii="Arial" w:hAnsi="Arial" w:cs="Arial"/>
          <w:lang w:val="uk-UA"/>
        </w:rPr>
      </w:pPr>
      <w:r>
        <w:rPr>
          <w:rFonts w:ascii="Arial" w:hAnsi="Arial" w:cs="Arial"/>
          <w:lang w:val="uk-UA"/>
        </w:rPr>
        <w:t xml:space="preserve"> </w:t>
      </w:r>
    </w:p>
    <w:p w14:paraId="6DFAFADA"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3" w:history="1">
        <w:r w:rsidRPr="006F77C0">
          <w:rPr>
            <w:rStyle w:val="Hyperlink"/>
            <w:rFonts w:ascii="Arial" w:hAnsi="Arial" w:cs="Arial"/>
          </w:rPr>
          <w:t>https://advertise.bingads.microsoft.com/en-us/resources/policies/personalized-ads</w:t>
        </w:r>
      </w:hyperlink>
      <w:r>
        <w:rPr>
          <w:rFonts w:ascii="Arial" w:hAnsi="Arial" w:cs="Arial"/>
        </w:rPr>
        <w:t xml:space="preserve"> </w:t>
      </w:r>
      <w:hyperlink r:id="rId134"/>
    </w:p>
    <w:p w14:paraId="5076784D" w14:textId="77777777" w:rsidR="003E55A0" w:rsidRPr="00E655A7" w:rsidRDefault="003E55A0" w:rsidP="003E55A0">
      <w:pPr>
        <w:spacing w:after="0"/>
        <w:ind w:left="357"/>
        <w:jc w:val="both"/>
        <w:rPr>
          <w:rFonts w:ascii="Arial" w:hAnsi="Arial" w:cs="Arial"/>
          <w:lang w:val="uk-UA"/>
        </w:rPr>
      </w:pPr>
      <w:r>
        <w:rPr>
          <w:rStyle w:val="Hyperlink"/>
          <w:rFonts w:ascii="Arial" w:hAnsi="Arial" w:cs="Arial"/>
          <w:lang w:val="uk-UA"/>
        </w:rPr>
        <w:lastRenderedPageBreak/>
        <w:t xml:space="preserve"> </w:t>
      </w:r>
    </w:p>
    <w:p w14:paraId="6BF20C98"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5" w:history="1">
        <w:r w:rsidRPr="006F77C0">
          <w:rPr>
            <w:rStyle w:val="Hyperlink"/>
            <w:rFonts w:ascii="Arial" w:hAnsi="Arial" w:cs="Arial"/>
          </w:rPr>
          <w:t>https://privacy.microsoft.com/en-us/PrivacyStatement</w:t>
        </w:r>
      </w:hyperlink>
      <w:r>
        <w:rPr>
          <w:rFonts w:ascii="Arial" w:hAnsi="Arial" w:cs="Arial"/>
        </w:rPr>
        <w:t xml:space="preserve"> </w:t>
      </w:r>
      <w:hyperlink r:id="rId136"/>
    </w:p>
    <w:p w14:paraId="3FDA0F44"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B887AD9"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2DDD93D3" w14:textId="77777777" w:rsidR="003E55A0" w:rsidRDefault="003E55A0" w:rsidP="003E55A0">
      <w:pPr>
        <w:spacing w:after="0"/>
        <w:ind w:left="357"/>
        <w:jc w:val="both"/>
        <w:rPr>
          <w:rFonts w:ascii="Arial" w:hAnsi="Arial" w:cs="Arial"/>
        </w:rPr>
      </w:pPr>
      <w:r w:rsidRPr="00CC1986">
        <w:rPr>
          <w:rFonts w:ascii="Arial" w:hAnsi="Arial" w:cs="Arial"/>
        </w:rPr>
        <w:t>Twitter remarketing service is provided by Twitter Inc.</w:t>
      </w:r>
    </w:p>
    <w:p w14:paraId="287CD9F3" w14:textId="77777777" w:rsidR="003E55A0" w:rsidRPr="00E655A7" w:rsidRDefault="003E55A0" w:rsidP="003E55A0">
      <w:pPr>
        <w:spacing w:after="0"/>
        <w:ind w:left="357"/>
        <w:jc w:val="both"/>
        <w:rPr>
          <w:rFonts w:ascii="Arial" w:hAnsi="Arial" w:cs="Arial"/>
          <w:lang w:val="uk-UA"/>
        </w:rPr>
      </w:pPr>
      <w:r>
        <w:rPr>
          <w:rFonts w:ascii="Arial" w:hAnsi="Arial" w:cs="Arial"/>
          <w:lang w:val="uk-UA"/>
        </w:rPr>
        <w:t xml:space="preserve"> </w:t>
      </w:r>
    </w:p>
    <w:p w14:paraId="58C20004"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7" w:history="1">
        <w:r w:rsidRPr="006F77C0">
          <w:rPr>
            <w:rStyle w:val="Hyperlink"/>
            <w:rFonts w:ascii="Arial" w:hAnsi="Arial" w:cs="Arial"/>
          </w:rPr>
          <w:t>https://support.twitter.com/articles/20170405</w:t>
        </w:r>
      </w:hyperlink>
      <w:r>
        <w:rPr>
          <w:rFonts w:ascii="Arial" w:hAnsi="Arial" w:cs="Arial"/>
        </w:rPr>
        <w:t xml:space="preserve"> </w:t>
      </w:r>
      <w:hyperlink r:id="rId138"/>
    </w:p>
    <w:p w14:paraId="258770E5" w14:textId="77777777" w:rsidR="003E55A0" w:rsidRPr="00E655A7" w:rsidRDefault="003E55A0" w:rsidP="003E55A0">
      <w:pPr>
        <w:spacing w:after="0"/>
        <w:ind w:left="357"/>
        <w:jc w:val="both"/>
        <w:rPr>
          <w:rFonts w:ascii="Arial" w:hAnsi="Arial" w:cs="Arial"/>
          <w:lang w:val="uk-UA"/>
        </w:rPr>
      </w:pPr>
      <w:r>
        <w:rPr>
          <w:rStyle w:val="Hyperlink"/>
          <w:rFonts w:ascii="Arial" w:hAnsi="Arial" w:cs="Arial"/>
          <w:lang w:val="uk-UA"/>
        </w:rPr>
        <w:t xml:space="preserve"> </w:t>
      </w:r>
    </w:p>
    <w:p w14:paraId="5802DA0E" w14:textId="77777777" w:rsidR="003E55A0" w:rsidRPr="00CC1986" w:rsidRDefault="003E55A0" w:rsidP="003E55A0">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9" w:history="1">
        <w:r w:rsidRPr="006F77C0">
          <w:rPr>
            <w:rStyle w:val="Hyperlink"/>
            <w:rFonts w:ascii="Arial" w:hAnsi="Arial" w:cs="Arial"/>
          </w:rPr>
          <w:t>https://twitter.com/privacy</w:t>
        </w:r>
      </w:hyperlink>
      <w:r>
        <w:rPr>
          <w:rFonts w:ascii="Arial" w:hAnsi="Arial" w:cs="Arial"/>
        </w:rPr>
        <w:t xml:space="preserve"> </w:t>
      </w:r>
      <w:hyperlink r:id="rId140"/>
    </w:p>
    <w:p w14:paraId="00743543"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52C0D95"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611B020" w14:textId="77777777" w:rsidR="003E55A0" w:rsidRDefault="003E55A0" w:rsidP="003E55A0">
      <w:pPr>
        <w:spacing w:after="0"/>
        <w:ind w:left="357"/>
        <w:jc w:val="both"/>
        <w:rPr>
          <w:rFonts w:ascii="Arial" w:hAnsi="Arial" w:cs="Arial"/>
        </w:rPr>
      </w:pPr>
      <w:r w:rsidRPr="00CC1986">
        <w:rPr>
          <w:rFonts w:ascii="Arial" w:hAnsi="Arial" w:cs="Arial"/>
        </w:rPr>
        <w:t>Facebook remarketing service is provided by Facebook Inc.</w:t>
      </w:r>
    </w:p>
    <w:p w14:paraId="6F9E73ED" w14:textId="77777777" w:rsidR="003E55A0" w:rsidRPr="00E655A7" w:rsidRDefault="003E55A0" w:rsidP="003E55A0">
      <w:pPr>
        <w:spacing w:after="0"/>
        <w:ind w:left="357"/>
        <w:jc w:val="both"/>
        <w:rPr>
          <w:rFonts w:ascii="Arial" w:hAnsi="Arial" w:cs="Arial"/>
          <w:lang w:val="uk-UA"/>
        </w:rPr>
      </w:pPr>
      <w:r>
        <w:rPr>
          <w:rFonts w:ascii="Arial" w:hAnsi="Arial" w:cs="Arial"/>
          <w:lang w:val="uk-UA"/>
        </w:rPr>
        <w:t xml:space="preserve"> </w:t>
      </w:r>
    </w:p>
    <w:p w14:paraId="2CD243C9"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1" w:history="1">
        <w:r w:rsidRPr="006F77C0">
          <w:rPr>
            <w:rStyle w:val="Hyperlink"/>
            <w:rFonts w:ascii="Arial" w:hAnsi="Arial" w:cs="Arial"/>
          </w:rPr>
          <w:t>https://www.facebook.com/help/164968693837950</w:t>
        </w:r>
      </w:hyperlink>
      <w:r>
        <w:rPr>
          <w:rFonts w:ascii="Arial" w:hAnsi="Arial" w:cs="Arial"/>
        </w:rPr>
        <w:t xml:space="preserve"> </w:t>
      </w:r>
      <w:hyperlink r:id="rId142"/>
    </w:p>
    <w:p w14:paraId="197F41A0" w14:textId="77777777" w:rsidR="003E55A0" w:rsidRPr="00E655A7" w:rsidRDefault="003E55A0" w:rsidP="003E55A0">
      <w:pPr>
        <w:spacing w:after="0"/>
        <w:ind w:left="357"/>
        <w:jc w:val="both"/>
        <w:rPr>
          <w:rFonts w:ascii="Arial" w:hAnsi="Arial" w:cs="Arial"/>
          <w:lang w:val="uk-UA"/>
        </w:rPr>
      </w:pPr>
      <w:r>
        <w:rPr>
          <w:rStyle w:val="Hyperlink"/>
          <w:rFonts w:ascii="Arial" w:hAnsi="Arial" w:cs="Arial"/>
          <w:lang w:val="uk-UA"/>
        </w:rPr>
        <w:t xml:space="preserve"> </w:t>
      </w:r>
    </w:p>
    <w:p w14:paraId="4205552A"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3" w:history="1">
        <w:r w:rsidRPr="006F77C0">
          <w:rPr>
            <w:rStyle w:val="Hyperlink"/>
            <w:rFonts w:ascii="Arial" w:hAnsi="Arial" w:cs="Arial"/>
          </w:rPr>
          <w:t>https://www.facebook.com/help/568137493302217</w:t>
        </w:r>
      </w:hyperlink>
      <w:r>
        <w:rPr>
          <w:rFonts w:ascii="Arial" w:hAnsi="Arial" w:cs="Arial"/>
        </w:rPr>
        <w:t xml:space="preserve"> </w:t>
      </w:r>
      <w:hyperlink r:id="rId144"/>
    </w:p>
    <w:p w14:paraId="61A11561" w14:textId="77777777" w:rsidR="003E55A0" w:rsidRPr="00E655A7" w:rsidRDefault="003E55A0" w:rsidP="003E55A0">
      <w:pPr>
        <w:spacing w:after="0"/>
        <w:ind w:left="357"/>
        <w:jc w:val="both"/>
        <w:rPr>
          <w:rFonts w:ascii="Arial" w:hAnsi="Arial" w:cs="Arial"/>
          <w:lang w:val="uk-UA"/>
        </w:rPr>
      </w:pPr>
      <w:r>
        <w:rPr>
          <w:rStyle w:val="Hyperlink"/>
          <w:rFonts w:ascii="Arial" w:hAnsi="Arial" w:cs="Arial"/>
          <w:lang w:val="uk-UA"/>
        </w:rPr>
        <w:t xml:space="preserve"> </w:t>
      </w:r>
    </w:p>
    <w:p w14:paraId="7BBE245E" w14:textId="77777777" w:rsidR="003E55A0" w:rsidRDefault="003E55A0" w:rsidP="003E55A0">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5" w:history="1">
        <w:r w:rsidRPr="006F77C0">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6" w:history="1">
        <w:r w:rsidRPr="006F77C0">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7" w:history="1">
        <w:r w:rsidRPr="006F77C0">
          <w:rPr>
            <w:rStyle w:val="Hyperlink"/>
            <w:rFonts w:ascii="Arial" w:hAnsi="Arial" w:cs="Arial"/>
          </w:rPr>
          <w:t>http://www.youronlinechoices.eu/</w:t>
        </w:r>
      </w:hyperlink>
      <w:r w:rsidRPr="00CC1986">
        <w:rPr>
          <w:rFonts w:ascii="Arial" w:hAnsi="Arial" w:cs="Arial"/>
        </w:rPr>
        <w:t>, or opt-out using your mobile device settings.</w:t>
      </w:r>
      <w:hyperlink r:id="rId148"/>
      <w:hyperlink r:id="rId149"/>
      <w:hyperlink r:id="rId150"/>
    </w:p>
    <w:p w14:paraId="48862D33" w14:textId="77777777" w:rsidR="003E55A0" w:rsidRPr="00E655A7" w:rsidRDefault="003E55A0" w:rsidP="003E55A0">
      <w:pPr>
        <w:spacing w:after="0"/>
        <w:ind w:left="357"/>
        <w:jc w:val="both"/>
        <w:rPr>
          <w:rFonts w:ascii="Arial" w:hAnsi="Arial" w:cs="Arial"/>
          <w:lang w:val="uk-UA"/>
        </w:rPr>
      </w:pPr>
      <w:r>
        <w:rPr>
          <w:rFonts w:ascii="Arial" w:hAnsi="Arial" w:cs="Arial"/>
          <w:lang w:val="uk-UA"/>
        </w:rPr>
        <w:t xml:space="preserve"> </w:t>
      </w:r>
    </w:p>
    <w:p w14:paraId="5E80CB87" w14:textId="77777777" w:rsidR="003E55A0" w:rsidRPr="00E655A7" w:rsidRDefault="003E55A0" w:rsidP="003E55A0">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1" w:history="1">
        <w:r w:rsidRPr="006F77C0">
          <w:rPr>
            <w:rStyle w:val="Hyperlink"/>
            <w:rFonts w:ascii="Arial" w:hAnsi="Arial" w:cs="Arial"/>
          </w:rPr>
          <w:t>https://www.facebook.com/privacy/explanation</w:t>
        </w:r>
      </w:hyperlink>
      <w:r>
        <w:rPr>
          <w:rFonts w:ascii="Arial" w:hAnsi="Arial" w:cs="Arial"/>
        </w:rPr>
        <w:t xml:space="preserve"> </w:t>
      </w:r>
      <w:hyperlink r:id="rId152"/>
    </w:p>
    <w:p w14:paraId="0E0CD742"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DAAB0F5" w14:textId="77777777" w:rsidR="003E55A0" w:rsidRPr="00CC1986" w:rsidRDefault="003E55A0" w:rsidP="003E55A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38536066" w14:textId="77777777" w:rsidR="003E55A0" w:rsidRDefault="003E55A0" w:rsidP="003E55A0">
      <w:pPr>
        <w:spacing w:after="0"/>
        <w:ind w:left="357"/>
        <w:jc w:val="both"/>
        <w:rPr>
          <w:rFonts w:ascii="Arial" w:hAnsi="Arial" w:cs="Arial"/>
        </w:rPr>
      </w:pPr>
      <w:r w:rsidRPr="00CC1986">
        <w:rPr>
          <w:rFonts w:ascii="Arial" w:hAnsi="Arial" w:cs="Arial"/>
        </w:rPr>
        <w:t>Pinterest remarketing service is provided by Pinterest Inc.</w:t>
      </w:r>
    </w:p>
    <w:p w14:paraId="71A60823" w14:textId="77777777" w:rsidR="003E55A0" w:rsidRPr="00E655A7" w:rsidRDefault="003E55A0" w:rsidP="003E55A0">
      <w:pPr>
        <w:spacing w:after="0"/>
        <w:ind w:left="357"/>
        <w:jc w:val="both"/>
        <w:rPr>
          <w:rFonts w:ascii="Arial" w:hAnsi="Arial" w:cs="Arial"/>
          <w:lang w:val="uk-UA"/>
        </w:rPr>
      </w:pPr>
      <w:r>
        <w:rPr>
          <w:rFonts w:ascii="Arial" w:hAnsi="Arial" w:cs="Arial"/>
          <w:lang w:val="uk-UA"/>
        </w:rPr>
        <w:t xml:space="preserve"> </w:t>
      </w:r>
    </w:p>
    <w:p w14:paraId="099313D0" w14:textId="77777777" w:rsidR="003E55A0" w:rsidRDefault="003E55A0" w:rsidP="003E55A0">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3" w:history="1">
        <w:r w:rsidRPr="006F77C0">
          <w:rPr>
            <w:rStyle w:val="Hyperlink"/>
            <w:rFonts w:ascii="Arial" w:hAnsi="Arial" w:cs="Arial"/>
          </w:rPr>
          <w:t>http://help.pinterest.com/en/articles/personalization-and-data</w:t>
        </w:r>
      </w:hyperlink>
      <w:r>
        <w:rPr>
          <w:rFonts w:ascii="Arial" w:hAnsi="Arial" w:cs="Arial"/>
        </w:rPr>
        <w:t xml:space="preserve"> </w:t>
      </w:r>
      <w:hyperlink r:id="rId154"/>
    </w:p>
    <w:p w14:paraId="6A6BD805" w14:textId="77777777" w:rsidR="003E55A0" w:rsidRPr="00E655A7" w:rsidRDefault="003E55A0" w:rsidP="003E55A0">
      <w:pPr>
        <w:spacing w:after="0"/>
        <w:ind w:left="357"/>
        <w:jc w:val="both"/>
        <w:rPr>
          <w:rFonts w:ascii="Arial" w:hAnsi="Arial" w:cs="Arial"/>
          <w:lang w:val="uk-UA"/>
        </w:rPr>
      </w:pPr>
      <w:r>
        <w:rPr>
          <w:rStyle w:val="Hyperlink"/>
          <w:rFonts w:ascii="Arial" w:hAnsi="Arial" w:cs="Arial"/>
          <w:lang w:val="uk-UA"/>
        </w:rPr>
        <w:t xml:space="preserve"> </w:t>
      </w:r>
    </w:p>
    <w:p w14:paraId="464B2044" w14:textId="77777777" w:rsidR="003E55A0" w:rsidRPr="00CC1986" w:rsidRDefault="003E55A0" w:rsidP="003E55A0">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5" w:history="1">
        <w:r w:rsidRPr="006F77C0">
          <w:rPr>
            <w:rStyle w:val="Hyperlink"/>
            <w:rFonts w:ascii="Arial" w:hAnsi="Arial" w:cs="Arial"/>
          </w:rPr>
          <w:t>https://about.pinterest.com/en/privacy-policy</w:t>
        </w:r>
      </w:hyperlink>
      <w:r>
        <w:rPr>
          <w:rFonts w:ascii="Arial" w:hAnsi="Arial" w:cs="Arial"/>
        </w:rPr>
        <w:t xml:space="preserve"> </w:t>
      </w:r>
      <w:hyperlink r:id="rId156"/>
    </w:p>
    <w:p w14:paraId="4B21B27C" w14:textId="77777777" w:rsidR="003E55A0" w:rsidRPr="00CC1986" w:rsidRDefault="003E55A0" w:rsidP="003E55A0">
      <w:pPr>
        <w:spacing w:after="0"/>
        <w:ind w:left="357"/>
        <w:rPr>
          <w:rFonts w:ascii="Arial" w:hAnsi="Arial" w:cs="Arial"/>
          <w:highlight w:val="green"/>
        </w:rPr>
      </w:pPr>
      <w:r w:rsidRPr="00CC1986">
        <w:rPr>
          <w:rFonts w:ascii="Arial" w:hAnsi="Arial" w:cs="Arial"/>
          <w:highlight w:val="green"/>
        </w:rPr>
        <w:t xml:space="preserve"> </w:t>
      </w:r>
    </w:p>
    <w:p w14:paraId="66C91A75"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4C08EB6C" w14:textId="77777777" w:rsidR="003E55A0" w:rsidRDefault="003E55A0" w:rsidP="003E55A0">
      <w:pPr>
        <w:pStyle w:val="Listenabsatz"/>
        <w:spacing w:after="0"/>
        <w:ind w:left="357"/>
        <w:jc w:val="both"/>
        <w:rPr>
          <w:rFonts w:ascii="Arial" w:hAnsi="Arial" w:cs="Arial"/>
          <w:b/>
          <w:u w:val="single"/>
        </w:rPr>
      </w:pPr>
      <w:r>
        <w:rPr>
          <w:rFonts w:ascii="Arial" w:hAnsi="Arial" w:cs="Arial"/>
          <w:b/>
          <w:u w:val="single"/>
          <w:lang w:val="uk-UA"/>
        </w:rPr>
        <w:t xml:space="preserve"> </w:t>
      </w:r>
    </w:p>
    <w:p w14:paraId="0D3C5DD0" w14:textId="77777777" w:rsidR="003E55A0" w:rsidRDefault="003E55A0" w:rsidP="003E55A0">
      <w:pPr>
        <w:pStyle w:val="Listenabsatz"/>
        <w:spacing w:after="0"/>
        <w:ind w:left="357"/>
        <w:jc w:val="both"/>
        <w:rPr>
          <w:rFonts w:ascii="Arial" w:hAnsi="Arial" w:cs="Arial"/>
        </w:rPr>
      </w:pPr>
      <w:r w:rsidRPr="00616A33">
        <w:rPr>
          <w:rFonts w:ascii="Arial" w:hAnsi="Arial" w:cs="Arial"/>
        </w:rPr>
        <w:lastRenderedPageBreak/>
        <w:t>We may provide paid products and/or services within Service. In that case, we use third-party services for payment processing (e.g. payment processors).</w:t>
      </w:r>
    </w:p>
    <w:p w14:paraId="5FE7A44A" w14:textId="77777777" w:rsidR="003E55A0" w:rsidRPr="00E655A7" w:rsidRDefault="003E55A0" w:rsidP="003E55A0">
      <w:pPr>
        <w:pStyle w:val="Listenabsatz"/>
        <w:spacing w:after="0"/>
        <w:ind w:left="357"/>
        <w:jc w:val="both"/>
        <w:rPr>
          <w:rFonts w:ascii="Arial" w:hAnsi="Arial" w:cs="Arial"/>
          <w:b/>
          <w:u w:val="single"/>
          <w:lang w:val="uk-UA"/>
        </w:rPr>
      </w:pPr>
      <w:r>
        <w:rPr>
          <w:rFonts w:ascii="Arial" w:hAnsi="Arial" w:cs="Arial"/>
          <w:lang w:val="uk-UA"/>
        </w:rPr>
        <w:t xml:space="preserve"> </w:t>
      </w:r>
    </w:p>
    <w:p w14:paraId="54969FC5" w14:textId="77777777" w:rsidR="003E55A0" w:rsidRDefault="003E55A0" w:rsidP="003E55A0">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317C3032" w14:textId="77777777" w:rsidR="003E55A0" w:rsidRPr="00E655A7" w:rsidRDefault="003E55A0" w:rsidP="003E55A0">
      <w:pPr>
        <w:spacing w:after="0"/>
        <w:ind w:left="357"/>
        <w:jc w:val="both"/>
        <w:rPr>
          <w:rFonts w:ascii="Arial" w:hAnsi="Arial" w:cs="Arial"/>
          <w:lang w:val="uk-UA"/>
        </w:rPr>
      </w:pPr>
      <w:r>
        <w:rPr>
          <w:rFonts w:ascii="Arial" w:hAnsi="Arial" w:cs="Arial"/>
          <w:lang w:val="uk-UA"/>
        </w:rPr>
        <w:t xml:space="preserve"> </w:t>
      </w:r>
    </w:p>
    <w:p w14:paraId="0451A9A9" w14:textId="77777777" w:rsidR="003E55A0" w:rsidRPr="00CC1986" w:rsidRDefault="003E55A0" w:rsidP="003E55A0">
      <w:pPr>
        <w:spacing w:after="0"/>
        <w:ind w:left="357"/>
        <w:jc w:val="both"/>
        <w:rPr>
          <w:rFonts w:ascii="Arial" w:hAnsi="Arial" w:cs="Arial"/>
        </w:rPr>
      </w:pPr>
      <w:r w:rsidRPr="00CC1986">
        <w:rPr>
          <w:rFonts w:ascii="Arial" w:hAnsi="Arial" w:cs="Arial"/>
        </w:rPr>
        <w:t>The payment processors we work with are:</w:t>
      </w:r>
    </w:p>
    <w:p w14:paraId="4BE67469" w14:textId="77777777" w:rsidR="003E55A0" w:rsidRPr="00CC1986" w:rsidRDefault="003E55A0" w:rsidP="003E55A0">
      <w:pPr>
        <w:spacing w:after="0"/>
        <w:ind w:left="357"/>
        <w:rPr>
          <w:rFonts w:ascii="Arial" w:hAnsi="Arial" w:cs="Arial"/>
        </w:rPr>
      </w:pPr>
      <w:r>
        <w:rPr>
          <w:rFonts w:ascii="Arial" w:hAnsi="Arial" w:cs="Arial"/>
        </w:rPr>
        <w:t xml:space="preserve"> </w:t>
      </w:r>
    </w:p>
    <w:p w14:paraId="630CCCF0" w14:textId="77777777" w:rsidR="003E55A0" w:rsidRPr="00CC1986" w:rsidRDefault="003E55A0" w:rsidP="003E55A0">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7D1F097F" w14:textId="77777777" w:rsidR="003E55A0" w:rsidRPr="00CC1986" w:rsidRDefault="003E55A0" w:rsidP="003E55A0">
      <w:pPr>
        <w:spacing w:after="0"/>
        <w:ind w:left="357"/>
        <w:rPr>
          <w:rFonts w:ascii="Arial" w:hAnsi="Arial" w:cs="Arial"/>
        </w:rPr>
      </w:pPr>
      <w:r w:rsidRPr="00CC1986">
        <w:rPr>
          <w:rFonts w:ascii="Arial" w:hAnsi="Arial" w:cs="Arial"/>
        </w:rPr>
        <w:t>Their Privacy Policy can be viewed at </w:t>
      </w:r>
      <w:hyperlink r:id="rId157" w:history="1">
        <w:r w:rsidRPr="006F77C0">
          <w:rPr>
            <w:rStyle w:val="Hyperlink"/>
            <w:rFonts w:ascii="Arial" w:hAnsi="Arial" w:cs="Arial"/>
          </w:rPr>
          <w:t>https://www.paypal.com/webapps/mpp/ua/privacy-full</w:t>
        </w:r>
      </w:hyperlink>
      <w:r>
        <w:rPr>
          <w:rFonts w:ascii="Arial" w:hAnsi="Arial" w:cs="Arial"/>
        </w:rPr>
        <w:t xml:space="preserve"> </w:t>
      </w:r>
      <w:hyperlink r:id="rId158" w:history="1"/>
    </w:p>
    <w:p w14:paraId="2ABC4613" w14:textId="77777777" w:rsidR="003E55A0" w:rsidRPr="00CC1986" w:rsidRDefault="003E55A0" w:rsidP="003E55A0">
      <w:pPr>
        <w:spacing w:after="0"/>
        <w:ind w:left="357"/>
        <w:rPr>
          <w:rFonts w:ascii="Arial" w:hAnsi="Arial" w:cs="Arial"/>
        </w:rPr>
      </w:pPr>
      <w:r>
        <w:rPr>
          <w:rFonts w:ascii="Arial" w:hAnsi="Arial" w:cs="Arial"/>
        </w:rPr>
        <w:t xml:space="preserve"> </w:t>
      </w:r>
    </w:p>
    <w:p w14:paraId="13D900FA"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07072189" w14:textId="77777777" w:rsidR="003E55A0" w:rsidRPr="00CC1986" w:rsidRDefault="003E55A0" w:rsidP="003E55A0">
      <w:pPr>
        <w:spacing w:after="0"/>
        <w:ind w:left="357"/>
        <w:rPr>
          <w:rFonts w:ascii="Arial" w:hAnsi="Arial" w:cs="Arial"/>
        </w:rPr>
      </w:pPr>
      <w:r w:rsidRPr="00CC1986">
        <w:rPr>
          <w:rFonts w:ascii="Arial" w:hAnsi="Arial" w:cs="Arial"/>
        </w:rPr>
        <w:t>Their Privacy Policy can be viewed at </w:t>
      </w:r>
      <w:hyperlink r:id="rId159" w:history="1">
        <w:r w:rsidRPr="006F77C0">
          <w:rPr>
            <w:rStyle w:val="Hyperlink"/>
            <w:rFonts w:ascii="Arial" w:hAnsi="Arial" w:cs="Arial"/>
          </w:rPr>
          <w:t>http://fastspring.com/privacy/</w:t>
        </w:r>
      </w:hyperlink>
      <w:r>
        <w:rPr>
          <w:rFonts w:ascii="Arial" w:hAnsi="Arial" w:cs="Arial"/>
        </w:rPr>
        <w:t xml:space="preserve"> </w:t>
      </w:r>
      <w:hyperlink r:id="rId160" w:history="1"/>
    </w:p>
    <w:p w14:paraId="379E266A" w14:textId="77777777" w:rsidR="003E55A0" w:rsidRPr="00CC1986" w:rsidRDefault="003E55A0" w:rsidP="003E55A0">
      <w:pPr>
        <w:spacing w:after="0"/>
        <w:ind w:left="357"/>
        <w:rPr>
          <w:rFonts w:ascii="Arial" w:hAnsi="Arial" w:cs="Arial"/>
        </w:rPr>
      </w:pPr>
      <w:r>
        <w:rPr>
          <w:rFonts w:ascii="Arial" w:hAnsi="Arial" w:cs="Arial"/>
        </w:rPr>
        <w:t xml:space="preserve"> </w:t>
      </w:r>
    </w:p>
    <w:p w14:paraId="49347956"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7D1FC75C"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61" w:history="1">
        <w:r w:rsidRPr="006F77C0">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2" w:history="1">
        <w:r w:rsidRPr="006F77C0">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3" w:history="1"/>
      <w:hyperlink r:id="rId164" w:history="1"/>
    </w:p>
    <w:p w14:paraId="472FFC92" w14:textId="77777777" w:rsidR="003E55A0" w:rsidRPr="00CC1986" w:rsidRDefault="003E55A0" w:rsidP="003E55A0">
      <w:pPr>
        <w:spacing w:after="0"/>
        <w:ind w:left="357"/>
        <w:rPr>
          <w:rFonts w:ascii="Arial" w:hAnsi="Arial" w:cs="Arial"/>
        </w:rPr>
      </w:pPr>
      <w:r>
        <w:rPr>
          <w:rFonts w:ascii="Arial" w:hAnsi="Arial" w:cs="Arial"/>
        </w:rPr>
        <w:t xml:space="preserve"> </w:t>
      </w:r>
    </w:p>
    <w:p w14:paraId="16F95977"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76E9D756"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65" w:history="1">
        <w:r w:rsidRPr="006F77C0">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6" w:history="1">
        <w:r w:rsidRPr="006F77C0">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67" w:history="1"/>
      <w:hyperlink r:id="rId168" w:history="1"/>
    </w:p>
    <w:p w14:paraId="03F6E56C" w14:textId="77777777" w:rsidR="003E55A0" w:rsidRPr="00CC1986" w:rsidRDefault="003E55A0" w:rsidP="003E55A0">
      <w:pPr>
        <w:spacing w:after="0"/>
        <w:ind w:left="357"/>
        <w:rPr>
          <w:rFonts w:ascii="Arial" w:hAnsi="Arial" w:cs="Arial"/>
        </w:rPr>
      </w:pPr>
      <w:r>
        <w:rPr>
          <w:rFonts w:ascii="Arial" w:hAnsi="Arial" w:cs="Arial"/>
        </w:rPr>
        <w:t xml:space="preserve"> </w:t>
      </w:r>
    </w:p>
    <w:p w14:paraId="31CC185B"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7DCF36C4"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69" w:history="1">
        <w:r w:rsidRPr="006F77C0">
          <w:rPr>
            <w:rStyle w:val="Hyperlink"/>
            <w:rFonts w:ascii="Arial" w:hAnsi="Arial" w:cs="Arial"/>
          </w:rPr>
          <w:t>https://stripe.com/us/privacy</w:t>
        </w:r>
      </w:hyperlink>
      <w:r>
        <w:rPr>
          <w:rFonts w:ascii="Arial" w:hAnsi="Arial" w:cs="Arial"/>
        </w:rPr>
        <w:t xml:space="preserve"> </w:t>
      </w:r>
      <w:hyperlink r:id="rId170" w:history="1"/>
    </w:p>
    <w:p w14:paraId="117509FF" w14:textId="77777777" w:rsidR="003E55A0" w:rsidRPr="00CC1986" w:rsidRDefault="003E55A0" w:rsidP="003E55A0">
      <w:pPr>
        <w:spacing w:after="0"/>
        <w:ind w:left="357"/>
        <w:rPr>
          <w:rFonts w:ascii="Arial" w:hAnsi="Arial" w:cs="Arial"/>
        </w:rPr>
      </w:pPr>
      <w:r>
        <w:rPr>
          <w:rFonts w:ascii="Arial" w:hAnsi="Arial" w:cs="Arial"/>
        </w:rPr>
        <w:t xml:space="preserve"> </w:t>
      </w:r>
    </w:p>
    <w:p w14:paraId="520D3ACD"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6095A908"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71" w:history="1">
        <w:r w:rsidRPr="006F77C0">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72" w:history="1"/>
    </w:p>
    <w:p w14:paraId="68827A96" w14:textId="77777777" w:rsidR="003E55A0" w:rsidRPr="00CC1986" w:rsidRDefault="003E55A0" w:rsidP="003E55A0">
      <w:pPr>
        <w:spacing w:after="0"/>
        <w:ind w:left="357"/>
        <w:rPr>
          <w:rFonts w:ascii="Arial" w:hAnsi="Arial" w:cs="Arial"/>
        </w:rPr>
      </w:pPr>
      <w:r>
        <w:rPr>
          <w:rFonts w:ascii="Arial" w:hAnsi="Arial" w:cs="Arial"/>
        </w:rPr>
        <w:t xml:space="preserve"> </w:t>
      </w:r>
    </w:p>
    <w:p w14:paraId="70A5AECC"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F2FADF0"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73" w:history="1">
        <w:r w:rsidRPr="006F77C0">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74" w:history="1"/>
    </w:p>
    <w:p w14:paraId="0330A456" w14:textId="77777777" w:rsidR="003E55A0" w:rsidRPr="00CC1986" w:rsidRDefault="003E55A0" w:rsidP="003E55A0">
      <w:pPr>
        <w:spacing w:after="0"/>
        <w:ind w:left="357"/>
        <w:rPr>
          <w:rFonts w:ascii="Arial" w:hAnsi="Arial" w:cs="Arial"/>
        </w:rPr>
      </w:pPr>
      <w:r>
        <w:rPr>
          <w:rFonts w:ascii="Arial" w:hAnsi="Arial" w:cs="Arial"/>
        </w:rPr>
        <w:t xml:space="preserve"> </w:t>
      </w:r>
    </w:p>
    <w:p w14:paraId="7C1D2A0A" w14:textId="77777777" w:rsidR="003E55A0" w:rsidRPr="00CC1986" w:rsidRDefault="003E55A0" w:rsidP="003E55A0">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5E2C7B0" w14:textId="77777777" w:rsidR="003E55A0" w:rsidRPr="00CC1986" w:rsidRDefault="003E55A0" w:rsidP="003E55A0">
      <w:pPr>
        <w:spacing w:after="0"/>
        <w:ind w:left="357"/>
        <w:rPr>
          <w:rFonts w:ascii="Arial" w:hAnsi="Arial" w:cs="Arial"/>
        </w:rPr>
      </w:pPr>
      <w:r w:rsidRPr="00CC1986">
        <w:rPr>
          <w:rFonts w:ascii="Arial" w:hAnsi="Arial" w:cs="Arial"/>
        </w:rPr>
        <w:t>Their Privacy Policy can be viewed at: </w:t>
      </w:r>
      <w:hyperlink r:id="rId175" w:history="1">
        <w:r w:rsidRPr="006F77C0">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76" w:history="1"/>
    </w:p>
    <w:p w14:paraId="68134D54" w14:textId="77777777" w:rsidR="003E55A0" w:rsidRPr="00CC1986" w:rsidRDefault="003E55A0" w:rsidP="003E55A0">
      <w:pPr>
        <w:spacing w:after="0"/>
        <w:ind w:left="357"/>
        <w:rPr>
          <w:rFonts w:ascii="Arial" w:hAnsi="Arial" w:cs="Arial"/>
        </w:rPr>
      </w:pPr>
      <w:r>
        <w:rPr>
          <w:rFonts w:ascii="Arial" w:hAnsi="Arial" w:cs="Arial"/>
        </w:rPr>
        <w:t xml:space="preserve"> </w:t>
      </w:r>
    </w:p>
    <w:p w14:paraId="478A77AA"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261DA108"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77" w:history="1">
        <w:r w:rsidRPr="006F77C0">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78" w:history="1"/>
    </w:p>
    <w:p w14:paraId="59B77570" w14:textId="77777777" w:rsidR="003E55A0" w:rsidRPr="00CC1986" w:rsidRDefault="003E55A0" w:rsidP="003E55A0">
      <w:pPr>
        <w:spacing w:after="0"/>
        <w:ind w:left="357"/>
        <w:rPr>
          <w:rFonts w:ascii="Arial" w:hAnsi="Arial" w:cs="Arial"/>
        </w:rPr>
      </w:pPr>
      <w:r>
        <w:rPr>
          <w:rFonts w:ascii="Arial" w:hAnsi="Arial" w:cs="Arial"/>
        </w:rPr>
        <w:t xml:space="preserve"> </w:t>
      </w:r>
    </w:p>
    <w:p w14:paraId="6E21391A"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B989E79" w14:textId="77777777" w:rsidR="003E55A0" w:rsidRPr="00CC1986" w:rsidRDefault="003E55A0" w:rsidP="003E55A0">
      <w:pPr>
        <w:spacing w:after="0"/>
        <w:ind w:left="357"/>
        <w:rPr>
          <w:rFonts w:ascii="Arial" w:hAnsi="Arial" w:cs="Arial"/>
        </w:rPr>
      </w:pPr>
      <w:r w:rsidRPr="00CC1986">
        <w:rPr>
          <w:rFonts w:ascii="Arial" w:hAnsi="Arial" w:cs="Arial"/>
        </w:rPr>
        <w:lastRenderedPageBreak/>
        <w:t xml:space="preserve">Their Privacy Policy can be viewed at: </w:t>
      </w:r>
      <w:hyperlink r:id="rId179" w:history="1">
        <w:r w:rsidRPr="006F77C0">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80" w:history="1"/>
    </w:p>
    <w:p w14:paraId="79043D87" w14:textId="77777777" w:rsidR="003E55A0" w:rsidRPr="00CC1986" w:rsidRDefault="003E55A0" w:rsidP="003E55A0">
      <w:pPr>
        <w:spacing w:after="0"/>
        <w:ind w:left="357"/>
        <w:rPr>
          <w:rFonts w:ascii="Arial" w:hAnsi="Arial" w:cs="Arial"/>
        </w:rPr>
      </w:pPr>
      <w:r>
        <w:rPr>
          <w:rFonts w:ascii="Arial" w:hAnsi="Arial" w:cs="Arial"/>
        </w:rPr>
        <w:t xml:space="preserve"> </w:t>
      </w:r>
    </w:p>
    <w:p w14:paraId="32B95F60"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0C8CBF1E"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81" w:history="1">
        <w:r w:rsidRPr="006F77C0">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82" w:history="1"/>
    </w:p>
    <w:p w14:paraId="0E8CA231" w14:textId="77777777" w:rsidR="003E55A0" w:rsidRPr="00CC1986" w:rsidRDefault="003E55A0" w:rsidP="003E55A0">
      <w:pPr>
        <w:spacing w:after="0"/>
        <w:ind w:left="357"/>
        <w:rPr>
          <w:rFonts w:ascii="Arial" w:hAnsi="Arial" w:cs="Arial"/>
        </w:rPr>
      </w:pPr>
      <w:r>
        <w:rPr>
          <w:rFonts w:ascii="Arial" w:hAnsi="Arial" w:cs="Arial"/>
        </w:rPr>
        <w:t xml:space="preserve"> </w:t>
      </w:r>
    </w:p>
    <w:p w14:paraId="4436DF6F"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0826708E"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83" w:history="1">
        <w:r w:rsidRPr="006F77C0">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84" w:history="1"/>
    </w:p>
    <w:p w14:paraId="45B8B926" w14:textId="77777777" w:rsidR="003E55A0" w:rsidRPr="00CC1986" w:rsidRDefault="003E55A0" w:rsidP="003E55A0">
      <w:pPr>
        <w:spacing w:after="0"/>
        <w:ind w:left="357"/>
        <w:rPr>
          <w:rFonts w:ascii="Arial" w:hAnsi="Arial" w:cs="Arial"/>
        </w:rPr>
      </w:pPr>
      <w:r>
        <w:rPr>
          <w:rFonts w:ascii="Arial" w:hAnsi="Arial" w:cs="Arial"/>
        </w:rPr>
        <w:t xml:space="preserve"> </w:t>
      </w:r>
    </w:p>
    <w:p w14:paraId="5AA3BE2B"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56C36FE1"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85" w:history="1">
        <w:r w:rsidRPr="006F77C0">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6" w:history="1"/>
    </w:p>
    <w:p w14:paraId="22A7F909" w14:textId="77777777" w:rsidR="003E55A0" w:rsidRPr="00CC1986" w:rsidRDefault="003E55A0" w:rsidP="003E55A0">
      <w:pPr>
        <w:spacing w:after="0"/>
        <w:ind w:left="357"/>
        <w:rPr>
          <w:rFonts w:ascii="Arial" w:hAnsi="Arial" w:cs="Arial"/>
        </w:rPr>
      </w:pPr>
      <w:r>
        <w:rPr>
          <w:rFonts w:ascii="Arial" w:hAnsi="Arial" w:cs="Arial"/>
        </w:rPr>
        <w:t xml:space="preserve"> </w:t>
      </w:r>
    </w:p>
    <w:p w14:paraId="21099022"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06EB353B"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87" w:history="1">
        <w:r w:rsidRPr="006F77C0">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8" w:history="1"/>
    </w:p>
    <w:p w14:paraId="0865D9DA" w14:textId="77777777" w:rsidR="003E55A0" w:rsidRPr="00CC1986" w:rsidRDefault="003E55A0" w:rsidP="003E55A0">
      <w:pPr>
        <w:spacing w:after="0"/>
        <w:ind w:left="357"/>
        <w:rPr>
          <w:rFonts w:ascii="Arial" w:hAnsi="Arial" w:cs="Arial"/>
        </w:rPr>
      </w:pPr>
      <w:r>
        <w:rPr>
          <w:rFonts w:ascii="Arial" w:hAnsi="Arial" w:cs="Arial"/>
        </w:rPr>
        <w:t xml:space="preserve"> </w:t>
      </w:r>
    </w:p>
    <w:p w14:paraId="46632343"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644C9B7A"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89" w:history="1">
        <w:r w:rsidRPr="006F77C0">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90" w:history="1"/>
    </w:p>
    <w:p w14:paraId="69F584DD" w14:textId="77777777" w:rsidR="003E55A0" w:rsidRPr="00CC1986" w:rsidRDefault="003E55A0" w:rsidP="003E55A0">
      <w:pPr>
        <w:spacing w:after="0"/>
        <w:ind w:left="357"/>
        <w:rPr>
          <w:rFonts w:ascii="Arial" w:hAnsi="Arial" w:cs="Arial"/>
        </w:rPr>
      </w:pPr>
      <w:r>
        <w:rPr>
          <w:rFonts w:ascii="Arial" w:hAnsi="Arial" w:cs="Arial"/>
        </w:rPr>
        <w:t xml:space="preserve"> </w:t>
      </w:r>
    </w:p>
    <w:p w14:paraId="0AF7018F"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4103744F"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91" w:history="1">
        <w:r w:rsidRPr="006F77C0">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2" w:history="1"/>
    </w:p>
    <w:p w14:paraId="3C91DEBB" w14:textId="77777777" w:rsidR="003E55A0" w:rsidRPr="00CC1986" w:rsidRDefault="003E55A0" w:rsidP="003E55A0">
      <w:pPr>
        <w:spacing w:after="0"/>
        <w:ind w:left="357"/>
        <w:rPr>
          <w:rFonts w:ascii="Arial" w:hAnsi="Arial" w:cs="Arial"/>
        </w:rPr>
      </w:pPr>
      <w:r>
        <w:rPr>
          <w:rFonts w:ascii="Arial" w:hAnsi="Arial" w:cs="Arial"/>
        </w:rPr>
        <w:t xml:space="preserve"> </w:t>
      </w:r>
    </w:p>
    <w:p w14:paraId="431A7237"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89C905A"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93" w:history="1">
        <w:r w:rsidRPr="006F77C0">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94" w:history="1"/>
    </w:p>
    <w:p w14:paraId="595ACDDF" w14:textId="77777777" w:rsidR="003E55A0" w:rsidRPr="00CC1986" w:rsidRDefault="003E55A0" w:rsidP="003E55A0">
      <w:pPr>
        <w:spacing w:after="0"/>
        <w:ind w:left="357"/>
        <w:rPr>
          <w:rFonts w:ascii="Arial" w:hAnsi="Arial" w:cs="Arial"/>
        </w:rPr>
      </w:pPr>
      <w:r>
        <w:rPr>
          <w:rFonts w:ascii="Arial" w:hAnsi="Arial" w:cs="Arial"/>
        </w:rPr>
        <w:t xml:space="preserve"> </w:t>
      </w:r>
    </w:p>
    <w:p w14:paraId="0B98C38C" w14:textId="77777777" w:rsidR="003E55A0" w:rsidRPr="00CC1986" w:rsidRDefault="003E55A0" w:rsidP="003E55A0">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7E929C09" w14:textId="77777777" w:rsidR="003E55A0" w:rsidRPr="00CC1986" w:rsidRDefault="003E55A0" w:rsidP="003E55A0">
      <w:pPr>
        <w:spacing w:after="0"/>
        <w:ind w:left="357"/>
        <w:rPr>
          <w:rFonts w:ascii="Arial" w:hAnsi="Arial" w:cs="Arial"/>
        </w:rPr>
      </w:pPr>
      <w:r w:rsidRPr="00CC1986">
        <w:rPr>
          <w:rFonts w:ascii="Arial" w:hAnsi="Arial" w:cs="Arial"/>
        </w:rPr>
        <w:t xml:space="preserve">Their Privacy Policy can be viewed at: </w:t>
      </w:r>
      <w:hyperlink r:id="rId195" w:history="1">
        <w:r w:rsidRPr="006F77C0">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96" w:history="1"/>
    </w:p>
    <w:p w14:paraId="5978FEBA" w14:textId="77777777" w:rsidR="003E55A0" w:rsidRDefault="003E55A0" w:rsidP="003E55A0">
      <w:pPr>
        <w:spacing w:after="0"/>
        <w:ind w:left="360"/>
        <w:rPr>
          <w:rFonts w:ascii="Arial" w:hAnsi="Arial" w:cs="Arial"/>
          <w:b/>
          <w:bCs/>
        </w:rPr>
      </w:pPr>
      <w:r>
        <w:rPr>
          <w:rFonts w:ascii="Arial" w:hAnsi="Arial" w:cs="Arial"/>
          <w:b/>
          <w:bCs/>
        </w:rPr>
        <w:t xml:space="preserve"> </w:t>
      </w:r>
    </w:p>
    <w:p w14:paraId="11D11059" w14:textId="77777777" w:rsidR="003E55A0" w:rsidRPr="00CF05B7" w:rsidRDefault="003E55A0" w:rsidP="003E55A0">
      <w:pPr>
        <w:spacing w:after="0"/>
        <w:ind w:left="360"/>
        <w:rPr>
          <w:rFonts w:ascii="Arial" w:hAnsi="Arial" w:cs="Arial"/>
          <w:b/>
          <w:bCs/>
        </w:rPr>
      </w:pPr>
      <w:r w:rsidRPr="00CF05B7">
        <w:rPr>
          <w:rFonts w:ascii="Arial" w:hAnsi="Arial" w:cs="Arial"/>
          <w:b/>
          <w:bCs/>
        </w:rPr>
        <w:t>Plaid:</w:t>
      </w:r>
    </w:p>
    <w:p w14:paraId="1C6CD397" w14:textId="77777777" w:rsidR="003E55A0" w:rsidRDefault="003E55A0" w:rsidP="003E55A0">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7" w:history="1">
        <w:r w:rsidRPr="006F77C0">
          <w:rPr>
            <w:rStyle w:val="Hyperlink"/>
            <w:rFonts w:ascii="Arial" w:hAnsi="Arial" w:cs="Arial"/>
          </w:rPr>
          <w:t>https://plaid.com/legal/</w:t>
        </w:r>
      </w:hyperlink>
      <w:r w:rsidRPr="00CF05B7">
        <w:rPr>
          <w:rFonts w:ascii="Arial" w:hAnsi="Arial" w:cs="Arial"/>
        </w:rPr>
        <w:t>.</w:t>
      </w:r>
      <w:r>
        <w:rPr>
          <w:rFonts w:ascii="Arial" w:hAnsi="Arial" w:cs="Arial"/>
        </w:rPr>
        <w:t xml:space="preserve"> </w:t>
      </w:r>
    </w:p>
    <w:p w14:paraId="15FE169C" w14:textId="77777777" w:rsidR="003E55A0" w:rsidRDefault="003E55A0" w:rsidP="003E55A0">
      <w:pPr>
        <w:spacing w:after="0"/>
        <w:ind w:left="360"/>
        <w:jc w:val="both"/>
        <w:rPr>
          <w:rFonts w:ascii="Arial" w:hAnsi="Arial" w:cs="Arial"/>
        </w:rPr>
      </w:pPr>
      <w:hyperlink r:id="rId198" w:history="1"/>
    </w:p>
    <w:p w14:paraId="4FB60E7A" w14:textId="77777777" w:rsidR="003E55A0" w:rsidRPr="00CF05B7" w:rsidRDefault="003E55A0" w:rsidP="003E55A0">
      <w:pPr>
        <w:spacing w:after="0"/>
        <w:ind w:left="360"/>
        <w:rPr>
          <w:rFonts w:ascii="Arial" w:hAnsi="Arial" w:cs="Arial"/>
          <w:b/>
          <w:bCs/>
        </w:rPr>
      </w:pPr>
      <w:r>
        <w:rPr>
          <w:rFonts w:ascii="Arial" w:hAnsi="Arial" w:cs="Arial"/>
          <w:b/>
          <w:bCs/>
        </w:rPr>
        <w:t>Klarna:</w:t>
      </w:r>
    </w:p>
    <w:p w14:paraId="165633D1" w14:textId="77777777" w:rsidR="003E55A0" w:rsidRPr="00F25021" w:rsidRDefault="003E55A0" w:rsidP="003E55A0">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99" w:history="1">
        <w:r w:rsidRPr="006F77C0">
          <w:rPr>
            <w:rStyle w:val="Hyperlink"/>
            <w:rFonts w:ascii="Arial" w:hAnsi="Arial" w:cs="Arial"/>
          </w:rPr>
          <w:t>https://www.klarna.com/us/legal/</w:t>
        </w:r>
      </w:hyperlink>
      <w:r w:rsidRPr="00F25021">
        <w:rPr>
          <w:rFonts w:ascii="Arial" w:hAnsi="Arial" w:cs="Arial"/>
        </w:rPr>
        <w:t>.</w:t>
      </w:r>
      <w:hyperlink r:id="rId200" w:history="1"/>
    </w:p>
    <w:p w14:paraId="040E9612" w14:textId="77777777" w:rsidR="003E55A0" w:rsidRPr="00CC1986" w:rsidRDefault="003E55A0" w:rsidP="003E55A0">
      <w:pPr>
        <w:spacing w:after="0"/>
        <w:ind w:left="357"/>
        <w:rPr>
          <w:rFonts w:ascii="Arial" w:hAnsi="Arial" w:cs="Arial"/>
        </w:rPr>
      </w:pPr>
      <w:r>
        <w:rPr>
          <w:rFonts w:ascii="Arial" w:hAnsi="Arial" w:cs="Arial"/>
        </w:rPr>
        <w:t xml:space="preserve"> </w:t>
      </w:r>
    </w:p>
    <w:p w14:paraId="3E9FEC68"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183D30A5" w14:textId="77777777" w:rsidR="003E55A0" w:rsidRPr="00E655A7" w:rsidRDefault="003E55A0" w:rsidP="003E55A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E7FDBC4" w14:textId="77777777" w:rsidR="003E55A0" w:rsidRDefault="003E55A0" w:rsidP="003E55A0">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A1EE664" w14:textId="77777777" w:rsidR="003E55A0" w:rsidRPr="00E655A7" w:rsidRDefault="003E55A0" w:rsidP="003E55A0">
      <w:pPr>
        <w:spacing w:after="0"/>
        <w:jc w:val="both"/>
        <w:rPr>
          <w:rFonts w:ascii="Arial" w:hAnsi="Arial" w:cs="Arial"/>
          <w:b/>
          <w:u w:val="single"/>
          <w:lang w:val="uk-UA"/>
        </w:rPr>
      </w:pPr>
      <w:r>
        <w:rPr>
          <w:rFonts w:ascii="Arial" w:hAnsi="Arial" w:cs="Arial"/>
          <w:b/>
          <w:u w:val="single"/>
          <w:lang w:val="uk-UA"/>
        </w:rPr>
        <w:t xml:space="preserve"> </w:t>
      </w:r>
    </w:p>
    <w:p w14:paraId="5E794B4A" w14:textId="77777777" w:rsidR="003E55A0" w:rsidRPr="00CC1986" w:rsidRDefault="003E55A0" w:rsidP="003E55A0">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6E4A423A" w14:textId="77777777" w:rsidR="003E55A0" w:rsidRPr="00CC1986" w:rsidRDefault="003E55A0" w:rsidP="003E55A0">
      <w:pPr>
        <w:spacing w:after="0"/>
        <w:ind w:left="357"/>
        <w:rPr>
          <w:rFonts w:ascii="Arial" w:hAnsi="Arial" w:cs="Arial"/>
        </w:rPr>
      </w:pPr>
      <w:r w:rsidRPr="00CC1986">
        <w:rPr>
          <w:rFonts w:ascii="Arial" w:hAnsi="Arial" w:cs="Arial"/>
        </w:rPr>
        <w:t xml:space="preserve"> </w:t>
      </w:r>
    </w:p>
    <w:p w14:paraId="31DB9DF0" w14:textId="77777777" w:rsidR="003E55A0" w:rsidRPr="00CF3F9C"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Children's Privacy</w:t>
      </w:r>
    </w:p>
    <w:p w14:paraId="5146C532" w14:textId="77777777" w:rsidR="003E55A0" w:rsidRPr="007C02E0" w:rsidRDefault="003E55A0" w:rsidP="003E55A0">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2307F42B" w14:textId="77777777" w:rsidR="003E55A0" w:rsidRDefault="003E55A0" w:rsidP="003E55A0">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032EE9C5" w14:textId="77777777" w:rsidR="003E55A0" w:rsidRPr="00C92BBD" w:rsidRDefault="003E55A0" w:rsidP="003E55A0">
      <w:pPr>
        <w:spacing w:after="0"/>
        <w:ind w:left="357"/>
        <w:jc w:val="both"/>
        <w:rPr>
          <w:sz w:val="24"/>
          <w:szCs w:val="24"/>
        </w:rPr>
      </w:pPr>
      <w:r>
        <w:rPr>
          <w:rFonts w:ascii="Arial" w:hAnsi="Arial" w:cs="Arial"/>
        </w:rPr>
        <w:t xml:space="preserve"> </w:t>
      </w:r>
    </w:p>
    <w:p w14:paraId="39CADD5E" w14:textId="77777777" w:rsidR="003E55A0" w:rsidRPr="00C92BBD" w:rsidRDefault="003E55A0" w:rsidP="003E55A0">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69B3ED6" w14:textId="77777777" w:rsidR="003E55A0" w:rsidRPr="007C7DFD" w:rsidRDefault="003E55A0" w:rsidP="003E55A0">
      <w:pPr>
        <w:pStyle w:val="Listenabsatz"/>
        <w:spacing w:after="0"/>
        <w:ind w:left="357"/>
        <w:jc w:val="both"/>
        <w:rPr>
          <w:rFonts w:ascii="Arial" w:hAnsi="Arial" w:cs="Arial"/>
          <w:bCs/>
        </w:rPr>
      </w:pPr>
      <w:r>
        <w:rPr>
          <w:rFonts w:ascii="Arial" w:hAnsi="Arial" w:cs="Arial"/>
          <w:bCs/>
        </w:rPr>
        <w:t xml:space="preserve"> </w:t>
      </w:r>
    </w:p>
    <w:p w14:paraId="7CC6607F"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6170D049" w14:textId="77777777" w:rsidR="003E55A0" w:rsidRPr="00E655A7" w:rsidRDefault="003E55A0" w:rsidP="003E55A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FF36CF1" w14:textId="77777777" w:rsidR="003E55A0" w:rsidRDefault="003E55A0" w:rsidP="003E55A0">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78A72D05" w14:textId="77777777" w:rsidR="003E55A0" w:rsidRPr="00E655A7" w:rsidRDefault="003E55A0" w:rsidP="003E55A0">
      <w:pPr>
        <w:spacing w:after="0"/>
        <w:jc w:val="both"/>
        <w:rPr>
          <w:rFonts w:ascii="Arial" w:hAnsi="Arial" w:cs="Arial"/>
          <w:b/>
          <w:u w:val="single"/>
          <w:lang w:val="uk-UA"/>
        </w:rPr>
      </w:pPr>
      <w:r>
        <w:rPr>
          <w:rFonts w:ascii="Arial" w:hAnsi="Arial" w:cs="Arial"/>
          <w:b/>
          <w:u w:val="single"/>
          <w:lang w:val="uk-UA"/>
        </w:rPr>
        <w:t xml:space="preserve"> </w:t>
      </w:r>
    </w:p>
    <w:p w14:paraId="4076FFFE" w14:textId="77777777" w:rsidR="003E55A0" w:rsidRDefault="003E55A0" w:rsidP="003E55A0">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304791C2" w14:textId="77777777" w:rsidR="003E55A0" w:rsidRPr="00E655A7" w:rsidRDefault="003E55A0" w:rsidP="003E55A0">
      <w:pPr>
        <w:spacing w:after="0"/>
        <w:jc w:val="both"/>
        <w:rPr>
          <w:rFonts w:ascii="Arial" w:hAnsi="Arial" w:cs="Arial"/>
          <w:lang w:val="uk-UA"/>
        </w:rPr>
      </w:pPr>
      <w:r>
        <w:rPr>
          <w:rFonts w:ascii="Arial" w:hAnsi="Arial" w:cs="Arial"/>
          <w:lang w:val="uk-UA"/>
        </w:rPr>
        <w:t xml:space="preserve"> </w:t>
      </w:r>
    </w:p>
    <w:p w14:paraId="44AF9B30" w14:textId="77777777" w:rsidR="003E55A0" w:rsidRPr="00CC1986" w:rsidRDefault="003E55A0" w:rsidP="003E55A0">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E166DE" w14:textId="77777777" w:rsidR="003E55A0" w:rsidRPr="00CC1986" w:rsidRDefault="003E55A0" w:rsidP="003E55A0">
      <w:pPr>
        <w:spacing w:after="0"/>
        <w:rPr>
          <w:rFonts w:ascii="Arial" w:hAnsi="Arial" w:cs="Arial"/>
        </w:rPr>
      </w:pPr>
      <w:r>
        <w:rPr>
          <w:rFonts w:ascii="Arial" w:hAnsi="Arial" w:cs="Arial"/>
        </w:rPr>
        <w:t xml:space="preserve"> </w:t>
      </w:r>
    </w:p>
    <w:p w14:paraId="253411BD" w14:textId="77777777" w:rsidR="003E55A0" w:rsidRDefault="003E55A0" w:rsidP="00D058A4">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59995740" w14:textId="77777777" w:rsidR="003E55A0" w:rsidRPr="00E655A7" w:rsidRDefault="003E55A0" w:rsidP="003E55A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AB5190D" w14:textId="77777777" w:rsidR="003E55A0" w:rsidRDefault="003E55A0" w:rsidP="003E55A0">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408EE9A7" w14:textId="77777777" w:rsidR="003E55A0" w:rsidRPr="00E655A7" w:rsidRDefault="003E55A0" w:rsidP="003E55A0">
      <w:pPr>
        <w:pStyle w:val="Listenabsatz"/>
        <w:spacing w:after="0"/>
        <w:ind w:left="357"/>
        <w:jc w:val="both"/>
        <w:rPr>
          <w:rFonts w:ascii="Arial" w:hAnsi="Arial" w:cs="Arial"/>
          <w:b/>
          <w:u w:val="single"/>
          <w:lang w:val="uk-UA"/>
        </w:rPr>
      </w:pPr>
      <w:r>
        <w:rPr>
          <w:rFonts w:ascii="Arial" w:hAnsi="Arial" w:cs="Arial"/>
          <w:lang w:val="uk-UA"/>
        </w:rPr>
        <w:t xml:space="preserve"> </w:t>
      </w:r>
    </w:p>
    <w:p w14:paraId="45A69504" w14:textId="77777777" w:rsidR="003E55A0" w:rsidRDefault="003E55A0" w:rsidP="003E55A0">
      <w:pPr>
        <w:spacing w:after="0"/>
        <w:ind w:left="357"/>
        <w:rPr>
          <w:rFonts w:ascii="Arial" w:hAnsi="Arial" w:cs="Arial"/>
        </w:rPr>
      </w:pPr>
      <w:r w:rsidRPr="00CC1986">
        <w:rPr>
          <w:rFonts w:ascii="Arial" w:hAnsi="Arial" w:cs="Arial"/>
        </w:rPr>
        <w:t xml:space="preserve">By email: </w:t>
      </w:r>
      <w:hyperlink r:id="rId201" w:history="1">
        <w:r w:rsidRPr="006F77C0">
          <w:rPr>
            <w:rStyle w:val="Hyperlink"/>
            <w:rFonts w:ascii="Arial" w:hAnsi="Arial" w:cs="Arial"/>
          </w:rPr>
          <w:t>marvin@poopjournal.rocks</w:t>
        </w:r>
      </w:hyperlink>
      <w:r w:rsidRPr="00CC1986">
        <w:rPr>
          <w:rFonts w:ascii="Arial" w:hAnsi="Arial" w:cs="Arial"/>
        </w:rPr>
        <w:t>.</w:t>
      </w:r>
    </w:p>
    <w:p w14:paraId="22AFA321" w14:textId="77777777" w:rsidR="003E55A0" w:rsidRPr="00CC1986" w:rsidRDefault="003E55A0" w:rsidP="003E55A0">
      <w:pPr>
        <w:spacing w:after="0"/>
        <w:ind w:left="357"/>
        <w:rPr>
          <w:rFonts w:ascii="Arial" w:hAnsi="Arial" w:cs="Arial"/>
        </w:rPr>
      </w:pPr>
      <w:r w:rsidRPr="00CC1986">
        <w:rPr>
          <w:rFonts w:ascii="Arial" w:hAnsi="Arial" w:cs="Arial"/>
        </w:rPr>
        <w:t xml:space="preserve"> </w:t>
      </w:r>
    </w:p>
    <w:p w14:paraId="1A28835F" w14:textId="77777777" w:rsidR="003E55A0" w:rsidRPr="00694A67" w:rsidRDefault="003E55A0" w:rsidP="00DA7630">
      <w:pPr>
        <w:spacing w:after="0" w:line="240" w:lineRule="auto"/>
        <w:ind w:left="357"/>
        <w:jc w:val="both"/>
        <w:rPr>
          <w:rFonts w:ascii="Arial" w:hAnsi="Arial" w:cs="Arial"/>
          <w:color w:val="000000" w:themeColor="text1"/>
        </w:rPr>
      </w:pPr>
    </w:p>
    <w:sectPr w:rsidR="003E55A0"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15372" w14:textId="77777777" w:rsidR="00D058A4" w:rsidRDefault="00D058A4" w:rsidP="008844C6">
      <w:pPr>
        <w:spacing w:after="0" w:line="240" w:lineRule="auto"/>
      </w:pPr>
      <w:r>
        <w:separator/>
      </w:r>
    </w:p>
  </w:endnote>
  <w:endnote w:type="continuationSeparator" w:id="0">
    <w:p w14:paraId="3FAF1F64" w14:textId="77777777" w:rsidR="00D058A4" w:rsidRDefault="00D058A4"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D916A" w14:textId="77777777" w:rsidR="00D058A4" w:rsidRDefault="00D058A4" w:rsidP="008844C6">
      <w:pPr>
        <w:spacing w:after="0" w:line="240" w:lineRule="auto"/>
      </w:pPr>
      <w:r>
        <w:separator/>
      </w:r>
    </w:p>
  </w:footnote>
  <w:footnote w:type="continuationSeparator" w:id="0">
    <w:p w14:paraId="069AA204" w14:textId="77777777" w:rsidR="00D058A4" w:rsidRDefault="00D058A4"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1578"/>
    <w:rsid w:val="003A39F9"/>
    <w:rsid w:val="003C77DA"/>
    <w:rsid w:val="003D4FDE"/>
    <w:rsid w:val="003E38A3"/>
    <w:rsid w:val="003E55A0"/>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4219"/>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4662"/>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58A4"/>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A5F70"/>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F28C9B"/>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3E55A0"/>
  </w:style>
  <w:style w:type="paragraph" w:styleId="Sprechblasentext">
    <w:name w:val="Balloon Text"/>
    <w:basedOn w:val="Standard"/>
    <w:link w:val="SprechblasentextZchn"/>
    <w:uiPriority w:val="99"/>
    <w:semiHidden/>
    <w:unhideWhenUsed/>
    <w:rsid w:val="003E55A0"/>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E55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policies/privacy/partners/" TargetMode="External"/><Relationship Id="rId21" Type="http://schemas.openxmlformats.org/officeDocument/2006/relationships/hyperlink" Target="https://statcounter.com/about/legal/" TargetMode="External"/><Relationship Id="rId42" Type="http://schemas.openxmlformats.org/officeDocument/2006/relationships/hyperlink" Target="https://policies.google.com/privacy?hl=en" TargetMode="External"/><Relationship Id="rId63" Type="http://schemas.openxmlformats.org/officeDocument/2006/relationships/hyperlink" Target="https://policies.google.com/privacy?hl=en" TargetMode="External"/><Relationship Id="rId84" Type="http://schemas.openxmlformats.org/officeDocument/2006/relationships/hyperlink" Target="https://mixpanel.com/optout/" TargetMode="External"/><Relationship Id="rId138" Type="http://schemas.openxmlformats.org/officeDocument/2006/relationships/hyperlink" Target="https://support.twitter.com/articles/20170405" TargetMode="External"/><Relationship Id="rId159" Type="http://schemas.openxmlformats.org/officeDocument/2006/relationships/hyperlink" Target="http://fastspring.com/privacy/" TargetMode="External"/><Relationship Id="rId170" Type="http://schemas.openxmlformats.org/officeDocument/2006/relationships/hyperlink" Target="https://stripe.com/us/privacy" TargetMode="External"/><Relationship Id="rId191" Type="http://schemas.openxmlformats.org/officeDocument/2006/relationships/hyperlink" Target="https://www.moneris.com/legal/privacy-policy" TargetMode="External"/><Relationship Id="rId196" Type="http://schemas.openxmlformats.org/officeDocument/2006/relationships/hyperlink" Target="https://render.alipay.com/p/f/agreementpages/alipayglobalprivacypolicy.html" TargetMode="External"/><Relationship Id="rId200" Type="http://schemas.openxmlformats.org/officeDocument/2006/relationships/hyperlink" Target="https://www.klarna.com/us/legal/" TargetMode="External"/><Relationship Id="rId16" Type="http://schemas.openxmlformats.org/officeDocument/2006/relationships/hyperlink" Target="https://usefathom.com/privacy/" TargetMode="External"/><Relationship Id="rId107" Type="http://schemas.openxmlformats.org/officeDocument/2006/relationships/hyperlink" Target="https://circleci.com/privacy/" TargetMode="External"/><Relationship Id="rId11" Type="http://schemas.openxmlformats.org/officeDocument/2006/relationships/hyperlink" Target="mailto:marvin@poopjournal.rocks"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53" Type="http://schemas.openxmlformats.org/officeDocument/2006/relationships/hyperlink" Target="https://eur-lex.europa.eu/eli/reg/2016/679/oj" TargetMode="External"/><Relationship Id="rId58" Type="http://schemas.openxmlformats.org/officeDocument/2006/relationships/hyperlink" Target="mailto:marvin@poopjournal.rocks" TargetMode="External"/><Relationship Id="rId74" Type="http://schemas.openxmlformats.org/officeDocument/2006/relationships/hyperlink" Target="https://clicky.com/terms" TargetMode="External"/><Relationship Id="rId79" Type="http://schemas.openxmlformats.org/officeDocument/2006/relationships/hyperlink" Target="https://statcounter.com/about/legal/" TargetMode="External"/><Relationship Id="rId102" Type="http://schemas.openxmlformats.org/officeDocument/2006/relationships/hyperlink" Target="https://codecov.io/privacy" TargetMode="External"/><Relationship Id="rId123" Type="http://schemas.openxmlformats.org/officeDocument/2006/relationships/hyperlink" Target="https://unity3d.com/legal/privacy-policy" TargetMode="External"/><Relationship Id="rId128" Type="http://schemas.openxmlformats.org/officeDocument/2006/relationships/hyperlink" Target="http://www.google.com/settings/ads" TargetMode="External"/><Relationship Id="rId144" Type="http://schemas.openxmlformats.org/officeDocument/2006/relationships/hyperlink" Target="https://www.facebook.com/help/568137493302217" TargetMode="External"/><Relationship Id="rId149" Type="http://schemas.openxmlformats.org/officeDocument/2006/relationships/hyperlink" Target="http://youradchoices.ca/" TargetMode="External"/><Relationship Id="rId5" Type="http://schemas.openxmlformats.org/officeDocument/2006/relationships/webSettings" Target="webSettings.xml"/><Relationship Id="rId90" Type="http://schemas.openxmlformats.org/officeDocument/2006/relationships/hyperlink" Target="https://electerious.com/terms_of_service.html" TargetMode="External"/><Relationship Id="rId95" Type="http://schemas.openxmlformats.org/officeDocument/2006/relationships/hyperlink" Target="https://docs.travis-ci.com/legal/privacy-policy" TargetMode="External"/><Relationship Id="rId160" Type="http://schemas.openxmlformats.org/officeDocument/2006/relationships/hyperlink" Target="%20http:/fastspring.com/privacy/" TargetMode="External"/><Relationship Id="rId165" Type="http://schemas.openxmlformats.org/officeDocument/2006/relationships/hyperlink" Target="https://policies.google.com/privacy?hl=en&amp;gl=us" TargetMode="External"/><Relationship Id="rId181" Type="http://schemas.openxmlformats.org/officeDocument/2006/relationships/hyperlink" Target="https://www.sagepay.co.uk/policies/privacy-policy" TargetMode="External"/><Relationship Id="rId186" Type="http://schemas.openxmlformats.org/officeDocument/2006/relationships/hyperlink" Target="https://gocardless.com/legal/privacy"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43" Type="http://schemas.openxmlformats.org/officeDocument/2006/relationships/hyperlink" Target="https://policies.google.com/privacy?hl=en" TargetMode="External"/><Relationship Id="rId48" Type="http://schemas.openxmlformats.org/officeDocument/2006/relationships/hyperlink" Target="https://crazymarvin.com/flashy/" TargetMode="External"/><Relationship Id="rId64" Type="http://schemas.openxmlformats.org/officeDocument/2006/relationships/hyperlink" Target="https://support.google.com/analytics/answer/6004245" TargetMode="External"/><Relationship Id="rId69" Type="http://schemas.openxmlformats.org/officeDocument/2006/relationships/hyperlink" Target="https://policies.google.com/privacy?hl=en" TargetMode="External"/><Relationship Id="rId113" Type="http://schemas.openxmlformats.org/officeDocument/2006/relationships/hyperlink" Target="https://privacy.microsoft.com/en-us/PrivacyStatement" TargetMode="External"/><Relationship Id="rId118" Type="http://schemas.openxmlformats.org/officeDocument/2006/relationships/hyperlink" Target="http://www.google.com/policies/privacy/" TargetMode="External"/><Relationship Id="rId134" Type="http://schemas.openxmlformats.org/officeDocument/2006/relationships/hyperlink" Target="https://advertise.bingads.microsoft.com/en-us/resources/policies/personalized-ads" TargetMode="External"/><Relationship Id="rId139" Type="http://schemas.openxmlformats.org/officeDocument/2006/relationships/hyperlink" Target="https://twitter.com/privacy" TargetMode="External"/><Relationship Id="rId80" Type="http://schemas.openxmlformats.org/officeDocument/2006/relationships/hyperlink" Target="https://dev.flurry.com/secure/optOut.do" TargetMode="External"/><Relationship Id="rId85" Type="http://schemas.openxmlformats.org/officeDocument/2006/relationships/hyperlink" Target="https://mixpanel.com/optout/" TargetMode="External"/><Relationship Id="rId150" Type="http://schemas.openxmlformats.org/officeDocument/2006/relationships/hyperlink" Target="http://www.youronlinechoices.eu/" TargetMode="External"/><Relationship Id="rId155" Type="http://schemas.openxmlformats.org/officeDocument/2006/relationships/hyperlink" Target="https://about.pinterest.com/en/privacy-policy" TargetMode="External"/><Relationship Id="rId171" Type="http://schemas.openxmlformats.org/officeDocument/2006/relationships/hyperlink" Target="https://go.wepay.com/privacy-policy" TargetMode="External"/><Relationship Id="rId176" Type="http://schemas.openxmlformats.org/officeDocument/2006/relationships/hyperlink" Target="https://www.firstdata.com/en_us/privacy.html" TargetMode="External"/><Relationship Id="rId192" Type="http://schemas.openxmlformats.org/officeDocument/2006/relationships/hyperlink" Target="https://www.moneris.com/legal/privacy-policy" TargetMode="External"/><Relationship Id="rId197" Type="http://schemas.openxmlformats.org/officeDocument/2006/relationships/hyperlink" Target="https://plaid.com/legal/" TargetMode="External"/><Relationship Id="rId201" Type="http://schemas.openxmlformats.org/officeDocument/2006/relationships/hyperlink" Target="mailto:marvin@poopjournal.rocks" TargetMode="Externa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59" Type="http://schemas.openxmlformats.org/officeDocument/2006/relationships/hyperlink" Target="mailto:marvin@poopjournal.rocks" TargetMode="External"/><Relationship Id="rId103" Type="http://schemas.openxmlformats.org/officeDocument/2006/relationships/hyperlink" Target="https://codecov.io/privacy" TargetMode="External"/><Relationship Id="rId108" Type="http://schemas.openxmlformats.org/officeDocument/2006/relationships/hyperlink" Target="https://circleci.com/privacy/" TargetMode="External"/><Relationship Id="rId124" Type="http://schemas.openxmlformats.org/officeDocument/2006/relationships/hyperlink" Target="https://unity3d.com/legal/privacy-policy" TargetMode="External"/><Relationship Id="rId129" Type="http://schemas.openxmlformats.org/officeDocument/2006/relationships/hyperlink" Target="https://tools.google.com/dlpage/gaoptout" TargetMode="External"/><Relationship Id="rId54" Type="http://schemas.openxmlformats.org/officeDocument/2006/relationships/hyperlink" Target="mailto:marvin@poopjournal.rocks" TargetMode="External"/><Relationship Id="rId70" Type="http://schemas.openxmlformats.org/officeDocument/2006/relationships/hyperlink" Target="https://usefathom.com/privacy/" TargetMode="External"/><Relationship Id="rId75" Type="http://schemas.openxmlformats.org/officeDocument/2006/relationships/hyperlink" Target="https://clicky.com/terms" TargetMode="External"/><Relationship Id="rId91" Type="http://schemas.openxmlformats.org/officeDocument/2006/relationships/hyperlink" Target="https://electerious.com/terms_of_service.html" TargetMode="External"/><Relationship Id="rId96" Type="http://schemas.openxmlformats.org/officeDocument/2006/relationships/hyperlink" Target="https://docs.travis-ci.com/legal/privacy-policy" TargetMode="External"/><Relationship Id="rId140" Type="http://schemas.openxmlformats.org/officeDocument/2006/relationships/hyperlink" Target="https://twitter.com/privacy" TargetMode="External"/><Relationship Id="rId145" Type="http://schemas.openxmlformats.org/officeDocument/2006/relationships/hyperlink" Target="http://www.aboutads.info/choices/" TargetMode="External"/><Relationship Id="rId161" Type="http://schemas.openxmlformats.org/officeDocument/2006/relationships/hyperlink" Target="https://www.apple.com/legal/privacy/en-ww/" TargetMode="External"/><Relationship Id="rId166" Type="http://schemas.openxmlformats.org/officeDocument/2006/relationships/hyperlink" Target="https://payments.google.com/payments/apis-secure/u/0/get_legal_document?ldo=0&amp;ldt=privacynotice&amp;ldl=en" TargetMode="External"/><Relationship Id="rId182" Type="http://schemas.openxmlformats.org/officeDocument/2006/relationships/hyperlink" Target="https://www.sagepay.co.uk/policies/privacy-policy" TargetMode="External"/><Relationship Id="rId187" Type="http://schemas.openxmlformats.org/officeDocument/2006/relationships/hyperlink" Target="https://www.elavon.com/privacy-pledg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49" Type="http://schemas.openxmlformats.org/officeDocument/2006/relationships/hyperlink" Target="https://poopjournal.rocks/Flashy/" TargetMode="External"/><Relationship Id="rId114" Type="http://schemas.openxmlformats.org/officeDocument/2006/relationships/hyperlink" Target="https://privacy.microsoft.com/en-us/PrivacyStatement" TargetMode="External"/><Relationship Id="rId119" Type="http://schemas.openxmlformats.org/officeDocument/2006/relationships/hyperlink" Target="http://www.google.com/policies/privacy/partners/" TargetMode="External"/><Relationship Id="rId44" Type="http://schemas.openxmlformats.org/officeDocument/2006/relationships/hyperlink" Target="mailto:marvin@poopjournal.rocks" TargetMode="External"/><Relationship Id="rId60" Type="http://schemas.openxmlformats.org/officeDocument/2006/relationships/hyperlink" Target="https://poopjournal.rocks/blog/contact/" TargetMode="External"/><Relationship Id="rId65" Type="http://schemas.openxmlformats.org/officeDocument/2006/relationships/hyperlink" Target="https://support.google.com/analytics/answer/6004245" TargetMode="External"/><Relationship Id="rId81" Type="http://schemas.openxmlformats.org/officeDocument/2006/relationships/hyperlink" Target="https://dev.flurry.com/secure/optOut.do" TargetMode="External"/><Relationship Id="rId86" Type="http://schemas.openxmlformats.org/officeDocument/2006/relationships/hyperlink" Target="https://mixpanel.com/terms/" TargetMode="External"/><Relationship Id="rId130" Type="http://schemas.openxmlformats.org/officeDocument/2006/relationships/hyperlink" Target="https://tools.google.com/dlpage/gaoptout" TargetMode="External"/><Relationship Id="rId135" Type="http://schemas.openxmlformats.org/officeDocument/2006/relationships/hyperlink" Target="https://privacy.microsoft.com/en-us/PrivacyStatement" TargetMode="External"/><Relationship Id="rId151" Type="http://schemas.openxmlformats.org/officeDocument/2006/relationships/hyperlink" Target="https://www.facebook.com/privacy/explanation" TargetMode="External"/><Relationship Id="rId156" Type="http://schemas.openxmlformats.org/officeDocument/2006/relationships/hyperlink" Target="https://about.pinterest.com/en/privacy-policy" TargetMode="External"/><Relationship Id="rId177" Type="http://schemas.openxmlformats.org/officeDocument/2006/relationships/hyperlink" Target="https://www.authorize.net/about-us/privacy/" TargetMode="External"/><Relationship Id="rId198" Type="http://schemas.openxmlformats.org/officeDocument/2006/relationships/hyperlink" Target="https://plaid.com/legal/" TargetMode="External"/><Relationship Id="rId172" Type="http://schemas.openxmlformats.org/officeDocument/2006/relationships/hyperlink" Target="https://go.wepay.com/privacy-policy" TargetMode="External"/><Relationship Id="rId193" Type="http://schemas.openxmlformats.org/officeDocument/2006/relationships/hyperlink" Target="https://www.wechat.com/en/privacy_policy.html" TargetMode="External"/><Relationship Id="rId202" Type="http://schemas.openxmlformats.org/officeDocument/2006/relationships/fontTable" Target="fontTable.xm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39" Type="http://schemas.openxmlformats.org/officeDocument/2006/relationships/hyperlink" Target="https://raygun.com/privacy/" TargetMode="External"/><Relationship Id="rId109" Type="http://schemas.openxmlformats.org/officeDocument/2006/relationships/hyperlink" Target="http://www.google.com/ads/preferences/" TargetMode="External"/><Relationship Id="rId34" Type="http://schemas.openxmlformats.org/officeDocument/2006/relationships/hyperlink" Target="https://docs.rollbar.com/docs/privacy-policy" TargetMode="External"/><Relationship Id="rId50" Type="http://schemas.openxmlformats.org/officeDocument/2006/relationships/hyperlink" Target="https://crazymarvin.com/flashy/" TargetMode="External"/><Relationship Id="rId55" Type="http://schemas.openxmlformats.org/officeDocument/2006/relationships/hyperlink" Target="https://consumercal.org/about-cfc/cfc-education-foundation/california-online-privacy-protection-act-caloppa-3/" TargetMode="External"/><Relationship Id="rId76" Type="http://schemas.openxmlformats.org/officeDocument/2006/relationships/hyperlink" Target="https://www.cloudflare.com/privacypolicy/" TargetMode="External"/><Relationship Id="rId97" Type="http://schemas.openxmlformats.org/officeDocument/2006/relationships/hyperlink" Target="https://www.bitrise.io/privacy" TargetMode="External"/><Relationship Id="rId104" Type="http://schemas.openxmlformats.org/officeDocument/2006/relationships/hyperlink" Target="https://codemagic.io/terms/" TargetMode="External"/><Relationship Id="rId120" Type="http://schemas.openxmlformats.org/officeDocument/2006/relationships/hyperlink" Target="http://www.google.com/policies/privacy/" TargetMode="External"/><Relationship Id="rId125" Type="http://schemas.openxmlformats.org/officeDocument/2006/relationships/hyperlink" Target="https://unity3d.com/legal/privacy-policy" TargetMode="External"/><Relationship Id="rId141" Type="http://schemas.openxmlformats.org/officeDocument/2006/relationships/hyperlink" Target="https://www.facebook.com/help/164968693837950" TargetMode="External"/><Relationship Id="rId146" Type="http://schemas.openxmlformats.org/officeDocument/2006/relationships/hyperlink" Target="http://youradchoices.ca/" TargetMode="External"/><Relationship Id="rId167" Type="http://schemas.openxmlformats.org/officeDocument/2006/relationships/hyperlink" Target="https://policies.google.com/privacy?hl=en&amp;gl=us" TargetMode="External"/><Relationship Id="rId188" Type="http://schemas.openxmlformats.org/officeDocument/2006/relationships/hyperlink" Target="https://www.elavon.com/privacy-pledge.html" TargetMode="External"/><Relationship Id="rId7" Type="http://schemas.openxmlformats.org/officeDocument/2006/relationships/endnotes" Target="endnotes.xml"/><Relationship Id="rId71" Type="http://schemas.openxmlformats.org/officeDocument/2006/relationships/hyperlink" Target="https://usefathom.com/privacy/" TargetMode="External"/><Relationship Id="rId92" Type="http://schemas.openxmlformats.org/officeDocument/2006/relationships/hyperlink" Target="https://help.github.com/en/articles/github-privacy-statement" TargetMode="External"/><Relationship Id="rId162" Type="http://schemas.openxmlformats.org/officeDocument/2006/relationships/hyperlink" Target="https://support.apple.com/en-us/HT203027" TargetMode="External"/><Relationship Id="rId183" Type="http://schemas.openxmlformats.org/officeDocument/2006/relationships/hyperlink" Target="https://squareup.com/us/en/legal/general/privacy"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40" Type="http://schemas.openxmlformats.org/officeDocument/2006/relationships/hyperlink" Target="https://policies.google.com/privacy?hl=en" TargetMode="External"/><Relationship Id="rId45" Type="http://schemas.openxmlformats.org/officeDocument/2006/relationships/hyperlink" Target="https://poopjournal.rocks/Flashy/" TargetMode="External"/><Relationship Id="rId66" Type="http://schemas.openxmlformats.org/officeDocument/2006/relationships/hyperlink" Target="https://policies.google.com/privacy?hl=en" TargetMode="External"/><Relationship Id="rId87" Type="http://schemas.openxmlformats.org/officeDocument/2006/relationships/hyperlink" Target="https://mixpanel.com/terms/" TargetMode="External"/><Relationship Id="rId110" Type="http://schemas.openxmlformats.org/officeDocument/2006/relationships/hyperlink" Target="http://www.google.com/ads/preferences/" TargetMode="External"/><Relationship Id="rId115" Type="http://schemas.openxmlformats.org/officeDocument/2006/relationships/hyperlink" Target="https://support.google.com/ads/answer/2662922?hl=en" TargetMode="External"/><Relationship Id="rId131" Type="http://schemas.openxmlformats.org/officeDocument/2006/relationships/hyperlink" Target="https://policies.google.com/privacy?hl=en" TargetMode="External"/><Relationship Id="rId136" Type="http://schemas.openxmlformats.org/officeDocument/2006/relationships/hyperlink" Target="https://privacy.microsoft.com/en-us/PrivacyStatement" TargetMode="External"/><Relationship Id="rId157" Type="http://schemas.openxmlformats.org/officeDocument/2006/relationships/hyperlink" Target="https://www.paypal.com/webapps/mpp/ua/privacy-full" TargetMode="External"/><Relationship Id="rId178" Type="http://schemas.openxmlformats.org/officeDocument/2006/relationships/hyperlink" Target="https://www.authorize.net/about-us/privacy/" TargetMode="External"/><Relationship Id="rId61" Type="http://schemas.openxmlformats.org/officeDocument/2006/relationships/hyperlink" Target="http://leginfo.legislature.ca.gov/faces/billTextClient.xhtml?bill_id=201720180AB375" TargetMode="External"/><Relationship Id="rId82" Type="http://schemas.openxmlformats.org/officeDocument/2006/relationships/hyperlink" Target="https://policies.yahoo.com/us/en/yahoo/privacy/policy/index.htm" TargetMode="External"/><Relationship Id="rId152" Type="http://schemas.openxmlformats.org/officeDocument/2006/relationships/hyperlink" Target="https://www.facebook.com/privacy/explanation" TargetMode="External"/><Relationship Id="rId173" Type="http://schemas.openxmlformats.org/officeDocument/2006/relationships/hyperlink" Target="https://online.worldpay.com/terms/privacy" TargetMode="External"/><Relationship Id="rId194" Type="http://schemas.openxmlformats.org/officeDocument/2006/relationships/hyperlink" Target="https://www.wechat.com/en/privacy_policy.html" TargetMode="External"/><Relationship Id="rId199" Type="http://schemas.openxmlformats.org/officeDocument/2006/relationships/hyperlink" Target="https://www.klarna.com/us/legal/" TargetMode="External"/><Relationship Id="rId203" Type="http://schemas.openxmlformats.org/officeDocument/2006/relationships/theme" Target="theme/theme1.xml"/><Relationship Id="rId19" Type="http://schemas.openxmlformats.org/officeDocument/2006/relationships/hyperlink" Target="https://clicky.com/terms"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56" Type="http://schemas.openxmlformats.org/officeDocument/2006/relationships/hyperlink" Target="https://consumercal.org/about-cfc/cfc-education-foundation/california-online-privacy-protection-act-caloppa-3/" TargetMode="External"/><Relationship Id="rId77" Type="http://schemas.openxmlformats.org/officeDocument/2006/relationships/hyperlink" Target="https://www.cloudflare.com/privacypolicy/" TargetMode="External"/><Relationship Id="rId100" Type="http://schemas.openxmlformats.org/officeDocument/2006/relationships/hyperlink" Target="https://www.codacy.com/privacy" TargetMode="External"/><Relationship Id="rId105" Type="http://schemas.openxmlformats.org/officeDocument/2006/relationships/hyperlink" Target="https://crowdin.com/privacy-policy/#16-how-to-contact-us" TargetMode="External"/><Relationship Id="rId126" Type="http://schemas.openxmlformats.org/officeDocument/2006/relationships/hyperlink" Target="https://unity3d.com/legal/privacy-policy" TargetMode="External"/><Relationship Id="rId147" Type="http://schemas.openxmlformats.org/officeDocument/2006/relationships/hyperlink" Target="http://www.youronlinechoices.eu/" TargetMode="External"/><Relationship Id="rId168" Type="http://schemas.openxmlformats.org/officeDocument/2006/relationships/hyperlink" Target="https://payments.google.com/payments/apis-secure/u/0/get_legal_document?ldo=0&amp;ldt=privacynotice&amp;ldl=en" TargetMode="External"/><Relationship Id="rId8" Type="http://schemas.openxmlformats.org/officeDocument/2006/relationships/hyperlink" Target="https://poopjournal.rocks/Flashy/" TargetMode="External"/><Relationship Id="rId51" Type="http://schemas.openxmlformats.org/officeDocument/2006/relationships/hyperlink" Target="mailto:marvin@poopjournal.rocks" TargetMode="External"/><Relationship Id="rId72" Type="http://schemas.openxmlformats.org/officeDocument/2006/relationships/hyperlink" Target="https://matomo.org/privacy-policy" TargetMode="External"/><Relationship Id="rId93" Type="http://schemas.openxmlformats.org/officeDocument/2006/relationships/hyperlink" Target="https://about.gitlab.com/privacy/" TargetMode="External"/><Relationship Id="rId98" Type="http://schemas.openxmlformats.org/officeDocument/2006/relationships/hyperlink" Target="https://policies.google.com/privacy" TargetMode="External"/><Relationship Id="rId121" Type="http://schemas.openxmlformats.org/officeDocument/2006/relationships/hyperlink" Target="https://www.sparklit.com/agreements.spark?agreement=privacy" TargetMode="External"/><Relationship Id="rId142" Type="http://schemas.openxmlformats.org/officeDocument/2006/relationships/hyperlink" Target="https://www.facebook.com/help/164968693837950" TargetMode="External"/><Relationship Id="rId163" Type="http://schemas.openxmlformats.org/officeDocument/2006/relationships/hyperlink" Target="https://www.apple.com/legal/privacy/en-ww/" TargetMode="External"/><Relationship Id="rId184" Type="http://schemas.openxmlformats.org/officeDocument/2006/relationships/hyperlink" Target="https://squareup.com/us/en/legal/general/privacy" TargetMode="External"/><Relationship Id="rId189" Type="http://schemas.openxmlformats.org/officeDocument/2006/relationships/hyperlink" Target="https://www.verifone.com/en/privacy" TargetMode="External"/><Relationship Id="rId3" Type="http://schemas.openxmlformats.org/officeDocument/2006/relationships/styles" Target="styles.xml"/><Relationship Id="rId25" Type="http://schemas.openxmlformats.org/officeDocument/2006/relationships/hyperlink" Target="https://mixpanel.com/terms/" TargetMode="External"/><Relationship Id="rId46" Type="http://schemas.openxmlformats.org/officeDocument/2006/relationships/hyperlink" Target="https://crazymarvin.com/flashy/" TargetMode="External"/><Relationship Id="rId67" Type="http://schemas.openxmlformats.org/officeDocument/2006/relationships/hyperlink" Target="https://policies.google.com/privacy?hl=en" TargetMode="External"/><Relationship Id="rId116" Type="http://schemas.openxmlformats.org/officeDocument/2006/relationships/hyperlink" Target="https://support.google.com/ads/answer/2662922?hl=en" TargetMode="External"/><Relationship Id="rId137" Type="http://schemas.openxmlformats.org/officeDocument/2006/relationships/hyperlink" Target="https://support.twitter.com/articles/20170405" TargetMode="External"/><Relationship Id="rId158" Type="http://schemas.openxmlformats.org/officeDocument/2006/relationships/hyperlink" Target="https://www.paypal.com/webapps/mpp/ua/privacy-full" TargetMode="External"/><Relationship Id="rId20" Type="http://schemas.openxmlformats.org/officeDocument/2006/relationships/hyperlink" Target="https://www.cloudflare.com/privacypolicy/" TargetMode="External"/><Relationship Id="rId4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83" Type="http://schemas.openxmlformats.org/officeDocument/2006/relationships/hyperlink" Target="https://policies.yahoo.com/us/en/yahoo/privacy/policy/index.htm" TargetMode="External"/><Relationship Id="rId88" Type="http://schemas.openxmlformats.org/officeDocument/2006/relationships/hyperlink" Target="https://unity3d.com/legal/privacy-policy" TargetMode="External"/><Relationship Id="rId111" Type="http://schemas.openxmlformats.org/officeDocument/2006/relationships/hyperlink" Target="https://advertise.bingads.microsoft.com/en-us/resources/policies/personalized-ads" TargetMode="External"/><Relationship Id="rId132" Type="http://schemas.openxmlformats.org/officeDocument/2006/relationships/hyperlink" Target="https://policies.google.com/privacy?hl=en" TargetMode="External"/><Relationship Id="rId153" Type="http://schemas.openxmlformats.org/officeDocument/2006/relationships/hyperlink" Target="http://help.pinterest.com/en/articles/personalization-and-data" TargetMode="External"/><Relationship Id="rId174" Type="http://schemas.openxmlformats.org/officeDocument/2006/relationships/hyperlink" Target="https://online.worldpay.com/terms/privacy" TargetMode="External"/><Relationship Id="rId179" Type="http://schemas.openxmlformats.org/officeDocument/2006/relationships/hyperlink" Target="https://www.2checkout.com/legal/privacy/" TargetMode="External"/><Relationship Id="rId195" Type="http://schemas.openxmlformats.org/officeDocument/2006/relationships/hyperlink" Target="https://render.alipay.com/p/f/agreementpages/alipayglobalprivacypolicy.html" TargetMode="External"/><Relationship Id="rId190" Type="http://schemas.openxmlformats.org/officeDocument/2006/relationships/hyperlink" Target="https://www.verifone.com/en/privacy" TargetMode="External"/><Relationship Id="rId15" Type="http://schemas.openxmlformats.org/officeDocument/2006/relationships/hyperlink" Target="https://policies.google.com/privacy?hl=en" TargetMode="External"/><Relationship Id="rId36" Type="http://schemas.openxmlformats.org/officeDocument/2006/relationships/hyperlink" Target="https://sentry.io/privacy/" TargetMode="External"/><Relationship Id="rId57" Type="http://schemas.openxmlformats.org/officeDocument/2006/relationships/hyperlink" Target="mailto:marvin@poopjournal.rocks" TargetMode="External"/><Relationship Id="rId106" Type="http://schemas.openxmlformats.org/officeDocument/2006/relationships/hyperlink" Target="https://crowdin.com/privacy-policy/" TargetMode="External"/><Relationship Id="rId127" Type="http://schemas.openxmlformats.org/officeDocument/2006/relationships/hyperlink" Target="http://www.google.com/settings/ads" TargetMode="External"/><Relationship Id="rId10" Type="http://schemas.openxmlformats.org/officeDocument/2006/relationships/hyperlink" Target="https://poopjournal.rocks/Flashy/privacy/"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eur-lex.europa.eu/eli/reg/2016/679/oj" TargetMode="External"/><Relationship Id="rId73" Type="http://schemas.openxmlformats.org/officeDocument/2006/relationships/hyperlink" Target="https://matomo.org/privacy-policy" TargetMode="External"/><Relationship Id="rId78" Type="http://schemas.openxmlformats.org/officeDocument/2006/relationships/hyperlink" Target="https://statcounter.com/about/legal/" TargetMode="External"/><Relationship Id="rId94" Type="http://schemas.openxmlformats.org/officeDocument/2006/relationships/hyperlink" Target="https://about.gitlab.com/privacy/" TargetMode="External"/><Relationship Id="rId99" Type="http://schemas.openxmlformats.org/officeDocument/2006/relationships/hyperlink" Target="https://policies.google.com/privacy" TargetMode="External"/><Relationship Id="rId101" Type="http://schemas.openxmlformats.org/officeDocument/2006/relationships/hyperlink" Target="https://www.codacy.com/privacy" TargetMode="External"/><Relationship Id="rId122" Type="http://schemas.openxmlformats.org/officeDocument/2006/relationships/hyperlink" Target="https://www.sparklit.com/agreements.spark?agreement=privacy" TargetMode="External"/><Relationship Id="rId143" Type="http://schemas.openxmlformats.org/officeDocument/2006/relationships/hyperlink" Target="https://www.facebook.com/help/568137493302217" TargetMode="External"/><Relationship Id="rId148" Type="http://schemas.openxmlformats.org/officeDocument/2006/relationships/hyperlink" Target="http://www.aboutads.info/choices/" TargetMode="External"/><Relationship Id="rId164" Type="http://schemas.openxmlformats.org/officeDocument/2006/relationships/hyperlink" Target="https://support.apple.com/en-us/HT203027" TargetMode="External"/><Relationship Id="rId169" Type="http://schemas.openxmlformats.org/officeDocument/2006/relationships/hyperlink" Target="https://stripe.com/us/privacy" TargetMode="External"/><Relationship Id="rId185" Type="http://schemas.openxmlformats.org/officeDocument/2006/relationships/hyperlink" Target="https://gocardless.com/legal/privacy" TargetMode="External"/><Relationship Id="rId4" Type="http://schemas.openxmlformats.org/officeDocument/2006/relationships/settings" Target="settings.xml"/><Relationship Id="rId9" Type="http://schemas.openxmlformats.org/officeDocument/2006/relationships/hyperlink" Target="https://crazymarvin.com/flashy/" TargetMode="External"/><Relationship Id="rId180" Type="http://schemas.openxmlformats.org/officeDocument/2006/relationships/hyperlink" Target="https://www.2checkout.com/legal/privacy/" TargetMode="External"/><Relationship Id="rId26" Type="http://schemas.openxmlformats.org/officeDocument/2006/relationships/hyperlink" Target="https://unity3d.com/legal/privacy-policy" TargetMode="External"/><Relationship Id="rId47" Type="http://schemas.openxmlformats.org/officeDocument/2006/relationships/hyperlink" Target="https://poopjournal.rocks/Flashy/" TargetMode="External"/><Relationship Id="rId68" Type="http://schemas.openxmlformats.org/officeDocument/2006/relationships/hyperlink" Target="https://policies.google.com/privacy?hl=en" TargetMode="External"/><Relationship Id="rId89" Type="http://schemas.openxmlformats.org/officeDocument/2006/relationships/hyperlink" Target="https://unity3d.com/legal/privacy-policy" TargetMode="External"/><Relationship Id="rId112" Type="http://schemas.openxmlformats.org/officeDocument/2006/relationships/hyperlink" Target="https://advertise.bingads.microsoft.com/en-us/resources/policies/personalized-ads" TargetMode="External"/><Relationship Id="rId133" Type="http://schemas.openxmlformats.org/officeDocument/2006/relationships/hyperlink" Target="https://advertise.bingads.microsoft.com/en-us/resources/policies/personalized-ads" TargetMode="External"/><Relationship Id="rId154" Type="http://schemas.openxmlformats.org/officeDocument/2006/relationships/hyperlink" Target="http://help.pinterest.com/en/articles/personalization-and-data" TargetMode="External"/><Relationship Id="rId175" Type="http://schemas.openxmlformats.org/officeDocument/2006/relationships/hyperlink" Target="https://www.firstdata.com/en_us/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F5AF5-44AF-4AD6-9D34-36E7F79BE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9771</Words>
  <Characters>61561</Characters>
  <Application>Microsoft Office Word</Application>
  <DocSecurity>0</DocSecurity>
  <Lines>513</Lines>
  <Paragraphs>142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2020-04-19T19:53:00Z</dcterms:created>
  <dcterms:modified xsi:type="dcterms:W3CDTF">2020-04-19T19:54:00Z</dcterms:modified>
  <cp:category/>
</cp:coreProperties>
</file>