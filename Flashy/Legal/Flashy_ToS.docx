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81DF3"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4FC1EF48"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5E058EAC"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163F3D72"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1324F38B"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B9FC6A9"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0B94E67D"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A5AF983" w14:textId="5A84E2E0"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7F4662" w:rsidRPr="006F77C0">
          <w:rPr>
            <w:rStyle w:val="Hyperlink"/>
            <w:rFonts w:ascii="Arial" w:hAnsi="Arial" w:cs="Arial"/>
          </w:rPr>
          <w:t>https://poopjournal.rocks/Flashy/</w:t>
        </w:r>
      </w:hyperlink>
      <w:r w:rsidR="007F4662">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7F4662" w:rsidRPr="006F77C0">
          <w:rPr>
            <w:rStyle w:val="Hyperlink"/>
            <w:rFonts w:ascii="Arial" w:hAnsi="Arial" w:cs="Arial"/>
          </w:rPr>
          <w:t>https://crazymarvin.com/flashy/</w:t>
        </w:r>
      </w:hyperlink>
      <w:r w:rsidR="007F4662">
        <w:rPr>
          <w:rFonts w:ascii="Arial" w:hAnsi="Arial" w:cs="Arial"/>
          <w:color w:val="000000" w:themeColor="text1"/>
        </w:rPr>
        <w:t xml:space="preserve"> </w:t>
      </w:r>
      <w:r w:rsidRPr="00694A67">
        <w:rPr>
          <w:rFonts w:ascii="Arial" w:hAnsi="Arial" w:cs="Arial"/>
          <w:color w:val="000000" w:themeColor="text1"/>
        </w:rPr>
        <w:t>and our mobile application Flashy (together or individually “</w:t>
      </w:r>
      <w:r w:rsidR="00563BCE" w:rsidRPr="00694A67">
        <w:rPr>
          <w:rFonts w:ascii="Arial" w:hAnsi="Arial" w:cs="Arial"/>
          <w:b/>
        </w:rPr>
        <w:t>Service</w:t>
      </w:r>
      <w:r w:rsidR="00563BCE" w:rsidRPr="00694A67">
        <w:rPr>
          <w:rFonts w:ascii="Arial" w:hAnsi="Arial" w:cs="Arial"/>
        </w:rPr>
        <w:t>”) operated by Crazy Marvin.</w:t>
      </w:r>
    </w:p>
    <w:p w14:paraId="3F2307F5"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3DF51506" w14:textId="6B307268"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7F4662" w:rsidRPr="006F77C0">
          <w:rPr>
            <w:rStyle w:val="Hyperlink"/>
            <w:rFonts w:ascii="Arial" w:hAnsi="Arial" w:cs="Arial"/>
          </w:rPr>
          <w:t>https://poopjournal.rocks/Flashy/privacy/</w:t>
        </w:r>
      </w:hyperlink>
      <w:r w:rsidRPr="00694A67">
        <w:rPr>
          <w:rFonts w:ascii="Arial" w:hAnsi="Arial" w:cs="Arial"/>
          <w:color w:val="000000" w:themeColor="text1"/>
        </w:rPr>
        <w:t>.</w:t>
      </w:r>
    </w:p>
    <w:p w14:paraId="7E346A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BF63D6B"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709F0484"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F7D2335" w14:textId="025674B2"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7F4662" w:rsidRPr="006F77C0">
          <w:rPr>
            <w:rStyle w:val="Hyperlink"/>
            <w:rFonts w:ascii="Arial" w:hAnsi="Arial" w:cs="Arial"/>
          </w:rPr>
          <w:t>marvin@poopjournal.rocks</w:t>
        </w:r>
      </w:hyperlink>
      <w:r w:rsidR="007F4662">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1EBC676C"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CD8526E"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51DF28A4"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926FDE2"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7E6ACED"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1784FA9C"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638EE579"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7C0632A3"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4D195B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768988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12AFEB67"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E6940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05C9A09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321B43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5F0B952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A653146"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77202C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85B4E63"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51DAE1FD"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551C7F5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14D79E1"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544987B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23E7CB8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76AF7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7A352F8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6D580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2ED827C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57A6EC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34F7D92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3535EE1"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506B94CF"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A38B67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CBC06C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545E13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1B5F5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0D24546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C7EE08"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22037C3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C1964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6FB03B59"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56E1BFD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897459"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0D413A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72B9C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3E4D12B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D36B51"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2C8D9C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E5812A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3D00BDF"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3F64523D"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06B3BB0A"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1B300C"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060F05C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95DF086"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73E10B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B90E63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20DBB59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7D2999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55AAB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6A1EA3"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0C260426"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2979CA5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0556A90"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7E5FE2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D5461A8"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6933400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E2CFA47"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4E8A618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DCCCCC4"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24D848A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8690E02"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14B318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CB8CB5D"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85E59CC"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6A7A4A0"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28636CD6"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09531800"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3CC6BB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4C989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69873F5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4959598"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7998A96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0A7D5A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71BCE7B2"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77118B20"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7713476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9A63EB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39C0AA4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F52322D"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7F5BB8E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CD10D24"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7AF22A4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74C6D3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0A0689DC"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7E37D36"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2D47549D"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485D644"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3D79B044"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6BF813"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49189C6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50363C9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4BC06D16"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3025D037"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35B1A50C"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B1599B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6B80CCE"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5DCFFB33"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0EE4AE7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606DEE1"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00A1460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608C17A"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58F348F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8437418"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1EC964F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2F32D33C"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4BDE8288"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32427E2A"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3BEED42B"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44E575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5C7905F5" w14:textId="7A8AC172"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8" w:history="1">
        <w:r w:rsidR="007F4662" w:rsidRPr="006F77C0">
          <w:rPr>
            <w:rStyle w:val="Hyperlink"/>
            <w:rFonts w:ascii="Arial" w:hAnsi="Arial" w:cs="Arial"/>
          </w:rPr>
          <w:t>https://clicky.com/terms</w:t>
        </w:r>
      </w:hyperlink>
      <w:r w:rsidR="007F4662">
        <w:rPr>
          <w:rFonts w:ascii="Arial" w:hAnsi="Arial" w:cs="Arial"/>
        </w:rPr>
        <w:t xml:space="preserve"> </w:t>
      </w:r>
      <w:hyperlink r:id="rId19" w:history="1"/>
    </w:p>
    <w:p w14:paraId="29E67D0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A57DE3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67F3FDC7"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165B9E6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3D97AFC"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59500903"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1">
        <w:r w:rsidRPr="00694A67">
          <w:rPr>
            <w:rFonts w:ascii="Arial" w:hAnsi="Arial" w:cs="Arial"/>
            <w:color w:val="0000FF" w:themeColor="hyperlink"/>
            <w:u w:val="single"/>
          </w:rPr>
          <w:t>https://statcounter.com/about/legal/</w:t>
        </w:r>
      </w:hyperlink>
    </w:p>
    <w:p w14:paraId="6E768E68"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5420F3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624E65F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74AA2B9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F57138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0A95DE0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273187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047E8558"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4CE3AF8"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76B8DFD5"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D6FE0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812937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3BB02E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102F767"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19DA14D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5E5D6D1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412E0888"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1E0A1DB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5224322" w14:textId="250096A6"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6" w:history="1">
        <w:r w:rsidR="007F4662" w:rsidRPr="006F77C0">
          <w:rPr>
            <w:rStyle w:val="Hyperlink"/>
            <w:rFonts w:ascii="Arial" w:hAnsi="Arial" w:cs="Arial"/>
          </w:rPr>
          <w:t>https://unity3d.com/legal/privacy-policy</w:t>
        </w:r>
      </w:hyperlink>
    </w:p>
    <w:p w14:paraId="0E76206F"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64C6F4D3"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3FAB2CD3"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24E38341"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472F1DF8"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759D8643"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3734AA0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7A6AD75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D3B21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276410D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7FFD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134FE51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140CA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B363B1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857B5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6DDA2D0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65FE066F"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D49C6A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72562DC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6F2758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3736B8C" w14:textId="06DD6E35"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7" w:history="1">
        <w:r w:rsidR="007F4662" w:rsidRPr="006F77C0">
          <w:rPr>
            <w:rStyle w:val="Hyperlink"/>
            <w:rFonts w:ascii="Arial" w:hAnsi="Arial" w:cs="Arial"/>
          </w:rPr>
          <w:t>marvin@poopjournal.rocks</w:t>
        </w:r>
      </w:hyperlink>
      <w:r w:rsidR="007F4662">
        <w:rPr>
          <w:rFonts w:ascii="Arial" w:hAnsi="Arial" w:cs="Arial"/>
          <w:color w:val="000000" w:themeColor="text1"/>
        </w:rPr>
        <w:t xml:space="preserve"> </w:t>
      </w:r>
      <w:r w:rsidRPr="00694A67">
        <w:rPr>
          <w:rFonts w:ascii="Arial" w:hAnsi="Arial" w:cs="Arial"/>
          <w:color w:val="000000" w:themeColor="text1"/>
        </w:rPr>
        <w:t xml:space="preserve">, with the subject line: “Copyright </w:t>
      </w:r>
      <w:r w:rsidRPr="00694A67">
        <w:rPr>
          <w:rFonts w:ascii="Arial" w:hAnsi="Arial" w:cs="Arial"/>
          <w:color w:val="000000" w:themeColor="text1"/>
        </w:rPr>
        <w:lastRenderedPageBreak/>
        <w:t>Infringement” and include in your claim a detailed description of the alleged Infringement as detailed below, under “DMCA Notice and Procedure for Copyright Infringement Claims”</w:t>
      </w:r>
    </w:p>
    <w:p w14:paraId="0DF1B1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25F01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2678BB2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0AFEF3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78786E49"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3F2BE2E7"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11AC8B04"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235DDCC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2EBFE0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127D722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190A4DE"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5511D80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899564B"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your address, telephone number, and email address;</w:t>
      </w:r>
    </w:p>
    <w:p w14:paraId="1D90353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05755A1"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717CCD9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BE8EEDA"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122013EA"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3A8AF01" w14:textId="52BD4071"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8" w:history="1">
        <w:r w:rsidR="007F4662" w:rsidRPr="006F77C0">
          <w:rPr>
            <w:rStyle w:val="Hyperlink"/>
            <w:rFonts w:ascii="Arial" w:hAnsi="Arial" w:cs="Arial"/>
          </w:rPr>
          <w:t>marvin@poopjournal.rocks</w:t>
        </w:r>
      </w:hyperlink>
      <w:r w:rsidR="007F4662">
        <w:rPr>
          <w:rFonts w:ascii="Arial" w:hAnsi="Arial" w:cs="Arial"/>
          <w:color w:val="000000" w:themeColor="text1"/>
        </w:rPr>
        <w:t xml:space="preserve"> </w:t>
      </w:r>
    </w:p>
    <w:p w14:paraId="294E9FA4"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4F2E2B"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20AB0E6D" w14:textId="41AF63A2"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9" w:history="1">
        <w:r w:rsidR="007F4662" w:rsidRPr="006F77C0">
          <w:rPr>
            <w:rStyle w:val="Hyperlink"/>
            <w:rFonts w:ascii="Arial" w:hAnsi="Arial" w:cs="Arial"/>
          </w:rPr>
          <w:t>marvin@poopjournal.rocks</w:t>
        </w:r>
      </w:hyperlink>
      <w:r w:rsidR="007F4662">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5D55272A"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6CC5F9C"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097CA5FD"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F884E0"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lastRenderedPageBreak/>
        <w:t>Bugsnag</w:t>
      </w:r>
      <w:proofErr w:type="spellEnd"/>
    </w:p>
    <w:p w14:paraId="120E2E10" w14:textId="06D7F053"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0" w:history="1">
        <w:r w:rsidR="007F4662" w:rsidRPr="006F77C0">
          <w:rPr>
            <w:rStyle w:val="Hyperlink"/>
            <w:rFonts w:ascii="Arial" w:hAnsi="Arial" w:cs="Arial"/>
          </w:rPr>
          <w:t>https://docs.bugsnag.com/legal/privacy-policy/</w:t>
        </w:r>
      </w:hyperlink>
      <w:r w:rsidR="007F4662">
        <w:rPr>
          <w:rFonts w:ascii="Arial" w:hAnsi="Arial" w:cs="Arial"/>
        </w:rPr>
        <w:t xml:space="preserve"> </w:t>
      </w:r>
      <w:r w:rsidRPr="00694A67">
        <w:rPr>
          <w:rFonts w:ascii="Arial" w:hAnsi="Arial" w:cs="Arial"/>
        </w:rPr>
        <w:t xml:space="preserve"> </w:t>
      </w:r>
      <w:hyperlink r:id="rId31" w:history="1"/>
    </w:p>
    <w:p w14:paraId="4509E77D"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280291C9"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059F8AAA" w14:textId="7BDA67F8"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2" w:history="1">
        <w:r w:rsidR="007F4662" w:rsidRPr="006F77C0">
          <w:rPr>
            <w:rStyle w:val="Hyperlink"/>
            <w:rFonts w:ascii="Arial" w:hAnsi="Arial" w:cs="Arial"/>
          </w:rPr>
          <w:t>https://github.com/ACRA/acra</w:t>
        </w:r>
      </w:hyperlink>
      <w:r w:rsidR="007F4662">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5497498A"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AED0C4C"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14:paraId="02FD9F4C" w14:textId="1D8BA64F"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4" w:history="1">
        <w:r w:rsidR="007F4662" w:rsidRPr="006F77C0">
          <w:rPr>
            <w:rStyle w:val="Hyperlink"/>
            <w:rFonts w:ascii="Arial" w:hAnsi="Arial" w:cs="Arial"/>
          </w:rPr>
          <w:t>https://docs.rollbar.com/docs/privacy-policy</w:t>
        </w:r>
      </w:hyperlink>
      <w:r w:rsidR="007F4662">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56D4D85C"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7D32A4"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640C99AA" w14:textId="7DC0B4C6"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6" w:history="1">
        <w:r w:rsidR="007F4662" w:rsidRPr="006F77C0">
          <w:rPr>
            <w:rStyle w:val="Hyperlink"/>
            <w:rFonts w:ascii="Arial" w:hAnsi="Arial" w:cs="Arial"/>
          </w:rPr>
          <w:t>https://sentry.io/privacy/</w:t>
        </w:r>
      </w:hyperlink>
      <w:r w:rsidR="007F4662">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526FF1AA"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96D79B"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54DA2EC6" w14:textId="2179A628"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8" w:history="1">
        <w:r w:rsidR="007F4662" w:rsidRPr="006F77C0">
          <w:rPr>
            <w:rStyle w:val="Hyperlink"/>
            <w:rFonts w:ascii="Arial" w:hAnsi="Arial" w:cs="Arial"/>
          </w:rPr>
          <w:t>https://raygun.com/privacy/</w:t>
        </w:r>
      </w:hyperlink>
      <w:r w:rsidR="007F4662">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5141371F"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EC8E42"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071A4655"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1608E1E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6DCE34A6" w14:textId="00FC410C"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0" w:history="1">
        <w:r w:rsidR="007F4662" w:rsidRPr="006F77C0">
          <w:rPr>
            <w:rStyle w:val="Hyperlink"/>
            <w:rFonts w:ascii="Arial" w:hAnsi="Arial" w:cs="Arial"/>
          </w:rPr>
          <w:t>https://policies.google.com/privacy?hl=en</w:t>
        </w:r>
      </w:hyperlink>
      <w:r w:rsidR="007F4662">
        <w:rPr>
          <w:rFonts w:ascii="Arial" w:hAnsi="Arial" w:cs="Arial"/>
        </w:rPr>
        <w:t xml:space="preserve"> </w:t>
      </w:r>
      <w:hyperlink r:id="rId41"/>
    </w:p>
    <w:p w14:paraId="1AC6C230"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561464E8" w14:textId="73ACFB3A"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2" w:history="1">
        <w:r w:rsidR="007F4662" w:rsidRPr="006F77C0">
          <w:rPr>
            <w:rStyle w:val="Hyperlink"/>
            <w:rFonts w:ascii="Arial" w:hAnsi="Arial" w:cs="Arial"/>
          </w:rPr>
          <w:t>https://policies.google.com/privacy?hl=en</w:t>
        </w:r>
      </w:hyperlink>
      <w:r w:rsidR="007F4662">
        <w:rPr>
          <w:rFonts w:ascii="Arial" w:hAnsi="Arial" w:cs="Arial"/>
        </w:rPr>
        <w:t xml:space="preserve"> </w:t>
      </w:r>
      <w:hyperlink r:id="rId43"/>
    </w:p>
    <w:p w14:paraId="676FFE55"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4E7CEBD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2970F665"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6DA93F4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10EC942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5EFC799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D1F63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0FDE893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742235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6F53D60A"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7E47385D"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0D4A3602"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EXPRESS OR IMPLIED, AS TO THE OPERATION OF THEIR SERVICES, OR THE </w:t>
      </w:r>
      <w:r w:rsidRPr="00694A67">
        <w:rPr>
          <w:rFonts w:ascii="Arial" w:hAnsi="Arial" w:cs="Arial"/>
          <w:color w:val="000000" w:themeColor="text1"/>
        </w:rPr>
        <w:lastRenderedPageBreak/>
        <w:t>INFORMATION, CONTENT OR MATERIALS INCLUDED THEREIN. YOU EXPRESSLY AGREE THAT YOUR USE OF THESE SERVICES, THEIR CONTENT, AND ANY SERVICES OR ITEMS OBTAINED FROM US IS AT YOUR SOLE RISK.</w:t>
      </w:r>
    </w:p>
    <w:p w14:paraId="7306A5B1"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0F75A1"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292084E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9806A2"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664357D4"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08D5E32"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0A637983"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53945C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2137673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657FAD7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E1A5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79B6A98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6F931D3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D50AE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7D10B2E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AC70E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All provisions of Terms which by their nature should survive termination shall survive termination, including, without limitation, ownership provisions, warranty disclaimers, indemnity and limitations of liability.</w:t>
      </w:r>
    </w:p>
    <w:p w14:paraId="667358A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21CF49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5BE0B46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5675A20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D5620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0A1F441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C842F8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2620FE1B"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5AC1092E"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8A0C7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5D0D1A81"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5ABEA89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55BD7B"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77530CB8"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81BE46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7116437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273CB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425033E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19E52561"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6D7ADA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1B2D3749"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30AEA2AB"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36A347F9"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310CEABB"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795E88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2D05EEF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57AD397E" w14:textId="0CC83B2E"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By email: </w:t>
      </w:r>
      <w:hyperlink r:id="rId44" w:history="1">
        <w:r w:rsidR="007F4662" w:rsidRPr="006F77C0">
          <w:rPr>
            <w:rStyle w:val="Hyperlink"/>
            <w:rFonts w:ascii="Arial" w:hAnsi="Arial" w:cs="Arial"/>
          </w:rPr>
          <w:t>marvin@poopjournal.rocks</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D5414" w14:textId="77777777" w:rsidR="00C06116" w:rsidRDefault="00C06116" w:rsidP="008844C6">
      <w:pPr>
        <w:spacing w:after="0" w:line="240" w:lineRule="auto"/>
      </w:pPr>
      <w:r>
        <w:separator/>
      </w:r>
    </w:p>
  </w:endnote>
  <w:endnote w:type="continuationSeparator" w:id="0">
    <w:p w14:paraId="1C34D0E7" w14:textId="77777777" w:rsidR="00C06116" w:rsidRDefault="00C06116"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84B64" w14:textId="77777777" w:rsidR="00C06116" w:rsidRDefault="00C06116" w:rsidP="008844C6">
      <w:pPr>
        <w:spacing w:after="0" w:line="240" w:lineRule="auto"/>
      </w:pPr>
      <w:r>
        <w:separator/>
      </w:r>
    </w:p>
  </w:footnote>
  <w:footnote w:type="continuationSeparator" w:id="0">
    <w:p w14:paraId="32DB7EAD" w14:textId="77777777" w:rsidR="00C06116" w:rsidRDefault="00C06116"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1578"/>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4219"/>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4662"/>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6116"/>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F28C9B"/>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Flashy/" TargetMode="Externa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26" Type="http://schemas.openxmlformats.org/officeDocument/2006/relationships/hyperlink" Target="https://unity3d.com/legal/privacy-policy" TargetMode="External"/><Relationship Id="rId39" Type="http://schemas.openxmlformats.org/officeDocument/2006/relationships/hyperlink" Target="https://raygun.com/privacy/" TargetMode="External"/><Relationship Id="rId3" Type="http://schemas.openxmlformats.org/officeDocument/2006/relationships/styles" Target="styles.xml"/><Relationship Id="rId21" Type="http://schemas.openxmlformats.org/officeDocument/2006/relationships/hyperlink" Target="https://statcounter.com/about/legal/" TargetMode="External"/><Relationship Id="rId34" Type="http://schemas.openxmlformats.org/officeDocument/2006/relationships/hyperlink" Target="https://docs.rollbar.com/docs/privacy-policy" TargetMode="External"/><Relationship Id="rId42" Type="http://schemas.openxmlformats.org/officeDocument/2006/relationships/hyperlink" Target="https://policies.google.com/privacy?hl=en" TargetMode="External"/><Relationship Id="rId7" Type="http://schemas.openxmlformats.org/officeDocument/2006/relationships/endnotes" Target="endnotes.xm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25" Type="http://schemas.openxmlformats.org/officeDocument/2006/relationships/hyperlink" Target="https://mixpanel.com/terms/" TargetMode="External"/><Relationship Id="rId33" Type="http://schemas.openxmlformats.org/officeDocument/2006/relationships/hyperlink" Target="https://github.com/ACRA/acra" TargetMode="External"/><Relationship Id="rId38" Type="http://schemas.openxmlformats.org/officeDocument/2006/relationships/hyperlink" Target="https://raygun.com/privac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sefathom.com/privacy/" TargetMode="External"/><Relationship Id="rId20" Type="http://schemas.openxmlformats.org/officeDocument/2006/relationships/hyperlink" Target="https://www.cloudflare.com/privacypolicy/" TargetMode="External"/><Relationship Id="rId29" Type="http://schemas.openxmlformats.org/officeDocument/2006/relationships/hyperlink" Target="mailto:marvin@poopjournal.rocks" TargetMode="External"/><Relationship Id="rId41" Type="http://schemas.openxmlformats.org/officeDocument/2006/relationships/hyperlink" Target="https://policies.google.com/privacy?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32" Type="http://schemas.openxmlformats.org/officeDocument/2006/relationships/hyperlink" Target="https://github.com/ACRA/acra" TargetMode="External"/><Relationship Id="rId37" Type="http://schemas.openxmlformats.org/officeDocument/2006/relationships/hyperlink" Target="https://sentry.io/privacy/" TargetMode="External"/><Relationship Id="rId40" Type="http://schemas.openxmlformats.org/officeDocument/2006/relationships/hyperlink" Target="https://policies.google.com/privacy?hl=e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olicies.google.com/privacy?hl=en" TargetMode="Externa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36" Type="http://schemas.openxmlformats.org/officeDocument/2006/relationships/hyperlink" Target="https://sentry.io/privacy/" TargetMode="External"/><Relationship Id="rId10" Type="http://schemas.openxmlformats.org/officeDocument/2006/relationships/hyperlink" Target="https://poopjournal.rocks/Flashy/privacy/" TargetMode="External"/><Relationship Id="rId19" Type="http://schemas.openxmlformats.org/officeDocument/2006/relationships/hyperlink" Target="https://clicky.com/terms" TargetMode="External"/><Relationship Id="rId31" Type="http://schemas.openxmlformats.org/officeDocument/2006/relationships/hyperlink" Target="https://docs.bugsnag.com/legal/privacy-policy/" TargetMode="External"/><Relationship Id="rId44"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crazymarvin.com/flashy/" TargetMode="External"/><Relationship Id="rId14" Type="http://schemas.openxmlformats.org/officeDocument/2006/relationships/hyperlink" Target="https://policies.google.com/privacy?hl=en"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docs.rollbar.com/docs/privacy-policy" TargetMode="External"/><Relationship Id="rId43"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4F317-D176-4533-8CFE-5C077ECB9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3873</Words>
  <Characters>24405</Characters>
  <Application>Microsoft Office Word</Application>
  <DocSecurity>0</DocSecurity>
  <Lines>203</Lines>
  <Paragraphs>56</Paragraphs>
  <ScaleCrop>false</ScaleCrop>
  <Manager/>
  <Company/>
  <LinksUpToDate>false</LinksUpToDate>
  <CharactersWithSpaces>28222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2020-04-19T19:53:00Z</dcterms:created>
  <dcterms:modified xsi:type="dcterms:W3CDTF">2020-04-19T19:53:00Z</dcterms:modified>
  <cp:category/>
</cp:coreProperties>
</file>