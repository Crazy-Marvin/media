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08/01/2020</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2FE0D56F"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6B64BCC1"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C5390B" w:rsidRPr="00F61361">
          <w:rPr>
            <w:rStyle w:val="Hyperlink"/>
            <w:rFonts w:ascii="Arial" w:hAnsi="Arial" w:cs="Arial"/>
          </w:rPr>
          <w:t>https://crazymarvin.com/pimple-popper</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C5390B" w:rsidRPr="00F61361">
          <w:rPr>
            <w:rStyle w:val="Hyperlink"/>
            <w:rFonts w:ascii="Arial" w:hAnsi="Arial" w:cs="Arial"/>
          </w:rPr>
          <w:t>https://poopjournal.rocks/PimplePopper</w:t>
        </w:r>
      </w:hyperlink>
      <w:r w:rsidRPr="00694A67">
        <w:rPr>
          <w:rFonts w:ascii="Arial" w:hAnsi="Arial" w:cs="Arial"/>
          <w:color w:val="000000" w:themeColor="text1"/>
        </w:rPr>
        <w:t xml:space="preserve"> and our mobile application Pimple Popper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28A76DC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C5390B" w:rsidRPr="00F61361">
          <w:rPr>
            <w:rStyle w:val="Hyperlink"/>
            <w:rFonts w:ascii="Arial" w:hAnsi="Arial" w:cs="Arial"/>
          </w:rPr>
          <w:t>https://poopjournal.rocks/PimplePopper/privacy/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2C44EACC"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C5390B" w:rsidRPr="00F61361">
          <w:rPr>
            <w:rStyle w:val="Hyperlink"/>
            <w:rFonts w:ascii="Arial" w:hAnsi="Arial" w:cs="Arial"/>
          </w:rPr>
          <w:t>marvin@poopjournal.rocks</w:t>
        </w:r>
      </w:hyperlink>
      <w:r w:rsidR="00C5390B">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1A78BE">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1A78BE">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1A78BE">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1A78BE">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1A78BE">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1A78BE">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1A78BE">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4B605226"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C5390B" w:rsidRPr="00F61361">
          <w:rPr>
            <w:rStyle w:val="Hyperlink"/>
            <w:rFonts w:ascii="Arial" w:hAnsi="Arial" w:cs="Arial"/>
          </w:rPr>
          <w:t>https://clicky.com/terms</w:t>
        </w:r>
      </w:hyperlink>
      <w:r w:rsidR="00C5390B">
        <w:rPr>
          <w:rFonts w:ascii="Arial" w:hAnsi="Arial" w:cs="Arial"/>
        </w:rPr>
        <w:t xml:space="preserve"> </w:t>
      </w:r>
      <w:hyperlink r:id="rId19"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002165B4"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C5390B" w:rsidRPr="00F61361">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387BA49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C5390B" w:rsidRPr="00F61361">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1A78BE">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1A78BE">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1A78BE">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1A78BE">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1A78BE">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1A78BE">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025264F4"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C5390B" w:rsidRPr="00F61361">
          <w:rPr>
            <w:rStyle w:val="Hyperlink"/>
            <w:rFonts w:ascii="Arial" w:hAnsi="Arial" w:cs="Arial"/>
          </w:rPr>
          <w:t>marvin@poopjournal.rocks</w:t>
        </w:r>
      </w:hyperlink>
      <w:r w:rsidR="00C5390B">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2B6A8EF1"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C5390B" w:rsidRPr="00F61361">
          <w:rPr>
            <w:rStyle w:val="Hyperlink"/>
            <w:rFonts w:ascii="Arial" w:hAnsi="Arial" w:cs="Arial"/>
          </w:rPr>
          <w:t>marvin@poopjournal.rocks</w:t>
        </w:r>
      </w:hyperlink>
      <w:r w:rsidR="00C5390B">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48EB6901"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0" w:history="1">
        <w:r w:rsidR="00C5390B" w:rsidRPr="00F61361">
          <w:rPr>
            <w:rStyle w:val="Hyperlink"/>
            <w:rFonts w:ascii="Arial" w:hAnsi="Arial" w:cs="Arial"/>
          </w:rPr>
          <w:t>https://docs.bugsnag.com/legal/privacy-policy/</w:t>
        </w:r>
      </w:hyperlink>
      <w:r w:rsidR="00C5390B">
        <w:rPr>
          <w:rFonts w:ascii="Arial" w:hAnsi="Arial" w:cs="Arial"/>
        </w:rPr>
        <w:t xml:space="preserve"> </w:t>
      </w:r>
      <w:r w:rsidRPr="00694A67">
        <w:rPr>
          <w:rFonts w:ascii="Arial" w:hAnsi="Arial" w:cs="Arial"/>
        </w:rPr>
        <w:t xml:space="preserve"> </w:t>
      </w:r>
      <w:hyperlink r:id="rId31"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035B3A6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C5390B" w:rsidRPr="00F61361">
          <w:rPr>
            <w:rStyle w:val="Hyperlink"/>
            <w:rFonts w:ascii="Arial" w:hAnsi="Arial" w:cs="Arial"/>
          </w:rPr>
          <w:t>https://github.com/ACRA/acra</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0E891235" w14:textId="0633B446"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4" w:history="1">
        <w:r w:rsidR="00C5390B" w:rsidRPr="00F61361">
          <w:rPr>
            <w:rStyle w:val="Hyperlink"/>
            <w:rFonts w:ascii="Arial" w:hAnsi="Arial" w:cs="Arial"/>
          </w:rPr>
          <w:t>https://docs.rollbar.com/docs/privacy-policy</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62EC114C"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C5390B" w:rsidRPr="00F61361">
          <w:rPr>
            <w:rStyle w:val="Hyperlink"/>
            <w:rFonts w:ascii="Arial" w:hAnsi="Arial" w:cs="Arial"/>
          </w:rPr>
          <w:t>https://sentry.io/privacy/</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38A74095"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00C5390B" w:rsidRPr="00F61361">
          <w:rPr>
            <w:rStyle w:val="Hyperlink"/>
            <w:rFonts w:ascii="Arial" w:hAnsi="Arial" w:cs="Arial"/>
          </w:rPr>
          <w:t>https://raygun.com/privacy/</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214465A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C5390B" w:rsidRPr="00F61361">
          <w:rPr>
            <w:rStyle w:val="Hyperlink"/>
            <w:rFonts w:ascii="Arial" w:hAnsi="Arial" w:cs="Arial"/>
          </w:rPr>
          <w:t>https://policies.google.com/privacy?hl=en</w:t>
        </w:r>
      </w:hyperlink>
      <w:r w:rsidR="00C5390B">
        <w:rPr>
          <w:rFonts w:ascii="Arial" w:hAnsi="Arial" w:cs="Arial"/>
        </w:rPr>
        <w:t xml:space="preserve"> </w:t>
      </w:r>
      <w:hyperlink r:id="rId41"/>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52BD3D8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C5390B" w:rsidRPr="00F61361">
          <w:rPr>
            <w:rStyle w:val="Hyperlink"/>
            <w:rFonts w:ascii="Arial" w:hAnsi="Arial" w:cs="Arial"/>
          </w:rPr>
          <w:t>https://policies.google.com/privacy?hl=en</w:t>
        </w:r>
      </w:hyperlink>
      <w:r w:rsidR="00C5390B">
        <w:rPr>
          <w:rFonts w:ascii="Arial" w:hAnsi="Arial" w:cs="Arial"/>
        </w:rPr>
        <w:t xml:space="preserve"> </w:t>
      </w:r>
      <w:hyperlink r:id="rId43"/>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1A78BE">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7D99BCC0"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4" w:history="1">
        <w:r w:rsidR="00C5390B" w:rsidRPr="00F61361">
          <w:rPr>
            <w:rStyle w:val="Hyperlink"/>
            <w:rFonts w:ascii="Arial" w:hAnsi="Arial" w:cs="Arial"/>
          </w:rPr>
          <w:t>marvin@poopjournal.rocks</w:t>
        </w:r>
      </w:hyperlink>
      <w:r w:rsidRPr="00694A67">
        <w:rPr>
          <w:rFonts w:ascii="Arial" w:hAnsi="Arial" w:cs="Arial"/>
          <w:color w:val="000000" w:themeColor="text1"/>
        </w:rPr>
        <w:t>.</w:t>
      </w:r>
    </w:p>
    <w:p w14:paraId="0DEB1DB8" w14:textId="0FDFDB03" w:rsidR="008A4DAB" w:rsidRDefault="008A4DAB" w:rsidP="00DA7630">
      <w:pPr>
        <w:spacing w:after="0" w:line="240" w:lineRule="auto"/>
        <w:ind w:left="357"/>
        <w:jc w:val="both"/>
        <w:rPr>
          <w:rFonts w:ascii="Arial" w:hAnsi="Arial" w:cs="Arial"/>
          <w:color w:val="000000" w:themeColor="text1"/>
        </w:rPr>
      </w:pPr>
    </w:p>
    <w:p w14:paraId="19E1BA4A" w14:textId="03B46534" w:rsidR="008A4DAB" w:rsidRDefault="008A4DAB" w:rsidP="00DA7630">
      <w:pPr>
        <w:spacing w:after="0" w:line="240" w:lineRule="auto"/>
        <w:ind w:left="357"/>
        <w:jc w:val="both"/>
        <w:rPr>
          <w:rFonts w:ascii="Arial" w:hAnsi="Arial" w:cs="Arial"/>
          <w:color w:val="000000" w:themeColor="text1"/>
        </w:rPr>
      </w:pPr>
    </w:p>
    <w:p w14:paraId="3A9B37D5" w14:textId="6FB9CC34" w:rsidR="008A4DAB" w:rsidRDefault="008A4DAB" w:rsidP="00DA7630">
      <w:pPr>
        <w:spacing w:after="0" w:line="240" w:lineRule="auto"/>
        <w:ind w:left="357"/>
        <w:jc w:val="both"/>
        <w:rPr>
          <w:rFonts w:ascii="Arial" w:hAnsi="Arial" w:cs="Arial"/>
          <w:color w:val="000000" w:themeColor="text1"/>
        </w:rPr>
      </w:pPr>
    </w:p>
    <w:p w14:paraId="45DBE153" w14:textId="1F5FFF80" w:rsidR="008A4DAB" w:rsidRDefault="008A4DAB" w:rsidP="00DA7630">
      <w:pPr>
        <w:spacing w:after="0" w:line="240" w:lineRule="auto"/>
        <w:ind w:left="357"/>
        <w:jc w:val="both"/>
        <w:rPr>
          <w:rFonts w:ascii="Arial" w:hAnsi="Arial" w:cs="Arial"/>
          <w:color w:val="000000" w:themeColor="text1"/>
        </w:rPr>
      </w:pPr>
    </w:p>
    <w:p w14:paraId="40D99CE1" w14:textId="7764333C" w:rsidR="008A4DAB" w:rsidRDefault="008A4DAB" w:rsidP="00DA7630">
      <w:pPr>
        <w:spacing w:after="0" w:line="240" w:lineRule="auto"/>
        <w:ind w:left="357"/>
        <w:jc w:val="both"/>
        <w:rPr>
          <w:rFonts w:ascii="Arial" w:hAnsi="Arial" w:cs="Arial"/>
          <w:color w:val="000000" w:themeColor="text1"/>
        </w:rPr>
      </w:pPr>
    </w:p>
    <w:p w14:paraId="5A0E7A48" w14:textId="7876152A" w:rsidR="008A4DAB" w:rsidRDefault="008A4DAB" w:rsidP="00DA7630">
      <w:pPr>
        <w:spacing w:after="0" w:line="240" w:lineRule="auto"/>
        <w:ind w:left="357"/>
        <w:jc w:val="both"/>
        <w:rPr>
          <w:rFonts w:ascii="Arial" w:hAnsi="Arial" w:cs="Arial"/>
          <w:color w:val="000000" w:themeColor="text1"/>
        </w:rPr>
      </w:pPr>
    </w:p>
    <w:p w14:paraId="6516D382" w14:textId="37BD07C1" w:rsidR="008A4DAB" w:rsidRDefault="008A4DAB" w:rsidP="00DA7630">
      <w:pPr>
        <w:spacing w:after="0" w:line="240" w:lineRule="auto"/>
        <w:ind w:left="357"/>
        <w:jc w:val="both"/>
        <w:rPr>
          <w:rFonts w:ascii="Arial" w:hAnsi="Arial" w:cs="Arial"/>
          <w:color w:val="000000" w:themeColor="text1"/>
        </w:rPr>
      </w:pPr>
    </w:p>
    <w:p w14:paraId="69DF55AC" w14:textId="37E68A2A" w:rsidR="008A4DAB" w:rsidRDefault="008A4DAB" w:rsidP="00DA7630">
      <w:pPr>
        <w:spacing w:after="0" w:line="240" w:lineRule="auto"/>
        <w:ind w:left="357"/>
        <w:jc w:val="both"/>
        <w:rPr>
          <w:rFonts w:ascii="Arial" w:hAnsi="Arial" w:cs="Arial"/>
          <w:color w:val="000000" w:themeColor="text1"/>
        </w:rPr>
      </w:pPr>
    </w:p>
    <w:p w14:paraId="224F4F91" w14:textId="57AC2D24" w:rsidR="008A4DAB" w:rsidRDefault="008A4DAB" w:rsidP="00DA7630">
      <w:pPr>
        <w:spacing w:after="0" w:line="240" w:lineRule="auto"/>
        <w:ind w:left="357"/>
        <w:jc w:val="both"/>
        <w:rPr>
          <w:rFonts w:ascii="Arial" w:hAnsi="Arial" w:cs="Arial"/>
          <w:color w:val="000000" w:themeColor="text1"/>
        </w:rPr>
      </w:pPr>
    </w:p>
    <w:p w14:paraId="034C9227" w14:textId="2B8F8E01" w:rsidR="008A4DAB" w:rsidRDefault="008A4DAB" w:rsidP="00DA7630">
      <w:pPr>
        <w:spacing w:after="0" w:line="240" w:lineRule="auto"/>
        <w:ind w:left="357"/>
        <w:jc w:val="both"/>
        <w:rPr>
          <w:rFonts w:ascii="Arial" w:hAnsi="Arial" w:cs="Arial"/>
          <w:color w:val="000000" w:themeColor="text1"/>
        </w:rPr>
      </w:pPr>
    </w:p>
    <w:p w14:paraId="3D4779CF" w14:textId="7A18C294" w:rsidR="008A4DAB" w:rsidRDefault="008A4DAB" w:rsidP="00DA7630">
      <w:pPr>
        <w:spacing w:after="0" w:line="240" w:lineRule="auto"/>
        <w:ind w:left="357"/>
        <w:jc w:val="both"/>
        <w:rPr>
          <w:rFonts w:ascii="Arial" w:hAnsi="Arial" w:cs="Arial"/>
          <w:color w:val="000000" w:themeColor="text1"/>
        </w:rPr>
      </w:pPr>
    </w:p>
    <w:p w14:paraId="22ED9371" w14:textId="0F3E0A47" w:rsidR="008A4DAB" w:rsidRDefault="008A4DAB" w:rsidP="00DA7630">
      <w:pPr>
        <w:spacing w:after="0" w:line="240" w:lineRule="auto"/>
        <w:ind w:left="357"/>
        <w:jc w:val="both"/>
        <w:rPr>
          <w:rFonts w:ascii="Arial" w:hAnsi="Arial" w:cs="Arial"/>
          <w:color w:val="000000" w:themeColor="text1"/>
        </w:rPr>
      </w:pPr>
    </w:p>
    <w:p w14:paraId="5A1D106C" w14:textId="280BD5C7" w:rsidR="008A4DAB" w:rsidRDefault="008A4DAB" w:rsidP="00DA7630">
      <w:pPr>
        <w:spacing w:after="0" w:line="240" w:lineRule="auto"/>
        <w:ind w:left="357"/>
        <w:jc w:val="both"/>
        <w:rPr>
          <w:rFonts w:ascii="Arial" w:hAnsi="Arial" w:cs="Arial"/>
          <w:color w:val="000000" w:themeColor="text1"/>
        </w:rPr>
      </w:pPr>
    </w:p>
    <w:p w14:paraId="69150543" w14:textId="6677D09A" w:rsidR="008A4DAB" w:rsidRDefault="008A4DAB" w:rsidP="00DA7630">
      <w:pPr>
        <w:spacing w:after="0" w:line="240" w:lineRule="auto"/>
        <w:ind w:left="357"/>
        <w:jc w:val="both"/>
        <w:rPr>
          <w:rFonts w:ascii="Arial" w:hAnsi="Arial" w:cs="Arial"/>
          <w:color w:val="000000" w:themeColor="text1"/>
        </w:rPr>
      </w:pPr>
    </w:p>
    <w:p w14:paraId="1D8A880D" w14:textId="669227F9" w:rsidR="008A4DAB" w:rsidRDefault="008A4DAB" w:rsidP="00DA7630">
      <w:pPr>
        <w:spacing w:after="0" w:line="240" w:lineRule="auto"/>
        <w:ind w:left="357"/>
        <w:jc w:val="both"/>
        <w:rPr>
          <w:rFonts w:ascii="Arial" w:hAnsi="Arial" w:cs="Arial"/>
          <w:color w:val="000000" w:themeColor="text1"/>
        </w:rPr>
      </w:pPr>
    </w:p>
    <w:p w14:paraId="10145FB7" w14:textId="78A8A44D" w:rsidR="008A4DAB" w:rsidRDefault="008A4DAB" w:rsidP="00DA7630">
      <w:pPr>
        <w:spacing w:after="0" w:line="240" w:lineRule="auto"/>
        <w:ind w:left="357"/>
        <w:jc w:val="both"/>
        <w:rPr>
          <w:rFonts w:ascii="Arial" w:hAnsi="Arial" w:cs="Arial"/>
          <w:color w:val="000000" w:themeColor="text1"/>
        </w:rPr>
      </w:pPr>
    </w:p>
    <w:p w14:paraId="78B42058" w14:textId="3149D245" w:rsidR="008A4DAB" w:rsidRDefault="008A4DAB" w:rsidP="00DA7630">
      <w:pPr>
        <w:spacing w:after="0" w:line="240" w:lineRule="auto"/>
        <w:ind w:left="357"/>
        <w:jc w:val="both"/>
        <w:rPr>
          <w:rFonts w:ascii="Arial" w:hAnsi="Arial" w:cs="Arial"/>
          <w:color w:val="000000" w:themeColor="text1"/>
        </w:rPr>
      </w:pPr>
    </w:p>
    <w:p w14:paraId="7814761B" w14:textId="4403F03B" w:rsidR="008A4DAB" w:rsidRDefault="008A4DAB" w:rsidP="00DA7630">
      <w:pPr>
        <w:spacing w:after="0" w:line="240" w:lineRule="auto"/>
        <w:ind w:left="357"/>
        <w:jc w:val="both"/>
        <w:rPr>
          <w:rFonts w:ascii="Arial" w:hAnsi="Arial" w:cs="Arial"/>
          <w:color w:val="000000" w:themeColor="text1"/>
        </w:rPr>
      </w:pPr>
    </w:p>
    <w:p w14:paraId="6623DC2D" w14:textId="08C294E6" w:rsidR="008A4DAB" w:rsidRDefault="008A4DAB" w:rsidP="00DA7630">
      <w:pPr>
        <w:spacing w:after="0" w:line="240" w:lineRule="auto"/>
        <w:ind w:left="357"/>
        <w:jc w:val="both"/>
        <w:rPr>
          <w:rFonts w:ascii="Arial" w:hAnsi="Arial" w:cs="Arial"/>
          <w:color w:val="000000" w:themeColor="text1"/>
        </w:rPr>
      </w:pPr>
    </w:p>
    <w:p w14:paraId="2BD6FA45" w14:textId="714C042D" w:rsidR="008A4DAB" w:rsidRDefault="008A4DAB" w:rsidP="00DA7630">
      <w:pPr>
        <w:spacing w:after="0" w:line="240" w:lineRule="auto"/>
        <w:ind w:left="357"/>
        <w:jc w:val="both"/>
        <w:rPr>
          <w:rFonts w:ascii="Arial" w:hAnsi="Arial" w:cs="Arial"/>
          <w:color w:val="000000" w:themeColor="text1"/>
        </w:rPr>
      </w:pPr>
    </w:p>
    <w:p w14:paraId="0C492DC2" w14:textId="6E6D253E" w:rsidR="008A4DAB" w:rsidRDefault="008A4DAB" w:rsidP="00DA7630">
      <w:pPr>
        <w:spacing w:after="0" w:line="240" w:lineRule="auto"/>
        <w:ind w:left="357"/>
        <w:jc w:val="both"/>
        <w:rPr>
          <w:rFonts w:ascii="Arial" w:hAnsi="Arial" w:cs="Arial"/>
          <w:color w:val="000000" w:themeColor="text1"/>
        </w:rPr>
      </w:pPr>
    </w:p>
    <w:p w14:paraId="6C3ABD72" w14:textId="2482BD6B" w:rsidR="008A4DAB" w:rsidRDefault="008A4DAB" w:rsidP="00DA7630">
      <w:pPr>
        <w:spacing w:after="0" w:line="240" w:lineRule="auto"/>
        <w:ind w:left="357"/>
        <w:jc w:val="both"/>
        <w:rPr>
          <w:rFonts w:ascii="Arial" w:hAnsi="Arial" w:cs="Arial"/>
          <w:color w:val="000000" w:themeColor="text1"/>
        </w:rPr>
      </w:pPr>
    </w:p>
    <w:p w14:paraId="46A98737" w14:textId="70B51E8C" w:rsidR="008A4DAB" w:rsidRDefault="008A4DAB" w:rsidP="00DA7630">
      <w:pPr>
        <w:spacing w:after="0" w:line="240" w:lineRule="auto"/>
        <w:ind w:left="357"/>
        <w:jc w:val="both"/>
        <w:rPr>
          <w:rFonts w:ascii="Arial" w:hAnsi="Arial" w:cs="Arial"/>
          <w:color w:val="000000" w:themeColor="text1"/>
        </w:rPr>
      </w:pPr>
    </w:p>
    <w:p w14:paraId="6F61CB54" w14:textId="15C25A11" w:rsidR="008A4DAB" w:rsidRDefault="008A4DAB" w:rsidP="00DA7630">
      <w:pPr>
        <w:spacing w:after="0" w:line="240" w:lineRule="auto"/>
        <w:ind w:left="357"/>
        <w:jc w:val="both"/>
        <w:rPr>
          <w:rFonts w:ascii="Arial" w:hAnsi="Arial" w:cs="Arial"/>
          <w:color w:val="000000" w:themeColor="text1"/>
        </w:rPr>
      </w:pPr>
    </w:p>
    <w:p w14:paraId="5C05FE17" w14:textId="6CF18FDF" w:rsidR="008A4DAB" w:rsidRDefault="008A4DAB" w:rsidP="00DA7630">
      <w:pPr>
        <w:spacing w:after="0" w:line="240" w:lineRule="auto"/>
        <w:ind w:left="357"/>
        <w:jc w:val="both"/>
        <w:rPr>
          <w:rFonts w:ascii="Arial" w:hAnsi="Arial" w:cs="Arial"/>
          <w:color w:val="000000" w:themeColor="text1"/>
        </w:rPr>
      </w:pPr>
    </w:p>
    <w:p w14:paraId="0A293DD9" w14:textId="6B366D98" w:rsidR="008A4DAB" w:rsidRDefault="008A4DAB" w:rsidP="00DA7630">
      <w:pPr>
        <w:spacing w:after="0" w:line="240" w:lineRule="auto"/>
        <w:ind w:left="357"/>
        <w:jc w:val="both"/>
        <w:rPr>
          <w:rFonts w:ascii="Arial" w:hAnsi="Arial" w:cs="Arial"/>
          <w:color w:val="000000" w:themeColor="text1"/>
        </w:rPr>
      </w:pPr>
    </w:p>
    <w:p w14:paraId="2217502A" w14:textId="736B1D1E" w:rsidR="008A4DAB" w:rsidRDefault="008A4DAB" w:rsidP="00DA7630">
      <w:pPr>
        <w:spacing w:after="0" w:line="240" w:lineRule="auto"/>
        <w:ind w:left="357"/>
        <w:jc w:val="both"/>
        <w:rPr>
          <w:rFonts w:ascii="Arial" w:hAnsi="Arial" w:cs="Arial"/>
          <w:color w:val="000000" w:themeColor="text1"/>
        </w:rPr>
      </w:pPr>
    </w:p>
    <w:p w14:paraId="6F48FB23" w14:textId="5DD755A4" w:rsidR="008A4DAB" w:rsidRDefault="008A4DAB" w:rsidP="00DA7630">
      <w:pPr>
        <w:spacing w:after="0" w:line="240" w:lineRule="auto"/>
        <w:ind w:left="357"/>
        <w:jc w:val="both"/>
        <w:rPr>
          <w:rFonts w:ascii="Arial" w:hAnsi="Arial" w:cs="Arial"/>
          <w:color w:val="000000" w:themeColor="text1"/>
        </w:rPr>
      </w:pPr>
    </w:p>
    <w:p w14:paraId="28FD4C05" w14:textId="185A34AF" w:rsidR="008A4DAB" w:rsidRDefault="008A4DAB" w:rsidP="00DA7630">
      <w:pPr>
        <w:spacing w:after="0" w:line="240" w:lineRule="auto"/>
        <w:ind w:left="357"/>
        <w:jc w:val="both"/>
        <w:rPr>
          <w:rFonts w:ascii="Arial" w:hAnsi="Arial" w:cs="Arial"/>
          <w:color w:val="000000" w:themeColor="text1"/>
        </w:rPr>
      </w:pPr>
    </w:p>
    <w:p w14:paraId="57A3E162" w14:textId="450A5534" w:rsidR="008A4DAB" w:rsidRDefault="008A4DAB" w:rsidP="00DA7630">
      <w:pPr>
        <w:spacing w:after="0" w:line="240" w:lineRule="auto"/>
        <w:ind w:left="357"/>
        <w:jc w:val="both"/>
        <w:rPr>
          <w:rFonts w:ascii="Arial" w:hAnsi="Arial" w:cs="Arial"/>
          <w:color w:val="000000" w:themeColor="text1"/>
        </w:rPr>
      </w:pPr>
    </w:p>
    <w:p w14:paraId="3873753F" w14:textId="4065C50F" w:rsidR="008A4DAB" w:rsidRDefault="008A4DAB" w:rsidP="00DA7630">
      <w:pPr>
        <w:spacing w:after="0" w:line="240" w:lineRule="auto"/>
        <w:ind w:left="357"/>
        <w:jc w:val="both"/>
        <w:rPr>
          <w:rFonts w:ascii="Arial" w:hAnsi="Arial" w:cs="Arial"/>
          <w:color w:val="000000" w:themeColor="text1"/>
        </w:rPr>
      </w:pPr>
    </w:p>
    <w:p w14:paraId="1B459BC1" w14:textId="587503A5" w:rsidR="008A4DAB" w:rsidRDefault="008A4DAB" w:rsidP="00DA7630">
      <w:pPr>
        <w:spacing w:after="0" w:line="240" w:lineRule="auto"/>
        <w:ind w:left="357"/>
        <w:jc w:val="both"/>
        <w:rPr>
          <w:rFonts w:ascii="Arial" w:hAnsi="Arial" w:cs="Arial"/>
          <w:color w:val="000000" w:themeColor="text1"/>
        </w:rPr>
      </w:pPr>
    </w:p>
    <w:p w14:paraId="1C19A430" w14:textId="1EBC97B6" w:rsidR="008A4DAB" w:rsidRDefault="008A4DAB" w:rsidP="00DA7630">
      <w:pPr>
        <w:spacing w:after="0" w:line="240" w:lineRule="auto"/>
        <w:ind w:left="357"/>
        <w:jc w:val="both"/>
        <w:rPr>
          <w:rFonts w:ascii="Arial" w:hAnsi="Arial" w:cs="Arial"/>
          <w:color w:val="000000" w:themeColor="text1"/>
        </w:rPr>
      </w:pPr>
    </w:p>
    <w:p w14:paraId="4414E587" w14:textId="70B63FA9" w:rsidR="008A4DAB" w:rsidRDefault="008A4DAB" w:rsidP="00DA7630">
      <w:pPr>
        <w:spacing w:after="0" w:line="240" w:lineRule="auto"/>
        <w:ind w:left="357"/>
        <w:jc w:val="both"/>
        <w:rPr>
          <w:rFonts w:ascii="Arial" w:hAnsi="Arial" w:cs="Arial"/>
          <w:color w:val="000000" w:themeColor="text1"/>
        </w:rPr>
      </w:pPr>
    </w:p>
    <w:p w14:paraId="1AB52B83" w14:textId="3352F078" w:rsidR="008A4DAB" w:rsidRDefault="008A4DAB" w:rsidP="00DA7630">
      <w:pPr>
        <w:spacing w:after="0" w:line="240" w:lineRule="auto"/>
        <w:ind w:left="357"/>
        <w:jc w:val="both"/>
        <w:rPr>
          <w:rFonts w:ascii="Arial" w:hAnsi="Arial" w:cs="Arial"/>
          <w:color w:val="000000" w:themeColor="text1"/>
        </w:rPr>
      </w:pPr>
    </w:p>
    <w:p w14:paraId="0FE0080F" w14:textId="20A1E079" w:rsidR="008A4DAB" w:rsidRDefault="008A4DAB" w:rsidP="00DA7630">
      <w:pPr>
        <w:spacing w:after="0" w:line="240" w:lineRule="auto"/>
        <w:ind w:left="357"/>
        <w:jc w:val="both"/>
        <w:rPr>
          <w:rFonts w:ascii="Arial" w:hAnsi="Arial" w:cs="Arial"/>
          <w:color w:val="000000" w:themeColor="text1"/>
        </w:rPr>
      </w:pPr>
    </w:p>
    <w:p w14:paraId="7D2D3E32" w14:textId="4BB805DD" w:rsidR="008A4DAB" w:rsidRDefault="008A4DAB" w:rsidP="00DA7630">
      <w:pPr>
        <w:spacing w:after="0" w:line="240" w:lineRule="auto"/>
        <w:ind w:left="357"/>
        <w:jc w:val="both"/>
        <w:rPr>
          <w:rFonts w:ascii="Arial" w:hAnsi="Arial" w:cs="Arial"/>
          <w:color w:val="000000" w:themeColor="text1"/>
        </w:rPr>
      </w:pPr>
    </w:p>
    <w:p w14:paraId="6DC5D94E" w14:textId="5A2E865C" w:rsidR="008A4DAB" w:rsidRDefault="008A4DAB" w:rsidP="00DA7630">
      <w:pPr>
        <w:spacing w:after="0" w:line="240" w:lineRule="auto"/>
        <w:ind w:left="357"/>
        <w:jc w:val="both"/>
        <w:rPr>
          <w:rFonts w:ascii="Arial" w:hAnsi="Arial" w:cs="Arial"/>
          <w:color w:val="000000" w:themeColor="text1"/>
        </w:rPr>
      </w:pPr>
    </w:p>
    <w:p w14:paraId="45E56F88" w14:textId="0DF494C4" w:rsidR="008A4DAB" w:rsidRDefault="008A4DAB" w:rsidP="00DA7630">
      <w:pPr>
        <w:spacing w:after="0" w:line="240" w:lineRule="auto"/>
        <w:ind w:left="357"/>
        <w:jc w:val="both"/>
        <w:rPr>
          <w:rFonts w:ascii="Arial" w:hAnsi="Arial" w:cs="Arial"/>
          <w:color w:val="000000" w:themeColor="text1"/>
        </w:rPr>
      </w:pPr>
    </w:p>
    <w:p w14:paraId="7AFBED4E" w14:textId="2DCBBBD4" w:rsidR="008A4DAB" w:rsidRDefault="008A4DAB" w:rsidP="00DA7630">
      <w:pPr>
        <w:spacing w:after="0" w:line="240" w:lineRule="auto"/>
        <w:ind w:left="357"/>
        <w:jc w:val="both"/>
        <w:rPr>
          <w:rFonts w:ascii="Arial" w:hAnsi="Arial" w:cs="Arial"/>
          <w:color w:val="000000" w:themeColor="text1"/>
        </w:rPr>
      </w:pPr>
    </w:p>
    <w:p w14:paraId="7BF17C78" w14:textId="7A40FA3B" w:rsidR="008A4DAB" w:rsidRDefault="008A4DAB" w:rsidP="00DA7630">
      <w:pPr>
        <w:spacing w:after="0" w:line="240" w:lineRule="auto"/>
        <w:ind w:left="357"/>
        <w:jc w:val="both"/>
        <w:rPr>
          <w:rFonts w:ascii="Arial" w:hAnsi="Arial" w:cs="Arial"/>
          <w:color w:val="000000" w:themeColor="text1"/>
        </w:rPr>
      </w:pPr>
    </w:p>
    <w:p w14:paraId="29CCA657" w14:textId="2B1629A7" w:rsidR="008A4DAB" w:rsidRDefault="008A4DAB" w:rsidP="00DA7630">
      <w:pPr>
        <w:spacing w:after="0" w:line="240" w:lineRule="auto"/>
        <w:ind w:left="357"/>
        <w:jc w:val="both"/>
        <w:rPr>
          <w:rFonts w:ascii="Arial" w:hAnsi="Arial" w:cs="Arial"/>
          <w:color w:val="000000" w:themeColor="text1"/>
        </w:rPr>
      </w:pPr>
    </w:p>
    <w:p w14:paraId="0C48C18A" w14:textId="5E3584C0" w:rsidR="008A4DAB" w:rsidRDefault="008A4DAB" w:rsidP="00DA7630">
      <w:pPr>
        <w:spacing w:after="0" w:line="240" w:lineRule="auto"/>
        <w:ind w:left="357"/>
        <w:jc w:val="both"/>
        <w:rPr>
          <w:rFonts w:ascii="Arial" w:hAnsi="Arial" w:cs="Arial"/>
          <w:color w:val="000000" w:themeColor="text1"/>
        </w:rPr>
      </w:pPr>
    </w:p>
    <w:p w14:paraId="4632ADBD" w14:textId="21400C65" w:rsidR="008A4DAB" w:rsidRDefault="008A4DAB" w:rsidP="00DA7630">
      <w:pPr>
        <w:spacing w:after="0" w:line="240" w:lineRule="auto"/>
        <w:ind w:left="357"/>
        <w:jc w:val="both"/>
        <w:rPr>
          <w:rFonts w:ascii="Arial" w:hAnsi="Arial" w:cs="Arial"/>
          <w:color w:val="000000" w:themeColor="text1"/>
        </w:rPr>
      </w:pPr>
    </w:p>
    <w:p w14:paraId="31284546" w14:textId="70F66C50" w:rsidR="008A4DAB" w:rsidRDefault="008A4DAB" w:rsidP="00DA7630">
      <w:pPr>
        <w:spacing w:after="0" w:line="240" w:lineRule="auto"/>
        <w:ind w:left="357"/>
        <w:jc w:val="both"/>
        <w:rPr>
          <w:rFonts w:ascii="Arial" w:hAnsi="Arial" w:cs="Arial"/>
          <w:color w:val="000000" w:themeColor="text1"/>
        </w:rPr>
      </w:pPr>
    </w:p>
    <w:p w14:paraId="38A629C1" w14:textId="599CB225" w:rsidR="008A4DAB" w:rsidRDefault="008A4DAB" w:rsidP="00DA7630">
      <w:pPr>
        <w:spacing w:after="0" w:line="240" w:lineRule="auto"/>
        <w:ind w:left="357"/>
        <w:jc w:val="both"/>
        <w:rPr>
          <w:rFonts w:ascii="Arial" w:hAnsi="Arial" w:cs="Arial"/>
          <w:color w:val="000000" w:themeColor="text1"/>
        </w:rPr>
      </w:pPr>
    </w:p>
    <w:p w14:paraId="6B6B17E5" w14:textId="06809FF6" w:rsidR="008A4DAB" w:rsidRDefault="008A4DAB" w:rsidP="00DA7630">
      <w:pPr>
        <w:spacing w:after="0" w:line="240" w:lineRule="auto"/>
        <w:ind w:left="357"/>
        <w:jc w:val="both"/>
        <w:rPr>
          <w:rFonts w:ascii="Arial" w:hAnsi="Arial" w:cs="Arial"/>
          <w:color w:val="000000" w:themeColor="text1"/>
        </w:rPr>
      </w:pPr>
    </w:p>
    <w:p w14:paraId="1B68E9CF" w14:textId="22DE591B" w:rsidR="008A4DAB" w:rsidRDefault="008A4DAB" w:rsidP="00DA7630">
      <w:pPr>
        <w:spacing w:after="0" w:line="240" w:lineRule="auto"/>
        <w:ind w:left="357"/>
        <w:jc w:val="both"/>
        <w:rPr>
          <w:rFonts w:ascii="Arial" w:hAnsi="Arial" w:cs="Arial"/>
          <w:color w:val="000000" w:themeColor="text1"/>
        </w:rPr>
      </w:pPr>
    </w:p>
    <w:p w14:paraId="5FE09760" w14:textId="77777777" w:rsidR="008A4DAB" w:rsidRDefault="008A4DAB" w:rsidP="008A4DAB">
      <w:pPr>
        <w:pStyle w:val="berschrift1"/>
        <w:keepNext w:val="0"/>
        <w:spacing w:before="0" w:after="0"/>
        <w:jc w:val="center"/>
      </w:pPr>
      <w:r w:rsidRPr="00CC1986">
        <w:lastRenderedPageBreak/>
        <w:t>PRIVACY POLICY</w:t>
      </w:r>
    </w:p>
    <w:p w14:paraId="461C1B9C" w14:textId="77777777" w:rsidR="008A4DAB" w:rsidRPr="00625B5B" w:rsidRDefault="008A4DAB" w:rsidP="008A4DAB">
      <w:pPr>
        <w:spacing w:after="0"/>
        <w:rPr>
          <w:lang w:val="uk-UA"/>
        </w:rPr>
      </w:pPr>
      <w:r>
        <w:rPr>
          <w:lang w:val="uk-UA"/>
        </w:rPr>
        <w:t xml:space="preserve"> </w:t>
      </w:r>
    </w:p>
    <w:p w14:paraId="3F5C126D" w14:textId="77777777" w:rsidR="008A4DAB" w:rsidRDefault="008A4DAB" w:rsidP="008A4DAB">
      <w:pPr>
        <w:tabs>
          <w:tab w:val="left" w:pos="3740"/>
        </w:tabs>
        <w:spacing w:after="0"/>
        <w:rPr>
          <w:rFonts w:ascii="Arial" w:hAnsi="Arial" w:cs="Arial"/>
        </w:rPr>
      </w:pPr>
      <w:r w:rsidRPr="00625B5B">
        <w:rPr>
          <w:rFonts w:ascii="Arial" w:hAnsi="Arial" w:cs="Arial"/>
        </w:rPr>
        <w:t>Effective date: 08/01/2020</w:t>
      </w:r>
    </w:p>
    <w:p w14:paraId="4A3BC8DF" w14:textId="77777777" w:rsidR="008A4DAB" w:rsidRPr="00625B5B" w:rsidRDefault="008A4DAB" w:rsidP="008A4DAB">
      <w:pPr>
        <w:tabs>
          <w:tab w:val="left" w:pos="3740"/>
        </w:tabs>
        <w:spacing w:after="0"/>
        <w:rPr>
          <w:rFonts w:ascii="Arial" w:hAnsi="Arial" w:cs="Arial"/>
          <w:lang w:val="uk-UA"/>
        </w:rPr>
      </w:pPr>
      <w:r>
        <w:rPr>
          <w:rFonts w:ascii="Arial" w:hAnsi="Arial" w:cs="Arial"/>
          <w:lang w:val="uk-UA"/>
        </w:rPr>
        <w:t xml:space="preserve"> </w:t>
      </w:r>
    </w:p>
    <w:p w14:paraId="7295F4B7"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7DDA0B49" w14:textId="77777777" w:rsidR="008A4DAB" w:rsidRPr="00B56BA4" w:rsidRDefault="008A4DAB" w:rsidP="008A4DAB">
      <w:pPr>
        <w:spacing w:after="0"/>
        <w:jc w:val="both"/>
        <w:rPr>
          <w:rFonts w:ascii="Arial" w:hAnsi="Arial" w:cs="Arial"/>
          <w:b/>
          <w:u w:val="single"/>
          <w:lang w:val="uk-UA"/>
        </w:rPr>
      </w:pPr>
      <w:r>
        <w:rPr>
          <w:rFonts w:ascii="Arial" w:hAnsi="Arial" w:cs="Arial"/>
          <w:b/>
          <w:u w:val="single"/>
          <w:lang w:val="uk-UA"/>
        </w:rPr>
        <w:t xml:space="preserve"> </w:t>
      </w:r>
    </w:p>
    <w:p w14:paraId="30EFE4A2" w14:textId="77777777" w:rsidR="008A4DAB" w:rsidRPr="00822F00" w:rsidRDefault="008A4DAB" w:rsidP="008A4DAB">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7E22F117" w14:textId="77777777" w:rsidR="008A4DAB" w:rsidRDefault="008A4DAB" w:rsidP="008A4DAB">
      <w:pPr>
        <w:pStyle w:val="Listenabsatz"/>
        <w:spacing w:after="0"/>
        <w:ind w:left="357"/>
        <w:jc w:val="both"/>
        <w:rPr>
          <w:rFonts w:ascii="Arial" w:hAnsi="Arial" w:cs="Arial"/>
        </w:rPr>
      </w:pPr>
      <w:r>
        <w:rPr>
          <w:rFonts w:ascii="Arial" w:hAnsi="Arial" w:cs="Arial"/>
        </w:rPr>
        <w:t xml:space="preserve"> </w:t>
      </w:r>
    </w:p>
    <w:p w14:paraId="1D88022F" w14:textId="77777777" w:rsidR="008A4DAB" w:rsidRDefault="008A4DAB" w:rsidP="008A4DAB">
      <w:pPr>
        <w:pStyle w:val="Listenabsatz"/>
        <w:spacing w:after="0"/>
        <w:ind w:left="357"/>
        <w:jc w:val="both"/>
        <w:rPr>
          <w:rFonts w:ascii="Arial" w:hAnsi="Arial" w:cs="Arial"/>
        </w:rPr>
      </w:pPr>
      <w:r w:rsidRPr="00616A33">
        <w:rPr>
          <w:rFonts w:ascii="Arial" w:hAnsi="Arial" w:cs="Arial"/>
        </w:rPr>
        <w:t>Crazy Marvin (“us”, “we”, or “our”) operates </w:t>
      </w:r>
      <w:hyperlink r:id="rId45" w:history="1">
        <w:r w:rsidRPr="00F61361">
          <w:rPr>
            <w:rStyle w:val="Hyperlink"/>
            <w:rFonts w:ascii="Arial" w:hAnsi="Arial" w:cs="Arial"/>
          </w:rPr>
          <w:t>https://crazymarvin.com/pimple-popper</w:t>
        </w:r>
      </w:hyperlink>
      <w:r>
        <w:rPr>
          <w:rFonts w:ascii="Arial" w:hAnsi="Arial" w:cs="Arial"/>
        </w:rPr>
        <w:t xml:space="preserve"> </w:t>
      </w:r>
      <w:r w:rsidRPr="00616A33">
        <w:rPr>
          <w:rFonts w:ascii="Arial" w:hAnsi="Arial" w:cs="Arial"/>
        </w:rPr>
        <w:t xml:space="preserve">/ </w:t>
      </w:r>
      <w:hyperlink r:id="rId46" w:history="1">
        <w:r w:rsidRPr="00F61361">
          <w:rPr>
            <w:rStyle w:val="Hyperlink"/>
            <w:rFonts w:ascii="Arial" w:hAnsi="Arial" w:cs="Arial"/>
          </w:rPr>
          <w:t>https://poopjournal.rocks/PimplePopper</w:t>
        </w:r>
      </w:hyperlink>
      <w:r>
        <w:rPr>
          <w:rFonts w:ascii="Arial" w:hAnsi="Arial" w:cs="Arial"/>
        </w:rPr>
        <w:t xml:space="preserve"> </w:t>
      </w:r>
      <w:r w:rsidRPr="00616A33">
        <w:rPr>
          <w:rFonts w:ascii="Arial" w:hAnsi="Arial" w:cs="Arial"/>
        </w:rPr>
        <w:t>and Pimple Popper mobile application (hereinafter referred to as “</w:t>
      </w:r>
      <w:r w:rsidRPr="00616A33">
        <w:rPr>
          <w:rFonts w:ascii="Arial" w:hAnsi="Arial" w:cs="Arial"/>
          <w:b/>
        </w:rPr>
        <w:t>Service</w:t>
      </w:r>
      <w:r>
        <w:rPr>
          <w:rFonts w:ascii="Arial" w:hAnsi="Arial" w:cs="Arial"/>
        </w:rPr>
        <w:t>”).</w:t>
      </w:r>
    </w:p>
    <w:p w14:paraId="05C87E40" w14:textId="77777777" w:rsidR="008A4DAB" w:rsidRDefault="008A4DAB" w:rsidP="008A4DAB">
      <w:pPr>
        <w:pStyle w:val="Listenabsatz"/>
        <w:spacing w:after="0"/>
        <w:ind w:left="357"/>
        <w:jc w:val="both"/>
        <w:rPr>
          <w:rFonts w:ascii="Arial" w:hAnsi="Arial" w:cs="Arial"/>
        </w:rPr>
      </w:pPr>
      <w:r>
        <w:rPr>
          <w:rFonts w:ascii="Arial" w:hAnsi="Arial" w:cs="Arial"/>
        </w:rPr>
        <w:t xml:space="preserve"> </w:t>
      </w:r>
    </w:p>
    <w:p w14:paraId="77A00110" w14:textId="77777777" w:rsidR="008A4DAB" w:rsidRDefault="008A4DAB" w:rsidP="008A4DAB">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F61361">
          <w:rPr>
            <w:rStyle w:val="Hyperlink"/>
            <w:rFonts w:ascii="Arial" w:hAnsi="Arial" w:cs="Arial"/>
          </w:rPr>
          <w:t>https://crazymarvin.com/pimple-popper</w:t>
        </w:r>
      </w:hyperlink>
      <w:r>
        <w:rPr>
          <w:rFonts w:ascii="Arial" w:hAnsi="Arial" w:cs="Arial"/>
        </w:rPr>
        <w:t xml:space="preserve"> </w:t>
      </w:r>
      <w:r w:rsidRPr="00CC1986">
        <w:rPr>
          <w:rFonts w:ascii="Arial" w:hAnsi="Arial" w:cs="Arial"/>
        </w:rPr>
        <w:t xml:space="preserve">/ </w:t>
      </w:r>
      <w:hyperlink r:id="rId48" w:history="1">
        <w:r w:rsidRPr="00F61361">
          <w:rPr>
            <w:rStyle w:val="Hyperlink"/>
            <w:rFonts w:ascii="Arial" w:hAnsi="Arial" w:cs="Arial"/>
          </w:rPr>
          <w:t>https://poopjournal.rocks/PimplePopper</w:t>
        </w:r>
      </w:hyperlink>
      <w:r>
        <w:rPr>
          <w:rFonts w:ascii="Arial" w:hAnsi="Arial" w:cs="Arial"/>
        </w:rPr>
        <w:t xml:space="preserve"> </w:t>
      </w:r>
      <w:r w:rsidRPr="00CC1986">
        <w:rPr>
          <w:rFonts w:ascii="Arial" w:hAnsi="Arial" w:cs="Arial"/>
        </w:rPr>
        <w:t xml:space="preserve">and Pimple Popper mobile application, and explains how we collect, safeguard and disclose information that results from your use of our Service. </w:t>
      </w:r>
    </w:p>
    <w:p w14:paraId="5055BC45" w14:textId="77777777" w:rsidR="008A4DAB" w:rsidRDefault="008A4DAB" w:rsidP="008A4DAB">
      <w:pPr>
        <w:pStyle w:val="Listenabsatz"/>
        <w:spacing w:after="0"/>
        <w:ind w:left="357"/>
        <w:jc w:val="both"/>
        <w:rPr>
          <w:rFonts w:ascii="Arial" w:hAnsi="Arial" w:cs="Arial"/>
        </w:rPr>
      </w:pPr>
      <w:r>
        <w:rPr>
          <w:rFonts w:ascii="Arial" w:hAnsi="Arial" w:cs="Arial"/>
        </w:rPr>
        <w:t xml:space="preserve"> </w:t>
      </w:r>
    </w:p>
    <w:p w14:paraId="04248DD8" w14:textId="77777777" w:rsidR="008A4DAB" w:rsidRDefault="008A4DAB" w:rsidP="008A4DAB">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096244BB" w14:textId="77777777" w:rsidR="008A4DAB" w:rsidRDefault="008A4DAB" w:rsidP="008A4DAB">
      <w:pPr>
        <w:pStyle w:val="Listenabsatz"/>
        <w:spacing w:after="0"/>
        <w:ind w:left="357"/>
        <w:jc w:val="both"/>
        <w:rPr>
          <w:rFonts w:ascii="Arial" w:hAnsi="Arial" w:cs="Arial"/>
        </w:rPr>
      </w:pPr>
      <w:r>
        <w:rPr>
          <w:rFonts w:ascii="Arial" w:hAnsi="Arial" w:cs="Arial"/>
        </w:rPr>
        <w:t xml:space="preserve"> </w:t>
      </w:r>
    </w:p>
    <w:p w14:paraId="19F36253"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290FB9F5" w14:textId="77777777" w:rsidR="008A4DAB" w:rsidRPr="00CC1986" w:rsidRDefault="008A4DAB" w:rsidP="008A4DAB">
      <w:pPr>
        <w:spacing w:after="0"/>
        <w:jc w:val="both"/>
        <w:rPr>
          <w:rFonts w:ascii="Arial" w:hAnsi="Arial" w:cs="Arial"/>
        </w:rPr>
      </w:pPr>
      <w:r w:rsidRPr="00CC1986">
        <w:rPr>
          <w:rFonts w:ascii="Arial" w:hAnsi="Arial" w:cs="Arial"/>
        </w:rPr>
        <w:t xml:space="preserve"> </w:t>
      </w:r>
    </w:p>
    <w:p w14:paraId="5B5DC17F"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36D508A4" w14:textId="77777777" w:rsidR="008A4DAB" w:rsidRPr="00B56BA4"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5B95DD0" w14:textId="77777777" w:rsidR="008A4DAB" w:rsidRPr="00616A33" w:rsidRDefault="008A4DAB" w:rsidP="008A4DAB">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9" w:history="1">
        <w:r w:rsidRPr="00F61361">
          <w:rPr>
            <w:rStyle w:val="Hyperlink"/>
            <w:rFonts w:ascii="Arial" w:hAnsi="Arial" w:cs="Arial"/>
          </w:rPr>
          <w:t>https://crazymarvin.com/pimple-popper</w:t>
        </w:r>
      </w:hyperlink>
      <w:r>
        <w:rPr>
          <w:rFonts w:ascii="Arial" w:hAnsi="Arial" w:cs="Arial"/>
        </w:rPr>
        <w:t xml:space="preserve"> </w:t>
      </w:r>
      <w:r w:rsidRPr="00616A33">
        <w:rPr>
          <w:rFonts w:ascii="Arial" w:hAnsi="Arial" w:cs="Arial"/>
        </w:rPr>
        <w:t xml:space="preserve">/ </w:t>
      </w:r>
      <w:hyperlink r:id="rId50" w:history="1">
        <w:r w:rsidRPr="00F61361">
          <w:rPr>
            <w:rStyle w:val="Hyperlink"/>
            <w:rFonts w:ascii="Arial" w:hAnsi="Arial" w:cs="Arial"/>
          </w:rPr>
          <w:t>https://poopjournal.rocks/PimplePopper</w:t>
        </w:r>
      </w:hyperlink>
      <w:r>
        <w:rPr>
          <w:rFonts w:ascii="Arial" w:hAnsi="Arial" w:cs="Arial"/>
        </w:rPr>
        <w:t xml:space="preserve"> </w:t>
      </w:r>
      <w:r w:rsidRPr="00616A33">
        <w:rPr>
          <w:rFonts w:ascii="Arial" w:hAnsi="Arial" w:cs="Arial"/>
        </w:rPr>
        <w:t>website and Pimple Popper mobile application operated by Crazy Marvin.</w:t>
      </w:r>
    </w:p>
    <w:p w14:paraId="5350AD0F" w14:textId="77777777" w:rsidR="008A4DAB" w:rsidRPr="00CC1986" w:rsidRDefault="008A4DAB" w:rsidP="008A4DAB">
      <w:pPr>
        <w:spacing w:after="0"/>
        <w:rPr>
          <w:rFonts w:ascii="Arial" w:hAnsi="Arial" w:cs="Arial"/>
        </w:rPr>
      </w:pPr>
      <w:r w:rsidRPr="00CC1986">
        <w:rPr>
          <w:rFonts w:ascii="Arial" w:hAnsi="Arial" w:cs="Arial"/>
        </w:rPr>
        <w:t xml:space="preserve"> </w:t>
      </w:r>
    </w:p>
    <w:p w14:paraId="590BF0A3"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3A1B9567" w14:textId="77777777" w:rsidR="008A4DAB" w:rsidRPr="00CC1986" w:rsidRDefault="008A4DAB" w:rsidP="008A4DAB">
      <w:pPr>
        <w:spacing w:after="0"/>
        <w:rPr>
          <w:rFonts w:ascii="Arial" w:hAnsi="Arial" w:cs="Arial"/>
        </w:rPr>
      </w:pPr>
      <w:r w:rsidRPr="00CC1986">
        <w:rPr>
          <w:rFonts w:ascii="Arial" w:hAnsi="Arial" w:cs="Arial"/>
        </w:rPr>
        <w:t xml:space="preserve"> </w:t>
      </w:r>
    </w:p>
    <w:p w14:paraId="4F3F5161"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14:paraId="4B21E296" w14:textId="77777777" w:rsidR="008A4DAB" w:rsidRPr="00CC1986" w:rsidRDefault="008A4DAB" w:rsidP="008A4DAB">
      <w:pPr>
        <w:spacing w:after="0"/>
        <w:rPr>
          <w:rFonts w:ascii="Arial" w:hAnsi="Arial" w:cs="Arial"/>
        </w:rPr>
      </w:pPr>
      <w:r w:rsidRPr="00CC1986">
        <w:rPr>
          <w:rFonts w:ascii="Arial" w:hAnsi="Arial" w:cs="Arial"/>
        </w:rPr>
        <w:t xml:space="preserve"> </w:t>
      </w:r>
    </w:p>
    <w:p w14:paraId="6DFE60FE"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52DBDB92" w14:textId="77777777" w:rsidR="008A4DAB" w:rsidRPr="00CC1986" w:rsidRDefault="008A4DAB" w:rsidP="008A4DAB">
      <w:pPr>
        <w:spacing w:after="0"/>
        <w:rPr>
          <w:rFonts w:ascii="Arial" w:hAnsi="Arial" w:cs="Arial"/>
        </w:rPr>
      </w:pPr>
      <w:r w:rsidRPr="00CC1986">
        <w:rPr>
          <w:rFonts w:ascii="Arial" w:hAnsi="Arial" w:cs="Arial"/>
        </w:rPr>
        <w:t xml:space="preserve"> </w:t>
      </w:r>
    </w:p>
    <w:p w14:paraId="57834E13"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14:paraId="6357072B"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 </w:t>
      </w:r>
    </w:p>
    <w:p w14:paraId="1CBAD56A" w14:textId="77777777" w:rsidR="008A4DAB" w:rsidRPr="00CC1986" w:rsidRDefault="008A4DAB" w:rsidP="008A4DAB">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469A0059"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 </w:t>
      </w:r>
    </w:p>
    <w:p w14:paraId="1D0C430E" w14:textId="77777777" w:rsidR="008A4DAB" w:rsidRPr="00CC1986" w:rsidRDefault="008A4DAB" w:rsidP="008A4DAB">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7A753910" w14:textId="77777777" w:rsidR="008A4DAB" w:rsidRPr="00CC1986" w:rsidRDefault="008A4DAB" w:rsidP="008A4DAB">
      <w:pPr>
        <w:spacing w:after="0"/>
        <w:ind w:left="357"/>
        <w:jc w:val="both"/>
        <w:rPr>
          <w:rFonts w:ascii="Arial" w:hAnsi="Arial" w:cs="Arial"/>
          <w:b/>
        </w:rPr>
      </w:pPr>
      <w:r w:rsidRPr="00CC1986">
        <w:rPr>
          <w:rFonts w:ascii="Arial" w:hAnsi="Arial" w:cs="Arial"/>
        </w:rPr>
        <w:t xml:space="preserve"> </w:t>
      </w:r>
    </w:p>
    <w:p w14:paraId="7E1B17DD" w14:textId="77777777" w:rsidR="008A4DAB" w:rsidRPr="00CC1986" w:rsidRDefault="008A4DAB" w:rsidP="008A4DAB">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706F7FA1"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 </w:t>
      </w:r>
    </w:p>
    <w:p w14:paraId="0080378E"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51E003FF" w14:textId="77777777" w:rsidR="008A4DAB" w:rsidRPr="00B56BA4"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A063D6F" w14:textId="77777777" w:rsidR="008A4DAB" w:rsidRPr="00616A33" w:rsidRDefault="008A4DAB" w:rsidP="008A4DAB">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7C6F8A8F" w14:textId="77777777" w:rsidR="008A4DAB" w:rsidRPr="00CC1986" w:rsidRDefault="008A4DAB" w:rsidP="008A4DAB">
      <w:pPr>
        <w:spacing w:after="0"/>
        <w:rPr>
          <w:rFonts w:ascii="Arial" w:hAnsi="Arial" w:cs="Arial"/>
        </w:rPr>
      </w:pPr>
      <w:r w:rsidRPr="00CC1986">
        <w:rPr>
          <w:rFonts w:ascii="Arial" w:hAnsi="Arial" w:cs="Arial"/>
        </w:rPr>
        <w:t xml:space="preserve"> </w:t>
      </w:r>
    </w:p>
    <w:p w14:paraId="5E239BD7"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171E65BE" w14:textId="77777777" w:rsidR="008A4DAB" w:rsidRDefault="008A4DAB" w:rsidP="008A4DAB">
      <w:pPr>
        <w:pStyle w:val="Listenabsatz"/>
        <w:spacing w:after="0"/>
        <w:ind w:left="357"/>
        <w:jc w:val="both"/>
        <w:rPr>
          <w:rFonts w:ascii="Arial" w:hAnsi="Arial" w:cs="Arial"/>
          <w:b/>
          <w:u w:val="single"/>
        </w:rPr>
      </w:pPr>
      <w:r>
        <w:rPr>
          <w:rFonts w:ascii="Arial" w:hAnsi="Arial" w:cs="Arial"/>
          <w:b/>
          <w:u w:val="single"/>
          <w:lang w:val="uk-UA"/>
        </w:rPr>
        <w:t xml:space="preserve"> </w:t>
      </w:r>
    </w:p>
    <w:p w14:paraId="0431ED50" w14:textId="77777777" w:rsidR="008A4DAB" w:rsidRDefault="008A4DAB" w:rsidP="008A4DAB">
      <w:pPr>
        <w:pStyle w:val="Listenabsatz"/>
        <w:spacing w:after="0"/>
        <w:ind w:left="357"/>
        <w:jc w:val="both"/>
        <w:rPr>
          <w:rFonts w:ascii="Arial" w:hAnsi="Arial" w:cs="Arial"/>
          <w:b/>
        </w:rPr>
      </w:pPr>
      <w:r w:rsidRPr="00616A33">
        <w:rPr>
          <w:rFonts w:ascii="Arial" w:hAnsi="Arial" w:cs="Arial"/>
          <w:b/>
        </w:rPr>
        <w:t>Personal Data</w:t>
      </w:r>
    </w:p>
    <w:p w14:paraId="0A69CDE3" w14:textId="77777777" w:rsidR="008A4DAB" w:rsidRPr="0029737D" w:rsidRDefault="008A4DAB" w:rsidP="008A4DAB">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xml:space="preserve">”). </w:t>
      </w:r>
      <w:proofErr w:type="gramStart"/>
      <w:r>
        <w:rPr>
          <w:rFonts w:ascii="Arial" w:hAnsi="Arial" w:cs="Arial"/>
        </w:rPr>
        <w:t>Personally</w:t>
      </w:r>
      <w:proofErr w:type="gramEnd"/>
      <w:r>
        <w:rPr>
          <w:rFonts w:ascii="Arial" w:hAnsi="Arial" w:cs="Arial"/>
        </w:rPr>
        <w:t xml:space="preserve"> identifiable information may include, but is not limited to:</w:t>
      </w:r>
    </w:p>
    <w:p w14:paraId="180C3D4E" w14:textId="77777777" w:rsidR="008A4DAB" w:rsidRPr="00CC1986" w:rsidRDefault="008A4DAB" w:rsidP="008A4DAB">
      <w:pPr>
        <w:spacing w:after="0"/>
        <w:jc w:val="both"/>
        <w:rPr>
          <w:rFonts w:ascii="Arial" w:hAnsi="Arial" w:cs="Arial"/>
        </w:rPr>
      </w:pPr>
      <w:r w:rsidRPr="00CC1986">
        <w:rPr>
          <w:rFonts w:ascii="Arial" w:hAnsi="Arial" w:cs="Arial"/>
        </w:rPr>
        <w:t xml:space="preserve"> </w:t>
      </w:r>
    </w:p>
    <w:p w14:paraId="2898A9E3" w14:textId="77777777" w:rsidR="008A4DAB" w:rsidRDefault="008A4DAB" w:rsidP="001A78BE">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03BA270F" w14:textId="77777777" w:rsidR="008A4DAB" w:rsidRPr="00B56BA4" w:rsidRDefault="008A4DAB" w:rsidP="008A4DAB">
      <w:pPr>
        <w:spacing w:after="0"/>
        <w:ind w:left="360"/>
        <w:jc w:val="both"/>
        <w:rPr>
          <w:rFonts w:ascii="Arial" w:hAnsi="Arial" w:cs="Arial"/>
        </w:rPr>
      </w:pPr>
      <w:r>
        <w:rPr>
          <w:rFonts w:ascii="Arial" w:hAnsi="Arial" w:cs="Arial"/>
          <w:lang w:val="uk-UA"/>
        </w:rPr>
        <w:t xml:space="preserve"> </w:t>
      </w:r>
    </w:p>
    <w:p w14:paraId="177929C4" w14:textId="77777777" w:rsidR="008A4DAB" w:rsidRDefault="008A4DAB" w:rsidP="001A78BE">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1E440A57" w14:textId="77777777" w:rsidR="008A4DAB" w:rsidRPr="00B56BA4" w:rsidRDefault="008A4DAB" w:rsidP="008A4DAB">
      <w:pPr>
        <w:spacing w:after="0"/>
        <w:ind w:left="360"/>
        <w:jc w:val="both"/>
        <w:rPr>
          <w:rFonts w:ascii="Arial" w:hAnsi="Arial" w:cs="Arial"/>
        </w:rPr>
      </w:pPr>
      <w:r>
        <w:rPr>
          <w:rFonts w:ascii="Arial" w:hAnsi="Arial" w:cs="Arial"/>
          <w:lang w:val="uk-UA"/>
        </w:rPr>
        <w:t xml:space="preserve"> </w:t>
      </w:r>
    </w:p>
    <w:p w14:paraId="334D5FAF" w14:textId="77777777" w:rsidR="008A4DAB" w:rsidRDefault="008A4DAB" w:rsidP="001A78BE">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3A5C7944" w14:textId="77777777" w:rsidR="008A4DAB" w:rsidRPr="00B56BA4" w:rsidRDefault="008A4DAB" w:rsidP="008A4DAB">
      <w:pPr>
        <w:spacing w:after="0"/>
        <w:ind w:left="360"/>
        <w:jc w:val="both"/>
        <w:rPr>
          <w:rFonts w:ascii="Arial" w:hAnsi="Arial" w:cs="Arial"/>
        </w:rPr>
      </w:pPr>
      <w:r>
        <w:rPr>
          <w:rFonts w:ascii="Arial" w:hAnsi="Arial" w:cs="Arial"/>
          <w:lang w:val="uk-UA"/>
        </w:rPr>
        <w:t xml:space="preserve"> </w:t>
      </w:r>
    </w:p>
    <w:p w14:paraId="08A5047E" w14:textId="77777777" w:rsidR="008A4DAB" w:rsidRDefault="008A4DAB" w:rsidP="001A78BE">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3DAA00A2" w14:textId="77777777" w:rsidR="008A4DAB" w:rsidRPr="00B56BA4" w:rsidRDefault="008A4DAB" w:rsidP="008A4DAB">
      <w:pPr>
        <w:spacing w:after="0"/>
        <w:ind w:left="360"/>
        <w:jc w:val="both"/>
        <w:rPr>
          <w:rFonts w:ascii="Arial" w:hAnsi="Arial" w:cs="Arial"/>
        </w:rPr>
      </w:pPr>
      <w:r>
        <w:rPr>
          <w:rFonts w:ascii="Arial" w:hAnsi="Arial" w:cs="Arial"/>
          <w:lang w:val="uk-UA"/>
        </w:rPr>
        <w:t xml:space="preserve"> </w:t>
      </w:r>
    </w:p>
    <w:p w14:paraId="3DE71CCB" w14:textId="77777777" w:rsidR="008A4DAB" w:rsidRDefault="008A4DAB" w:rsidP="001A78BE">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66487EB2" w14:textId="77777777" w:rsidR="008A4DAB" w:rsidRPr="00B56BA4" w:rsidRDefault="008A4DAB" w:rsidP="008A4DAB">
      <w:pPr>
        <w:spacing w:after="0"/>
        <w:ind w:left="360"/>
        <w:jc w:val="both"/>
        <w:rPr>
          <w:rFonts w:ascii="Arial" w:hAnsi="Arial" w:cs="Arial"/>
        </w:rPr>
      </w:pPr>
      <w:r>
        <w:rPr>
          <w:rFonts w:ascii="Arial" w:hAnsi="Arial" w:cs="Arial"/>
          <w:lang w:val="uk-UA"/>
        </w:rPr>
        <w:t xml:space="preserve"> </w:t>
      </w:r>
    </w:p>
    <w:p w14:paraId="06316289"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1" w:history="1">
        <w:r w:rsidRPr="00F61361">
          <w:rPr>
            <w:rStyle w:val="Hyperlink"/>
            <w:rFonts w:ascii="Arial" w:hAnsi="Arial" w:cs="Arial"/>
          </w:rPr>
          <w:t>marvin@poopjournal.rocks</w:t>
        </w:r>
      </w:hyperlink>
      <w:r w:rsidRPr="00CC1986">
        <w:rPr>
          <w:rFonts w:ascii="Arial" w:hAnsi="Arial" w:cs="Arial"/>
        </w:rPr>
        <w:t>.</w:t>
      </w:r>
    </w:p>
    <w:p w14:paraId="2F9DDC84" w14:textId="77777777" w:rsidR="008A4DAB" w:rsidRPr="00CC1986" w:rsidRDefault="008A4DAB" w:rsidP="008A4DAB">
      <w:pPr>
        <w:spacing w:after="0"/>
        <w:ind w:left="284"/>
        <w:jc w:val="both"/>
        <w:rPr>
          <w:rFonts w:ascii="Arial" w:hAnsi="Arial" w:cs="Arial"/>
        </w:rPr>
      </w:pPr>
      <w:r w:rsidRPr="00CC1986">
        <w:rPr>
          <w:rFonts w:ascii="Arial" w:hAnsi="Arial" w:cs="Arial"/>
        </w:rPr>
        <w:t xml:space="preserve"> </w:t>
      </w:r>
    </w:p>
    <w:p w14:paraId="56217703" w14:textId="77777777" w:rsidR="008A4DAB" w:rsidRDefault="008A4DAB" w:rsidP="008A4DAB">
      <w:pPr>
        <w:pStyle w:val="Listenabsatz"/>
        <w:spacing w:after="0"/>
        <w:ind w:left="357"/>
        <w:jc w:val="both"/>
        <w:rPr>
          <w:rFonts w:ascii="Arial" w:hAnsi="Arial" w:cs="Arial"/>
          <w:b/>
        </w:rPr>
      </w:pPr>
      <w:r w:rsidRPr="00616A33">
        <w:rPr>
          <w:rFonts w:ascii="Arial" w:hAnsi="Arial" w:cs="Arial"/>
          <w:b/>
        </w:rPr>
        <w:t>Usage Data</w:t>
      </w:r>
    </w:p>
    <w:p w14:paraId="5CDF9DBB" w14:textId="77777777" w:rsidR="008A4DAB" w:rsidRDefault="008A4DAB" w:rsidP="008A4DAB">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09B30181"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334D5AED" w14:textId="77777777" w:rsidR="008A4DAB" w:rsidRDefault="008A4DAB" w:rsidP="008A4DAB">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39A5FE41"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3017DA62"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1E21A21E" w14:textId="77777777" w:rsidR="008A4DAB" w:rsidRPr="00CC1986" w:rsidRDefault="008A4DAB" w:rsidP="008A4DAB">
      <w:pPr>
        <w:spacing w:after="0"/>
        <w:ind w:left="284"/>
        <w:jc w:val="both"/>
        <w:rPr>
          <w:rFonts w:ascii="Arial" w:hAnsi="Arial" w:cs="Arial"/>
        </w:rPr>
      </w:pPr>
      <w:r w:rsidRPr="00CC1986">
        <w:rPr>
          <w:rFonts w:ascii="Arial" w:hAnsi="Arial" w:cs="Arial"/>
        </w:rPr>
        <w:t xml:space="preserve"> </w:t>
      </w:r>
    </w:p>
    <w:p w14:paraId="0B551B70" w14:textId="77777777" w:rsidR="008A4DAB" w:rsidRDefault="008A4DAB" w:rsidP="008A4DAB">
      <w:pPr>
        <w:pStyle w:val="Listenabsatz"/>
        <w:spacing w:after="0"/>
        <w:ind w:left="357"/>
        <w:jc w:val="both"/>
        <w:rPr>
          <w:rFonts w:ascii="Arial" w:hAnsi="Arial" w:cs="Arial"/>
          <w:b/>
          <w:iCs/>
        </w:rPr>
      </w:pPr>
      <w:r w:rsidRPr="00616A33">
        <w:rPr>
          <w:rFonts w:ascii="Arial" w:hAnsi="Arial" w:cs="Arial"/>
          <w:b/>
          <w:iCs/>
        </w:rPr>
        <w:t>Location Data</w:t>
      </w:r>
    </w:p>
    <w:p w14:paraId="5B0A568D" w14:textId="77777777" w:rsidR="008A4DAB" w:rsidRDefault="008A4DAB" w:rsidP="008A4DAB">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36A74846"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4A8C723B"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907223F" w14:textId="77777777" w:rsidR="008A4DAB" w:rsidRPr="00CC1986" w:rsidRDefault="008A4DAB" w:rsidP="008A4DAB">
      <w:pPr>
        <w:spacing w:after="0"/>
        <w:ind w:left="284"/>
        <w:jc w:val="both"/>
        <w:rPr>
          <w:rFonts w:ascii="Arial" w:hAnsi="Arial" w:cs="Arial"/>
        </w:rPr>
      </w:pPr>
      <w:r w:rsidRPr="00CC1986">
        <w:rPr>
          <w:rFonts w:ascii="Arial" w:hAnsi="Arial" w:cs="Arial"/>
        </w:rPr>
        <w:t xml:space="preserve"> </w:t>
      </w:r>
    </w:p>
    <w:p w14:paraId="71B97212" w14:textId="77777777" w:rsidR="008A4DAB" w:rsidRDefault="008A4DAB" w:rsidP="008A4DAB">
      <w:pPr>
        <w:pStyle w:val="Listenabsatz"/>
        <w:spacing w:after="0"/>
        <w:ind w:left="357"/>
        <w:jc w:val="both"/>
        <w:rPr>
          <w:rFonts w:ascii="Arial" w:hAnsi="Arial" w:cs="Arial"/>
          <w:b/>
          <w:iCs/>
        </w:rPr>
      </w:pPr>
      <w:r w:rsidRPr="00616A33">
        <w:rPr>
          <w:rFonts w:ascii="Arial" w:hAnsi="Arial" w:cs="Arial"/>
          <w:b/>
          <w:iCs/>
        </w:rPr>
        <w:t>Tracking Cookies Data</w:t>
      </w:r>
    </w:p>
    <w:p w14:paraId="725A1CAA" w14:textId="77777777" w:rsidR="008A4DAB" w:rsidRDefault="008A4DAB" w:rsidP="008A4DAB">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60A96FA"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5F4EB9FA" w14:textId="77777777" w:rsidR="008A4DAB" w:rsidRDefault="008A4DAB" w:rsidP="008A4DAB">
      <w:pPr>
        <w:pStyle w:val="Listenabsatz"/>
        <w:spacing w:after="0"/>
        <w:ind w:left="357"/>
        <w:jc w:val="both"/>
        <w:rPr>
          <w:rFonts w:ascii="Arial" w:hAnsi="Arial" w:cs="Arial"/>
        </w:rPr>
      </w:pPr>
      <w:r w:rsidRPr="00CC1986">
        <w:rPr>
          <w:rFonts w:ascii="Arial" w:hAnsi="Arial" w:cs="Arial"/>
        </w:rPr>
        <w:t xml:space="preserve">Cookies are files with a small amount of data which may include an anonymous unique identifier. Cookies are sent to your browser from a website and stored on your device. Other tracking technologies are also used such as beacons, </w:t>
      </w:r>
      <w:proofErr w:type="gramStart"/>
      <w:r w:rsidRPr="00CC1986">
        <w:rPr>
          <w:rFonts w:ascii="Arial" w:hAnsi="Arial" w:cs="Arial"/>
        </w:rPr>
        <w:t>tags</w:t>
      </w:r>
      <w:proofErr w:type="gramEnd"/>
      <w:r w:rsidRPr="00CC1986">
        <w:rPr>
          <w:rFonts w:ascii="Arial" w:hAnsi="Arial" w:cs="Arial"/>
        </w:rPr>
        <w:t xml:space="preserve"> and scripts to collect and track information and to improve and analyze our Service.</w:t>
      </w:r>
    </w:p>
    <w:p w14:paraId="6A419EC2"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72746ABD" w14:textId="77777777" w:rsidR="008A4DAB" w:rsidRDefault="008A4DAB" w:rsidP="008A4DAB">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772FD4EF"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0108D3D5" w14:textId="77777777" w:rsidR="008A4DAB" w:rsidRDefault="008A4DAB" w:rsidP="008A4DAB">
      <w:pPr>
        <w:pStyle w:val="Listenabsatz"/>
        <w:spacing w:after="0"/>
        <w:ind w:left="357"/>
        <w:jc w:val="both"/>
        <w:rPr>
          <w:rFonts w:ascii="Arial" w:hAnsi="Arial" w:cs="Arial"/>
        </w:rPr>
      </w:pPr>
      <w:r w:rsidRPr="00CC1986">
        <w:rPr>
          <w:rFonts w:ascii="Arial" w:hAnsi="Arial" w:cs="Arial"/>
        </w:rPr>
        <w:t>Examples of Cookies we use:</w:t>
      </w:r>
    </w:p>
    <w:p w14:paraId="4AB3415C"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59DF3BFD" w14:textId="77777777" w:rsidR="008A4DAB" w:rsidRDefault="008A4DAB" w:rsidP="001A78BE">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640D4ED8" w14:textId="77777777" w:rsidR="008A4DAB" w:rsidRPr="00CC1986" w:rsidRDefault="008A4DAB" w:rsidP="008A4DAB">
      <w:pPr>
        <w:pStyle w:val="Listenabsatz"/>
        <w:spacing w:after="0"/>
        <w:ind w:left="357"/>
        <w:jc w:val="both"/>
        <w:rPr>
          <w:rFonts w:ascii="Arial" w:hAnsi="Arial" w:cs="Arial"/>
        </w:rPr>
      </w:pPr>
      <w:r>
        <w:rPr>
          <w:rFonts w:ascii="Arial" w:hAnsi="Arial" w:cs="Arial"/>
          <w:lang w:val="uk-UA"/>
        </w:rPr>
        <w:t xml:space="preserve"> </w:t>
      </w:r>
    </w:p>
    <w:p w14:paraId="6D96B0EC" w14:textId="77777777" w:rsidR="008A4DAB" w:rsidRDefault="008A4DAB" w:rsidP="001A78BE">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490E429F"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431EB563" w14:textId="77777777" w:rsidR="008A4DAB" w:rsidRDefault="008A4DAB" w:rsidP="001A78BE">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0C2178D3"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7B24F2AB" w14:textId="77777777" w:rsidR="008A4DAB" w:rsidRPr="00CC1986" w:rsidRDefault="008A4DAB" w:rsidP="001A78BE">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537E76EB" w14:textId="77777777" w:rsidR="008A4DAB" w:rsidRPr="00CC1986" w:rsidRDefault="008A4DAB" w:rsidP="008A4DAB">
      <w:pPr>
        <w:spacing w:after="0"/>
        <w:ind w:left="360"/>
        <w:jc w:val="both"/>
        <w:rPr>
          <w:rFonts w:ascii="Arial" w:hAnsi="Arial" w:cs="Arial"/>
        </w:rPr>
      </w:pPr>
      <w:r w:rsidRPr="00CC1986">
        <w:rPr>
          <w:rFonts w:ascii="Arial" w:hAnsi="Arial" w:cs="Arial"/>
        </w:rPr>
        <w:t xml:space="preserve"> </w:t>
      </w:r>
    </w:p>
    <w:p w14:paraId="35A4E552" w14:textId="77777777" w:rsidR="008A4DAB" w:rsidRDefault="008A4DAB" w:rsidP="008A4DAB">
      <w:pPr>
        <w:pStyle w:val="Listenabsatz"/>
        <w:spacing w:after="0"/>
        <w:ind w:left="357"/>
        <w:jc w:val="both"/>
        <w:rPr>
          <w:rFonts w:ascii="Arial" w:hAnsi="Arial" w:cs="Arial"/>
          <w:b/>
        </w:rPr>
      </w:pPr>
      <w:r w:rsidRPr="00616A33">
        <w:rPr>
          <w:rFonts w:ascii="Arial" w:hAnsi="Arial" w:cs="Arial"/>
          <w:b/>
        </w:rPr>
        <w:t>Other Data</w:t>
      </w:r>
    </w:p>
    <w:p w14:paraId="11FE4D5D"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63EAA2B4" w14:textId="77777777" w:rsidR="008A4DAB" w:rsidRPr="00CC1986" w:rsidRDefault="008A4DAB" w:rsidP="008A4DAB">
      <w:pPr>
        <w:spacing w:after="0"/>
        <w:rPr>
          <w:rFonts w:ascii="Arial" w:hAnsi="Arial" w:cs="Arial"/>
        </w:rPr>
      </w:pPr>
      <w:r w:rsidRPr="00CC1986">
        <w:rPr>
          <w:rFonts w:ascii="Arial" w:hAnsi="Arial" w:cs="Arial"/>
        </w:rPr>
        <w:lastRenderedPageBreak/>
        <w:t xml:space="preserve"> </w:t>
      </w:r>
    </w:p>
    <w:p w14:paraId="3B70BCE4"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6F0B4713" w14:textId="77777777" w:rsidR="008A4DAB" w:rsidRPr="00B56BA4" w:rsidRDefault="008A4DAB" w:rsidP="008A4DAB">
      <w:pPr>
        <w:spacing w:after="0"/>
        <w:jc w:val="both"/>
        <w:rPr>
          <w:rFonts w:ascii="Arial" w:hAnsi="Arial" w:cs="Arial"/>
          <w:b/>
          <w:u w:val="single"/>
          <w:lang w:val="uk-UA"/>
        </w:rPr>
      </w:pPr>
      <w:r>
        <w:rPr>
          <w:rFonts w:ascii="Arial" w:hAnsi="Arial" w:cs="Arial"/>
          <w:b/>
          <w:u w:val="single"/>
          <w:lang w:val="uk-UA"/>
        </w:rPr>
        <w:t xml:space="preserve"> </w:t>
      </w:r>
    </w:p>
    <w:p w14:paraId="1EB29259" w14:textId="77777777" w:rsidR="008A4DAB" w:rsidRDefault="008A4DAB" w:rsidP="008A4DAB">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43A53048"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333A0CBA"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provide and maintain our </w:t>
      </w:r>
      <w:proofErr w:type="gramStart"/>
      <w:r>
        <w:rPr>
          <w:rFonts w:ascii="Arial" w:hAnsi="Arial" w:cs="Arial"/>
        </w:rPr>
        <w:t>Service;</w:t>
      </w:r>
      <w:proofErr w:type="gramEnd"/>
    </w:p>
    <w:p w14:paraId="55071BDA" w14:textId="77777777" w:rsidR="008A4DAB" w:rsidRPr="00B56BA4" w:rsidRDefault="008A4DAB" w:rsidP="008A4DAB">
      <w:pPr>
        <w:spacing w:after="0"/>
        <w:ind w:left="360"/>
        <w:jc w:val="both"/>
        <w:rPr>
          <w:rFonts w:ascii="Arial" w:hAnsi="Arial" w:cs="Arial"/>
          <w:lang w:val="uk-UA"/>
        </w:rPr>
      </w:pPr>
      <w:r>
        <w:rPr>
          <w:rFonts w:ascii="Arial" w:hAnsi="Arial" w:cs="Arial"/>
          <w:lang w:val="uk-UA"/>
        </w:rPr>
        <w:t xml:space="preserve"> </w:t>
      </w:r>
    </w:p>
    <w:p w14:paraId="0CC463B3"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w:t>
      </w:r>
      <w:proofErr w:type="gramStart"/>
      <w:r>
        <w:rPr>
          <w:rFonts w:ascii="Arial" w:hAnsi="Arial" w:cs="Arial"/>
        </w:rPr>
        <w:t>Service;</w:t>
      </w:r>
      <w:proofErr w:type="gramEnd"/>
      <w:r>
        <w:rPr>
          <w:rFonts w:ascii="Arial" w:hAnsi="Arial" w:cs="Arial"/>
        </w:rPr>
        <w:t xml:space="preserve"> </w:t>
      </w:r>
    </w:p>
    <w:p w14:paraId="653173E9" w14:textId="77777777" w:rsidR="008A4DAB" w:rsidRPr="00B56BA4" w:rsidRDefault="008A4DAB" w:rsidP="008A4DAB">
      <w:pPr>
        <w:spacing w:after="0"/>
        <w:ind w:left="360"/>
        <w:jc w:val="both"/>
        <w:rPr>
          <w:rFonts w:ascii="Arial" w:hAnsi="Arial" w:cs="Arial"/>
          <w:lang w:val="uk-UA"/>
        </w:rPr>
      </w:pPr>
      <w:r>
        <w:rPr>
          <w:rFonts w:ascii="Arial" w:hAnsi="Arial" w:cs="Arial"/>
          <w:lang w:val="uk-UA"/>
        </w:rPr>
        <w:t xml:space="preserve"> </w:t>
      </w:r>
    </w:p>
    <w:p w14:paraId="3538A017"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w:t>
      </w:r>
      <w:proofErr w:type="gramStart"/>
      <w:r>
        <w:rPr>
          <w:rFonts w:ascii="Arial" w:hAnsi="Arial" w:cs="Arial"/>
        </w:rPr>
        <w:t>so;</w:t>
      </w:r>
      <w:proofErr w:type="gramEnd"/>
      <w:r>
        <w:rPr>
          <w:rFonts w:ascii="Arial" w:hAnsi="Arial" w:cs="Arial"/>
        </w:rPr>
        <w:t xml:space="preserve"> </w:t>
      </w:r>
    </w:p>
    <w:p w14:paraId="58626227" w14:textId="77777777" w:rsidR="008A4DAB" w:rsidRPr="00B56BA4" w:rsidRDefault="008A4DAB" w:rsidP="008A4DAB">
      <w:pPr>
        <w:spacing w:after="0"/>
        <w:ind w:left="360"/>
        <w:jc w:val="both"/>
        <w:rPr>
          <w:rFonts w:ascii="Arial" w:hAnsi="Arial" w:cs="Arial"/>
          <w:lang w:val="uk-UA"/>
        </w:rPr>
      </w:pPr>
      <w:r>
        <w:rPr>
          <w:rFonts w:ascii="Arial" w:hAnsi="Arial" w:cs="Arial"/>
          <w:lang w:val="uk-UA"/>
        </w:rPr>
        <w:t xml:space="preserve"> </w:t>
      </w:r>
    </w:p>
    <w:p w14:paraId="515C5D2A"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provide customer </w:t>
      </w:r>
      <w:proofErr w:type="gramStart"/>
      <w:r>
        <w:rPr>
          <w:rFonts w:ascii="Arial" w:hAnsi="Arial" w:cs="Arial"/>
        </w:rPr>
        <w:t>support;</w:t>
      </w:r>
      <w:proofErr w:type="gramEnd"/>
      <w:r>
        <w:rPr>
          <w:rFonts w:ascii="Arial" w:hAnsi="Arial" w:cs="Arial"/>
        </w:rPr>
        <w:t xml:space="preserve"> </w:t>
      </w:r>
    </w:p>
    <w:p w14:paraId="5F6EFCC8" w14:textId="77777777" w:rsidR="008A4DAB" w:rsidRPr="00B56BA4" w:rsidRDefault="008A4DAB" w:rsidP="008A4DAB">
      <w:pPr>
        <w:spacing w:after="0"/>
        <w:ind w:left="360"/>
        <w:jc w:val="both"/>
        <w:rPr>
          <w:rFonts w:ascii="Arial" w:hAnsi="Arial" w:cs="Arial"/>
          <w:lang w:val="uk-UA"/>
        </w:rPr>
      </w:pPr>
      <w:r>
        <w:rPr>
          <w:rFonts w:ascii="Arial" w:hAnsi="Arial" w:cs="Arial"/>
          <w:lang w:val="uk-UA"/>
        </w:rPr>
        <w:t xml:space="preserve"> </w:t>
      </w:r>
    </w:p>
    <w:p w14:paraId="3FE46D68"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w:t>
      </w:r>
      <w:proofErr w:type="gramStart"/>
      <w:r>
        <w:rPr>
          <w:rFonts w:ascii="Arial" w:hAnsi="Arial" w:cs="Arial"/>
        </w:rPr>
        <w:t>Service;</w:t>
      </w:r>
      <w:proofErr w:type="gramEnd"/>
      <w:r>
        <w:rPr>
          <w:rFonts w:ascii="Arial" w:hAnsi="Arial" w:cs="Arial"/>
        </w:rPr>
        <w:t xml:space="preserve"> </w:t>
      </w:r>
    </w:p>
    <w:p w14:paraId="39460613" w14:textId="77777777" w:rsidR="008A4DAB" w:rsidRPr="00B56BA4" w:rsidRDefault="008A4DAB" w:rsidP="008A4DAB">
      <w:pPr>
        <w:spacing w:after="0"/>
        <w:ind w:left="360"/>
        <w:jc w:val="both"/>
        <w:rPr>
          <w:rFonts w:ascii="Arial" w:hAnsi="Arial" w:cs="Arial"/>
          <w:lang w:val="uk-UA"/>
        </w:rPr>
      </w:pPr>
      <w:r>
        <w:rPr>
          <w:rFonts w:ascii="Arial" w:hAnsi="Arial" w:cs="Arial"/>
          <w:lang w:val="uk-UA"/>
        </w:rPr>
        <w:t xml:space="preserve"> </w:t>
      </w:r>
    </w:p>
    <w:p w14:paraId="4E63D1D5"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monitor the usage of our </w:t>
      </w:r>
      <w:proofErr w:type="gramStart"/>
      <w:r>
        <w:rPr>
          <w:rFonts w:ascii="Arial" w:hAnsi="Arial" w:cs="Arial"/>
        </w:rPr>
        <w:t>Service;</w:t>
      </w:r>
      <w:proofErr w:type="gramEnd"/>
    </w:p>
    <w:p w14:paraId="6675A46E"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4A31F7D0"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detect, prevent and address technical </w:t>
      </w:r>
      <w:proofErr w:type="gramStart"/>
      <w:r>
        <w:rPr>
          <w:rFonts w:ascii="Arial" w:hAnsi="Arial" w:cs="Arial"/>
        </w:rPr>
        <w:t>issues;</w:t>
      </w:r>
      <w:proofErr w:type="gramEnd"/>
    </w:p>
    <w:p w14:paraId="79FCB6F5" w14:textId="77777777" w:rsidR="008A4DAB" w:rsidRPr="00B56BA4" w:rsidRDefault="008A4DAB" w:rsidP="008A4DAB">
      <w:pPr>
        <w:spacing w:after="0"/>
        <w:ind w:left="360"/>
        <w:jc w:val="both"/>
        <w:rPr>
          <w:rFonts w:ascii="Arial" w:hAnsi="Arial" w:cs="Arial"/>
          <w:lang w:val="uk-UA"/>
        </w:rPr>
      </w:pPr>
      <w:r>
        <w:rPr>
          <w:rFonts w:ascii="Arial" w:hAnsi="Arial" w:cs="Arial"/>
          <w:lang w:val="uk-UA"/>
        </w:rPr>
        <w:t xml:space="preserve"> </w:t>
      </w:r>
    </w:p>
    <w:p w14:paraId="6F03D162"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fulfill any other purpose for which you provide </w:t>
      </w:r>
      <w:proofErr w:type="gramStart"/>
      <w:r>
        <w:rPr>
          <w:rFonts w:ascii="Arial" w:hAnsi="Arial" w:cs="Arial"/>
        </w:rPr>
        <w:t>it;</w:t>
      </w:r>
      <w:proofErr w:type="gramEnd"/>
    </w:p>
    <w:p w14:paraId="00848A87"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77C2FC23"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carry out our obligations and enforce our rights arising from any contracts entered into between you and us, including for billing and </w:t>
      </w:r>
      <w:proofErr w:type="gramStart"/>
      <w:r>
        <w:rPr>
          <w:rFonts w:ascii="Arial" w:hAnsi="Arial" w:cs="Arial"/>
        </w:rPr>
        <w:t>collection;</w:t>
      </w:r>
      <w:proofErr w:type="gramEnd"/>
    </w:p>
    <w:p w14:paraId="0E4FB32B"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22993F95"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to provide you with notices about your account and/or subscription, including expiration and renewal notices, email-instructions, </w:t>
      </w:r>
      <w:proofErr w:type="gramStart"/>
      <w:r>
        <w:rPr>
          <w:rFonts w:ascii="Arial" w:hAnsi="Arial" w:cs="Arial"/>
        </w:rPr>
        <w:t>etc.;</w:t>
      </w:r>
      <w:proofErr w:type="gramEnd"/>
    </w:p>
    <w:p w14:paraId="6C28EB20"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78D12D12"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0BBB14E3"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231CF9FF" w14:textId="77777777" w:rsidR="008A4DAB"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in any other way we may describe when you provide the </w:t>
      </w:r>
      <w:proofErr w:type="gramStart"/>
      <w:r>
        <w:rPr>
          <w:rFonts w:ascii="Arial" w:hAnsi="Arial" w:cs="Arial"/>
        </w:rPr>
        <w:t>information;</w:t>
      </w:r>
      <w:proofErr w:type="gramEnd"/>
    </w:p>
    <w:p w14:paraId="29AF6196"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483F88F0" w14:textId="77777777" w:rsidR="008A4DAB" w:rsidRPr="00CC1986" w:rsidRDefault="008A4DAB" w:rsidP="001A78BE">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48754A09" w14:textId="77777777" w:rsidR="008A4DAB" w:rsidRPr="00CC1986" w:rsidRDefault="008A4DAB" w:rsidP="008A4DAB">
      <w:pPr>
        <w:spacing w:after="0"/>
        <w:jc w:val="both"/>
        <w:rPr>
          <w:rFonts w:ascii="Arial" w:hAnsi="Arial" w:cs="Arial"/>
        </w:rPr>
      </w:pPr>
      <w:r w:rsidRPr="00CC1986">
        <w:rPr>
          <w:rFonts w:ascii="Arial" w:hAnsi="Arial" w:cs="Arial"/>
        </w:rPr>
        <w:t xml:space="preserve"> </w:t>
      </w:r>
    </w:p>
    <w:p w14:paraId="56A615DB"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3CA1638D" w14:textId="77777777" w:rsidR="008A4DAB" w:rsidRPr="00B56BA4" w:rsidRDefault="008A4DAB" w:rsidP="008A4DAB">
      <w:pPr>
        <w:spacing w:after="0"/>
        <w:jc w:val="both"/>
        <w:rPr>
          <w:rFonts w:ascii="Arial" w:hAnsi="Arial" w:cs="Arial"/>
          <w:b/>
          <w:u w:val="single"/>
          <w:lang w:val="uk-UA"/>
        </w:rPr>
      </w:pPr>
      <w:r>
        <w:rPr>
          <w:rFonts w:ascii="Arial" w:hAnsi="Arial" w:cs="Arial"/>
          <w:b/>
          <w:u w:val="single"/>
          <w:lang w:val="uk-UA"/>
        </w:rPr>
        <w:t xml:space="preserve"> </w:t>
      </w:r>
    </w:p>
    <w:p w14:paraId="1674EEC5" w14:textId="77777777" w:rsidR="008A4DAB" w:rsidRDefault="008A4DAB" w:rsidP="008A4DAB">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EF8A72D"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4432383F"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55A4ACFD" w14:textId="77777777" w:rsidR="008A4DAB" w:rsidRPr="00CC1986" w:rsidRDefault="008A4DAB" w:rsidP="008A4DAB">
      <w:pPr>
        <w:spacing w:after="0"/>
        <w:rPr>
          <w:rFonts w:ascii="Arial" w:hAnsi="Arial" w:cs="Arial"/>
        </w:rPr>
      </w:pPr>
      <w:r w:rsidRPr="00CC1986">
        <w:rPr>
          <w:rFonts w:ascii="Arial" w:hAnsi="Arial" w:cs="Arial"/>
        </w:rPr>
        <w:t xml:space="preserve"> </w:t>
      </w:r>
    </w:p>
    <w:p w14:paraId="298D5987"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2EB04DEF" w14:textId="77777777" w:rsidR="008A4DAB" w:rsidRPr="00B56BA4"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CAAA503" w14:textId="77777777" w:rsidR="008A4DAB" w:rsidRDefault="008A4DAB" w:rsidP="008A4DAB">
      <w:pPr>
        <w:pStyle w:val="Listenabsatz"/>
        <w:spacing w:after="0"/>
        <w:ind w:left="357"/>
        <w:jc w:val="both"/>
        <w:rPr>
          <w:rFonts w:ascii="Arial" w:hAnsi="Arial" w:cs="Arial"/>
        </w:rPr>
      </w:pPr>
      <w:r w:rsidRPr="00CC1986">
        <w:rPr>
          <w:rFonts w:ascii="Arial" w:hAnsi="Arial" w:cs="Arial"/>
        </w:rPr>
        <w:t xml:space="preserve">Your information, including Personal Data, may be transferred to – and maintained on – computers located outside of your state, province, </w:t>
      </w:r>
      <w:proofErr w:type="gramStart"/>
      <w:r w:rsidRPr="00CC1986">
        <w:rPr>
          <w:rFonts w:ascii="Arial" w:hAnsi="Arial" w:cs="Arial"/>
        </w:rPr>
        <w:t>country</w:t>
      </w:r>
      <w:proofErr w:type="gramEnd"/>
      <w:r w:rsidRPr="00CC1986">
        <w:rPr>
          <w:rFonts w:ascii="Arial" w:hAnsi="Arial" w:cs="Arial"/>
        </w:rPr>
        <w:t xml:space="preserve"> or other governmental jurisdiction where the data protection laws may differ from those of your jurisdiction.</w:t>
      </w:r>
    </w:p>
    <w:p w14:paraId="79894019"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216D0162" w14:textId="77777777" w:rsidR="008A4DAB" w:rsidRDefault="008A4DAB" w:rsidP="008A4DAB">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6DDAE1A5"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010F5701" w14:textId="77777777" w:rsidR="008A4DAB" w:rsidRDefault="008A4DAB" w:rsidP="008A4DAB">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44896FBE"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6790B692" w14:textId="77777777" w:rsidR="008A4DAB" w:rsidRPr="00CC1986" w:rsidRDefault="008A4DAB" w:rsidP="008A4DAB">
      <w:pPr>
        <w:pStyle w:val="Listenabsatz"/>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35B8EF95" w14:textId="77777777" w:rsidR="008A4DAB" w:rsidRPr="00CC1986" w:rsidRDefault="008A4DAB" w:rsidP="008A4DAB">
      <w:pPr>
        <w:spacing w:after="0"/>
        <w:rPr>
          <w:rFonts w:ascii="Arial" w:hAnsi="Arial" w:cs="Arial"/>
        </w:rPr>
      </w:pPr>
      <w:r w:rsidRPr="00CC1986">
        <w:rPr>
          <w:rFonts w:ascii="Arial" w:hAnsi="Arial" w:cs="Arial"/>
        </w:rPr>
        <w:t xml:space="preserve"> </w:t>
      </w:r>
    </w:p>
    <w:p w14:paraId="12CBFA3A"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364B4768" w14:textId="77777777" w:rsidR="008A4DAB" w:rsidRPr="00AA02D0" w:rsidRDefault="008A4DAB" w:rsidP="008A4DAB">
      <w:pPr>
        <w:pStyle w:val="Listenabsatz"/>
        <w:spacing w:after="0"/>
        <w:ind w:left="357"/>
        <w:jc w:val="both"/>
        <w:rPr>
          <w:rFonts w:ascii="Arial" w:hAnsi="Arial" w:cs="Arial"/>
          <w:b/>
          <w:u w:val="single"/>
        </w:rPr>
      </w:pPr>
      <w:r>
        <w:rPr>
          <w:rFonts w:ascii="Arial" w:hAnsi="Arial" w:cs="Arial"/>
          <w:b/>
          <w:u w:val="single"/>
          <w:lang w:val="uk-UA"/>
        </w:rPr>
        <w:t xml:space="preserve"> </w:t>
      </w:r>
    </w:p>
    <w:p w14:paraId="00FF2D70"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587ECE32" w14:textId="77777777" w:rsidR="008A4DAB" w:rsidRPr="00CC1986" w:rsidRDefault="008A4DAB" w:rsidP="008A4DAB">
      <w:pPr>
        <w:spacing w:after="0"/>
        <w:rPr>
          <w:rFonts w:ascii="Arial" w:hAnsi="Arial" w:cs="Arial"/>
        </w:rPr>
      </w:pPr>
      <w:r w:rsidRPr="00CC1986">
        <w:rPr>
          <w:rFonts w:ascii="Arial" w:hAnsi="Arial" w:cs="Arial"/>
        </w:rPr>
        <w:t xml:space="preserve"> </w:t>
      </w:r>
    </w:p>
    <w:p w14:paraId="13B929F6" w14:textId="77777777" w:rsidR="008A4DAB" w:rsidRDefault="008A4DAB" w:rsidP="001A78BE">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418B807C" w14:textId="77777777" w:rsidR="008A4DAB" w:rsidRPr="00AA02D0" w:rsidRDefault="008A4DAB" w:rsidP="008A4DAB">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1FCCDEC7" w14:textId="77777777" w:rsidR="008A4DAB" w:rsidRPr="00CC1986" w:rsidRDefault="008A4DAB" w:rsidP="008A4DAB">
      <w:pPr>
        <w:spacing w:after="0"/>
        <w:ind w:left="426"/>
        <w:rPr>
          <w:rFonts w:ascii="Arial" w:hAnsi="Arial" w:cs="Arial"/>
        </w:rPr>
      </w:pPr>
      <w:r w:rsidRPr="00CC1986">
        <w:rPr>
          <w:rFonts w:ascii="Arial" w:hAnsi="Arial" w:cs="Arial"/>
        </w:rPr>
        <w:t xml:space="preserve"> </w:t>
      </w:r>
    </w:p>
    <w:p w14:paraId="118B47F2" w14:textId="77777777" w:rsidR="008A4DAB" w:rsidRDefault="008A4DAB" w:rsidP="001A78BE">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2753C59D" w14:textId="77777777" w:rsidR="008A4DAB" w:rsidRPr="00AA02D0" w:rsidRDefault="008A4DAB" w:rsidP="008A4DAB">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53D0E270" w14:textId="77777777" w:rsidR="008A4DAB" w:rsidRPr="00CC1986" w:rsidRDefault="008A4DAB" w:rsidP="008A4DAB">
      <w:pPr>
        <w:spacing w:after="0"/>
        <w:ind w:left="425"/>
        <w:rPr>
          <w:rFonts w:ascii="Arial" w:hAnsi="Arial" w:cs="Arial"/>
        </w:rPr>
      </w:pPr>
      <w:r w:rsidRPr="00CC1986">
        <w:rPr>
          <w:rFonts w:ascii="Arial" w:hAnsi="Arial" w:cs="Arial"/>
        </w:rPr>
        <w:t xml:space="preserve"> </w:t>
      </w:r>
    </w:p>
    <w:p w14:paraId="0F8BCAB1" w14:textId="77777777" w:rsidR="008A4DAB" w:rsidRDefault="008A4DAB" w:rsidP="001A78BE">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00EBA047" w14:textId="77777777" w:rsidR="008A4DAB" w:rsidRPr="00B56BA4" w:rsidRDefault="008A4DAB" w:rsidP="008A4DAB">
      <w:pPr>
        <w:pStyle w:val="Listenabsatz"/>
        <w:spacing w:after="0"/>
        <w:ind w:left="709"/>
        <w:jc w:val="both"/>
        <w:rPr>
          <w:rFonts w:ascii="Arial" w:hAnsi="Arial" w:cs="Arial"/>
          <w:b/>
          <w:lang w:val="uk-UA"/>
        </w:rPr>
      </w:pPr>
      <w:r>
        <w:rPr>
          <w:rFonts w:ascii="Arial" w:hAnsi="Arial" w:cs="Arial"/>
          <w:b/>
          <w:lang w:val="uk-UA"/>
        </w:rPr>
        <w:t xml:space="preserve"> </w:t>
      </w:r>
    </w:p>
    <w:p w14:paraId="6A706B34" w14:textId="77777777" w:rsidR="008A4DAB" w:rsidRDefault="008A4DAB" w:rsidP="001A78BE">
      <w:pPr>
        <w:pStyle w:val="Listenabsatz"/>
        <w:numPr>
          <w:ilvl w:val="2"/>
          <w:numId w:val="14"/>
        </w:numPr>
        <w:spacing w:after="0" w:line="240" w:lineRule="auto"/>
        <w:jc w:val="both"/>
        <w:rPr>
          <w:rFonts w:ascii="Arial" w:hAnsi="Arial" w:cs="Arial"/>
        </w:rPr>
      </w:pPr>
      <w:r w:rsidRPr="00CC1986">
        <w:rPr>
          <w:rFonts w:ascii="Arial" w:hAnsi="Arial" w:cs="Arial"/>
        </w:rPr>
        <w:t xml:space="preserve">to our subsidiaries and </w:t>
      </w:r>
      <w:proofErr w:type="gramStart"/>
      <w:r w:rsidRPr="00CC1986">
        <w:rPr>
          <w:rFonts w:ascii="Arial" w:hAnsi="Arial" w:cs="Arial"/>
        </w:rPr>
        <w:t>affiliates;</w:t>
      </w:r>
      <w:proofErr w:type="gramEnd"/>
    </w:p>
    <w:p w14:paraId="75CD988F" w14:textId="77777777" w:rsidR="008A4DAB" w:rsidRPr="00CC1986" w:rsidRDefault="008A4DAB" w:rsidP="008A4DAB">
      <w:pPr>
        <w:pStyle w:val="Listenabsatz"/>
        <w:spacing w:after="0"/>
        <w:ind w:left="1080"/>
        <w:jc w:val="both"/>
        <w:rPr>
          <w:rFonts w:ascii="Arial" w:hAnsi="Arial" w:cs="Arial"/>
        </w:rPr>
      </w:pPr>
      <w:r w:rsidRPr="00CC1986">
        <w:rPr>
          <w:rFonts w:ascii="Arial" w:hAnsi="Arial" w:cs="Arial"/>
        </w:rPr>
        <w:t xml:space="preserve"> </w:t>
      </w:r>
    </w:p>
    <w:p w14:paraId="6B62961D" w14:textId="77777777" w:rsidR="008A4DAB" w:rsidRDefault="008A4DAB" w:rsidP="001A78BE">
      <w:pPr>
        <w:pStyle w:val="Listenabsatz"/>
        <w:numPr>
          <w:ilvl w:val="2"/>
          <w:numId w:val="14"/>
        </w:numPr>
        <w:spacing w:after="0" w:line="240" w:lineRule="auto"/>
        <w:jc w:val="both"/>
        <w:rPr>
          <w:rFonts w:ascii="Arial" w:hAnsi="Arial" w:cs="Arial"/>
        </w:rPr>
      </w:pPr>
      <w:r w:rsidRPr="00CC1986">
        <w:rPr>
          <w:rFonts w:ascii="Arial" w:hAnsi="Arial" w:cs="Arial"/>
        </w:rPr>
        <w:t xml:space="preserve">to contractors, service providers, and other third parties we use to support our </w:t>
      </w:r>
      <w:proofErr w:type="gramStart"/>
      <w:r w:rsidRPr="00CC1986">
        <w:rPr>
          <w:rFonts w:ascii="Arial" w:hAnsi="Arial" w:cs="Arial"/>
        </w:rPr>
        <w:t>business;</w:t>
      </w:r>
      <w:proofErr w:type="gramEnd"/>
    </w:p>
    <w:p w14:paraId="4025D397" w14:textId="77777777" w:rsidR="008A4DAB" w:rsidRPr="00CC1986" w:rsidRDefault="008A4DAB" w:rsidP="008A4DAB">
      <w:pPr>
        <w:pStyle w:val="Listenabsatz"/>
        <w:spacing w:after="0"/>
        <w:ind w:left="1080"/>
        <w:jc w:val="both"/>
        <w:rPr>
          <w:rFonts w:ascii="Arial" w:hAnsi="Arial" w:cs="Arial"/>
        </w:rPr>
      </w:pPr>
      <w:r w:rsidRPr="00CC1986">
        <w:rPr>
          <w:rFonts w:ascii="Arial" w:hAnsi="Arial" w:cs="Arial"/>
        </w:rPr>
        <w:t xml:space="preserve"> </w:t>
      </w:r>
    </w:p>
    <w:p w14:paraId="063327D8" w14:textId="77777777" w:rsidR="008A4DAB" w:rsidRDefault="008A4DAB" w:rsidP="001A78BE">
      <w:pPr>
        <w:pStyle w:val="Listenabsatz"/>
        <w:numPr>
          <w:ilvl w:val="2"/>
          <w:numId w:val="14"/>
        </w:numPr>
        <w:spacing w:after="0" w:line="240" w:lineRule="auto"/>
        <w:jc w:val="both"/>
        <w:rPr>
          <w:rFonts w:ascii="Arial" w:hAnsi="Arial" w:cs="Arial"/>
        </w:rPr>
      </w:pPr>
      <w:r w:rsidRPr="00CC1986">
        <w:rPr>
          <w:rFonts w:ascii="Arial" w:hAnsi="Arial" w:cs="Arial"/>
        </w:rPr>
        <w:t xml:space="preserve">to fulfill the purpose for which you provide </w:t>
      </w:r>
      <w:proofErr w:type="gramStart"/>
      <w:r w:rsidRPr="00CC1986">
        <w:rPr>
          <w:rFonts w:ascii="Arial" w:hAnsi="Arial" w:cs="Arial"/>
        </w:rPr>
        <w:t>it;</w:t>
      </w:r>
      <w:proofErr w:type="gramEnd"/>
    </w:p>
    <w:p w14:paraId="738C30BA" w14:textId="77777777" w:rsidR="008A4DAB" w:rsidRPr="00CC1986" w:rsidRDefault="008A4DAB" w:rsidP="008A4DAB">
      <w:pPr>
        <w:pStyle w:val="Listenabsatz"/>
        <w:spacing w:after="0"/>
        <w:ind w:left="1080"/>
        <w:jc w:val="both"/>
        <w:rPr>
          <w:rFonts w:ascii="Arial" w:hAnsi="Arial" w:cs="Arial"/>
        </w:rPr>
      </w:pPr>
      <w:r w:rsidRPr="00CC1986">
        <w:rPr>
          <w:rFonts w:ascii="Arial" w:hAnsi="Arial" w:cs="Arial"/>
        </w:rPr>
        <w:t xml:space="preserve"> </w:t>
      </w:r>
    </w:p>
    <w:p w14:paraId="643656AA" w14:textId="77777777" w:rsidR="008A4DAB" w:rsidRDefault="008A4DAB" w:rsidP="001A78BE">
      <w:pPr>
        <w:pStyle w:val="Listenabsatz"/>
        <w:numPr>
          <w:ilvl w:val="2"/>
          <w:numId w:val="14"/>
        </w:numPr>
        <w:spacing w:after="0" w:line="240" w:lineRule="auto"/>
        <w:jc w:val="both"/>
        <w:rPr>
          <w:rFonts w:ascii="Arial" w:hAnsi="Arial" w:cs="Arial"/>
        </w:rPr>
      </w:pPr>
      <w:r w:rsidRPr="00CC1986">
        <w:rPr>
          <w:rFonts w:ascii="Arial" w:hAnsi="Arial" w:cs="Arial"/>
        </w:rPr>
        <w:t xml:space="preserve">for the purpose of including your company’s logo on our </w:t>
      </w:r>
      <w:proofErr w:type="gramStart"/>
      <w:r w:rsidRPr="00CC1986">
        <w:rPr>
          <w:rFonts w:ascii="Arial" w:hAnsi="Arial" w:cs="Arial"/>
        </w:rPr>
        <w:t>website;</w:t>
      </w:r>
      <w:proofErr w:type="gramEnd"/>
    </w:p>
    <w:p w14:paraId="13A7A4C8" w14:textId="77777777" w:rsidR="008A4DAB" w:rsidRPr="00CC1986" w:rsidRDefault="008A4DAB" w:rsidP="008A4DAB">
      <w:pPr>
        <w:pStyle w:val="Listenabsatz"/>
        <w:spacing w:after="0"/>
        <w:ind w:left="1080"/>
        <w:jc w:val="both"/>
        <w:rPr>
          <w:rFonts w:ascii="Arial" w:hAnsi="Arial" w:cs="Arial"/>
        </w:rPr>
      </w:pPr>
      <w:r w:rsidRPr="00CC1986">
        <w:rPr>
          <w:rFonts w:ascii="Arial" w:hAnsi="Arial" w:cs="Arial"/>
        </w:rPr>
        <w:t xml:space="preserve"> </w:t>
      </w:r>
    </w:p>
    <w:p w14:paraId="21694B26" w14:textId="77777777" w:rsidR="008A4DAB" w:rsidRDefault="008A4DAB" w:rsidP="001A78BE">
      <w:pPr>
        <w:pStyle w:val="Listenabsatz"/>
        <w:numPr>
          <w:ilvl w:val="2"/>
          <w:numId w:val="14"/>
        </w:numPr>
        <w:spacing w:after="0" w:line="240" w:lineRule="auto"/>
        <w:jc w:val="both"/>
        <w:rPr>
          <w:rFonts w:ascii="Arial" w:hAnsi="Arial" w:cs="Arial"/>
        </w:rPr>
      </w:pPr>
      <w:r w:rsidRPr="00CC1986">
        <w:rPr>
          <w:rFonts w:ascii="Arial" w:hAnsi="Arial" w:cs="Arial"/>
        </w:rPr>
        <w:t xml:space="preserve">for any other purpose disclosed by us when you provide the </w:t>
      </w:r>
      <w:proofErr w:type="gramStart"/>
      <w:r w:rsidRPr="00CC1986">
        <w:rPr>
          <w:rFonts w:ascii="Arial" w:hAnsi="Arial" w:cs="Arial"/>
        </w:rPr>
        <w:t>information;</w:t>
      </w:r>
      <w:proofErr w:type="gramEnd"/>
    </w:p>
    <w:p w14:paraId="5F74B703" w14:textId="77777777" w:rsidR="008A4DAB" w:rsidRPr="00CC1986" w:rsidRDefault="008A4DAB" w:rsidP="008A4DAB">
      <w:pPr>
        <w:pStyle w:val="Listenabsatz"/>
        <w:spacing w:after="0"/>
        <w:ind w:left="1080"/>
        <w:jc w:val="both"/>
        <w:rPr>
          <w:rFonts w:ascii="Arial" w:hAnsi="Arial" w:cs="Arial"/>
        </w:rPr>
      </w:pPr>
      <w:r w:rsidRPr="00CC1986">
        <w:rPr>
          <w:rFonts w:ascii="Arial" w:hAnsi="Arial" w:cs="Arial"/>
        </w:rPr>
        <w:t xml:space="preserve"> </w:t>
      </w:r>
    </w:p>
    <w:p w14:paraId="1B9DCF80" w14:textId="77777777" w:rsidR="008A4DAB" w:rsidRDefault="008A4DAB" w:rsidP="001A78BE">
      <w:pPr>
        <w:pStyle w:val="Listenabsatz"/>
        <w:numPr>
          <w:ilvl w:val="2"/>
          <w:numId w:val="14"/>
        </w:numPr>
        <w:spacing w:after="0" w:line="240" w:lineRule="auto"/>
        <w:jc w:val="both"/>
        <w:rPr>
          <w:rFonts w:ascii="Arial" w:hAnsi="Arial" w:cs="Arial"/>
        </w:rPr>
      </w:pPr>
      <w:r w:rsidRPr="00CC1986">
        <w:rPr>
          <w:rFonts w:ascii="Arial" w:hAnsi="Arial" w:cs="Arial"/>
        </w:rPr>
        <w:t xml:space="preserve">with your consent in any other </w:t>
      </w:r>
      <w:proofErr w:type="gramStart"/>
      <w:r w:rsidRPr="00CC1986">
        <w:rPr>
          <w:rFonts w:ascii="Arial" w:hAnsi="Arial" w:cs="Arial"/>
        </w:rPr>
        <w:t>cases;</w:t>
      </w:r>
      <w:proofErr w:type="gramEnd"/>
    </w:p>
    <w:p w14:paraId="102E1A13" w14:textId="77777777" w:rsidR="008A4DAB" w:rsidRPr="009868FD" w:rsidRDefault="008A4DAB" w:rsidP="008A4DAB">
      <w:pPr>
        <w:pStyle w:val="Listenabsatz"/>
        <w:spacing w:after="0"/>
        <w:ind w:left="1080"/>
        <w:jc w:val="both"/>
        <w:rPr>
          <w:rFonts w:ascii="Arial" w:hAnsi="Arial" w:cs="Arial"/>
        </w:rPr>
      </w:pPr>
      <w:r w:rsidRPr="00CC1986">
        <w:rPr>
          <w:rFonts w:ascii="Arial" w:hAnsi="Arial" w:cs="Arial"/>
        </w:rPr>
        <w:t xml:space="preserve"> </w:t>
      </w:r>
    </w:p>
    <w:p w14:paraId="53AB03B2" w14:textId="77777777" w:rsidR="008A4DAB" w:rsidRDefault="008A4DAB" w:rsidP="001A78BE">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62B9B7BA" w14:textId="77777777" w:rsidR="008A4DAB" w:rsidRPr="00CC1986" w:rsidRDefault="008A4DAB" w:rsidP="008A4DAB">
      <w:pPr>
        <w:pStyle w:val="Listenabsatz"/>
        <w:spacing w:after="0"/>
        <w:ind w:left="1080"/>
        <w:jc w:val="both"/>
        <w:rPr>
          <w:rFonts w:ascii="Arial" w:hAnsi="Arial" w:cs="Arial"/>
        </w:rPr>
      </w:pPr>
      <w:r w:rsidRPr="00CC1986">
        <w:rPr>
          <w:rFonts w:ascii="Arial" w:hAnsi="Arial" w:cs="Arial"/>
        </w:rPr>
        <w:lastRenderedPageBreak/>
        <w:t xml:space="preserve"> </w:t>
      </w:r>
    </w:p>
    <w:p w14:paraId="09CA4246"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2F5D39E4" w14:textId="77777777" w:rsidR="008A4DAB" w:rsidRPr="00B56BA4" w:rsidRDefault="008A4DAB" w:rsidP="008A4DAB">
      <w:pPr>
        <w:spacing w:after="0"/>
        <w:jc w:val="both"/>
        <w:rPr>
          <w:rFonts w:ascii="Arial" w:hAnsi="Arial" w:cs="Arial"/>
          <w:b/>
          <w:u w:val="single"/>
          <w:lang w:val="uk-UA"/>
        </w:rPr>
      </w:pPr>
      <w:r>
        <w:rPr>
          <w:rFonts w:ascii="Arial" w:hAnsi="Arial" w:cs="Arial"/>
          <w:b/>
          <w:u w:val="single"/>
          <w:lang w:val="uk-UA"/>
        </w:rPr>
        <w:t xml:space="preserve"> </w:t>
      </w:r>
    </w:p>
    <w:p w14:paraId="2682BE17"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00C33F2B" w14:textId="77777777" w:rsidR="008A4DAB" w:rsidRPr="00CC1986" w:rsidRDefault="008A4DAB" w:rsidP="008A4DAB">
      <w:pPr>
        <w:spacing w:after="0"/>
        <w:rPr>
          <w:rFonts w:ascii="Arial" w:hAnsi="Arial" w:cs="Arial"/>
        </w:rPr>
      </w:pPr>
      <w:r w:rsidRPr="00CC1986">
        <w:rPr>
          <w:rFonts w:ascii="Arial" w:hAnsi="Arial" w:cs="Arial"/>
        </w:rPr>
        <w:t xml:space="preserve"> </w:t>
      </w:r>
    </w:p>
    <w:p w14:paraId="5D5AFAAF"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064FEFE9" w14:textId="77777777" w:rsidR="008A4DAB" w:rsidRPr="00B56BA4"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3B35E8A" w14:textId="77777777" w:rsidR="008A4DAB" w:rsidRDefault="008A4DAB" w:rsidP="008A4DAB">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2" w:history="1">
        <w:r w:rsidRPr="00F61361">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3" w:history="1"/>
    </w:p>
    <w:p w14:paraId="533EA401" w14:textId="77777777" w:rsidR="008A4DAB" w:rsidRPr="00B56BA4" w:rsidRDefault="008A4DAB" w:rsidP="008A4DAB">
      <w:pPr>
        <w:spacing w:after="0"/>
        <w:jc w:val="both"/>
        <w:rPr>
          <w:rFonts w:ascii="Arial" w:hAnsi="Arial" w:cs="Arial"/>
          <w:lang w:val="uk-UA"/>
        </w:rPr>
      </w:pPr>
      <w:r>
        <w:rPr>
          <w:rFonts w:ascii="Arial" w:hAnsi="Arial" w:cs="Arial"/>
          <w:lang w:val="uk-UA"/>
        </w:rPr>
        <w:t xml:space="preserve"> </w:t>
      </w:r>
    </w:p>
    <w:p w14:paraId="2526AC55" w14:textId="77777777" w:rsidR="008A4DAB" w:rsidRDefault="008A4DAB" w:rsidP="008A4DAB">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57ADF6EB" w14:textId="77777777" w:rsidR="008A4DAB" w:rsidRPr="00B56BA4"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47E67E7F" w14:textId="77777777" w:rsidR="008A4DAB" w:rsidRDefault="008A4DAB" w:rsidP="008A4DAB">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4" w:history="1">
        <w:r w:rsidRPr="00F61361">
          <w:rPr>
            <w:rStyle w:val="Hyperlink"/>
            <w:rFonts w:ascii="Arial" w:hAnsi="Arial" w:cs="Arial"/>
          </w:rPr>
          <w:t>marvin@poopjournal.rocks</w:t>
        </w:r>
      </w:hyperlink>
      <w:r w:rsidRPr="00CC1986">
        <w:rPr>
          <w:rFonts w:ascii="Arial" w:hAnsi="Arial" w:cs="Arial"/>
        </w:rPr>
        <w:t xml:space="preserve">. </w:t>
      </w:r>
    </w:p>
    <w:p w14:paraId="708FA1E7" w14:textId="77777777" w:rsidR="008A4DAB" w:rsidRPr="00CC1986" w:rsidRDefault="008A4DAB" w:rsidP="008A4DAB">
      <w:pPr>
        <w:pStyle w:val="Listenabsatz"/>
        <w:spacing w:after="0"/>
        <w:ind w:left="357"/>
        <w:jc w:val="both"/>
        <w:rPr>
          <w:rFonts w:ascii="Arial" w:hAnsi="Arial" w:cs="Arial"/>
        </w:rPr>
      </w:pPr>
      <w:r>
        <w:rPr>
          <w:rFonts w:ascii="Arial" w:hAnsi="Arial" w:cs="Arial"/>
        </w:rPr>
        <w:t xml:space="preserve"> </w:t>
      </w:r>
    </w:p>
    <w:p w14:paraId="51431DF8" w14:textId="77777777" w:rsidR="008A4DAB" w:rsidRDefault="008A4DAB" w:rsidP="008A4DAB">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16E18119" w14:textId="77777777" w:rsidR="008A4DAB" w:rsidRPr="00E655A7" w:rsidRDefault="008A4DAB" w:rsidP="008A4DAB">
      <w:pPr>
        <w:pStyle w:val="Listenabsatz"/>
        <w:spacing w:after="0"/>
        <w:ind w:left="357"/>
        <w:jc w:val="both"/>
        <w:rPr>
          <w:rFonts w:ascii="Arial" w:hAnsi="Arial" w:cs="Arial"/>
          <w:lang w:val="uk-UA"/>
        </w:rPr>
      </w:pPr>
      <w:r>
        <w:rPr>
          <w:rFonts w:ascii="Arial" w:hAnsi="Arial" w:cs="Arial"/>
          <w:lang w:val="uk-UA"/>
        </w:rPr>
        <w:t xml:space="preserve"> </w:t>
      </w:r>
    </w:p>
    <w:p w14:paraId="642252ED" w14:textId="77777777" w:rsidR="008A4DAB" w:rsidRDefault="008A4DAB" w:rsidP="001A78BE">
      <w:pPr>
        <w:pStyle w:val="Listenabsatz"/>
        <w:numPr>
          <w:ilvl w:val="1"/>
          <w:numId w:val="15"/>
        </w:numPr>
        <w:spacing w:after="0" w:line="240" w:lineRule="auto"/>
        <w:jc w:val="both"/>
        <w:rPr>
          <w:rFonts w:ascii="Arial" w:hAnsi="Arial" w:cs="Arial"/>
        </w:rPr>
      </w:pPr>
      <w:r>
        <w:rPr>
          <w:rFonts w:ascii="Arial" w:hAnsi="Arial" w:cs="Arial"/>
        </w:rPr>
        <w:t xml:space="preserve">the right to access, update or to delete the information we have on </w:t>
      </w:r>
      <w:proofErr w:type="gramStart"/>
      <w:r>
        <w:rPr>
          <w:rFonts w:ascii="Arial" w:hAnsi="Arial" w:cs="Arial"/>
        </w:rPr>
        <w:t>you;</w:t>
      </w:r>
      <w:proofErr w:type="gramEnd"/>
    </w:p>
    <w:p w14:paraId="13D44CCE" w14:textId="77777777" w:rsidR="008A4DAB" w:rsidRPr="00E655A7" w:rsidRDefault="008A4DAB" w:rsidP="008A4DAB">
      <w:pPr>
        <w:pStyle w:val="Listenabsatz"/>
        <w:spacing w:after="0"/>
        <w:ind w:left="714"/>
        <w:jc w:val="both"/>
        <w:rPr>
          <w:rFonts w:ascii="Arial" w:hAnsi="Arial" w:cs="Arial"/>
          <w:lang w:val="uk-UA"/>
        </w:rPr>
      </w:pPr>
      <w:r>
        <w:rPr>
          <w:rFonts w:ascii="Arial" w:hAnsi="Arial" w:cs="Arial"/>
          <w:lang w:val="uk-UA"/>
        </w:rPr>
        <w:t xml:space="preserve"> </w:t>
      </w:r>
    </w:p>
    <w:p w14:paraId="5293343B" w14:textId="77777777" w:rsidR="008A4DAB" w:rsidRDefault="008A4DAB" w:rsidP="001A78BE">
      <w:pPr>
        <w:pStyle w:val="Listenabsatz"/>
        <w:numPr>
          <w:ilvl w:val="1"/>
          <w:numId w:val="15"/>
        </w:numPr>
        <w:spacing w:after="0" w:line="240" w:lineRule="auto"/>
        <w:jc w:val="both"/>
        <w:rPr>
          <w:rFonts w:ascii="Arial" w:hAnsi="Arial" w:cs="Arial"/>
        </w:rPr>
      </w:pPr>
      <w:r>
        <w:rPr>
          <w:rFonts w:ascii="Arial" w:hAnsi="Arial" w:cs="Arial"/>
        </w:rPr>
        <w:t xml:space="preserve">the right of rectification. You have the right to have your information rectified if that information is inaccurate or </w:t>
      </w:r>
      <w:proofErr w:type="gramStart"/>
      <w:r>
        <w:rPr>
          <w:rFonts w:ascii="Arial" w:hAnsi="Arial" w:cs="Arial"/>
        </w:rPr>
        <w:t>incomplete;</w:t>
      </w:r>
      <w:proofErr w:type="gramEnd"/>
    </w:p>
    <w:p w14:paraId="74479A84" w14:textId="77777777" w:rsidR="008A4DAB" w:rsidRPr="0055243B" w:rsidRDefault="008A4DAB" w:rsidP="008A4DAB">
      <w:pPr>
        <w:spacing w:after="0"/>
        <w:jc w:val="both"/>
        <w:rPr>
          <w:rFonts w:ascii="Arial" w:hAnsi="Arial" w:cs="Arial"/>
        </w:rPr>
      </w:pPr>
      <w:r>
        <w:rPr>
          <w:rFonts w:ascii="Arial" w:hAnsi="Arial" w:cs="Arial"/>
        </w:rPr>
        <w:t xml:space="preserve"> </w:t>
      </w:r>
    </w:p>
    <w:p w14:paraId="79FFA70C" w14:textId="77777777" w:rsidR="008A4DAB" w:rsidRDefault="008A4DAB" w:rsidP="001A78BE">
      <w:pPr>
        <w:pStyle w:val="Listenabsatz"/>
        <w:numPr>
          <w:ilvl w:val="1"/>
          <w:numId w:val="15"/>
        </w:numPr>
        <w:spacing w:after="0" w:line="240" w:lineRule="auto"/>
        <w:jc w:val="both"/>
        <w:rPr>
          <w:rFonts w:ascii="Arial" w:hAnsi="Arial" w:cs="Arial"/>
        </w:rPr>
      </w:pPr>
      <w:r>
        <w:rPr>
          <w:rFonts w:ascii="Arial" w:hAnsi="Arial" w:cs="Arial"/>
        </w:rPr>
        <w:t xml:space="preserve">the right to object. You have the right to object to our processing of your Personal </w:t>
      </w:r>
      <w:proofErr w:type="gramStart"/>
      <w:r>
        <w:rPr>
          <w:rFonts w:ascii="Arial" w:hAnsi="Arial" w:cs="Arial"/>
        </w:rPr>
        <w:t>Data;</w:t>
      </w:r>
      <w:proofErr w:type="gramEnd"/>
    </w:p>
    <w:p w14:paraId="5FB8632E" w14:textId="77777777" w:rsidR="008A4DAB" w:rsidRPr="00E655A7" w:rsidRDefault="008A4DAB" w:rsidP="008A4DAB">
      <w:pPr>
        <w:pStyle w:val="Listenabsatz"/>
        <w:spacing w:after="0"/>
        <w:ind w:left="714"/>
        <w:jc w:val="both"/>
        <w:rPr>
          <w:rFonts w:ascii="Arial" w:hAnsi="Arial" w:cs="Arial"/>
          <w:lang w:val="uk-UA"/>
        </w:rPr>
      </w:pPr>
      <w:r>
        <w:rPr>
          <w:rFonts w:ascii="Arial" w:hAnsi="Arial" w:cs="Arial"/>
          <w:lang w:val="uk-UA"/>
        </w:rPr>
        <w:t xml:space="preserve"> </w:t>
      </w:r>
    </w:p>
    <w:p w14:paraId="3FC1C43C" w14:textId="77777777" w:rsidR="008A4DAB" w:rsidRPr="00E655A7" w:rsidRDefault="008A4DAB" w:rsidP="001A78BE">
      <w:pPr>
        <w:pStyle w:val="Listenabsatz"/>
        <w:numPr>
          <w:ilvl w:val="1"/>
          <w:numId w:val="15"/>
        </w:numPr>
        <w:spacing w:after="0" w:line="240" w:lineRule="auto"/>
        <w:jc w:val="both"/>
        <w:rPr>
          <w:rFonts w:ascii="Arial" w:hAnsi="Arial" w:cs="Arial"/>
        </w:rPr>
      </w:pPr>
      <w:r>
        <w:rPr>
          <w:rFonts w:ascii="Arial" w:hAnsi="Arial" w:cs="Arial"/>
        </w:rPr>
        <w:t xml:space="preserve">the right of restriction. You have the right to request that we restrict the processing of your personal </w:t>
      </w:r>
      <w:proofErr w:type="gramStart"/>
      <w:r>
        <w:rPr>
          <w:rFonts w:ascii="Arial" w:hAnsi="Arial" w:cs="Arial"/>
        </w:rPr>
        <w:t>information;</w:t>
      </w:r>
      <w:proofErr w:type="gramEnd"/>
    </w:p>
    <w:p w14:paraId="07921A8D" w14:textId="77777777" w:rsidR="008A4DAB" w:rsidRPr="00E655A7" w:rsidRDefault="008A4DAB" w:rsidP="008A4DAB">
      <w:pPr>
        <w:pStyle w:val="Listenabsatz"/>
        <w:spacing w:after="0"/>
        <w:ind w:left="714"/>
        <w:jc w:val="both"/>
        <w:rPr>
          <w:rFonts w:ascii="Arial" w:hAnsi="Arial" w:cs="Arial"/>
          <w:lang w:val="uk-UA"/>
        </w:rPr>
      </w:pPr>
      <w:r>
        <w:rPr>
          <w:rFonts w:ascii="Arial" w:hAnsi="Arial" w:cs="Arial"/>
          <w:lang w:val="uk-UA"/>
        </w:rPr>
        <w:t xml:space="preserve"> </w:t>
      </w:r>
    </w:p>
    <w:p w14:paraId="0B114428" w14:textId="77777777" w:rsidR="008A4DAB" w:rsidRDefault="008A4DAB" w:rsidP="001A78BE">
      <w:pPr>
        <w:pStyle w:val="Listenabsatz"/>
        <w:numPr>
          <w:ilvl w:val="1"/>
          <w:numId w:val="15"/>
        </w:numPr>
        <w:spacing w:after="0" w:line="240" w:lineRule="auto"/>
        <w:jc w:val="both"/>
        <w:rPr>
          <w:rFonts w:ascii="Arial" w:hAnsi="Arial" w:cs="Arial"/>
        </w:rPr>
      </w:pPr>
      <w:r>
        <w:rPr>
          <w:rFonts w:ascii="Arial" w:hAnsi="Arial" w:cs="Arial"/>
        </w:rPr>
        <w:t xml:space="preserve">the right to data portability. You have the right to be provided with a copy of your Personal Data in a structured, machine-readable and commonly used </w:t>
      </w:r>
      <w:proofErr w:type="gramStart"/>
      <w:r>
        <w:rPr>
          <w:rFonts w:ascii="Arial" w:hAnsi="Arial" w:cs="Arial"/>
        </w:rPr>
        <w:t>format;</w:t>
      </w:r>
      <w:proofErr w:type="gramEnd"/>
    </w:p>
    <w:p w14:paraId="30705719"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60CA2622" w14:textId="77777777" w:rsidR="008A4DAB" w:rsidRDefault="008A4DAB" w:rsidP="001A78BE">
      <w:pPr>
        <w:pStyle w:val="Listenabsatz"/>
        <w:numPr>
          <w:ilvl w:val="1"/>
          <w:numId w:val="15"/>
        </w:numPr>
        <w:spacing w:after="0" w:line="240" w:lineRule="auto"/>
        <w:jc w:val="both"/>
        <w:rPr>
          <w:rFonts w:ascii="Arial" w:hAnsi="Arial" w:cs="Arial"/>
        </w:rPr>
      </w:pPr>
      <w:r>
        <w:rPr>
          <w:rFonts w:ascii="Arial" w:hAnsi="Arial" w:cs="Arial"/>
        </w:rPr>
        <w:t xml:space="preserve">the right to withdraw consent. You also have the right to withdraw your consent at any time where we rely on your consent to process your personal </w:t>
      </w:r>
      <w:proofErr w:type="gramStart"/>
      <w:r>
        <w:rPr>
          <w:rFonts w:ascii="Arial" w:hAnsi="Arial" w:cs="Arial"/>
        </w:rPr>
        <w:t>information;</w:t>
      </w:r>
      <w:proofErr w:type="gramEnd"/>
    </w:p>
    <w:p w14:paraId="4625CE34"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3364714A" w14:textId="77777777" w:rsidR="008A4DAB" w:rsidRDefault="008A4DAB" w:rsidP="008A4DAB">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2F5AF9E7"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5031DA79"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3973FB5" w14:textId="77777777" w:rsidR="008A4DAB" w:rsidRPr="00CC1986" w:rsidRDefault="008A4DAB" w:rsidP="008A4DAB">
      <w:pPr>
        <w:spacing w:after="0"/>
        <w:rPr>
          <w:rFonts w:ascii="Arial" w:hAnsi="Arial" w:cs="Arial"/>
        </w:rPr>
      </w:pPr>
      <w:r w:rsidRPr="00CC1986">
        <w:rPr>
          <w:rFonts w:ascii="Arial" w:hAnsi="Arial" w:cs="Arial"/>
        </w:rPr>
        <w:t xml:space="preserve"> </w:t>
      </w:r>
    </w:p>
    <w:p w14:paraId="7C73BDDE"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7F47F9E9"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74B610D" w14:textId="77777777" w:rsidR="008A4DAB" w:rsidRDefault="008A4DAB" w:rsidP="008A4DAB">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5" w:history="1">
        <w:r w:rsidRPr="00F61361">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6" w:history="1"/>
    </w:p>
    <w:p w14:paraId="71D6D782" w14:textId="77777777" w:rsidR="008A4DAB" w:rsidRPr="00CC1986" w:rsidRDefault="008A4DAB" w:rsidP="008A4DAB">
      <w:pPr>
        <w:pStyle w:val="Listenabsatz"/>
        <w:spacing w:after="0"/>
        <w:ind w:left="357"/>
        <w:jc w:val="both"/>
        <w:rPr>
          <w:rFonts w:ascii="Arial" w:hAnsi="Arial" w:cs="Arial"/>
        </w:rPr>
      </w:pPr>
      <w:r>
        <w:rPr>
          <w:rFonts w:ascii="Arial" w:hAnsi="Arial" w:cs="Arial"/>
        </w:rPr>
        <w:t xml:space="preserve"> </w:t>
      </w:r>
    </w:p>
    <w:p w14:paraId="5A16815F" w14:textId="77777777" w:rsidR="008A4DAB" w:rsidRDefault="008A4DAB" w:rsidP="008A4DAB">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2C6E1020"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156D63B5" w14:textId="77777777" w:rsidR="008A4DAB" w:rsidRDefault="008A4DAB" w:rsidP="001A78BE">
      <w:pPr>
        <w:pStyle w:val="Listenabsatz"/>
        <w:numPr>
          <w:ilvl w:val="1"/>
          <w:numId w:val="16"/>
        </w:numPr>
        <w:spacing w:after="0" w:line="240" w:lineRule="auto"/>
        <w:jc w:val="both"/>
        <w:rPr>
          <w:rFonts w:ascii="Arial" w:hAnsi="Arial" w:cs="Arial"/>
        </w:rPr>
      </w:pPr>
      <w:r>
        <w:rPr>
          <w:rFonts w:ascii="Arial" w:hAnsi="Arial" w:cs="Arial"/>
        </w:rPr>
        <w:t xml:space="preserve">users can visit our site </w:t>
      </w:r>
      <w:proofErr w:type="gramStart"/>
      <w:r>
        <w:rPr>
          <w:rFonts w:ascii="Arial" w:hAnsi="Arial" w:cs="Arial"/>
        </w:rPr>
        <w:t>anonymously;</w:t>
      </w:r>
      <w:proofErr w:type="gramEnd"/>
    </w:p>
    <w:p w14:paraId="2096E68E" w14:textId="77777777" w:rsidR="008A4DAB" w:rsidRPr="00E655A7" w:rsidRDefault="008A4DAB" w:rsidP="008A4DAB">
      <w:pPr>
        <w:pStyle w:val="Listenabsatz"/>
        <w:spacing w:after="0"/>
        <w:ind w:left="714"/>
        <w:jc w:val="both"/>
        <w:rPr>
          <w:rFonts w:ascii="Arial" w:hAnsi="Arial" w:cs="Arial"/>
          <w:lang w:val="uk-UA"/>
        </w:rPr>
      </w:pPr>
      <w:r>
        <w:rPr>
          <w:rFonts w:ascii="Arial" w:hAnsi="Arial" w:cs="Arial"/>
          <w:lang w:val="uk-UA"/>
        </w:rPr>
        <w:t xml:space="preserve"> </w:t>
      </w:r>
    </w:p>
    <w:p w14:paraId="58179A38" w14:textId="77777777" w:rsidR="008A4DAB" w:rsidRDefault="008A4DAB" w:rsidP="001A78BE">
      <w:pPr>
        <w:pStyle w:val="Listenabsatz"/>
        <w:numPr>
          <w:ilvl w:val="1"/>
          <w:numId w:val="16"/>
        </w:numPr>
        <w:spacing w:after="0" w:line="240" w:lineRule="auto"/>
        <w:jc w:val="both"/>
        <w:rPr>
          <w:rFonts w:ascii="Arial" w:hAnsi="Arial" w:cs="Arial"/>
        </w:rPr>
      </w:pPr>
      <w:r>
        <w:rPr>
          <w:rFonts w:ascii="Arial" w:hAnsi="Arial" w:cs="Arial"/>
        </w:rPr>
        <w:t xml:space="preserve">our Privacy Policy link includes the word “Privacy”, and can easily be found on the page specified above on the home page of our </w:t>
      </w:r>
      <w:proofErr w:type="gramStart"/>
      <w:r>
        <w:rPr>
          <w:rFonts w:ascii="Arial" w:hAnsi="Arial" w:cs="Arial"/>
        </w:rPr>
        <w:t>website;</w:t>
      </w:r>
      <w:proofErr w:type="gramEnd"/>
    </w:p>
    <w:p w14:paraId="1C843EDF"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186CB367" w14:textId="77777777" w:rsidR="008A4DAB" w:rsidRDefault="008A4DAB" w:rsidP="001A78BE">
      <w:pPr>
        <w:pStyle w:val="Listenabsatz"/>
        <w:numPr>
          <w:ilvl w:val="1"/>
          <w:numId w:val="16"/>
        </w:numPr>
        <w:spacing w:after="0" w:line="240" w:lineRule="auto"/>
        <w:jc w:val="both"/>
        <w:rPr>
          <w:rFonts w:ascii="Arial" w:hAnsi="Arial" w:cs="Arial"/>
        </w:rPr>
      </w:pPr>
      <w:r>
        <w:rPr>
          <w:rFonts w:ascii="Arial" w:hAnsi="Arial" w:cs="Arial"/>
        </w:rPr>
        <w:t xml:space="preserve">users will be notified of any privacy policy changes on our Privacy Policy </w:t>
      </w:r>
      <w:proofErr w:type="gramStart"/>
      <w:r>
        <w:rPr>
          <w:rFonts w:ascii="Arial" w:hAnsi="Arial" w:cs="Arial"/>
        </w:rPr>
        <w:t>Page;</w:t>
      </w:r>
      <w:proofErr w:type="gramEnd"/>
    </w:p>
    <w:p w14:paraId="1D2B2759"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1B914C43" w14:textId="77777777" w:rsidR="008A4DAB" w:rsidRPr="00CC1986" w:rsidRDefault="008A4DAB" w:rsidP="001A78BE">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7" w:history="1">
        <w:r w:rsidRPr="00F61361">
          <w:rPr>
            <w:rStyle w:val="Hyperlink"/>
            <w:rFonts w:ascii="Arial" w:hAnsi="Arial" w:cs="Arial"/>
          </w:rPr>
          <w:t>marvin@poopjournal.rocks</w:t>
        </w:r>
      </w:hyperlink>
      <w:r>
        <w:rPr>
          <w:rFonts w:ascii="Arial" w:hAnsi="Arial" w:cs="Arial"/>
        </w:rPr>
        <w:t xml:space="preserve">. </w:t>
      </w:r>
    </w:p>
    <w:p w14:paraId="30277265" w14:textId="77777777" w:rsidR="008A4DAB" w:rsidRPr="00CC1986" w:rsidRDefault="008A4DAB" w:rsidP="008A4DAB">
      <w:pPr>
        <w:spacing w:after="0"/>
        <w:ind w:left="360"/>
        <w:jc w:val="both"/>
        <w:rPr>
          <w:rFonts w:ascii="Arial" w:hAnsi="Arial" w:cs="Arial"/>
        </w:rPr>
      </w:pPr>
      <w:r w:rsidRPr="00CC1986">
        <w:rPr>
          <w:rFonts w:ascii="Arial" w:hAnsi="Arial" w:cs="Arial"/>
        </w:rPr>
        <w:t xml:space="preserve"> </w:t>
      </w:r>
    </w:p>
    <w:p w14:paraId="745C4E2D" w14:textId="77777777" w:rsidR="008A4DAB" w:rsidRDefault="008A4DAB" w:rsidP="008A4DAB">
      <w:pPr>
        <w:pStyle w:val="Listenabsatz"/>
        <w:spacing w:after="0"/>
        <w:ind w:left="357"/>
        <w:jc w:val="both"/>
        <w:rPr>
          <w:rFonts w:ascii="Arial" w:hAnsi="Arial" w:cs="Arial"/>
        </w:rPr>
      </w:pPr>
      <w:r w:rsidRPr="00CC1986">
        <w:rPr>
          <w:rFonts w:ascii="Arial" w:hAnsi="Arial" w:cs="Arial"/>
        </w:rPr>
        <w:t>Our Policy on “Do Not Track” Signals:</w:t>
      </w:r>
    </w:p>
    <w:p w14:paraId="14300B1D"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12270745" w14:textId="77777777" w:rsidR="008A4DAB" w:rsidRDefault="008A4DAB" w:rsidP="008A4DAB">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4E8A39"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2619BAB3"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441C2098" w14:textId="77777777" w:rsidR="008A4DAB" w:rsidRPr="00CC1986" w:rsidRDefault="008A4DAB" w:rsidP="008A4DAB">
      <w:pPr>
        <w:spacing w:after="0"/>
        <w:rPr>
          <w:rFonts w:ascii="Arial" w:hAnsi="Arial" w:cs="Arial"/>
        </w:rPr>
      </w:pPr>
      <w:r w:rsidRPr="00CC1986">
        <w:rPr>
          <w:rFonts w:ascii="Arial" w:hAnsi="Arial" w:cs="Arial"/>
        </w:rPr>
        <w:t xml:space="preserve"> </w:t>
      </w:r>
    </w:p>
    <w:p w14:paraId="061B5092" w14:textId="77777777" w:rsidR="008A4DAB" w:rsidRPr="00F836CF" w:rsidRDefault="008A4DAB" w:rsidP="001A78BE">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60EEB359" w14:textId="77777777" w:rsidR="008A4DAB" w:rsidRPr="00F836CF" w:rsidRDefault="008A4DAB" w:rsidP="008A4DAB">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40635405" w14:textId="77777777" w:rsidR="008A4DAB" w:rsidRPr="00F836CF" w:rsidRDefault="008A4DAB" w:rsidP="008A4DAB">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3D9B12DE" w14:textId="77777777" w:rsidR="008A4DAB" w:rsidRPr="00F836CF" w:rsidRDefault="008A4DAB" w:rsidP="008A4DAB">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012F9A55" w14:textId="77777777" w:rsidR="008A4DAB" w:rsidRPr="00F836CF" w:rsidRDefault="008A4DAB" w:rsidP="001A78BE">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A404D87" w14:textId="77777777" w:rsidR="008A4DAB" w:rsidRPr="00F836CF" w:rsidRDefault="008A4DAB" w:rsidP="008A4DAB">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2FEAF2AF" w14:textId="77777777" w:rsidR="008A4DAB" w:rsidRPr="00F836CF" w:rsidRDefault="008A4DAB" w:rsidP="001A78BE">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636D0338" w14:textId="77777777" w:rsidR="008A4DAB" w:rsidRPr="00F836CF" w:rsidRDefault="008A4DAB" w:rsidP="008A4DAB">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68216328" w14:textId="77777777" w:rsidR="008A4DAB" w:rsidRPr="00F836CF" w:rsidRDefault="008A4DAB" w:rsidP="001A78BE">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63E5D596" w14:textId="77777777" w:rsidR="008A4DAB" w:rsidRPr="00F836CF" w:rsidRDefault="008A4DAB" w:rsidP="008A4DAB">
      <w:pPr>
        <w:snapToGrid w:val="0"/>
        <w:spacing w:after="0"/>
        <w:jc w:val="both"/>
        <w:rPr>
          <w:rFonts w:ascii="Arial" w:hAnsi="Arial" w:cs="Arial"/>
        </w:rPr>
      </w:pPr>
      <w:r w:rsidRPr="00F836CF">
        <w:rPr>
          <w:rFonts w:ascii="Arial" w:hAnsi="Arial" w:cs="Arial"/>
        </w:rPr>
        <w:t xml:space="preserve"> </w:t>
      </w:r>
    </w:p>
    <w:p w14:paraId="033FD674" w14:textId="77777777" w:rsidR="008A4DAB" w:rsidRPr="00F836CF" w:rsidRDefault="008A4DAB" w:rsidP="001A78BE">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4312D664" w14:textId="77777777" w:rsidR="008A4DAB" w:rsidRPr="00F836CF" w:rsidRDefault="008A4DAB" w:rsidP="008A4DAB">
      <w:pPr>
        <w:snapToGrid w:val="0"/>
        <w:spacing w:after="0"/>
        <w:jc w:val="both"/>
        <w:rPr>
          <w:rFonts w:ascii="Arial" w:hAnsi="Arial" w:cs="Arial"/>
        </w:rPr>
      </w:pPr>
      <w:r w:rsidRPr="00F836CF">
        <w:rPr>
          <w:rFonts w:ascii="Arial" w:hAnsi="Arial" w:cs="Arial"/>
        </w:rPr>
        <w:t xml:space="preserve"> </w:t>
      </w:r>
    </w:p>
    <w:p w14:paraId="44B7814A" w14:textId="77777777" w:rsidR="008A4DAB" w:rsidRPr="00F836CF" w:rsidRDefault="008A4DAB" w:rsidP="001A78BE">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4EE7BEE3" w14:textId="77777777" w:rsidR="008A4DAB" w:rsidRPr="00F836CF" w:rsidRDefault="008A4DAB" w:rsidP="008A4DAB">
      <w:pPr>
        <w:snapToGrid w:val="0"/>
        <w:spacing w:after="0"/>
        <w:jc w:val="both"/>
        <w:rPr>
          <w:rFonts w:ascii="Arial" w:hAnsi="Arial" w:cs="Arial"/>
        </w:rPr>
      </w:pPr>
      <w:r w:rsidRPr="00F836CF">
        <w:rPr>
          <w:rFonts w:ascii="Arial" w:hAnsi="Arial" w:cs="Arial"/>
        </w:rPr>
        <w:t xml:space="preserve"> </w:t>
      </w:r>
    </w:p>
    <w:p w14:paraId="2B92DD7D" w14:textId="77777777" w:rsidR="008A4DAB" w:rsidRPr="00F836CF" w:rsidRDefault="008A4DAB" w:rsidP="001A78BE">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3C47C1C7" w14:textId="77777777" w:rsidR="008A4DAB" w:rsidRPr="00F836CF" w:rsidRDefault="008A4DAB" w:rsidP="008A4DAB">
      <w:pPr>
        <w:snapToGrid w:val="0"/>
        <w:spacing w:after="0"/>
        <w:jc w:val="both"/>
        <w:rPr>
          <w:rFonts w:ascii="Arial" w:hAnsi="Arial" w:cs="Arial"/>
        </w:rPr>
      </w:pPr>
      <w:r w:rsidRPr="00F836CF">
        <w:rPr>
          <w:rFonts w:ascii="Arial" w:hAnsi="Arial" w:cs="Arial"/>
        </w:rPr>
        <w:t xml:space="preserve"> </w:t>
      </w:r>
    </w:p>
    <w:p w14:paraId="27E1C011" w14:textId="77777777" w:rsidR="008A4DAB" w:rsidRPr="00F836CF" w:rsidRDefault="008A4DAB" w:rsidP="001A78BE">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A921EAD" w14:textId="77777777" w:rsidR="008A4DAB" w:rsidRPr="00F836CF" w:rsidRDefault="008A4DAB" w:rsidP="008A4DAB">
      <w:pPr>
        <w:snapToGrid w:val="0"/>
        <w:spacing w:after="0"/>
        <w:jc w:val="both"/>
        <w:rPr>
          <w:rFonts w:ascii="Arial" w:hAnsi="Arial" w:cs="Arial"/>
        </w:rPr>
      </w:pPr>
      <w:r w:rsidRPr="00F836CF">
        <w:rPr>
          <w:rFonts w:ascii="Arial" w:hAnsi="Arial" w:cs="Arial"/>
        </w:rPr>
        <w:t xml:space="preserve"> </w:t>
      </w:r>
    </w:p>
    <w:p w14:paraId="72AF85CC" w14:textId="77777777" w:rsidR="008A4DAB" w:rsidRPr="00F836CF" w:rsidRDefault="008A4DAB" w:rsidP="001A78BE">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52ACD0BB" w14:textId="77777777" w:rsidR="008A4DAB" w:rsidRPr="00F836CF" w:rsidRDefault="008A4DAB" w:rsidP="008A4DAB">
      <w:pPr>
        <w:snapToGrid w:val="0"/>
        <w:spacing w:after="0"/>
        <w:jc w:val="both"/>
        <w:rPr>
          <w:rFonts w:ascii="Arial" w:hAnsi="Arial" w:cs="Arial"/>
        </w:rPr>
      </w:pPr>
      <w:r w:rsidRPr="00F836CF">
        <w:rPr>
          <w:rFonts w:ascii="Arial" w:hAnsi="Arial" w:cs="Arial"/>
        </w:rPr>
        <w:t xml:space="preserve"> </w:t>
      </w:r>
    </w:p>
    <w:p w14:paraId="4AD065E2" w14:textId="77777777" w:rsidR="008A4DAB" w:rsidRPr="00F836CF" w:rsidRDefault="008A4DAB" w:rsidP="008A4DAB">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37E161AC" w14:textId="77777777" w:rsidR="008A4DAB" w:rsidRPr="00F836CF" w:rsidRDefault="008A4DAB" w:rsidP="008A4DAB">
      <w:pPr>
        <w:snapToGrid w:val="0"/>
        <w:spacing w:after="0"/>
        <w:jc w:val="both"/>
        <w:rPr>
          <w:rFonts w:ascii="Arial" w:hAnsi="Arial" w:cs="Arial"/>
        </w:rPr>
      </w:pPr>
      <w:r w:rsidRPr="00F836CF">
        <w:rPr>
          <w:rFonts w:ascii="Arial" w:hAnsi="Arial" w:cs="Arial"/>
        </w:rPr>
        <w:t xml:space="preserve"> </w:t>
      </w:r>
    </w:p>
    <w:p w14:paraId="5C6CE3C4" w14:textId="77777777" w:rsidR="008A4DAB" w:rsidRDefault="008A4DAB" w:rsidP="001A78BE">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586ABFB3" w14:textId="77777777" w:rsidR="008A4DAB" w:rsidRPr="00A80BFF" w:rsidRDefault="008A4DAB" w:rsidP="008A4DAB">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12492CA4" w14:textId="77777777" w:rsidR="008A4DAB" w:rsidRPr="00A80BFF" w:rsidRDefault="008A4DAB" w:rsidP="001A78BE">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Pr>
          <w:rFonts w:ascii="Arial" w:hAnsi="Arial" w:cs="Arial"/>
        </w:rPr>
        <w:t xml:space="preserve"> or send an email to </w:t>
      </w:r>
      <w:hyperlink r:id="rId58" w:history="1">
        <w:r w:rsidRPr="00F61361">
          <w:rPr>
            <w:rStyle w:val="Hyperlink"/>
            <w:rFonts w:ascii="Arial" w:hAnsi="Arial" w:cs="Arial"/>
          </w:rPr>
          <w:t>marvin@poopjournal.rocks</w:t>
        </w:r>
      </w:hyperlink>
      <w:r>
        <w:rPr>
          <w:rFonts w:ascii="Arial" w:hAnsi="Arial" w:cs="Arial"/>
        </w:rPr>
        <w:t xml:space="preserve"> </w:t>
      </w:r>
      <w:r w:rsidRPr="00A80BFF">
        <w:rPr>
          <w:rFonts w:ascii="Arial" w:hAnsi="Arial" w:cs="Arial"/>
        </w:rPr>
        <w:t>to submit your request.</w:t>
      </w:r>
    </w:p>
    <w:p w14:paraId="1C4257A9" w14:textId="77777777" w:rsidR="008A4DAB" w:rsidRPr="00F836CF" w:rsidRDefault="008A4DAB" w:rsidP="008A4DAB">
      <w:pPr>
        <w:pStyle w:val="Listenabsatz"/>
        <w:spacing w:after="0"/>
        <w:ind w:left="709"/>
        <w:jc w:val="both"/>
        <w:rPr>
          <w:rFonts w:ascii="Arial" w:hAnsi="Arial" w:cs="Arial"/>
        </w:rPr>
      </w:pPr>
      <w:r w:rsidRPr="00F836CF">
        <w:rPr>
          <w:rFonts w:ascii="Arial" w:hAnsi="Arial" w:cs="Arial"/>
        </w:rPr>
        <w:t xml:space="preserve"> </w:t>
      </w:r>
    </w:p>
    <w:p w14:paraId="3829BE32" w14:textId="77777777" w:rsidR="008A4DAB" w:rsidRPr="00F836CF" w:rsidRDefault="008A4DAB" w:rsidP="008A4DAB">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347248CD" w14:textId="77777777" w:rsidR="008A4DAB" w:rsidRPr="00F836CF" w:rsidRDefault="008A4DAB" w:rsidP="008A4DAB">
      <w:pPr>
        <w:pStyle w:val="Listenabsatz"/>
        <w:spacing w:after="0"/>
        <w:ind w:left="709"/>
        <w:jc w:val="both"/>
        <w:rPr>
          <w:rFonts w:ascii="Arial" w:hAnsi="Arial" w:cs="Arial"/>
        </w:rPr>
      </w:pPr>
      <w:r w:rsidRPr="00F836CF">
        <w:rPr>
          <w:rFonts w:ascii="Arial" w:hAnsi="Arial" w:cs="Arial"/>
        </w:rPr>
        <w:t xml:space="preserve"> </w:t>
      </w:r>
    </w:p>
    <w:p w14:paraId="1F5FA2A3" w14:textId="77777777" w:rsidR="008A4DAB" w:rsidRPr="00F836CF" w:rsidRDefault="008A4DAB" w:rsidP="008A4DAB">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32EF099A" w14:textId="77777777" w:rsidR="008A4DAB" w:rsidRPr="00F836CF" w:rsidRDefault="008A4DAB" w:rsidP="008A4DAB">
      <w:pPr>
        <w:pStyle w:val="Listenabsatz"/>
        <w:spacing w:after="0"/>
        <w:ind w:left="709"/>
        <w:jc w:val="both"/>
        <w:rPr>
          <w:rFonts w:ascii="Arial" w:hAnsi="Arial" w:cs="Arial"/>
        </w:rPr>
      </w:pPr>
      <w:r w:rsidRPr="00F836CF">
        <w:rPr>
          <w:rFonts w:ascii="Arial" w:hAnsi="Arial" w:cs="Arial"/>
        </w:rPr>
        <w:t xml:space="preserve"> </w:t>
      </w:r>
    </w:p>
    <w:p w14:paraId="1750303D" w14:textId="77777777" w:rsidR="008A4DAB" w:rsidRPr="00F836CF" w:rsidRDefault="008A4DAB" w:rsidP="008A4DAB">
      <w:pPr>
        <w:snapToGrid w:val="0"/>
        <w:spacing w:after="0"/>
        <w:ind w:left="717"/>
        <w:jc w:val="both"/>
        <w:rPr>
          <w:rFonts w:ascii="Arial" w:hAnsi="Arial" w:cs="Arial"/>
        </w:rPr>
      </w:pPr>
      <w:r w:rsidRPr="00F836CF">
        <w:rPr>
          <w:rFonts w:ascii="Arial" w:hAnsi="Arial" w:cs="Arial"/>
        </w:rPr>
        <w:t xml:space="preserve">By email: </w:t>
      </w:r>
      <w:hyperlink r:id="rId59" w:history="1">
        <w:r w:rsidRPr="00F61361">
          <w:rPr>
            <w:rStyle w:val="Hyperlink"/>
            <w:rFonts w:ascii="Arial" w:hAnsi="Arial" w:cs="Arial"/>
          </w:rPr>
          <w:t>marvin@poopjournal.rocks</w:t>
        </w:r>
      </w:hyperlink>
      <w:r>
        <w:rPr>
          <w:rFonts w:ascii="Arial" w:hAnsi="Arial" w:cs="Arial"/>
        </w:rPr>
        <w:t xml:space="preserve"> </w:t>
      </w:r>
    </w:p>
    <w:p w14:paraId="7A575F16" w14:textId="77777777" w:rsidR="008A4DAB" w:rsidRDefault="008A4DAB" w:rsidP="008A4DAB">
      <w:pPr>
        <w:snapToGrid w:val="0"/>
        <w:spacing w:after="0"/>
        <w:ind w:left="717"/>
        <w:jc w:val="both"/>
        <w:rPr>
          <w:rFonts w:ascii="Arial" w:hAnsi="Arial" w:cs="Arial"/>
        </w:rPr>
      </w:pPr>
      <w:r w:rsidRPr="00F836CF">
        <w:rPr>
          <w:rFonts w:ascii="Arial" w:hAnsi="Arial" w:cs="Arial"/>
        </w:rPr>
        <w:t xml:space="preserve"> </w:t>
      </w:r>
    </w:p>
    <w:p w14:paraId="04E7C169" w14:textId="77777777" w:rsidR="008A4DAB" w:rsidRPr="00F836CF" w:rsidRDefault="008A4DAB" w:rsidP="008A4DAB">
      <w:pPr>
        <w:snapToGrid w:val="0"/>
        <w:spacing w:after="0"/>
        <w:ind w:left="717"/>
        <w:jc w:val="both"/>
        <w:rPr>
          <w:rFonts w:ascii="Arial" w:hAnsi="Arial" w:cs="Arial"/>
        </w:rPr>
      </w:pPr>
      <w:r w:rsidRPr="00F836CF">
        <w:rPr>
          <w:rFonts w:ascii="Arial" w:hAnsi="Arial" w:cs="Arial"/>
        </w:rPr>
        <w:t xml:space="preserve">By visiting this page on our website: </w:t>
      </w:r>
      <w:hyperlink r:id="rId60" w:history="1">
        <w:r w:rsidRPr="00F61361">
          <w:rPr>
            <w:rStyle w:val="Hyperlink"/>
            <w:rFonts w:ascii="Arial" w:hAnsi="Arial" w:cs="Arial"/>
          </w:rPr>
          <w:t>https://poopjournal.rocks/blog/contact/</w:t>
        </w:r>
      </w:hyperlink>
      <w:r>
        <w:rPr>
          <w:rFonts w:ascii="Arial" w:hAnsi="Arial" w:cs="Arial"/>
        </w:rPr>
        <w:t xml:space="preserve"> </w:t>
      </w:r>
    </w:p>
    <w:p w14:paraId="49F39AB5" w14:textId="77777777" w:rsidR="008A4DAB" w:rsidRDefault="008A4DAB" w:rsidP="008A4DAB">
      <w:pPr>
        <w:snapToGrid w:val="0"/>
        <w:spacing w:after="0"/>
        <w:ind w:left="717"/>
        <w:jc w:val="both"/>
        <w:rPr>
          <w:rFonts w:ascii="Arial" w:hAnsi="Arial" w:cs="Arial"/>
        </w:rPr>
      </w:pPr>
      <w:r w:rsidRPr="00F836CF">
        <w:rPr>
          <w:rFonts w:ascii="Arial" w:hAnsi="Arial" w:cs="Arial"/>
        </w:rPr>
        <w:t xml:space="preserve"> </w:t>
      </w:r>
    </w:p>
    <w:p w14:paraId="2182E91F" w14:textId="77777777" w:rsidR="008A4DAB" w:rsidRPr="00F836CF" w:rsidRDefault="008A4DAB" w:rsidP="008A4DAB">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1" w:history="1"/>
    </w:p>
    <w:p w14:paraId="36361C29" w14:textId="77777777" w:rsidR="008A4DAB" w:rsidRPr="00F836CF" w:rsidRDefault="008A4DAB" w:rsidP="008A4DAB">
      <w:pPr>
        <w:pStyle w:val="Listenabsatz"/>
        <w:snapToGrid w:val="0"/>
        <w:spacing w:after="0"/>
        <w:ind w:left="357"/>
        <w:contextualSpacing w:val="0"/>
        <w:jc w:val="both"/>
        <w:rPr>
          <w:rFonts w:ascii="Arial" w:hAnsi="Arial" w:cs="Arial"/>
        </w:rPr>
      </w:pPr>
      <w:r w:rsidRPr="00F836CF">
        <w:rPr>
          <w:rFonts w:ascii="Arial" w:hAnsi="Arial" w:cs="Arial"/>
        </w:rPr>
        <w:lastRenderedPageBreak/>
        <w:t xml:space="preserve"> </w:t>
      </w:r>
    </w:p>
    <w:p w14:paraId="54E318D3"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Service Providers</w:t>
      </w:r>
    </w:p>
    <w:p w14:paraId="273C3EE1"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D450A9D" w14:textId="77777777" w:rsidR="008A4DAB" w:rsidRDefault="008A4DAB" w:rsidP="008A4DAB">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w:t>
      </w:r>
      <w:proofErr w:type="gramStart"/>
      <w:r>
        <w:rPr>
          <w:rFonts w:ascii="Arial" w:hAnsi="Arial" w:cs="Arial"/>
        </w:rPr>
        <w:t>services</w:t>
      </w:r>
      <w:proofErr w:type="gramEnd"/>
      <w:r>
        <w:rPr>
          <w:rFonts w:ascii="Arial" w:hAnsi="Arial" w:cs="Arial"/>
        </w:rPr>
        <w:t xml:space="preserve"> or assist us in </w:t>
      </w:r>
      <w:proofErr w:type="spellStart"/>
      <w:r>
        <w:rPr>
          <w:rFonts w:ascii="Arial" w:hAnsi="Arial" w:cs="Arial"/>
        </w:rPr>
        <w:t>analysing</w:t>
      </w:r>
      <w:proofErr w:type="spellEnd"/>
      <w:r>
        <w:rPr>
          <w:rFonts w:ascii="Arial" w:hAnsi="Arial" w:cs="Arial"/>
        </w:rPr>
        <w:t xml:space="preserve"> how our Service is used.</w:t>
      </w:r>
    </w:p>
    <w:p w14:paraId="6CB510CF"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7952C4FD"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775C1E69" w14:textId="77777777" w:rsidR="008A4DAB" w:rsidRPr="00CC1986" w:rsidRDefault="008A4DAB" w:rsidP="008A4DAB">
      <w:pPr>
        <w:spacing w:after="0"/>
        <w:rPr>
          <w:rFonts w:ascii="Arial" w:hAnsi="Arial" w:cs="Arial"/>
        </w:rPr>
      </w:pPr>
      <w:r w:rsidRPr="00CC1986">
        <w:rPr>
          <w:rFonts w:ascii="Arial" w:hAnsi="Arial" w:cs="Arial"/>
        </w:rPr>
        <w:t xml:space="preserve"> </w:t>
      </w:r>
    </w:p>
    <w:p w14:paraId="24078FC4"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51232227"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BE204BD" w14:textId="77777777" w:rsidR="008A4DAB" w:rsidRDefault="008A4DAB" w:rsidP="008A4DAB">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38DCA6F2"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03FD550E" w14:textId="77777777" w:rsidR="008A4DAB" w:rsidRPr="00C0052B" w:rsidRDefault="008A4DAB" w:rsidP="00C0052B">
      <w:pPr>
        <w:pStyle w:val="Listenabsatz"/>
        <w:spacing w:after="0"/>
        <w:ind w:left="357"/>
        <w:jc w:val="both"/>
        <w:rPr>
          <w:rFonts w:ascii="Arial" w:hAnsi="Arial" w:cs="Arial"/>
          <w:b/>
          <w:iCs/>
        </w:rPr>
      </w:pPr>
      <w:r w:rsidRPr="00C0052B">
        <w:rPr>
          <w:rFonts w:ascii="Arial" w:hAnsi="Arial" w:cs="Arial"/>
          <w:b/>
          <w:iCs/>
        </w:rPr>
        <w:t>Google Analytics</w:t>
      </w:r>
    </w:p>
    <w:p w14:paraId="28B4A3F9" w14:textId="77777777" w:rsidR="008A4DAB" w:rsidRDefault="008A4DAB" w:rsidP="008A4DAB">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35034F8A" w14:textId="77777777" w:rsidR="008A4DAB" w:rsidRPr="00656EA9" w:rsidRDefault="008A4DAB" w:rsidP="008A4DAB">
      <w:pPr>
        <w:pStyle w:val="Listenabsatz"/>
        <w:spacing w:after="0"/>
        <w:ind w:left="357"/>
        <w:jc w:val="both"/>
        <w:rPr>
          <w:rFonts w:ascii="Arial" w:hAnsi="Arial" w:cs="Arial"/>
        </w:rPr>
      </w:pPr>
      <w:r w:rsidRPr="00656EA9">
        <w:rPr>
          <w:rFonts w:ascii="Arial" w:hAnsi="Arial" w:cs="Arial"/>
        </w:rPr>
        <w:t xml:space="preserve"> </w:t>
      </w:r>
    </w:p>
    <w:p w14:paraId="5B0F30EE" w14:textId="77777777" w:rsidR="008A4DAB" w:rsidRDefault="008A4DAB" w:rsidP="008A4DAB">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2" w:history="1">
        <w:r w:rsidRPr="00F61361">
          <w:rPr>
            <w:rStyle w:val="Hyperlink"/>
            <w:rFonts w:ascii="Arial" w:hAnsi="Arial" w:cs="Arial"/>
          </w:rPr>
          <w:t>https://policies.google.com/privacy?hl=en</w:t>
        </w:r>
      </w:hyperlink>
      <w:r>
        <w:rPr>
          <w:rFonts w:ascii="Arial" w:hAnsi="Arial" w:cs="Arial"/>
        </w:rPr>
        <w:t xml:space="preserve"> </w:t>
      </w:r>
      <w:hyperlink r:id="rId63"/>
    </w:p>
    <w:p w14:paraId="70D50575" w14:textId="77777777" w:rsidR="008A4DAB" w:rsidRPr="00656EA9" w:rsidRDefault="008A4DAB" w:rsidP="008A4DAB">
      <w:pPr>
        <w:pStyle w:val="Listenabsatz"/>
        <w:spacing w:after="0"/>
        <w:ind w:left="357"/>
        <w:jc w:val="both"/>
        <w:rPr>
          <w:rFonts w:ascii="Arial" w:hAnsi="Arial" w:cs="Arial"/>
        </w:rPr>
      </w:pPr>
      <w:r w:rsidRPr="00656EA9">
        <w:rPr>
          <w:rStyle w:val="Hyperlink"/>
          <w:rFonts w:ascii="Arial" w:hAnsi="Arial" w:cs="Arial"/>
        </w:rPr>
        <w:t xml:space="preserve"> </w:t>
      </w:r>
    </w:p>
    <w:p w14:paraId="373F4208"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4" w:history="1">
        <w:r w:rsidRPr="00F61361">
          <w:rPr>
            <w:rStyle w:val="Hyperlink"/>
            <w:rFonts w:ascii="Arial" w:hAnsi="Arial" w:cs="Arial"/>
          </w:rPr>
          <w:t>https://support.google.com/analytics/answer/6004245</w:t>
        </w:r>
      </w:hyperlink>
      <w:r w:rsidRPr="00CC1986">
        <w:rPr>
          <w:rFonts w:ascii="Arial" w:hAnsi="Arial" w:cs="Arial"/>
        </w:rPr>
        <w:t>.</w:t>
      </w:r>
      <w:hyperlink r:id="rId65"/>
    </w:p>
    <w:p w14:paraId="10D4EF5F"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 </w:t>
      </w:r>
    </w:p>
    <w:p w14:paraId="53EFC768" w14:textId="77777777" w:rsidR="008A4DAB" w:rsidRPr="00616A33" w:rsidRDefault="008A4DAB" w:rsidP="008A4DAB">
      <w:pPr>
        <w:pStyle w:val="Listenabsatz"/>
        <w:spacing w:after="0"/>
        <w:ind w:left="357"/>
        <w:jc w:val="both"/>
        <w:rPr>
          <w:rFonts w:ascii="Arial" w:hAnsi="Arial" w:cs="Arial"/>
          <w:b/>
          <w:iCs/>
        </w:rPr>
      </w:pPr>
      <w:r w:rsidRPr="00616A33">
        <w:rPr>
          <w:rFonts w:ascii="Arial" w:hAnsi="Arial" w:cs="Arial"/>
          <w:b/>
          <w:iCs/>
        </w:rPr>
        <w:t>Firebase</w:t>
      </w:r>
    </w:p>
    <w:p w14:paraId="30C1CDF4" w14:textId="77777777" w:rsidR="008A4DAB" w:rsidRDefault="008A4DAB" w:rsidP="008A4DAB">
      <w:pPr>
        <w:pStyle w:val="Listenabsatz"/>
        <w:spacing w:after="0"/>
        <w:ind w:left="357"/>
        <w:jc w:val="both"/>
        <w:rPr>
          <w:rFonts w:ascii="Arial" w:hAnsi="Arial" w:cs="Arial"/>
        </w:rPr>
      </w:pPr>
      <w:r w:rsidRPr="00CC1986">
        <w:rPr>
          <w:rFonts w:ascii="Arial" w:hAnsi="Arial" w:cs="Arial"/>
        </w:rPr>
        <w:t>Firebase is analytics service provided by Google Inc.</w:t>
      </w:r>
    </w:p>
    <w:p w14:paraId="1606D612" w14:textId="77777777" w:rsidR="008A4DAB" w:rsidRPr="00656EA9" w:rsidRDefault="008A4DAB" w:rsidP="008A4DAB">
      <w:pPr>
        <w:pStyle w:val="Listenabsatz"/>
        <w:spacing w:after="0"/>
        <w:ind w:left="357"/>
        <w:jc w:val="both"/>
        <w:rPr>
          <w:rFonts w:ascii="Arial" w:hAnsi="Arial" w:cs="Arial"/>
        </w:rPr>
      </w:pPr>
      <w:r w:rsidRPr="00656EA9">
        <w:rPr>
          <w:rFonts w:ascii="Arial" w:hAnsi="Arial" w:cs="Arial"/>
        </w:rPr>
        <w:t xml:space="preserve"> </w:t>
      </w:r>
    </w:p>
    <w:p w14:paraId="1F4F2E82"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6" w:history="1">
        <w:r w:rsidRPr="00F61361">
          <w:rPr>
            <w:rStyle w:val="Hyperlink"/>
            <w:rFonts w:ascii="Arial" w:hAnsi="Arial" w:cs="Arial"/>
          </w:rPr>
          <w:t>https://policies.google.com/privacy?hl=en</w:t>
        </w:r>
      </w:hyperlink>
      <w:r>
        <w:rPr>
          <w:rFonts w:ascii="Arial" w:hAnsi="Arial" w:cs="Arial"/>
        </w:rPr>
        <w:t xml:space="preserve"> </w:t>
      </w:r>
      <w:hyperlink r:id="rId67"/>
    </w:p>
    <w:p w14:paraId="3BB7ED05" w14:textId="77777777" w:rsidR="008A4DAB" w:rsidRPr="00656EA9" w:rsidRDefault="008A4DAB" w:rsidP="008A4DAB">
      <w:pPr>
        <w:spacing w:after="0"/>
        <w:ind w:left="357"/>
        <w:jc w:val="both"/>
        <w:rPr>
          <w:rFonts w:ascii="Arial" w:hAnsi="Arial" w:cs="Arial"/>
        </w:rPr>
      </w:pPr>
      <w:r w:rsidRPr="00656EA9">
        <w:rPr>
          <w:rStyle w:val="Hyperlink"/>
          <w:rFonts w:ascii="Arial" w:hAnsi="Arial" w:cs="Arial"/>
        </w:rPr>
        <w:t xml:space="preserve"> </w:t>
      </w:r>
    </w:p>
    <w:p w14:paraId="1A0CB0B6" w14:textId="77777777" w:rsidR="008A4DAB" w:rsidRPr="00CC1986" w:rsidRDefault="008A4DAB" w:rsidP="008A4DAB">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8" w:history="1">
        <w:r w:rsidRPr="00F61361">
          <w:rPr>
            <w:rStyle w:val="Hyperlink"/>
            <w:rFonts w:ascii="Arial" w:hAnsi="Arial" w:cs="Arial"/>
          </w:rPr>
          <w:t>https://policies.google.com/privacy?hl=en</w:t>
        </w:r>
      </w:hyperlink>
      <w:r>
        <w:rPr>
          <w:rFonts w:ascii="Arial" w:hAnsi="Arial" w:cs="Arial"/>
        </w:rPr>
        <w:t xml:space="preserve"> </w:t>
      </w:r>
      <w:hyperlink r:id="rId69"/>
    </w:p>
    <w:p w14:paraId="73E3EC10" w14:textId="77777777" w:rsidR="008A4DAB" w:rsidRPr="00CC1986" w:rsidRDefault="008A4DAB" w:rsidP="008A4DAB">
      <w:pPr>
        <w:spacing w:after="0"/>
        <w:ind w:left="357"/>
        <w:jc w:val="both"/>
        <w:rPr>
          <w:rFonts w:ascii="Arial" w:hAnsi="Arial" w:cs="Arial"/>
        </w:rPr>
      </w:pPr>
      <w:r w:rsidRPr="00CC1986">
        <w:rPr>
          <w:rStyle w:val="Hyperlink"/>
          <w:rFonts w:ascii="Arial" w:hAnsi="Arial" w:cs="Arial"/>
        </w:rPr>
        <w:t xml:space="preserve"> </w:t>
      </w:r>
    </w:p>
    <w:p w14:paraId="09E419A0" w14:textId="77777777" w:rsidR="008A4DAB" w:rsidRPr="00616A33" w:rsidRDefault="008A4DAB" w:rsidP="008A4DAB">
      <w:pPr>
        <w:pStyle w:val="Listenabsatz"/>
        <w:spacing w:after="0"/>
        <w:ind w:left="357"/>
        <w:jc w:val="both"/>
        <w:rPr>
          <w:rFonts w:ascii="Arial" w:hAnsi="Arial" w:cs="Arial"/>
          <w:b/>
          <w:iCs/>
        </w:rPr>
      </w:pPr>
      <w:r w:rsidRPr="00656EA9">
        <w:rPr>
          <w:rFonts w:ascii="Arial" w:hAnsi="Arial" w:cs="Arial"/>
          <w:b/>
          <w:iCs/>
        </w:rPr>
        <w:t>Fathom Analytics</w:t>
      </w:r>
    </w:p>
    <w:p w14:paraId="0EB7D3B0" w14:textId="77777777" w:rsidR="008A4DAB" w:rsidRDefault="008A4DAB" w:rsidP="008A4DAB">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70" w:history="1">
        <w:r w:rsidRPr="00F61361">
          <w:rPr>
            <w:rStyle w:val="Hyperlink"/>
            <w:rFonts w:ascii="Arial" w:hAnsi="Arial" w:cs="Arial"/>
          </w:rPr>
          <w:t>https://usefathom.com/privacy/</w:t>
        </w:r>
      </w:hyperlink>
      <w:r>
        <w:rPr>
          <w:rFonts w:ascii="Arial" w:hAnsi="Arial" w:cs="Arial"/>
        </w:rPr>
        <w:t xml:space="preserve"> </w:t>
      </w:r>
      <w:hyperlink r:id="rId71" w:history="1"/>
    </w:p>
    <w:p w14:paraId="3D40C222" w14:textId="77777777" w:rsidR="008A4DAB" w:rsidRPr="00CC1986" w:rsidRDefault="008A4DAB" w:rsidP="008A4DAB">
      <w:pPr>
        <w:pStyle w:val="Listenabsatz"/>
        <w:spacing w:after="0"/>
        <w:ind w:left="357"/>
        <w:jc w:val="both"/>
        <w:rPr>
          <w:rFonts w:ascii="Arial" w:hAnsi="Arial" w:cs="Arial"/>
        </w:rPr>
      </w:pPr>
      <w:r w:rsidRPr="00656EA9">
        <w:rPr>
          <w:rFonts w:ascii="Arial" w:hAnsi="Arial" w:cs="Arial"/>
        </w:rPr>
        <w:t xml:space="preserve"> </w:t>
      </w:r>
    </w:p>
    <w:p w14:paraId="786458DB" w14:textId="77777777" w:rsidR="008A4DAB" w:rsidRPr="00616A33" w:rsidRDefault="008A4DAB" w:rsidP="008A4DAB">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3CB1C6D7" w14:textId="77777777" w:rsidR="008A4DAB" w:rsidRPr="00CC1986" w:rsidRDefault="008A4DAB" w:rsidP="008A4DAB">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72" w:history="1">
        <w:r w:rsidRPr="00F61361">
          <w:rPr>
            <w:rStyle w:val="Hyperlink"/>
            <w:rFonts w:ascii="Arial" w:hAnsi="Arial" w:cs="Arial"/>
          </w:rPr>
          <w:t>https://matomo.org/privacy-policy</w:t>
        </w:r>
      </w:hyperlink>
      <w:r>
        <w:rPr>
          <w:rFonts w:ascii="Arial" w:hAnsi="Arial" w:cs="Arial"/>
        </w:rPr>
        <w:t xml:space="preserve"> </w:t>
      </w:r>
      <w:hyperlink r:id="rId73"/>
    </w:p>
    <w:p w14:paraId="0B25F48F"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A23CC3E" w14:textId="77777777" w:rsidR="008A4DAB" w:rsidRPr="00616A33" w:rsidRDefault="008A4DAB" w:rsidP="008A4DAB">
      <w:pPr>
        <w:pStyle w:val="Listenabsatz"/>
        <w:spacing w:after="0"/>
        <w:ind w:left="357"/>
        <w:jc w:val="both"/>
        <w:rPr>
          <w:rFonts w:ascii="Arial" w:hAnsi="Arial" w:cs="Arial"/>
          <w:b/>
          <w:iCs/>
        </w:rPr>
      </w:pPr>
      <w:proofErr w:type="spellStart"/>
      <w:r w:rsidRPr="00616A33">
        <w:rPr>
          <w:rFonts w:ascii="Arial" w:hAnsi="Arial" w:cs="Arial"/>
          <w:b/>
          <w:iCs/>
        </w:rPr>
        <w:lastRenderedPageBreak/>
        <w:t>Clicky</w:t>
      </w:r>
      <w:proofErr w:type="spellEnd"/>
    </w:p>
    <w:p w14:paraId="5A5F4C80" w14:textId="77777777" w:rsidR="008A4DAB" w:rsidRPr="00CC1986" w:rsidRDefault="008A4DAB" w:rsidP="008A4DAB">
      <w:pPr>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74" w:history="1">
        <w:r w:rsidRPr="00F61361">
          <w:rPr>
            <w:rStyle w:val="Hyperlink"/>
            <w:rFonts w:ascii="Arial" w:hAnsi="Arial" w:cs="Arial"/>
          </w:rPr>
          <w:t>https://clicky.com/terms</w:t>
        </w:r>
      </w:hyperlink>
      <w:r>
        <w:rPr>
          <w:rFonts w:ascii="Arial" w:hAnsi="Arial" w:cs="Arial"/>
        </w:rPr>
        <w:t xml:space="preserve"> </w:t>
      </w:r>
      <w:hyperlink r:id="rId75"/>
    </w:p>
    <w:p w14:paraId="1506AC82"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 </w:t>
      </w:r>
    </w:p>
    <w:p w14:paraId="3C14C12E" w14:textId="77777777" w:rsidR="008A4DAB" w:rsidRPr="00616A33" w:rsidRDefault="008A4DAB" w:rsidP="008A4DAB">
      <w:pPr>
        <w:pStyle w:val="Listenabsatz"/>
        <w:spacing w:after="0"/>
        <w:ind w:left="357"/>
        <w:jc w:val="both"/>
        <w:rPr>
          <w:rFonts w:ascii="Arial" w:hAnsi="Arial" w:cs="Arial"/>
          <w:b/>
          <w:iCs/>
        </w:rPr>
      </w:pPr>
      <w:r>
        <w:rPr>
          <w:rFonts w:ascii="Arial" w:hAnsi="Arial" w:cs="Arial"/>
          <w:b/>
        </w:rPr>
        <w:t>Cloudflare analytics</w:t>
      </w:r>
    </w:p>
    <w:p w14:paraId="0343E645" w14:textId="77777777" w:rsidR="008A4DAB" w:rsidRPr="00CC1986" w:rsidRDefault="008A4DAB" w:rsidP="008A4DAB">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https://www.cloudflare.com/privacypolicy/ </w:t>
      </w:r>
      <w:r>
        <w:rPr>
          <w:rFonts w:ascii="Arial" w:hAnsi="Arial" w:cs="Arial"/>
        </w:rPr>
        <w:t xml:space="preserve"> </w:t>
      </w:r>
      <w:hyperlink r:id="rId76" w:history="1"/>
    </w:p>
    <w:p w14:paraId="5EE58F66" w14:textId="77777777" w:rsidR="008A4DAB" w:rsidRPr="00FD0719" w:rsidRDefault="008A4DAB" w:rsidP="008A4DAB">
      <w:pPr>
        <w:spacing w:after="0"/>
        <w:ind w:left="357"/>
        <w:jc w:val="both"/>
        <w:rPr>
          <w:rFonts w:ascii="Arial" w:hAnsi="Arial" w:cs="Arial"/>
          <w:lang w:val="ru-RU"/>
        </w:rPr>
      </w:pPr>
      <w:r w:rsidRPr="00CC1986">
        <w:rPr>
          <w:rFonts w:ascii="Arial" w:hAnsi="Arial" w:cs="Arial"/>
        </w:rPr>
        <w:t xml:space="preserve"> </w:t>
      </w:r>
    </w:p>
    <w:p w14:paraId="27BB2DF3" w14:textId="77777777" w:rsidR="008A4DAB" w:rsidRDefault="008A4DAB" w:rsidP="008A4DAB">
      <w:pPr>
        <w:spacing w:after="0"/>
        <w:ind w:left="357"/>
        <w:jc w:val="both"/>
        <w:rPr>
          <w:rFonts w:ascii="Arial" w:hAnsi="Arial" w:cs="Arial"/>
          <w:b/>
          <w:iCs/>
        </w:rPr>
      </w:pPr>
      <w:r w:rsidRPr="004A34D8">
        <w:rPr>
          <w:rFonts w:ascii="Arial" w:hAnsi="Arial" w:cs="Arial"/>
          <w:b/>
          <w:iCs/>
        </w:rPr>
        <w:t>Segment.io</w:t>
      </w:r>
    </w:p>
    <w:p w14:paraId="52DE915A" w14:textId="77777777" w:rsidR="008A4DAB" w:rsidRPr="00FD0719" w:rsidRDefault="008A4DAB" w:rsidP="008A4DAB">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77" w:history="1">
        <w:r w:rsidRPr="00F61361">
          <w:rPr>
            <w:rStyle w:val="Hyperlink"/>
            <w:rFonts w:ascii="Arial" w:hAnsi="Arial" w:cs="Arial"/>
          </w:rPr>
          <w:t>https://segment.com/legal/privacy/</w:t>
        </w:r>
      </w:hyperlink>
      <w:r w:rsidRPr="00FD0719">
        <w:rPr>
          <w:rFonts w:ascii="Arial" w:hAnsi="Arial" w:cs="Arial"/>
        </w:rPr>
        <w:t>.</w:t>
      </w:r>
      <w:hyperlink r:id="rId78" w:history="1"/>
    </w:p>
    <w:p w14:paraId="3F7B0DE0"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ED01E98" w14:textId="77777777" w:rsidR="008A4DAB" w:rsidRPr="00616A33" w:rsidRDefault="008A4DAB" w:rsidP="008A4DAB">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14:paraId="41328D5A" w14:textId="77777777" w:rsidR="008A4DAB" w:rsidRPr="00CC1986" w:rsidRDefault="008A4DAB" w:rsidP="008A4DAB">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79" w:history="1">
        <w:r w:rsidRPr="00F61361">
          <w:rPr>
            <w:rStyle w:val="Hyperlink"/>
            <w:rFonts w:ascii="Arial" w:hAnsi="Arial" w:cs="Arial"/>
          </w:rPr>
          <w:t>https://statcounter.com/about/legal/</w:t>
        </w:r>
      </w:hyperlink>
      <w:r>
        <w:rPr>
          <w:rFonts w:ascii="Arial" w:hAnsi="Arial" w:cs="Arial"/>
        </w:rPr>
        <w:t xml:space="preserve"> </w:t>
      </w:r>
      <w:hyperlink r:id="rId80"/>
    </w:p>
    <w:p w14:paraId="4B659155"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854957" w14:textId="77777777" w:rsidR="008A4DAB" w:rsidRPr="00C0052B" w:rsidRDefault="008A4DAB" w:rsidP="008A4DAB">
      <w:pPr>
        <w:pStyle w:val="Untertitel"/>
        <w:spacing w:after="0"/>
        <w:ind w:left="357"/>
        <w:jc w:val="both"/>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Flurry Analytics</w:t>
      </w:r>
    </w:p>
    <w:p w14:paraId="1E5B51D2" w14:textId="77777777" w:rsidR="008A4DAB" w:rsidRDefault="008A4DAB" w:rsidP="008A4DAB">
      <w:pPr>
        <w:spacing w:after="0"/>
        <w:ind w:left="357"/>
        <w:jc w:val="both"/>
        <w:rPr>
          <w:rFonts w:ascii="Arial" w:hAnsi="Arial" w:cs="Arial"/>
        </w:rPr>
      </w:pPr>
      <w:r w:rsidRPr="00CC1986">
        <w:rPr>
          <w:rFonts w:ascii="Arial" w:hAnsi="Arial" w:cs="Arial"/>
        </w:rPr>
        <w:t>Flurry Analytics service is provided by Yahoo! Inc.</w:t>
      </w:r>
    </w:p>
    <w:p w14:paraId="305E9625" w14:textId="77777777" w:rsidR="008A4DAB" w:rsidRPr="00656EA9" w:rsidRDefault="008A4DAB" w:rsidP="008A4DAB">
      <w:pPr>
        <w:spacing w:after="0"/>
        <w:ind w:left="357"/>
        <w:jc w:val="both"/>
        <w:rPr>
          <w:rFonts w:ascii="Arial" w:hAnsi="Arial" w:cs="Arial"/>
        </w:rPr>
      </w:pPr>
      <w:r w:rsidRPr="00656EA9">
        <w:rPr>
          <w:rFonts w:ascii="Arial" w:hAnsi="Arial" w:cs="Arial"/>
        </w:rPr>
        <w:t xml:space="preserve"> </w:t>
      </w:r>
    </w:p>
    <w:p w14:paraId="37B2CD67"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1" w:history="1">
        <w:r w:rsidRPr="00F61361">
          <w:rPr>
            <w:rStyle w:val="Hyperlink"/>
            <w:rFonts w:ascii="Arial" w:hAnsi="Arial" w:cs="Arial"/>
          </w:rPr>
          <w:t>https://dev.flurry.com/secure/optOut.do</w:t>
        </w:r>
      </w:hyperlink>
      <w:r>
        <w:rPr>
          <w:rFonts w:ascii="Arial" w:hAnsi="Arial" w:cs="Arial"/>
        </w:rPr>
        <w:t xml:space="preserve"> </w:t>
      </w:r>
      <w:hyperlink r:id="rId82"/>
    </w:p>
    <w:p w14:paraId="617EB897" w14:textId="77777777" w:rsidR="008A4DAB" w:rsidRPr="00656EA9" w:rsidRDefault="008A4DAB" w:rsidP="008A4DAB">
      <w:pPr>
        <w:spacing w:after="0"/>
        <w:ind w:left="357"/>
        <w:jc w:val="both"/>
        <w:rPr>
          <w:rFonts w:ascii="Arial" w:hAnsi="Arial" w:cs="Arial"/>
        </w:rPr>
      </w:pPr>
      <w:r w:rsidRPr="00656EA9">
        <w:rPr>
          <w:rStyle w:val="Hyperlink"/>
          <w:rFonts w:ascii="Arial" w:hAnsi="Arial" w:cs="Arial"/>
        </w:rPr>
        <w:t xml:space="preserve"> </w:t>
      </w:r>
    </w:p>
    <w:p w14:paraId="557C6055"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3" w:history="1">
        <w:r w:rsidRPr="00F61361">
          <w:rPr>
            <w:rStyle w:val="Hyperlink"/>
            <w:rFonts w:ascii="Arial" w:hAnsi="Arial" w:cs="Arial"/>
          </w:rPr>
          <w:t>https://policies.yahoo.com/us/en/yahoo/privacy/policy/index.htm</w:t>
        </w:r>
      </w:hyperlink>
      <w:r>
        <w:rPr>
          <w:rFonts w:ascii="Arial" w:hAnsi="Arial" w:cs="Arial"/>
        </w:rPr>
        <w:t xml:space="preserve"> </w:t>
      </w:r>
      <w:hyperlink r:id="rId84"/>
    </w:p>
    <w:p w14:paraId="1F8870CD"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05C2CBB" w14:textId="77777777" w:rsidR="008A4DAB" w:rsidRPr="00C0052B" w:rsidRDefault="008A4DAB" w:rsidP="008A4DAB">
      <w:pPr>
        <w:pStyle w:val="Untertitel"/>
        <w:spacing w:after="0"/>
        <w:ind w:left="357"/>
        <w:jc w:val="both"/>
        <w:rPr>
          <w:rFonts w:ascii="Arial" w:eastAsiaTheme="minorEastAsia" w:hAnsi="Arial" w:cs="Arial"/>
          <w:b/>
          <w:bCs/>
          <w:i w:val="0"/>
          <w:iCs w:val="0"/>
          <w:color w:val="auto"/>
          <w:spacing w:val="0"/>
          <w:sz w:val="22"/>
          <w:szCs w:val="22"/>
        </w:rPr>
      </w:pPr>
      <w:proofErr w:type="spellStart"/>
      <w:r w:rsidRPr="00C0052B">
        <w:rPr>
          <w:rFonts w:ascii="Arial" w:eastAsiaTheme="minorEastAsia" w:hAnsi="Arial" w:cs="Arial"/>
          <w:b/>
          <w:bCs/>
          <w:i w:val="0"/>
          <w:iCs w:val="0"/>
          <w:color w:val="auto"/>
          <w:spacing w:val="0"/>
          <w:sz w:val="22"/>
          <w:szCs w:val="22"/>
        </w:rPr>
        <w:t>Mixpanel</w:t>
      </w:r>
      <w:proofErr w:type="spellEnd"/>
    </w:p>
    <w:p w14:paraId="7B2CEDFA" w14:textId="77777777" w:rsidR="008A4DAB" w:rsidRDefault="008A4DAB" w:rsidP="008A4DAB">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05B28D2E" w14:textId="77777777" w:rsidR="008A4DAB" w:rsidRPr="00656EA9" w:rsidRDefault="008A4DAB" w:rsidP="008A4DAB">
      <w:pPr>
        <w:spacing w:after="0"/>
        <w:ind w:left="357"/>
        <w:jc w:val="both"/>
        <w:rPr>
          <w:rFonts w:ascii="Arial" w:hAnsi="Arial" w:cs="Arial"/>
        </w:rPr>
      </w:pPr>
      <w:r w:rsidRPr="00656EA9">
        <w:rPr>
          <w:rFonts w:ascii="Arial" w:hAnsi="Arial" w:cs="Arial"/>
        </w:rPr>
        <w:t xml:space="preserve"> </w:t>
      </w:r>
    </w:p>
    <w:p w14:paraId="2DDECCD8"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85" w:history="1">
        <w:r w:rsidRPr="00F61361">
          <w:rPr>
            <w:rStyle w:val="Hyperlink"/>
            <w:rFonts w:ascii="Arial" w:hAnsi="Arial" w:cs="Arial"/>
          </w:rPr>
          <w:t>https://mixpanel.com/optout/</w:t>
        </w:r>
      </w:hyperlink>
      <w:r>
        <w:rPr>
          <w:rFonts w:ascii="Arial" w:hAnsi="Arial" w:cs="Arial"/>
        </w:rPr>
        <w:t xml:space="preserve"> </w:t>
      </w:r>
      <w:hyperlink r:id="rId86"/>
    </w:p>
    <w:p w14:paraId="5765379C" w14:textId="77777777" w:rsidR="008A4DAB" w:rsidRPr="00656EA9" w:rsidRDefault="008A4DAB" w:rsidP="008A4DAB">
      <w:pPr>
        <w:spacing w:after="0"/>
        <w:ind w:left="357"/>
        <w:jc w:val="both"/>
        <w:rPr>
          <w:rFonts w:ascii="Arial" w:hAnsi="Arial" w:cs="Arial"/>
        </w:rPr>
      </w:pPr>
      <w:r w:rsidRPr="00656EA9">
        <w:rPr>
          <w:rStyle w:val="Hyperlink"/>
          <w:rFonts w:ascii="Arial" w:hAnsi="Arial" w:cs="Arial"/>
        </w:rPr>
        <w:t xml:space="preserve"> </w:t>
      </w:r>
    </w:p>
    <w:p w14:paraId="61133DE7"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87" w:history="1">
        <w:r w:rsidRPr="00F61361">
          <w:rPr>
            <w:rStyle w:val="Hyperlink"/>
            <w:rFonts w:ascii="Arial" w:hAnsi="Arial" w:cs="Arial"/>
          </w:rPr>
          <w:t>https://mixpanel.com/terms/</w:t>
        </w:r>
      </w:hyperlink>
      <w:r>
        <w:rPr>
          <w:rFonts w:ascii="Arial" w:hAnsi="Arial" w:cs="Arial"/>
        </w:rPr>
        <w:t xml:space="preserve"> </w:t>
      </w:r>
      <w:hyperlink r:id="rId88"/>
    </w:p>
    <w:p w14:paraId="3A3AA5C7" w14:textId="77777777" w:rsidR="008A4DAB" w:rsidRPr="00656EA9" w:rsidRDefault="008A4DAB" w:rsidP="008A4DAB">
      <w:pPr>
        <w:spacing w:after="0"/>
        <w:ind w:left="357"/>
        <w:jc w:val="both"/>
        <w:rPr>
          <w:rFonts w:ascii="Arial" w:hAnsi="Arial" w:cs="Arial"/>
        </w:rPr>
      </w:pPr>
      <w:r w:rsidRPr="00656EA9">
        <w:rPr>
          <w:rStyle w:val="Hyperlink"/>
          <w:rFonts w:ascii="Arial" w:hAnsi="Arial" w:cs="Arial"/>
        </w:rPr>
        <w:t xml:space="preserve"> </w:t>
      </w:r>
    </w:p>
    <w:p w14:paraId="76F69B7B" w14:textId="77777777" w:rsidR="008A4DAB" w:rsidRPr="00C0052B" w:rsidRDefault="008A4DAB" w:rsidP="008A4DAB">
      <w:pPr>
        <w:pStyle w:val="Untertitel"/>
        <w:spacing w:after="0"/>
        <w:ind w:left="357"/>
        <w:jc w:val="both"/>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Unity Analytics</w:t>
      </w:r>
    </w:p>
    <w:p w14:paraId="6DB7B5DE" w14:textId="77777777" w:rsidR="008A4DAB" w:rsidRDefault="008A4DAB" w:rsidP="008A4DAB">
      <w:pPr>
        <w:spacing w:after="0"/>
        <w:ind w:left="357"/>
        <w:jc w:val="both"/>
        <w:rPr>
          <w:rFonts w:ascii="Arial" w:hAnsi="Arial" w:cs="Arial"/>
        </w:rPr>
      </w:pPr>
      <w:r w:rsidRPr="00CC1986">
        <w:rPr>
          <w:rFonts w:ascii="Arial" w:hAnsi="Arial" w:cs="Arial"/>
        </w:rPr>
        <w:t>Unity Analytics is provided by Unity Technologies.</w:t>
      </w:r>
    </w:p>
    <w:p w14:paraId="3BC8ECFA" w14:textId="77777777" w:rsidR="008A4DAB" w:rsidRPr="00656EA9" w:rsidRDefault="008A4DAB" w:rsidP="008A4DAB">
      <w:pPr>
        <w:spacing w:after="0"/>
        <w:ind w:left="357"/>
        <w:jc w:val="both"/>
        <w:rPr>
          <w:rFonts w:ascii="Arial" w:hAnsi="Arial" w:cs="Arial"/>
        </w:rPr>
      </w:pPr>
      <w:r w:rsidRPr="00656EA9">
        <w:rPr>
          <w:rFonts w:ascii="Arial" w:hAnsi="Arial" w:cs="Arial"/>
        </w:rPr>
        <w:t xml:space="preserve"> </w:t>
      </w:r>
    </w:p>
    <w:p w14:paraId="2637F8E1"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9" w:history="1">
        <w:r w:rsidRPr="00F61361">
          <w:rPr>
            <w:rStyle w:val="Hyperlink"/>
            <w:rFonts w:ascii="Arial" w:hAnsi="Arial" w:cs="Arial"/>
          </w:rPr>
          <w:t>https://unity3d.com/legal/privacy-policy</w:t>
        </w:r>
      </w:hyperlink>
      <w:r>
        <w:rPr>
          <w:rFonts w:ascii="Arial" w:hAnsi="Arial" w:cs="Arial"/>
        </w:rPr>
        <w:t xml:space="preserve"> </w:t>
      </w:r>
      <w:hyperlink r:id="rId90" w:history="1"/>
    </w:p>
    <w:p w14:paraId="4C53A335" w14:textId="77777777" w:rsidR="008A4DAB" w:rsidRPr="00CC1986" w:rsidRDefault="008A4DAB" w:rsidP="008A4DAB">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3FA90F6E" w14:textId="77777777" w:rsidR="008A4DAB" w:rsidRPr="00C0052B" w:rsidRDefault="008A4DAB" w:rsidP="008A4DAB">
      <w:pPr>
        <w:pStyle w:val="Untertitel"/>
        <w:spacing w:after="0"/>
        <w:ind w:left="357"/>
        <w:jc w:val="both"/>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Ackee</w:t>
      </w:r>
    </w:p>
    <w:p w14:paraId="53C1CD5F" w14:textId="77777777" w:rsidR="008A4DAB" w:rsidRDefault="008A4DAB" w:rsidP="008A4DAB">
      <w:pPr>
        <w:spacing w:after="0"/>
        <w:ind w:left="357"/>
        <w:jc w:val="both"/>
        <w:rPr>
          <w:rFonts w:ascii="Arial" w:hAnsi="Arial" w:cs="Arial"/>
        </w:rPr>
      </w:pPr>
      <w:r>
        <w:rPr>
          <w:rFonts w:ascii="Arial" w:hAnsi="Arial" w:cs="Arial"/>
        </w:rPr>
        <w:t>Ackee is a web traffic analysis tool</w:t>
      </w:r>
    </w:p>
    <w:p w14:paraId="4CF08A41" w14:textId="77777777" w:rsidR="008A4DAB" w:rsidRPr="00656EA9" w:rsidRDefault="008A4DAB" w:rsidP="008A4DAB">
      <w:pPr>
        <w:spacing w:after="0"/>
        <w:ind w:left="357"/>
        <w:jc w:val="both"/>
        <w:rPr>
          <w:rFonts w:ascii="Arial" w:hAnsi="Arial" w:cs="Arial"/>
        </w:rPr>
      </w:pPr>
      <w:r w:rsidRPr="00656EA9">
        <w:rPr>
          <w:rFonts w:ascii="Arial" w:hAnsi="Arial" w:cs="Arial"/>
        </w:rPr>
        <w:t xml:space="preserve"> </w:t>
      </w:r>
    </w:p>
    <w:p w14:paraId="42F4CA29" w14:textId="77777777" w:rsidR="008A4DAB" w:rsidRDefault="008A4DAB" w:rsidP="008A4DAB">
      <w:pPr>
        <w:spacing w:after="0"/>
        <w:ind w:left="357"/>
        <w:jc w:val="both"/>
      </w:pPr>
      <w:r w:rsidRPr="00CC1986">
        <w:rPr>
          <w:rFonts w:ascii="Arial" w:hAnsi="Arial" w:cs="Arial"/>
        </w:rPr>
        <w:lastRenderedPageBreak/>
        <w:t xml:space="preserve">For more information on what type of information Ackee collects, please visit their Terms of Service page: </w:t>
      </w:r>
      <w:hyperlink r:id="rId91" w:history="1">
        <w:r w:rsidRPr="00F61361">
          <w:rPr>
            <w:rStyle w:val="Hyperlink"/>
            <w:rFonts w:ascii="Arial" w:hAnsi="Arial" w:cs="Arial"/>
          </w:rPr>
          <w:t>https://electerious.com/terms_of_service.html</w:t>
        </w:r>
      </w:hyperlink>
      <w:r>
        <w:rPr>
          <w:rFonts w:ascii="Arial" w:hAnsi="Arial" w:cs="Arial"/>
        </w:rPr>
        <w:t xml:space="preserve"> </w:t>
      </w:r>
      <w:hyperlink r:id="rId92" w:history="1"/>
    </w:p>
    <w:p w14:paraId="43FC6BF9" w14:textId="77777777" w:rsidR="008A4DAB" w:rsidRPr="00CC1986" w:rsidRDefault="008A4DAB" w:rsidP="008A4DAB">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45C70A92" w14:textId="77777777" w:rsidR="008A4DAB" w:rsidRPr="001E6469" w:rsidRDefault="008A4DAB" w:rsidP="001A78BE">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7FED5814" w14:textId="77777777" w:rsidR="008A4DAB" w:rsidRPr="006D5981"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4F58FDB0" w14:textId="77777777" w:rsidR="008A4DAB" w:rsidRPr="00A678E5" w:rsidRDefault="008A4DAB" w:rsidP="008A4DAB">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24091DAF" w14:textId="77777777" w:rsidR="008A4DAB" w:rsidRDefault="008A4DAB" w:rsidP="008A4DAB">
      <w:pPr>
        <w:pStyle w:val="Listenabsatz"/>
        <w:spacing w:after="0"/>
        <w:ind w:left="357"/>
        <w:jc w:val="both"/>
        <w:rPr>
          <w:rFonts w:ascii="Arial" w:hAnsi="Arial" w:cs="Arial"/>
          <w:b/>
          <w:bCs/>
        </w:rPr>
      </w:pPr>
      <w:r>
        <w:rPr>
          <w:rFonts w:ascii="Arial" w:hAnsi="Arial" w:cs="Arial"/>
          <w:b/>
          <w:bCs/>
        </w:rPr>
        <w:t xml:space="preserve"> </w:t>
      </w:r>
    </w:p>
    <w:p w14:paraId="0CC486C3"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b/>
          <w:bCs/>
        </w:rPr>
        <w:t>GitHub</w:t>
      </w:r>
    </w:p>
    <w:p w14:paraId="6A72A58D"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4B4613B3"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GitHub is provided by GitHub, Inc.</w:t>
      </w:r>
    </w:p>
    <w:p w14:paraId="5A6E8F12"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5E738598"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10D9132E"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72C181F5" w14:textId="77777777" w:rsidR="008A4DAB" w:rsidRPr="00683981" w:rsidRDefault="008A4DAB" w:rsidP="008A4DAB">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3" w:history="1">
        <w:r w:rsidRPr="00F1523E">
          <w:rPr>
            <w:rStyle w:val="Hyperlink"/>
            <w:rFonts w:ascii="Arial" w:eastAsia="Times New Roman" w:hAnsi="Arial" w:cs="Arial"/>
          </w:rPr>
          <w:t>https://help.github.com/en/articles/github-privacy-statement.</w:t>
        </w:r>
      </w:hyperlink>
    </w:p>
    <w:p w14:paraId="04A38154" w14:textId="77777777" w:rsidR="008A4DAB" w:rsidRDefault="008A4DAB" w:rsidP="008A4DAB">
      <w:pPr>
        <w:pStyle w:val="Listenabsatz"/>
        <w:spacing w:after="0"/>
        <w:ind w:left="357"/>
        <w:jc w:val="both"/>
        <w:rPr>
          <w:rFonts w:ascii="Arial" w:hAnsi="Arial" w:cs="Arial"/>
          <w:b/>
          <w:bCs/>
        </w:rPr>
      </w:pPr>
      <w:r>
        <w:rPr>
          <w:rFonts w:ascii="Arial" w:hAnsi="Arial" w:cs="Arial"/>
          <w:b/>
          <w:bCs/>
        </w:rPr>
        <w:t xml:space="preserve"> </w:t>
      </w:r>
    </w:p>
    <w:p w14:paraId="0FA52798" w14:textId="77777777" w:rsidR="008A4DAB" w:rsidRPr="00E0573B" w:rsidRDefault="008A4DAB" w:rsidP="008A4DAB">
      <w:pPr>
        <w:pStyle w:val="Listenabsatz"/>
        <w:spacing w:after="0"/>
        <w:ind w:left="357"/>
        <w:jc w:val="both"/>
        <w:rPr>
          <w:rFonts w:ascii="Arial" w:hAnsi="Arial" w:cs="Arial"/>
          <w:b/>
          <w:bCs/>
        </w:rPr>
      </w:pPr>
      <w:r w:rsidRPr="00E0573B">
        <w:rPr>
          <w:rFonts w:ascii="Arial" w:hAnsi="Arial" w:cs="Arial"/>
          <w:b/>
          <w:bCs/>
        </w:rPr>
        <w:t>GitLab CI/CD</w:t>
      </w:r>
    </w:p>
    <w:p w14:paraId="4DECAEE9"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b/>
          <w:bCs/>
        </w:rPr>
        <w:t xml:space="preserve"> </w:t>
      </w:r>
    </w:p>
    <w:p w14:paraId="0BFEFF6F"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GitLab CI/CD is provided by GitLab, Inc.</w:t>
      </w:r>
    </w:p>
    <w:p w14:paraId="5099F02F"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b/>
          <w:bCs/>
        </w:rPr>
        <w:t xml:space="preserve"> </w:t>
      </w:r>
    </w:p>
    <w:p w14:paraId="3CA01104"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63B9AD67"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653E3849"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w:t>
      </w:r>
      <w:proofErr w:type="gramStart"/>
      <w:r w:rsidRPr="00E0573B">
        <w:rPr>
          <w:rFonts w:ascii="Arial" w:hAnsi="Arial" w:cs="Arial"/>
        </w:rPr>
        <w:t>every day</w:t>
      </w:r>
      <w:proofErr w:type="gramEnd"/>
      <w:r w:rsidRPr="00E0573B">
        <w:rPr>
          <w:rFonts w:ascii="Arial" w:hAnsi="Arial" w:cs="Arial"/>
        </w:rPr>
        <w:t xml:space="preserve"> deployment of production. </w:t>
      </w:r>
    </w:p>
    <w:p w14:paraId="1F0229A1"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3103C88D" w14:textId="77777777" w:rsidR="008A4DAB" w:rsidRPr="005679D7" w:rsidRDefault="008A4DAB" w:rsidP="008A4DAB">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4" w:history="1">
        <w:r w:rsidRPr="00F61361">
          <w:rPr>
            <w:rStyle w:val="Hyperlink"/>
            <w:rFonts w:ascii="Arial" w:hAnsi="Arial" w:cs="Arial"/>
          </w:rPr>
          <w:t>https://about.gitlab.com/privacy/</w:t>
        </w:r>
      </w:hyperlink>
      <w:r w:rsidRPr="00E0573B">
        <w:rPr>
          <w:rFonts w:ascii="Arial" w:hAnsi="Arial" w:cs="Arial"/>
        </w:rPr>
        <w:t>.</w:t>
      </w:r>
      <w:hyperlink r:id="rId95" w:history="1"/>
    </w:p>
    <w:p w14:paraId="79319280" w14:textId="77777777" w:rsidR="008A4DAB" w:rsidRDefault="008A4DAB" w:rsidP="008A4DAB">
      <w:pPr>
        <w:pStyle w:val="Listenabsatz"/>
        <w:spacing w:after="0"/>
        <w:ind w:left="357"/>
        <w:jc w:val="both"/>
        <w:rPr>
          <w:rFonts w:ascii="Arial" w:hAnsi="Arial" w:cs="Arial"/>
          <w:b/>
          <w:bCs/>
        </w:rPr>
      </w:pPr>
      <w:r>
        <w:rPr>
          <w:rFonts w:ascii="Arial" w:hAnsi="Arial" w:cs="Arial"/>
          <w:b/>
          <w:bCs/>
        </w:rPr>
        <w:t xml:space="preserve"> </w:t>
      </w:r>
    </w:p>
    <w:p w14:paraId="7DCE2B10" w14:textId="77777777" w:rsidR="008A4DAB" w:rsidRPr="00E0573B" w:rsidRDefault="008A4DAB" w:rsidP="008A4DAB">
      <w:pPr>
        <w:pStyle w:val="Listenabsatz"/>
        <w:spacing w:after="0"/>
        <w:ind w:left="357"/>
        <w:jc w:val="both"/>
        <w:rPr>
          <w:rFonts w:ascii="Arial" w:hAnsi="Arial" w:cs="Arial"/>
          <w:b/>
          <w:bCs/>
        </w:rPr>
      </w:pPr>
      <w:r w:rsidRPr="00E0573B">
        <w:rPr>
          <w:rFonts w:ascii="Arial" w:hAnsi="Arial" w:cs="Arial"/>
          <w:b/>
          <w:bCs/>
        </w:rPr>
        <w:t>Travis CI</w:t>
      </w:r>
    </w:p>
    <w:p w14:paraId="6956FAAC"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48DB8E0C"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29E53BFA"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4740E92C" w14:textId="77777777" w:rsidR="00C0052B" w:rsidRDefault="008A4DAB" w:rsidP="008A4DAB">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6" w:history="1">
        <w:r w:rsidRPr="00F61361">
          <w:rPr>
            <w:rStyle w:val="Hyperlink"/>
            <w:rFonts w:ascii="Arial" w:hAnsi="Arial" w:cs="Arial"/>
          </w:rPr>
          <w:t>https://docs.travis-ci.com/legal/privacy-policy</w:t>
        </w:r>
      </w:hyperlink>
      <w:r w:rsidRPr="00E0573B">
        <w:rPr>
          <w:rFonts w:ascii="Arial" w:hAnsi="Arial" w:cs="Arial"/>
        </w:rPr>
        <w:t>.</w:t>
      </w:r>
    </w:p>
    <w:p w14:paraId="5A3AA296" w14:textId="64F5DD8A" w:rsidR="008A4DAB" w:rsidRPr="00712F6B" w:rsidRDefault="008A4DAB" w:rsidP="008A4DAB">
      <w:pPr>
        <w:pStyle w:val="Listenabsatz"/>
        <w:spacing w:after="0"/>
        <w:ind w:left="357"/>
        <w:jc w:val="both"/>
        <w:rPr>
          <w:rFonts w:ascii="Arial" w:hAnsi="Arial" w:cs="Arial"/>
        </w:rPr>
      </w:pPr>
      <w:hyperlink r:id="rId97" w:history="1"/>
    </w:p>
    <w:p w14:paraId="167C3A3F" w14:textId="77777777" w:rsidR="008A4DAB" w:rsidRDefault="008A4DAB" w:rsidP="008A4DAB">
      <w:pPr>
        <w:pStyle w:val="Listenabsatz"/>
        <w:spacing w:after="0"/>
        <w:ind w:left="357"/>
        <w:jc w:val="both"/>
        <w:rPr>
          <w:rFonts w:ascii="Arial" w:hAnsi="Arial" w:cs="Arial"/>
          <w:b/>
          <w:bCs/>
        </w:rPr>
      </w:pPr>
      <w:r>
        <w:rPr>
          <w:rFonts w:ascii="Arial" w:hAnsi="Arial" w:cs="Arial"/>
          <w:b/>
          <w:bCs/>
        </w:rPr>
        <w:t xml:space="preserve"> </w:t>
      </w:r>
    </w:p>
    <w:p w14:paraId="36D34FFD" w14:textId="77777777" w:rsidR="008A4DAB" w:rsidRPr="00E0573B" w:rsidRDefault="008A4DAB" w:rsidP="008A4DAB">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63B0733A" w14:textId="77777777" w:rsidR="008A4DAB" w:rsidRPr="00E0573B" w:rsidRDefault="008A4DAB" w:rsidP="008A4DAB">
      <w:pPr>
        <w:pStyle w:val="Listenabsatz"/>
        <w:spacing w:after="0"/>
        <w:ind w:left="357"/>
        <w:jc w:val="both"/>
        <w:rPr>
          <w:rFonts w:ascii="Arial" w:hAnsi="Arial" w:cs="Arial"/>
          <w:b/>
          <w:bCs/>
        </w:rPr>
      </w:pPr>
      <w:r w:rsidRPr="00E0573B">
        <w:rPr>
          <w:rFonts w:ascii="Arial" w:hAnsi="Arial" w:cs="Arial"/>
          <w:b/>
          <w:bCs/>
        </w:rPr>
        <w:lastRenderedPageBreak/>
        <w:t xml:space="preserve"> </w:t>
      </w:r>
    </w:p>
    <w:p w14:paraId="03415B81" w14:textId="77777777" w:rsidR="008A4DAB" w:rsidRPr="00E0573B" w:rsidRDefault="008A4DAB" w:rsidP="008A4DAB">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7D6018C2"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6AA2D3D2" w14:textId="77777777" w:rsidR="008A4DAB" w:rsidRPr="00E0573B" w:rsidRDefault="008A4DAB" w:rsidP="008A4DAB">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w:t>
      </w:r>
      <w:proofErr w:type="gramStart"/>
      <w:r w:rsidRPr="00E0573B">
        <w:rPr>
          <w:rFonts w:ascii="Arial" w:hAnsi="Arial" w:cs="Arial"/>
        </w:rPr>
        <w:t>a main focus</w:t>
      </w:r>
      <w:proofErr w:type="gramEnd"/>
      <w:r w:rsidRPr="00E0573B">
        <w:rPr>
          <w:rFonts w:ascii="Arial" w:hAnsi="Arial" w:cs="Arial"/>
        </w:rPr>
        <w:t xml:space="preserve"> on mobile app development (iOS, Android, React Native, Flutter, and so on). </w:t>
      </w:r>
    </w:p>
    <w:p w14:paraId="03A50E1D"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6E1B1472" w14:textId="77777777" w:rsidR="008A4DAB" w:rsidRPr="00712F6B" w:rsidRDefault="008A4DAB" w:rsidP="008A4DAB">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98"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1FEC562C" w14:textId="77777777" w:rsidR="008A4DAB" w:rsidRPr="00E0573B" w:rsidRDefault="008A4DAB" w:rsidP="008A4DAB">
      <w:pPr>
        <w:pStyle w:val="Listenabsatz"/>
        <w:spacing w:after="0"/>
        <w:ind w:left="357"/>
        <w:jc w:val="both"/>
        <w:rPr>
          <w:rFonts w:ascii="Arial" w:hAnsi="Arial" w:cs="Arial"/>
        </w:rPr>
      </w:pPr>
      <w:r>
        <w:rPr>
          <w:rFonts w:ascii="Arial" w:hAnsi="Arial" w:cs="Arial"/>
        </w:rPr>
        <w:t xml:space="preserve"> </w:t>
      </w:r>
    </w:p>
    <w:p w14:paraId="48B29A18" w14:textId="77777777" w:rsidR="008A4DAB" w:rsidRPr="00E0573B" w:rsidRDefault="008A4DAB" w:rsidP="008A4DAB">
      <w:pPr>
        <w:pStyle w:val="Listenabsatz"/>
        <w:spacing w:after="0"/>
        <w:ind w:left="357"/>
        <w:jc w:val="both"/>
        <w:rPr>
          <w:rFonts w:ascii="Arial" w:hAnsi="Arial" w:cs="Arial"/>
          <w:b/>
          <w:bCs/>
        </w:rPr>
      </w:pPr>
      <w:r w:rsidRPr="00E0573B">
        <w:rPr>
          <w:rFonts w:ascii="Arial" w:hAnsi="Arial" w:cs="Arial"/>
          <w:b/>
          <w:bCs/>
        </w:rPr>
        <w:t>Fastlane</w:t>
      </w:r>
    </w:p>
    <w:p w14:paraId="06CE68D5" w14:textId="77777777" w:rsidR="008A4DAB" w:rsidRPr="00E0573B" w:rsidRDefault="008A4DAB" w:rsidP="008A4DAB">
      <w:pPr>
        <w:pStyle w:val="Listenabsatz"/>
        <w:spacing w:after="0"/>
        <w:ind w:left="357"/>
        <w:jc w:val="both"/>
        <w:rPr>
          <w:rFonts w:ascii="Arial" w:hAnsi="Arial" w:cs="Arial"/>
          <w:b/>
          <w:bCs/>
        </w:rPr>
      </w:pPr>
      <w:r w:rsidRPr="00E0573B">
        <w:rPr>
          <w:rFonts w:ascii="Arial" w:hAnsi="Arial" w:cs="Arial"/>
          <w:b/>
          <w:bCs/>
        </w:rPr>
        <w:t xml:space="preserve"> </w:t>
      </w:r>
    </w:p>
    <w:p w14:paraId="37986C40"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Fastlane is provided by Google, Inc. </w:t>
      </w:r>
    </w:p>
    <w:p w14:paraId="6D7DA7EB"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089FC5F4"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7479E48C"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0341D6EF" w14:textId="77777777" w:rsidR="008A4DAB" w:rsidRDefault="008A4DAB" w:rsidP="008A4DAB">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9" w:history="1">
        <w:r w:rsidRPr="00F61361">
          <w:rPr>
            <w:rStyle w:val="Hyperlink"/>
            <w:rFonts w:ascii="Arial" w:hAnsi="Arial" w:cs="Arial"/>
          </w:rPr>
          <w:t>https://policies.google.com/privacy</w:t>
        </w:r>
      </w:hyperlink>
      <w:r w:rsidRPr="00E0573B">
        <w:rPr>
          <w:rFonts w:ascii="Arial" w:hAnsi="Arial" w:cs="Arial"/>
        </w:rPr>
        <w:t xml:space="preserve">. </w:t>
      </w:r>
      <w:hyperlink r:id="rId100" w:history="1"/>
    </w:p>
    <w:p w14:paraId="0FDF3CE9" w14:textId="77777777" w:rsidR="008A4DAB" w:rsidRPr="00E0573B" w:rsidRDefault="008A4DAB" w:rsidP="008A4DAB">
      <w:pPr>
        <w:pStyle w:val="Listenabsatz"/>
        <w:spacing w:after="0"/>
        <w:ind w:left="357"/>
        <w:jc w:val="both"/>
        <w:rPr>
          <w:rFonts w:ascii="Arial" w:hAnsi="Arial" w:cs="Arial"/>
        </w:rPr>
      </w:pPr>
      <w:r>
        <w:rPr>
          <w:rFonts w:ascii="Arial" w:hAnsi="Arial" w:cs="Arial"/>
        </w:rPr>
        <w:t xml:space="preserve"> </w:t>
      </w:r>
    </w:p>
    <w:p w14:paraId="02305EF6" w14:textId="77777777" w:rsidR="008A4DAB" w:rsidRPr="00E0573B" w:rsidRDefault="008A4DAB" w:rsidP="008A4DAB">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14B7C336"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68C898CD" w14:textId="77777777" w:rsidR="008A4DAB" w:rsidRPr="00E0573B" w:rsidRDefault="008A4DAB" w:rsidP="008A4DAB">
      <w:pPr>
        <w:pStyle w:val="Listenabsatz"/>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729AEB6D"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3C46B793" w14:textId="77777777" w:rsidR="008A4DAB" w:rsidRDefault="008A4DAB" w:rsidP="008A4DAB">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101" w:history="1">
        <w:r w:rsidRPr="00F61361">
          <w:rPr>
            <w:rStyle w:val="Hyperlink"/>
            <w:rFonts w:ascii="Arial" w:hAnsi="Arial" w:cs="Arial"/>
          </w:rPr>
          <w:t>https://www.codacy.com/privacy</w:t>
        </w:r>
      </w:hyperlink>
      <w:r w:rsidRPr="00E0573B">
        <w:rPr>
          <w:rFonts w:ascii="Arial" w:hAnsi="Arial" w:cs="Arial"/>
        </w:rPr>
        <w:t xml:space="preserve">. </w:t>
      </w:r>
      <w:hyperlink r:id="rId102" w:history="1"/>
    </w:p>
    <w:p w14:paraId="7FFD495B" w14:textId="77777777" w:rsidR="008A4DAB" w:rsidRPr="00E0573B" w:rsidRDefault="008A4DAB" w:rsidP="008A4DAB">
      <w:pPr>
        <w:pStyle w:val="Listenabsatz"/>
        <w:spacing w:after="0"/>
        <w:ind w:left="357"/>
        <w:jc w:val="both"/>
        <w:rPr>
          <w:rFonts w:ascii="Arial" w:hAnsi="Arial" w:cs="Arial"/>
        </w:rPr>
      </w:pPr>
      <w:r>
        <w:rPr>
          <w:rFonts w:ascii="Arial" w:hAnsi="Arial" w:cs="Arial"/>
        </w:rPr>
        <w:t xml:space="preserve"> </w:t>
      </w:r>
    </w:p>
    <w:p w14:paraId="32F428C9" w14:textId="77777777" w:rsidR="008A4DAB" w:rsidRPr="00E0573B" w:rsidRDefault="008A4DAB" w:rsidP="008A4DAB">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5BCD8341"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76314574" w14:textId="77777777" w:rsidR="008A4DAB" w:rsidRPr="00E0573B" w:rsidRDefault="008A4DAB" w:rsidP="008A4DAB">
      <w:pPr>
        <w:pStyle w:val="Listenabsatz"/>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5B42621C"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1CBAA677"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w:t>
      </w:r>
      <w:hyperlink r:id="rId103" w:history="1">
        <w:r w:rsidRPr="00F61361">
          <w:rPr>
            <w:rStyle w:val="Hyperlink"/>
            <w:rFonts w:ascii="Arial" w:hAnsi="Arial" w:cs="Arial"/>
          </w:rPr>
          <w:t>https://codecov.io/privacy</w:t>
        </w:r>
      </w:hyperlink>
      <w:r w:rsidRPr="00E0573B">
        <w:rPr>
          <w:rFonts w:ascii="Arial" w:hAnsi="Arial" w:cs="Arial"/>
        </w:rPr>
        <w:t xml:space="preserve">. </w:t>
      </w:r>
      <w:hyperlink r:id="rId104" w:history="1"/>
    </w:p>
    <w:p w14:paraId="3F90D1FC" w14:textId="77777777" w:rsidR="008A4DAB" w:rsidRDefault="008A4DAB" w:rsidP="008A4DAB">
      <w:pPr>
        <w:pStyle w:val="Listenabsatz"/>
        <w:spacing w:after="0"/>
        <w:ind w:left="357"/>
        <w:jc w:val="both"/>
        <w:rPr>
          <w:rFonts w:ascii="Arial" w:hAnsi="Arial" w:cs="Arial"/>
          <w:b/>
          <w:bCs/>
        </w:rPr>
      </w:pPr>
      <w:r>
        <w:rPr>
          <w:rFonts w:ascii="Arial" w:hAnsi="Arial" w:cs="Arial"/>
          <w:b/>
          <w:bCs/>
        </w:rPr>
        <w:t xml:space="preserve"> </w:t>
      </w:r>
    </w:p>
    <w:p w14:paraId="31D49793" w14:textId="77777777" w:rsidR="008A4DAB" w:rsidRDefault="008A4DAB" w:rsidP="008A4DAB">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43C7B2E0" w14:textId="77777777" w:rsidR="008A4DAB" w:rsidRPr="007A00D8" w:rsidRDefault="008A4DAB" w:rsidP="008A4DAB">
      <w:pPr>
        <w:pStyle w:val="Listenabsatz"/>
        <w:spacing w:after="0"/>
        <w:ind w:left="357"/>
        <w:jc w:val="both"/>
        <w:rPr>
          <w:rFonts w:ascii="Arial" w:hAnsi="Arial" w:cs="Arial"/>
          <w:b/>
          <w:bCs/>
        </w:rPr>
      </w:pPr>
      <w:r w:rsidRPr="007A00D8">
        <w:rPr>
          <w:rFonts w:ascii="Arial" w:hAnsi="Arial" w:cs="Arial"/>
        </w:rPr>
        <w:t xml:space="preserve"> </w:t>
      </w:r>
    </w:p>
    <w:p w14:paraId="5F26185C" w14:textId="77777777" w:rsidR="008A4DAB" w:rsidRPr="00E0573B" w:rsidRDefault="008A4DAB" w:rsidP="008A4DAB">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3816B38"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26FB2F78" w14:textId="77777777" w:rsidR="008A4DAB" w:rsidRPr="00E0573B" w:rsidRDefault="008A4DAB" w:rsidP="008A4DAB">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0D58C632"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21B8171A" w14:textId="77777777" w:rsidR="008A4DAB" w:rsidRPr="007A00D8" w:rsidRDefault="008A4DAB" w:rsidP="008A4DAB">
      <w:pPr>
        <w:pStyle w:val="Listenabsatz"/>
        <w:spacing w:after="0"/>
        <w:ind w:left="357"/>
        <w:jc w:val="both"/>
      </w:pPr>
      <w:r w:rsidRPr="00E0573B">
        <w:rPr>
          <w:rFonts w:ascii="Arial" w:hAnsi="Arial" w:cs="Arial"/>
        </w:rPr>
        <w:lastRenderedPageBreak/>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105" w:history="1">
        <w:r w:rsidRPr="007A00D8">
          <w:rPr>
            <w:rStyle w:val="Hyperlink"/>
            <w:rFonts w:ascii="Arial" w:hAnsi="Arial" w:cs="Arial"/>
          </w:rPr>
          <w:t>https://codemagic.io/terms/.</w:t>
        </w:r>
      </w:hyperlink>
    </w:p>
    <w:p w14:paraId="2E5AF6FF" w14:textId="77777777" w:rsidR="008A4DAB" w:rsidRDefault="008A4DAB" w:rsidP="008A4DAB">
      <w:pPr>
        <w:pStyle w:val="Listenabsatz"/>
        <w:spacing w:after="0"/>
        <w:ind w:left="357"/>
        <w:jc w:val="both"/>
        <w:rPr>
          <w:rFonts w:ascii="Arial" w:hAnsi="Arial" w:cs="Arial"/>
          <w:b/>
          <w:bCs/>
        </w:rPr>
      </w:pPr>
      <w:r>
        <w:rPr>
          <w:rFonts w:ascii="Arial" w:hAnsi="Arial" w:cs="Arial"/>
          <w:b/>
          <w:bCs/>
        </w:rPr>
        <w:t xml:space="preserve"> </w:t>
      </w:r>
    </w:p>
    <w:p w14:paraId="72C2511A" w14:textId="77777777" w:rsidR="008A4DAB" w:rsidRPr="00E0573B" w:rsidRDefault="008A4DAB" w:rsidP="008A4DAB">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23AE42B1"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6F4137AC" w14:textId="77777777" w:rsidR="008A4DAB" w:rsidRPr="00E0573B" w:rsidRDefault="008A4DAB" w:rsidP="008A4DAB">
      <w:pPr>
        <w:pStyle w:val="Listenabsatz"/>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w:t>
      </w:r>
      <w:proofErr w:type="gramStart"/>
      <w:r w:rsidRPr="00E0573B">
        <w:rPr>
          <w:rFonts w:ascii="Arial" w:hAnsi="Arial" w:cs="Arial"/>
        </w:rPr>
        <w:t>all of</w:t>
      </w:r>
      <w:proofErr w:type="gramEnd"/>
      <w:r w:rsidRPr="00E0573B">
        <w:rPr>
          <w:rFonts w:ascii="Arial" w:hAnsi="Arial" w:cs="Arial"/>
        </w:rPr>
        <w:t xml:space="preserve"> your multilingual content. </w:t>
      </w:r>
    </w:p>
    <w:p w14:paraId="3401A43E"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3E06A196"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106" w:history="1">
        <w:r w:rsidRPr="00F61361">
          <w:rPr>
            <w:rStyle w:val="Hyperlink"/>
            <w:rFonts w:ascii="Arial" w:hAnsi="Arial" w:cs="Arial"/>
          </w:rPr>
          <w:t>https://crowdin.com/privacy-policy/#16-how-to-contact-us</w:t>
        </w:r>
      </w:hyperlink>
      <w:r w:rsidRPr="00E0573B">
        <w:rPr>
          <w:rFonts w:ascii="Arial" w:hAnsi="Arial" w:cs="Arial"/>
        </w:rPr>
        <w:t xml:space="preserve">. </w:t>
      </w:r>
      <w:hyperlink r:id="rId107" w:anchor="16-how-to-contact-us" w:history="1"/>
    </w:p>
    <w:p w14:paraId="1F71C0C6" w14:textId="77777777" w:rsidR="008A4DAB" w:rsidRPr="00E0573B" w:rsidRDefault="008A4DAB" w:rsidP="008A4DAB">
      <w:pPr>
        <w:pStyle w:val="Listenabsatz"/>
        <w:spacing w:after="0"/>
        <w:ind w:left="357"/>
        <w:jc w:val="both"/>
        <w:rPr>
          <w:rFonts w:ascii="Arial" w:hAnsi="Arial" w:cs="Arial"/>
        </w:rPr>
      </w:pPr>
      <w:r>
        <w:rPr>
          <w:rFonts w:ascii="Arial" w:hAnsi="Arial" w:cs="Arial"/>
        </w:rPr>
        <w:t xml:space="preserve"> </w:t>
      </w:r>
    </w:p>
    <w:p w14:paraId="69FD3821" w14:textId="77777777" w:rsidR="008A4DAB" w:rsidRDefault="008A4DAB" w:rsidP="008A4DAB">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325F3FC7" w14:textId="77777777" w:rsidR="008A4DAB" w:rsidRPr="00E0573B" w:rsidRDefault="008A4DAB" w:rsidP="008A4DAB">
      <w:pPr>
        <w:pStyle w:val="Listenabsatz"/>
        <w:spacing w:after="0"/>
        <w:ind w:left="357"/>
        <w:jc w:val="both"/>
        <w:rPr>
          <w:rFonts w:ascii="Arial" w:hAnsi="Arial" w:cs="Arial"/>
          <w:b/>
          <w:bCs/>
        </w:rPr>
      </w:pPr>
      <w:r>
        <w:rPr>
          <w:rFonts w:ascii="Arial" w:hAnsi="Arial" w:cs="Arial"/>
          <w:b/>
          <w:bCs/>
        </w:rPr>
        <w:t xml:space="preserve"> </w:t>
      </w:r>
    </w:p>
    <w:p w14:paraId="0B1E7D74" w14:textId="77777777" w:rsidR="008A4DAB" w:rsidRPr="00E0573B" w:rsidRDefault="008A4DAB" w:rsidP="008A4DAB">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2BBF7B8C" w14:textId="77777777" w:rsidR="008A4DAB" w:rsidRPr="00E0573B" w:rsidRDefault="008A4DAB" w:rsidP="008A4DAB">
      <w:pPr>
        <w:pStyle w:val="Listenabsatz"/>
        <w:spacing w:after="0"/>
        <w:ind w:left="357"/>
        <w:jc w:val="both"/>
        <w:rPr>
          <w:rFonts w:ascii="Arial" w:hAnsi="Arial" w:cs="Arial"/>
          <w:b/>
          <w:bCs/>
        </w:rPr>
      </w:pPr>
      <w:r w:rsidRPr="00E0573B">
        <w:rPr>
          <w:rFonts w:ascii="Arial" w:hAnsi="Arial" w:cs="Arial"/>
          <w:b/>
          <w:bCs/>
        </w:rPr>
        <w:t xml:space="preserve"> </w:t>
      </w:r>
    </w:p>
    <w:p w14:paraId="6BF36A5F" w14:textId="77777777" w:rsidR="008A4DAB" w:rsidRPr="00E0573B" w:rsidRDefault="008A4DAB" w:rsidP="008A4DAB">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7444A769"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 </w:t>
      </w:r>
    </w:p>
    <w:p w14:paraId="08D74C60" w14:textId="77777777" w:rsidR="008A4DAB" w:rsidRPr="00E0573B" w:rsidRDefault="008A4DAB" w:rsidP="008A4DAB">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8" w:history="1">
        <w:r w:rsidRPr="00F61361">
          <w:rPr>
            <w:rStyle w:val="Hyperlink"/>
            <w:rFonts w:ascii="Arial" w:hAnsi="Arial" w:cs="Arial"/>
          </w:rPr>
          <w:t>https://circleci.com/privacy/</w:t>
        </w:r>
      </w:hyperlink>
      <w:r w:rsidRPr="00E0573B">
        <w:rPr>
          <w:rFonts w:ascii="Arial" w:hAnsi="Arial" w:cs="Arial"/>
        </w:rPr>
        <w:t xml:space="preserve">. </w:t>
      </w:r>
      <w:hyperlink r:id="rId109" w:history="1"/>
    </w:p>
    <w:p w14:paraId="4699C1A3" w14:textId="77777777" w:rsidR="008A4DAB" w:rsidRDefault="008A4DAB" w:rsidP="008A4DAB">
      <w:pPr>
        <w:spacing w:after="0"/>
        <w:rPr>
          <w:rFonts w:ascii="Arial" w:hAnsi="Arial" w:cs="Arial"/>
          <w:b/>
          <w:highlight w:val="green"/>
        </w:rPr>
      </w:pPr>
      <w:r>
        <w:rPr>
          <w:rFonts w:ascii="Arial" w:hAnsi="Arial" w:cs="Arial"/>
          <w:b/>
          <w:highlight w:val="green"/>
        </w:rPr>
        <w:t xml:space="preserve"> </w:t>
      </w:r>
    </w:p>
    <w:p w14:paraId="13A65DFD"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7070693B"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381F0B9" w14:textId="77777777" w:rsidR="008A4DAB" w:rsidRDefault="008A4DAB" w:rsidP="008A4DAB">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AFCBF73" w14:textId="77777777" w:rsidR="008A4DAB" w:rsidRPr="00FA2261" w:rsidRDefault="008A4DAB" w:rsidP="008A4DAB">
      <w:pPr>
        <w:spacing w:after="0"/>
        <w:jc w:val="both"/>
        <w:rPr>
          <w:rFonts w:ascii="Arial" w:hAnsi="Arial" w:cs="Arial"/>
          <w:lang w:val="uk-UA"/>
        </w:rPr>
      </w:pPr>
      <w:r>
        <w:rPr>
          <w:rFonts w:ascii="Arial" w:hAnsi="Arial" w:cs="Arial"/>
          <w:lang w:val="uk-UA"/>
        </w:rPr>
        <w:t xml:space="preserve"> </w:t>
      </w:r>
    </w:p>
    <w:p w14:paraId="5D497B3D" w14:textId="77777777" w:rsidR="008A4DAB" w:rsidRPr="00C0052B" w:rsidRDefault="008A4DAB" w:rsidP="00C0052B">
      <w:pPr>
        <w:spacing w:after="0"/>
        <w:ind w:left="357"/>
        <w:jc w:val="both"/>
        <w:rPr>
          <w:rFonts w:ascii="Arial" w:hAnsi="Arial" w:cs="Arial"/>
          <w:b/>
          <w:bCs/>
        </w:rPr>
      </w:pPr>
      <w:r w:rsidRPr="00C0052B">
        <w:rPr>
          <w:rFonts w:ascii="Arial" w:hAnsi="Arial" w:cs="Arial"/>
          <w:b/>
          <w:bCs/>
        </w:rPr>
        <w:t>Google AdSense DoubleClick Cookie</w:t>
      </w:r>
    </w:p>
    <w:p w14:paraId="6709B28B" w14:textId="77777777" w:rsidR="008A4DAB" w:rsidRDefault="008A4DAB" w:rsidP="008A4DAB">
      <w:pPr>
        <w:spacing w:after="0"/>
        <w:ind w:left="357"/>
        <w:jc w:val="both"/>
        <w:rPr>
          <w:rFonts w:ascii="Arial" w:hAnsi="Arial" w:cs="Arial"/>
        </w:rPr>
      </w:pPr>
      <w:r w:rsidRPr="00CC1986">
        <w:rPr>
          <w:rFonts w:ascii="Arial" w:hAnsi="Arial" w:cs="Arial"/>
        </w:rPr>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14:paraId="7A136119" w14:textId="77777777" w:rsidR="008A4DAB" w:rsidRPr="00656EA9" w:rsidRDefault="008A4DAB" w:rsidP="008A4DAB">
      <w:pPr>
        <w:spacing w:after="0"/>
        <w:ind w:left="357"/>
        <w:jc w:val="both"/>
        <w:rPr>
          <w:rFonts w:ascii="Arial" w:hAnsi="Arial" w:cs="Arial"/>
        </w:rPr>
      </w:pPr>
      <w:r w:rsidRPr="00656EA9">
        <w:rPr>
          <w:rFonts w:ascii="Arial" w:hAnsi="Arial" w:cs="Arial"/>
        </w:rPr>
        <w:t xml:space="preserve"> </w:t>
      </w:r>
    </w:p>
    <w:p w14:paraId="5480FDC8"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0" w:history="1">
        <w:r w:rsidRPr="00F61361">
          <w:rPr>
            <w:rStyle w:val="Hyperlink"/>
            <w:rFonts w:ascii="Arial" w:hAnsi="Arial" w:cs="Arial"/>
          </w:rPr>
          <w:t>http://www.google.com/ads/preferences/</w:t>
        </w:r>
      </w:hyperlink>
      <w:r>
        <w:rPr>
          <w:rFonts w:ascii="Arial" w:hAnsi="Arial" w:cs="Arial"/>
        </w:rPr>
        <w:t xml:space="preserve"> </w:t>
      </w:r>
      <w:hyperlink r:id="rId111"/>
    </w:p>
    <w:p w14:paraId="7394CBAD"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E56ACE0" w14:textId="77777777" w:rsidR="008A4DAB" w:rsidRPr="00C0052B" w:rsidRDefault="008A4DAB" w:rsidP="00C0052B">
      <w:pPr>
        <w:spacing w:after="0"/>
        <w:ind w:left="357"/>
        <w:jc w:val="both"/>
        <w:rPr>
          <w:rFonts w:ascii="Arial" w:hAnsi="Arial" w:cs="Arial"/>
          <w:b/>
          <w:bCs/>
        </w:rPr>
      </w:pPr>
      <w:r w:rsidRPr="00C0052B">
        <w:rPr>
          <w:rFonts w:ascii="Arial" w:hAnsi="Arial" w:cs="Arial"/>
          <w:b/>
          <w:bCs/>
        </w:rPr>
        <w:t>Bing Ads</w:t>
      </w:r>
    </w:p>
    <w:p w14:paraId="4E32DF1F" w14:textId="77777777" w:rsidR="008A4DAB" w:rsidRDefault="008A4DAB" w:rsidP="008A4DAB">
      <w:pPr>
        <w:spacing w:after="0"/>
        <w:ind w:left="357"/>
        <w:jc w:val="both"/>
        <w:rPr>
          <w:rFonts w:ascii="Arial" w:hAnsi="Arial" w:cs="Arial"/>
        </w:rPr>
      </w:pPr>
      <w:r w:rsidRPr="00CC1986">
        <w:rPr>
          <w:rFonts w:ascii="Arial" w:hAnsi="Arial" w:cs="Arial"/>
        </w:rPr>
        <w:t>Bing Ads is an advertising service provided by Microsoft Inc.</w:t>
      </w:r>
    </w:p>
    <w:p w14:paraId="10A6889F" w14:textId="77777777" w:rsidR="008A4DAB" w:rsidRPr="00656EA9" w:rsidRDefault="008A4DAB" w:rsidP="008A4DAB">
      <w:pPr>
        <w:spacing w:after="0"/>
        <w:ind w:left="357"/>
        <w:jc w:val="both"/>
        <w:rPr>
          <w:rFonts w:ascii="Arial" w:hAnsi="Arial" w:cs="Arial"/>
        </w:rPr>
      </w:pPr>
      <w:r w:rsidRPr="00656EA9">
        <w:rPr>
          <w:rFonts w:ascii="Arial" w:hAnsi="Arial" w:cs="Arial"/>
        </w:rPr>
        <w:t xml:space="preserve"> </w:t>
      </w:r>
    </w:p>
    <w:p w14:paraId="5FD405DD"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2" w:history="1">
        <w:r w:rsidRPr="00F61361">
          <w:rPr>
            <w:rStyle w:val="Hyperlink"/>
            <w:rFonts w:ascii="Arial" w:hAnsi="Arial" w:cs="Arial"/>
          </w:rPr>
          <w:t>https://advertise.bingads.microsoft.com/en-us/resources/policies/personalized-ads</w:t>
        </w:r>
      </w:hyperlink>
      <w:r>
        <w:rPr>
          <w:rFonts w:ascii="Arial" w:hAnsi="Arial" w:cs="Arial"/>
        </w:rPr>
        <w:t xml:space="preserve"> </w:t>
      </w:r>
      <w:hyperlink r:id="rId113"/>
    </w:p>
    <w:p w14:paraId="63F1E1C6" w14:textId="77777777" w:rsidR="008A4DAB" w:rsidRPr="00656EA9" w:rsidRDefault="008A4DAB" w:rsidP="008A4DAB">
      <w:pPr>
        <w:spacing w:after="0"/>
        <w:ind w:left="357"/>
        <w:jc w:val="both"/>
        <w:rPr>
          <w:rFonts w:ascii="Arial" w:hAnsi="Arial" w:cs="Arial"/>
        </w:rPr>
      </w:pPr>
      <w:r w:rsidRPr="00656EA9">
        <w:rPr>
          <w:rStyle w:val="Hyperlink"/>
          <w:rFonts w:ascii="Arial" w:hAnsi="Arial" w:cs="Arial"/>
        </w:rPr>
        <w:t xml:space="preserve"> </w:t>
      </w:r>
    </w:p>
    <w:p w14:paraId="516F57BF" w14:textId="77777777" w:rsidR="008A4DAB" w:rsidRPr="00CC1986" w:rsidRDefault="008A4DAB" w:rsidP="008A4DAB">
      <w:pPr>
        <w:spacing w:after="0"/>
        <w:ind w:left="357"/>
        <w:jc w:val="both"/>
        <w:rPr>
          <w:rFonts w:ascii="Arial" w:hAnsi="Arial" w:cs="Arial"/>
        </w:rPr>
      </w:pPr>
      <w:r w:rsidRPr="00CC1986">
        <w:rPr>
          <w:rFonts w:ascii="Arial" w:hAnsi="Arial" w:cs="Arial"/>
        </w:rPr>
        <w:lastRenderedPageBreak/>
        <w:t xml:space="preserve">For more information about Bing Ads, please visit their Privacy Policy: </w:t>
      </w:r>
      <w:hyperlink r:id="rId114" w:history="1">
        <w:r w:rsidRPr="00F61361">
          <w:rPr>
            <w:rStyle w:val="Hyperlink"/>
            <w:rFonts w:ascii="Arial" w:hAnsi="Arial" w:cs="Arial"/>
          </w:rPr>
          <w:t>https://privacy.microsoft.com/en-us/PrivacyStatement</w:t>
        </w:r>
      </w:hyperlink>
      <w:r>
        <w:rPr>
          <w:rFonts w:ascii="Arial" w:hAnsi="Arial" w:cs="Arial"/>
        </w:rPr>
        <w:t xml:space="preserve"> </w:t>
      </w:r>
      <w:hyperlink r:id="rId115"/>
    </w:p>
    <w:p w14:paraId="37862D07"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17A3BF0" w14:textId="77777777" w:rsidR="008A4DAB" w:rsidRPr="00C0052B" w:rsidRDefault="008A4DAB" w:rsidP="00C0052B">
      <w:pPr>
        <w:spacing w:after="0"/>
        <w:ind w:left="357"/>
        <w:jc w:val="both"/>
        <w:rPr>
          <w:rFonts w:ascii="Arial" w:hAnsi="Arial" w:cs="Arial"/>
          <w:b/>
          <w:bCs/>
        </w:rPr>
      </w:pPr>
      <w:proofErr w:type="spellStart"/>
      <w:r w:rsidRPr="00C0052B">
        <w:rPr>
          <w:rFonts w:ascii="Arial" w:hAnsi="Arial" w:cs="Arial"/>
          <w:b/>
          <w:bCs/>
        </w:rPr>
        <w:t>AdMob</w:t>
      </w:r>
      <w:proofErr w:type="spellEnd"/>
      <w:r w:rsidRPr="00C0052B">
        <w:rPr>
          <w:rFonts w:ascii="Arial" w:hAnsi="Arial" w:cs="Arial"/>
          <w:b/>
          <w:bCs/>
        </w:rPr>
        <w:t xml:space="preserve"> by Google</w:t>
      </w:r>
    </w:p>
    <w:p w14:paraId="395A2A39" w14:textId="77777777" w:rsidR="008A4DAB" w:rsidRDefault="008A4DAB" w:rsidP="008A4DAB">
      <w:pPr>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5312A3D9" w14:textId="77777777" w:rsidR="008A4DAB" w:rsidRPr="00656EA9" w:rsidRDefault="008A4DAB" w:rsidP="008A4DAB">
      <w:pPr>
        <w:spacing w:after="0"/>
        <w:ind w:left="357"/>
        <w:jc w:val="both"/>
        <w:rPr>
          <w:rFonts w:ascii="Arial" w:hAnsi="Arial" w:cs="Arial"/>
        </w:rPr>
      </w:pPr>
      <w:r w:rsidRPr="00656EA9">
        <w:rPr>
          <w:rFonts w:ascii="Arial" w:hAnsi="Arial" w:cs="Arial"/>
        </w:rPr>
        <w:t xml:space="preserve"> </w:t>
      </w:r>
    </w:p>
    <w:p w14:paraId="0D249F31"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116" w:history="1">
        <w:r w:rsidRPr="00F61361">
          <w:rPr>
            <w:rStyle w:val="Hyperlink"/>
            <w:rFonts w:ascii="Arial" w:hAnsi="Arial" w:cs="Arial"/>
          </w:rPr>
          <w:t>https://support.google.com/ads/answer/2662922?hl=en</w:t>
        </w:r>
      </w:hyperlink>
      <w:r>
        <w:rPr>
          <w:rFonts w:ascii="Arial" w:hAnsi="Arial" w:cs="Arial"/>
        </w:rPr>
        <w:t xml:space="preserve"> </w:t>
      </w:r>
      <w:hyperlink r:id="rId117"/>
    </w:p>
    <w:p w14:paraId="50FBC8BB" w14:textId="77777777" w:rsidR="008A4DAB" w:rsidRPr="00656EA9" w:rsidRDefault="008A4DAB" w:rsidP="008A4DAB">
      <w:pPr>
        <w:spacing w:after="0"/>
        <w:ind w:left="357"/>
        <w:jc w:val="both"/>
        <w:rPr>
          <w:rFonts w:ascii="Arial" w:hAnsi="Arial" w:cs="Arial"/>
        </w:rPr>
      </w:pPr>
      <w:r w:rsidRPr="00656EA9">
        <w:rPr>
          <w:rStyle w:val="Hyperlink"/>
          <w:rFonts w:ascii="Arial" w:hAnsi="Arial" w:cs="Arial"/>
        </w:rPr>
        <w:t xml:space="preserve"> </w:t>
      </w:r>
    </w:p>
    <w:p w14:paraId="66509508"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18" w:history="1">
        <w:r w:rsidRPr="00F61361">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9" w:history="1">
        <w:r w:rsidRPr="00F61361">
          <w:rPr>
            <w:rStyle w:val="Hyperlink"/>
            <w:rFonts w:ascii="Arial" w:hAnsi="Arial" w:cs="Arial"/>
          </w:rPr>
          <w:t>http://www.google.com/policies/privacy/</w:t>
        </w:r>
      </w:hyperlink>
      <w:r>
        <w:rPr>
          <w:rFonts w:ascii="Arial" w:hAnsi="Arial" w:cs="Arial"/>
        </w:rPr>
        <w:t xml:space="preserve"> </w:t>
      </w:r>
      <w:hyperlink r:id="rId120"/>
      <w:hyperlink r:id="rId121"/>
    </w:p>
    <w:p w14:paraId="3C7251B6"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8B58BFC" w14:textId="77777777" w:rsidR="008A4DAB" w:rsidRPr="00C0052B" w:rsidRDefault="008A4DAB" w:rsidP="00C0052B">
      <w:pPr>
        <w:spacing w:after="0"/>
        <w:ind w:left="357"/>
        <w:jc w:val="both"/>
        <w:rPr>
          <w:rFonts w:ascii="Arial" w:hAnsi="Arial" w:cs="Arial"/>
          <w:b/>
          <w:bCs/>
        </w:rPr>
      </w:pPr>
      <w:proofErr w:type="spellStart"/>
      <w:r w:rsidRPr="00C0052B">
        <w:rPr>
          <w:rFonts w:ascii="Arial" w:hAnsi="Arial" w:cs="Arial"/>
          <w:b/>
          <w:bCs/>
        </w:rPr>
        <w:t>AdButler</w:t>
      </w:r>
      <w:proofErr w:type="spellEnd"/>
    </w:p>
    <w:p w14:paraId="37C8065C" w14:textId="77777777" w:rsidR="008A4DAB" w:rsidRPr="00CC1986" w:rsidRDefault="008A4DAB" w:rsidP="008A4DAB">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0FA8B9A9"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122" w:history="1">
        <w:r w:rsidRPr="00F61361">
          <w:rPr>
            <w:rStyle w:val="Hyperlink"/>
            <w:rFonts w:ascii="Arial" w:hAnsi="Arial" w:cs="Arial"/>
          </w:rPr>
          <w:t>https://www.sparklit.com/agreements.spark?agreement=privacy</w:t>
        </w:r>
      </w:hyperlink>
      <w:r>
        <w:rPr>
          <w:rFonts w:ascii="Arial" w:hAnsi="Arial" w:cs="Arial"/>
        </w:rPr>
        <w:t xml:space="preserve"> </w:t>
      </w:r>
      <w:hyperlink r:id="rId123"/>
    </w:p>
    <w:p w14:paraId="56E751C0"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33805ED" w14:textId="77777777" w:rsidR="008A4DAB" w:rsidRPr="00C0052B" w:rsidRDefault="008A4DAB" w:rsidP="00C0052B">
      <w:pPr>
        <w:spacing w:after="0"/>
        <w:ind w:left="357"/>
        <w:jc w:val="both"/>
        <w:rPr>
          <w:rFonts w:ascii="Arial" w:hAnsi="Arial" w:cs="Arial"/>
          <w:b/>
          <w:bCs/>
        </w:rPr>
      </w:pPr>
      <w:r w:rsidRPr="00C0052B">
        <w:rPr>
          <w:rFonts w:ascii="Arial" w:hAnsi="Arial" w:cs="Arial"/>
          <w:b/>
          <w:bCs/>
        </w:rPr>
        <w:t>Unity Ads</w:t>
      </w:r>
    </w:p>
    <w:p w14:paraId="1747FA0A" w14:textId="77777777" w:rsidR="008A4DAB" w:rsidRDefault="008A4DAB" w:rsidP="008A4DAB">
      <w:pPr>
        <w:spacing w:after="0"/>
        <w:ind w:left="357"/>
        <w:jc w:val="both"/>
        <w:rPr>
          <w:rFonts w:ascii="Arial" w:hAnsi="Arial" w:cs="Arial"/>
        </w:rPr>
      </w:pPr>
      <w:r w:rsidRPr="00CC1986">
        <w:rPr>
          <w:rFonts w:ascii="Arial" w:hAnsi="Arial" w:cs="Arial"/>
        </w:rPr>
        <w:t>Unity Ads is provided by Unity Technologies.</w:t>
      </w:r>
    </w:p>
    <w:p w14:paraId="3F501A2B" w14:textId="77777777" w:rsidR="008A4DAB" w:rsidRPr="00656EA9" w:rsidRDefault="008A4DAB" w:rsidP="008A4DAB">
      <w:pPr>
        <w:spacing w:after="0"/>
        <w:ind w:left="357"/>
        <w:jc w:val="both"/>
        <w:rPr>
          <w:rFonts w:ascii="Arial" w:hAnsi="Arial" w:cs="Arial"/>
        </w:rPr>
      </w:pPr>
      <w:r w:rsidRPr="00656EA9">
        <w:rPr>
          <w:rFonts w:ascii="Arial" w:hAnsi="Arial" w:cs="Arial"/>
        </w:rPr>
        <w:t xml:space="preserve"> </w:t>
      </w:r>
    </w:p>
    <w:p w14:paraId="7F08A781"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4" w:history="1">
        <w:r w:rsidRPr="00F61361">
          <w:rPr>
            <w:rStyle w:val="Hyperlink"/>
            <w:rFonts w:ascii="Arial" w:hAnsi="Arial" w:cs="Arial"/>
          </w:rPr>
          <w:t>https://unity3d.com/legal/privacy-policy</w:t>
        </w:r>
      </w:hyperlink>
      <w:r>
        <w:rPr>
          <w:rFonts w:ascii="Arial" w:hAnsi="Arial" w:cs="Arial"/>
        </w:rPr>
        <w:t xml:space="preserve"> </w:t>
      </w:r>
      <w:hyperlink r:id="rId125"/>
    </w:p>
    <w:p w14:paraId="0A0EEF6F" w14:textId="77777777" w:rsidR="008A4DAB" w:rsidRPr="00656EA9" w:rsidRDefault="008A4DAB" w:rsidP="008A4DAB">
      <w:pPr>
        <w:spacing w:after="0"/>
        <w:ind w:left="357"/>
        <w:jc w:val="both"/>
        <w:rPr>
          <w:rFonts w:ascii="Arial" w:hAnsi="Arial" w:cs="Arial"/>
        </w:rPr>
      </w:pPr>
      <w:r w:rsidRPr="00656EA9">
        <w:rPr>
          <w:rStyle w:val="Hyperlink"/>
          <w:rFonts w:ascii="Arial" w:hAnsi="Arial" w:cs="Arial"/>
        </w:rPr>
        <w:t xml:space="preserve"> </w:t>
      </w:r>
    </w:p>
    <w:p w14:paraId="7A043AA1"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6" w:history="1">
        <w:r w:rsidRPr="00F61361">
          <w:rPr>
            <w:rStyle w:val="Hyperlink"/>
            <w:rFonts w:ascii="Arial" w:hAnsi="Arial" w:cs="Arial"/>
          </w:rPr>
          <w:t>https://unity3d.com/legal/privacy-policy</w:t>
        </w:r>
      </w:hyperlink>
      <w:r>
        <w:rPr>
          <w:rFonts w:ascii="Arial" w:hAnsi="Arial" w:cs="Arial"/>
        </w:rPr>
        <w:t xml:space="preserve"> </w:t>
      </w:r>
      <w:hyperlink r:id="rId127"/>
    </w:p>
    <w:p w14:paraId="0F4A335E" w14:textId="77777777" w:rsidR="008A4DAB" w:rsidRPr="00CC1986" w:rsidRDefault="008A4DAB" w:rsidP="008A4DAB">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2CA160CF"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460BBFDD" w14:textId="77777777" w:rsidR="008A4DAB" w:rsidRPr="00E655A7" w:rsidRDefault="008A4DAB" w:rsidP="008A4DAB">
      <w:pPr>
        <w:spacing w:after="0"/>
        <w:jc w:val="both"/>
        <w:rPr>
          <w:rFonts w:ascii="Arial" w:hAnsi="Arial" w:cs="Arial"/>
          <w:b/>
          <w:u w:val="single"/>
          <w:lang w:val="uk-UA"/>
        </w:rPr>
      </w:pPr>
      <w:r>
        <w:rPr>
          <w:rFonts w:ascii="Arial" w:hAnsi="Arial" w:cs="Arial"/>
          <w:b/>
          <w:u w:val="single"/>
          <w:lang w:val="uk-UA"/>
        </w:rPr>
        <w:t xml:space="preserve"> </w:t>
      </w:r>
    </w:p>
    <w:p w14:paraId="4BCC52E2" w14:textId="77777777" w:rsidR="008A4DAB" w:rsidRDefault="008A4DAB" w:rsidP="008A4DAB">
      <w:pPr>
        <w:pStyle w:val="Listenabsatz"/>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78947A85" w14:textId="77777777" w:rsidR="008A4DAB" w:rsidRPr="00C0052B" w:rsidRDefault="008A4DAB" w:rsidP="00C0052B">
      <w:pPr>
        <w:spacing w:after="0"/>
        <w:ind w:left="357"/>
        <w:rPr>
          <w:rFonts w:ascii="Arial" w:hAnsi="Arial" w:cs="Arial"/>
          <w:b/>
          <w:bCs/>
        </w:rPr>
      </w:pPr>
      <w:r>
        <w:rPr>
          <w:rFonts w:ascii="Arial" w:hAnsi="Arial" w:cs="Arial"/>
          <w:lang w:val="uk-UA"/>
        </w:rPr>
        <w:t xml:space="preserve"> </w:t>
      </w:r>
    </w:p>
    <w:p w14:paraId="732D3906" w14:textId="77777777" w:rsidR="008A4DAB" w:rsidRPr="00C0052B" w:rsidRDefault="008A4DAB" w:rsidP="00C0052B">
      <w:pPr>
        <w:spacing w:after="0"/>
        <w:ind w:left="357"/>
        <w:rPr>
          <w:rFonts w:ascii="Arial" w:hAnsi="Arial" w:cs="Arial"/>
          <w:b/>
          <w:bCs/>
        </w:rPr>
      </w:pPr>
      <w:r w:rsidRPr="00C0052B">
        <w:rPr>
          <w:rFonts w:ascii="Arial" w:hAnsi="Arial" w:cs="Arial"/>
          <w:b/>
          <w:bCs/>
        </w:rPr>
        <w:t>Google Ads (AdWords)</w:t>
      </w:r>
    </w:p>
    <w:p w14:paraId="28F18CFF" w14:textId="77777777" w:rsidR="008A4DAB" w:rsidRDefault="008A4DAB" w:rsidP="008A4DAB">
      <w:pPr>
        <w:spacing w:after="0"/>
        <w:ind w:left="357"/>
        <w:jc w:val="both"/>
        <w:rPr>
          <w:rFonts w:ascii="Arial" w:hAnsi="Arial" w:cs="Arial"/>
        </w:rPr>
      </w:pPr>
      <w:r w:rsidRPr="00CC1986">
        <w:rPr>
          <w:rFonts w:ascii="Arial" w:hAnsi="Arial" w:cs="Arial"/>
        </w:rPr>
        <w:t>Google Ads (AdWords) remarketing service is provided by Google Inc.</w:t>
      </w:r>
    </w:p>
    <w:p w14:paraId="55BAE92E" w14:textId="77777777" w:rsidR="008A4DAB" w:rsidRPr="00E655A7" w:rsidRDefault="008A4DAB" w:rsidP="008A4DAB">
      <w:pPr>
        <w:spacing w:after="0"/>
        <w:ind w:left="357"/>
        <w:jc w:val="both"/>
        <w:rPr>
          <w:rFonts w:ascii="Arial" w:hAnsi="Arial" w:cs="Arial"/>
          <w:lang w:val="uk-UA"/>
        </w:rPr>
      </w:pPr>
      <w:r>
        <w:rPr>
          <w:rFonts w:ascii="Arial" w:hAnsi="Arial" w:cs="Arial"/>
          <w:lang w:val="uk-UA"/>
        </w:rPr>
        <w:t xml:space="preserve"> </w:t>
      </w:r>
    </w:p>
    <w:p w14:paraId="7E905BAE"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8" w:history="1">
        <w:r w:rsidRPr="00F61361">
          <w:rPr>
            <w:rStyle w:val="Hyperlink"/>
            <w:rFonts w:ascii="Arial" w:hAnsi="Arial" w:cs="Arial"/>
          </w:rPr>
          <w:t>http://www.google.com/settings/ads</w:t>
        </w:r>
      </w:hyperlink>
      <w:r>
        <w:rPr>
          <w:rFonts w:ascii="Arial" w:hAnsi="Arial" w:cs="Arial"/>
        </w:rPr>
        <w:t xml:space="preserve"> </w:t>
      </w:r>
      <w:hyperlink r:id="rId129"/>
    </w:p>
    <w:p w14:paraId="031A177A" w14:textId="77777777" w:rsidR="008A4DAB" w:rsidRPr="00E655A7" w:rsidRDefault="008A4DAB" w:rsidP="008A4DAB">
      <w:pPr>
        <w:spacing w:after="0"/>
        <w:ind w:left="357"/>
        <w:jc w:val="both"/>
        <w:rPr>
          <w:rFonts w:ascii="Arial" w:hAnsi="Arial" w:cs="Arial"/>
          <w:lang w:val="uk-UA"/>
        </w:rPr>
      </w:pPr>
      <w:r>
        <w:rPr>
          <w:rStyle w:val="Hyperlink"/>
          <w:rFonts w:ascii="Arial" w:hAnsi="Arial" w:cs="Arial"/>
          <w:lang w:val="uk-UA"/>
        </w:rPr>
        <w:t xml:space="preserve"> </w:t>
      </w:r>
    </w:p>
    <w:p w14:paraId="1B036124" w14:textId="77777777" w:rsidR="008A4DAB" w:rsidRDefault="008A4DAB" w:rsidP="008A4DAB">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30" w:history="1">
        <w:r w:rsidRPr="00F61361">
          <w:rPr>
            <w:rStyle w:val="Hyperlink"/>
            <w:rFonts w:ascii="Arial" w:hAnsi="Arial" w:cs="Arial"/>
          </w:rPr>
          <w:t>https://tools.google.com/dlpage/gaoptout</w:t>
        </w:r>
      </w:hyperlink>
      <w:r w:rsidRPr="00CC1986">
        <w:rPr>
          <w:rFonts w:ascii="Arial" w:hAnsi="Arial" w:cs="Arial"/>
        </w:rPr>
        <w:t xml:space="preserve"> – for your web browser. Google Analytics Opt-out Browser Add-on provides visitors with the ability to prevent their data from being collected and used by Google Analytics.</w:t>
      </w:r>
      <w:hyperlink r:id="rId131"/>
    </w:p>
    <w:p w14:paraId="6BB24FEF" w14:textId="77777777" w:rsidR="008A4DAB" w:rsidRPr="00E655A7" w:rsidRDefault="008A4DAB" w:rsidP="008A4DAB">
      <w:pPr>
        <w:spacing w:after="0"/>
        <w:ind w:left="357"/>
        <w:jc w:val="both"/>
        <w:rPr>
          <w:rFonts w:ascii="Arial" w:hAnsi="Arial" w:cs="Arial"/>
          <w:lang w:val="uk-UA"/>
        </w:rPr>
      </w:pPr>
      <w:r>
        <w:rPr>
          <w:rFonts w:ascii="Arial" w:hAnsi="Arial" w:cs="Arial"/>
          <w:lang w:val="uk-UA"/>
        </w:rPr>
        <w:lastRenderedPageBreak/>
        <w:t xml:space="preserve"> </w:t>
      </w:r>
    </w:p>
    <w:p w14:paraId="32B17AF6"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2" w:history="1">
        <w:r w:rsidRPr="00F61361">
          <w:rPr>
            <w:rStyle w:val="Hyperlink"/>
            <w:rFonts w:ascii="Arial" w:hAnsi="Arial" w:cs="Arial"/>
          </w:rPr>
          <w:t>https://policies.google.com/privacy?hl=en</w:t>
        </w:r>
      </w:hyperlink>
      <w:r>
        <w:rPr>
          <w:rFonts w:ascii="Arial" w:hAnsi="Arial" w:cs="Arial"/>
        </w:rPr>
        <w:t xml:space="preserve"> </w:t>
      </w:r>
      <w:hyperlink r:id="rId133"/>
    </w:p>
    <w:p w14:paraId="5DC70203"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6A51458" w14:textId="77777777" w:rsidR="008A4DAB" w:rsidRPr="00C0052B" w:rsidRDefault="008A4DAB" w:rsidP="00C0052B">
      <w:pPr>
        <w:spacing w:after="0"/>
        <w:ind w:left="357"/>
        <w:rPr>
          <w:rFonts w:ascii="Arial" w:hAnsi="Arial" w:cs="Arial"/>
          <w:b/>
          <w:bCs/>
        </w:rPr>
      </w:pPr>
      <w:r w:rsidRPr="00C0052B">
        <w:rPr>
          <w:rFonts w:ascii="Arial" w:hAnsi="Arial" w:cs="Arial"/>
          <w:b/>
          <w:bCs/>
        </w:rPr>
        <w:t>Bing Ads Remarketing</w:t>
      </w:r>
    </w:p>
    <w:p w14:paraId="760A32FB" w14:textId="77777777" w:rsidR="008A4DAB" w:rsidRDefault="008A4DAB" w:rsidP="008A4DAB">
      <w:pPr>
        <w:spacing w:after="0"/>
        <w:ind w:left="357"/>
        <w:jc w:val="both"/>
        <w:rPr>
          <w:rFonts w:ascii="Arial" w:hAnsi="Arial" w:cs="Arial"/>
        </w:rPr>
      </w:pPr>
      <w:r w:rsidRPr="00CC1986">
        <w:rPr>
          <w:rFonts w:ascii="Arial" w:hAnsi="Arial" w:cs="Arial"/>
        </w:rPr>
        <w:t>Bing Ads remarketing service is provided by Microsoft Inc.</w:t>
      </w:r>
    </w:p>
    <w:p w14:paraId="0052BE2D" w14:textId="77777777" w:rsidR="008A4DAB" w:rsidRPr="00E655A7" w:rsidRDefault="008A4DAB" w:rsidP="008A4DAB">
      <w:pPr>
        <w:spacing w:after="0"/>
        <w:ind w:left="357"/>
        <w:jc w:val="both"/>
        <w:rPr>
          <w:rFonts w:ascii="Arial" w:hAnsi="Arial" w:cs="Arial"/>
          <w:lang w:val="uk-UA"/>
        </w:rPr>
      </w:pPr>
      <w:r>
        <w:rPr>
          <w:rFonts w:ascii="Arial" w:hAnsi="Arial" w:cs="Arial"/>
          <w:lang w:val="uk-UA"/>
        </w:rPr>
        <w:t xml:space="preserve"> </w:t>
      </w:r>
    </w:p>
    <w:p w14:paraId="0156628C"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4" w:history="1">
        <w:r w:rsidRPr="00F61361">
          <w:rPr>
            <w:rStyle w:val="Hyperlink"/>
            <w:rFonts w:ascii="Arial" w:hAnsi="Arial" w:cs="Arial"/>
          </w:rPr>
          <w:t>https://advertise.bingads.microsoft.com/en-us/resources/policies/personalized-ads</w:t>
        </w:r>
      </w:hyperlink>
      <w:r>
        <w:rPr>
          <w:rFonts w:ascii="Arial" w:hAnsi="Arial" w:cs="Arial"/>
        </w:rPr>
        <w:t xml:space="preserve"> </w:t>
      </w:r>
      <w:hyperlink r:id="rId135"/>
    </w:p>
    <w:p w14:paraId="6A0F500D" w14:textId="77777777" w:rsidR="008A4DAB" w:rsidRPr="00E655A7" w:rsidRDefault="008A4DAB" w:rsidP="008A4DAB">
      <w:pPr>
        <w:spacing w:after="0"/>
        <w:ind w:left="357"/>
        <w:jc w:val="both"/>
        <w:rPr>
          <w:rFonts w:ascii="Arial" w:hAnsi="Arial" w:cs="Arial"/>
          <w:lang w:val="uk-UA"/>
        </w:rPr>
      </w:pPr>
      <w:r>
        <w:rPr>
          <w:rStyle w:val="Hyperlink"/>
          <w:rFonts w:ascii="Arial" w:hAnsi="Arial" w:cs="Arial"/>
          <w:lang w:val="uk-UA"/>
        </w:rPr>
        <w:t xml:space="preserve"> </w:t>
      </w:r>
    </w:p>
    <w:p w14:paraId="687EFDF7"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6" w:history="1">
        <w:r w:rsidRPr="00F61361">
          <w:rPr>
            <w:rStyle w:val="Hyperlink"/>
            <w:rFonts w:ascii="Arial" w:hAnsi="Arial" w:cs="Arial"/>
          </w:rPr>
          <w:t>https://privacy.microsoft.com/en-us/PrivacyStatement</w:t>
        </w:r>
      </w:hyperlink>
      <w:r>
        <w:rPr>
          <w:rFonts w:ascii="Arial" w:hAnsi="Arial" w:cs="Arial"/>
        </w:rPr>
        <w:t xml:space="preserve"> </w:t>
      </w:r>
      <w:hyperlink r:id="rId137"/>
    </w:p>
    <w:p w14:paraId="6AE1D9D3"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56E5F79" w14:textId="77777777" w:rsidR="008A4DAB" w:rsidRPr="00C0052B" w:rsidRDefault="008A4DAB" w:rsidP="00C0052B">
      <w:pPr>
        <w:spacing w:after="0"/>
        <w:ind w:left="357"/>
        <w:rPr>
          <w:rFonts w:ascii="Arial" w:hAnsi="Arial" w:cs="Arial"/>
          <w:b/>
          <w:bCs/>
        </w:rPr>
      </w:pPr>
      <w:r w:rsidRPr="00C0052B">
        <w:rPr>
          <w:rFonts w:ascii="Arial" w:hAnsi="Arial" w:cs="Arial"/>
          <w:b/>
          <w:bCs/>
        </w:rPr>
        <w:t>Twitter</w:t>
      </w:r>
    </w:p>
    <w:p w14:paraId="26518D7C" w14:textId="77777777" w:rsidR="008A4DAB" w:rsidRDefault="008A4DAB" w:rsidP="008A4DAB">
      <w:pPr>
        <w:spacing w:after="0"/>
        <w:ind w:left="357"/>
        <w:jc w:val="both"/>
        <w:rPr>
          <w:rFonts w:ascii="Arial" w:hAnsi="Arial" w:cs="Arial"/>
        </w:rPr>
      </w:pPr>
      <w:r w:rsidRPr="00CC1986">
        <w:rPr>
          <w:rFonts w:ascii="Arial" w:hAnsi="Arial" w:cs="Arial"/>
        </w:rPr>
        <w:t>Twitter remarketing service is provided by Twitter Inc.</w:t>
      </w:r>
    </w:p>
    <w:p w14:paraId="21AD9083" w14:textId="77777777" w:rsidR="008A4DAB" w:rsidRPr="00E655A7" w:rsidRDefault="008A4DAB" w:rsidP="008A4DAB">
      <w:pPr>
        <w:spacing w:after="0"/>
        <w:ind w:left="357"/>
        <w:jc w:val="both"/>
        <w:rPr>
          <w:rFonts w:ascii="Arial" w:hAnsi="Arial" w:cs="Arial"/>
          <w:lang w:val="uk-UA"/>
        </w:rPr>
      </w:pPr>
      <w:r>
        <w:rPr>
          <w:rFonts w:ascii="Arial" w:hAnsi="Arial" w:cs="Arial"/>
          <w:lang w:val="uk-UA"/>
        </w:rPr>
        <w:t xml:space="preserve"> </w:t>
      </w:r>
    </w:p>
    <w:p w14:paraId="1A8DA97D"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8" w:history="1">
        <w:r w:rsidRPr="00F61361">
          <w:rPr>
            <w:rStyle w:val="Hyperlink"/>
            <w:rFonts w:ascii="Arial" w:hAnsi="Arial" w:cs="Arial"/>
          </w:rPr>
          <w:t>https://support.twitter.com/articles/20170405</w:t>
        </w:r>
      </w:hyperlink>
      <w:r>
        <w:rPr>
          <w:rFonts w:ascii="Arial" w:hAnsi="Arial" w:cs="Arial"/>
        </w:rPr>
        <w:t xml:space="preserve"> </w:t>
      </w:r>
      <w:hyperlink r:id="rId139"/>
    </w:p>
    <w:p w14:paraId="47ABE738" w14:textId="77777777" w:rsidR="008A4DAB" w:rsidRPr="00E655A7" w:rsidRDefault="008A4DAB" w:rsidP="008A4DAB">
      <w:pPr>
        <w:spacing w:after="0"/>
        <w:ind w:left="357"/>
        <w:jc w:val="both"/>
        <w:rPr>
          <w:rFonts w:ascii="Arial" w:hAnsi="Arial" w:cs="Arial"/>
          <w:lang w:val="uk-UA"/>
        </w:rPr>
      </w:pPr>
      <w:r>
        <w:rPr>
          <w:rStyle w:val="Hyperlink"/>
          <w:rFonts w:ascii="Arial" w:hAnsi="Arial" w:cs="Arial"/>
          <w:lang w:val="uk-UA"/>
        </w:rPr>
        <w:t xml:space="preserve"> </w:t>
      </w:r>
    </w:p>
    <w:p w14:paraId="28D21BC6"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0" w:history="1">
        <w:r w:rsidRPr="00F61361">
          <w:rPr>
            <w:rStyle w:val="Hyperlink"/>
            <w:rFonts w:ascii="Arial" w:hAnsi="Arial" w:cs="Arial"/>
          </w:rPr>
          <w:t>https://twitter.com/privacy</w:t>
        </w:r>
      </w:hyperlink>
      <w:r>
        <w:rPr>
          <w:rFonts w:ascii="Arial" w:hAnsi="Arial" w:cs="Arial"/>
        </w:rPr>
        <w:t xml:space="preserve"> </w:t>
      </w:r>
      <w:hyperlink r:id="rId141"/>
    </w:p>
    <w:p w14:paraId="1F8038E6"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138B5A" w14:textId="77777777" w:rsidR="008A4DAB" w:rsidRPr="00C0052B" w:rsidRDefault="008A4DAB" w:rsidP="00C0052B">
      <w:pPr>
        <w:spacing w:after="0"/>
        <w:ind w:left="357"/>
        <w:rPr>
          <w:rFonts w:ascii="Arial" w:hAnsi="Arial" w:cs="Arial"/>
          <w:b/>
          <w:bCs/>
        </w:rPr>
      </w:pPr>
      <w:r w:rsidRPr="00C0052B">
        <w:rPr>
          <w:rFonts w:ascii="Arial" w:hAnsi="Arial" w:cs="Arial"/>
          <w:b/>
          <w:bCs/>
        </w:rPr>
        <w:t>Facebook</w:t>
      </w:r>
    </w:p>
    <w:p w14:paraId="29D5AD39" w14:textId="77777777" w:rsidR="008A4DAB" w:rsidRDefault="008A4DAB" w:rsidP="008A4DAB">
      <w:pPr>
        <w:spacing w:after="0"/>
        <w:ind w:left="357"/>
        <w:jc w:val="both"/>
        <w:rPr>
          <w:rFonts w:ascii="Arial" w:hAnsi="Arial" w:cs="Arial"/>
        </w:rPr>
      </w:pPr>
      <w:r w:rsidRPr="00CC1986">
        <w:rPr>
          <w:rFonts w:ascii="Arial" w:hAnsi="Arial" w:cs="Arial"/>
        </w:rPr>
        <w:t>Facebook remarketing service is provided by Facebook Inc.</w:t>
      </w:r>
    </w:p>
    <w:p w14:paraId="05634006" w14:textId="77777777" w:rsidR="008A4DAB" w:rsidRPr="00E655A7" w:rsidRDefault="008A4DAB" w:rsidP="008A4DAB">
      <w:pPr>
        <w:spacing w:after="0"/>
        <w:ind w:left="357"/>
        <w:jc w:val="both"/>
        <w:rPr>
          <w:rFonts w:ascii="Arial" w:hAnsi="Arial" w:cs="Arial"/>
          <w:lang w:val="uk-UA"/>
        </w:rPr>
      </w:pPr>
      <w:r>
        <w:rPr>
          <w:rFonts w:ascii="Arial" w:hAnsi="Arial" w:cs="Arial"/>
          <w:lang w:val="uk-UA"/>
        </w:rPr>
        <w:t xml:space="preserve"> </w:t>
      </w:r>
    </w:p>
    <w:p w14:paraId="4B9BD143"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2" w:history="1">
        <w:r w:rsidRPr="00F61361">
          <w:rPr>
            <w:rStyle w:val="Hyperlink"/>
            <w:rFonts w:ascii="Arial" w:hAnsi="Arial" w:cs="Arial"/>
          </w:rPr>
          <w:t>https://www.facebook.com/help/164968693837950</w:t>
        </w:r>
      </w:hyperlink>
      <w:r>
        <w:rPr>
          <w:rFonts w:ascii="Arial" w:hAnsi="Arial" w:cs="Arial"/>
        </w:rPr>
        <w:t xml:space="preserve"> </w:t>
      </w:r>
      <w:hyperlink r:id="rId143"/>
    </w:p>
    <w:p w14:paraId="33B7E230" w14:textId="77777777" w:rsidR="008A4DAB" w:rsidRPr="00E655A7" w:rsidRDefault="008A4DAB" w:rsidP="008A4DAB">
      <w:pPr>
        <w:spacing w:after="0"/>
        <w:ind w:left="357"/>
        <w:jc w:val="both"/>
        <w:rPr>
          <w:rFonts w:ascii="Arial" w:hAnsi="Arial" w:cs="Arial"/>
          <w:lang w:val="uk-UA"/>
        </w:rPr>
      </w:pPr>
      <w:r>
        <w:rPr>
          <w:rStyle w:val="Hyperlink"/>
          <w:rFonts w:ascii="Arial" w:hAnsi="Arial" w:cs="Arial"/>
          <w:lang w:val="uk-UA"/>
        </w:rPr>
        <w:t xml:space="preserve"> </w:t>
      </w:r>
    </w:p>
    <w:p w14:paraId="306D2607" w14:textId="77777777" w:rsidR="008A4DAB" w:rsidRDefault="008A4DAB" w:rsidP="008A4DAB">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4" w:history="1">
        <w:r w:rsidRPr="00F61361">
          <w:rPr>
            <w:rStyle w:val="Hyperlink"/>
            <w:rFonts w:ascii="Arial" w:hAnsi="Arial" w:cs="Arial"/>
          </w:rPr>
          <w:t>https://www.facebook.com/help/568137493302217</w:t>
        </w:r>
      </w:hyperlink>
      <w:r>
        <w:rPr>
          <w:rFonts w:ascii="Arial" w:hAnsi="Arial" w:cs="Arial"/>
        </w:rPr>
        <w:t xml:space="preserve"> </w:t>
      </w:r>
      <w:hyperlink r:id="rId145"/>
    </w:p>
    <w:p w14:paraId="6658A52B" w14:textId="77777777" w:rsidR="008A4DAB" w:rsidRPr="00E655A7" w:rsidRDefault="008A4DAB" w:rsidP="008A4DAB">
      <w:pPr>
        <w:spacing w:after="0"/>
        <w:ind w:left="357"/>
        <w:jc w:val="both"/>
        <w:rPr>
          <w:rFonts w:ascii="Arial" w:hAnsi="Arial" w:cs="Arial"/>
          <w:lang w:val="uk-UA"/>
        </w:rPr>
      </w:pPr>
      <w:r>
        <w:rPr>
          <w:rStyle w:val="Hyperlink"/>
          <w:rFonts w:ascii="Arial" w:hAnsi="Arial" w:cs="Arial"/>
          <w:lang w:val="uk-UA"/>
        </w:rPr>
        <w:t xml:space="preserve"> </w:t>
      </w:r>
    </w:p>
    <w:p w14:paraId="71C55F86" w14:textId="77777777" w:rsidR="008A4DAB" w:rsidRDefault="008A4DAB" w:rsidP="008A4DAB">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46" w:history="1">
        <w:r w:rsidRPr="00F61361">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7" w:history="1">
        <w:r w:rsidRPr="00F61361">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8" w:history="1">
        <w:r w:rsidRPr="00F61361">
          <w:rPr>
            <w:rStyle w:val="Hyperlink"/>
            <w:rFonts w:ascii="Arial" w:hAnsi="Arial" w:cs="Arial"/>
          </w:rPr>
          <w:t>http://www.youronlinechoices.eu/</w:t>
        </w:r>
      </w:hyperlink>
      <w:r w:rsidRPr="00CC1986">
        <w:rPr>
          <w:rFonts w:ascii="Arial" w:hAnsi="Arial" w:cs="Arial"/>
        </w:rPr>
        <w:t>, or opt-out using your mobile device settings.</w:t>
      </w:r>
      <w:hyperlink r:id="rId149"/>
      <w:hyperlink r:id="rId150"/>
      <w:hyperlink r:id="rId151"/>
    </w:p>
    <w:p w14:paraId="3BEE9004" w14:textId="77777777" w:rsidR="008A4DAB" w:rsidRPr="00E655A7" w:rsidRDefault="008A4DAB" w:rsidP="008A4DAB">
      <w:pPr>
        <w:spacing w:after="0"/>
        <w:ind w:left="357"/>
        <w:jc w:val="both"/>
        <w:rPr>
          <w:rFonts w:ascii="Arial" w:hAnsi="Arial" w:cs="Arial"/>
          <w:lang w:val="uk-UA"/>
        </w:rPr>
      </w:pPr>
      <w:r>
        <w:rPr>
          <w:rFonts w:ascii="Arial" w:hAnsi="Arial" w:cs="Arial"/>
          <w:lang w:val="uk-UA"/>
        </w:rPr>
        <w:t xml:space="preserve"> </w:t>
      </w:r>
    </w:p>
    <w:p w14:paraId="4A17B881" w14:textId="77777777" w:rsidR="008A4DAB" w:rsidRPr="00E655A7" w:rsidRDefault="008A4DAB" w:rsidP="008A4DAB">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2" w:history="1">
        <w:r w:rsidRPr="00F61361">
          <w:rPr>
            <w:rStyle w:val="Hyperlink"/>
            <w:rFonts w:ascii="Arial" w:hAnsi="Arial" w:cs="Arial"/>
          </w:rPr>
          <w:t>https://www.facebook.com/privacy/explanation</w:t>
        </w:r>
      </w:hyperlink>
      <w:r>
        <w:rPr>
          <w:rFonts w:ascii="Arial" w:hAnsi="Arial" w:cs="Arial"/>
        </w:rPr>
        <w:t xml:space="preserve"> </w:t>
      </w:r>
      <w:hyperlink r:id="rId153"/>
    </w:p>
    <w:p w14:paraId="0B0DF88B" w14:textId="77777777" w:rsidR="008A4DAB" w:rsidRPr="00CC1986" w:rsidRDefault="008A4DAB" w:rsidP="008A4DA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204B182" w14:textId="77777777" w:rsidR="008A4DAB" w:rsidRPr="00C0052B" w:rsidRDefault="008A4DAB" w:rsidP="00C0052B">
      <w:pPr>
        <w:spacing w:after="0"/>
        <w:ind w:left="357"/>
        <w:rPr>
          <w:rFonts w:ascii="Arial" w:hAnsi="Arial" w:cs="Arial"/>
          <w:b/>
          <w:bCs/>
        </w:rPr>
      </w:pPr>
      <w:r w:rsidRPr="00C0052B">
        <w:rPr>
          <w:rFonts w:ascii="Arial" w:hAnsi="Arial" w:cs="Arial"/>
          <w:b/>
          <w:bCs/>
        </w:rPr>
        <w:t>Pinterest</w:t>
      </w:r>
    </w:p>
    <w:p w14:paraId="791A86DD" w14:textId="77777777" w:rsidR="008A4DAB" w:rsidRDefault="008A4DAB" w:rsidP="008A4DAB">
      <w:pPr>
        <w:spacing w:after="0"/>
        <w:ind w:left="357"/>
        <w:jc w:val="both"/>
        <w:rPr>
          <w:rFonts w:ascii="Arial" w:hAnsi="Arial" w:cs="Arial"/>
        </w:rPr>
      </w:pPr>
      <w:r w:rsidRPr="00CC1986">
        <w:rPr>
          <w:rFonts w:ascii="Arial" w:hAnsi="Arial" w:cs="Arial"/>
        </w:rPr>
        <w:t>Pinterest remarketing service is provided by Pinterest Inc.</w:t>
      </w:r>
    </w:p>
    <w:p w14:paraId="09B4C6CC" w14:textId="77777777" w:rsidR="008A4DAB" w:rsidRPr="00E655A7" w:rsidRDefault="008A4DAB" w:rsidP="008A4DAB">
      <w:pPr>
        <w:spacing w:after="0"/>
        <w:ind w:left="357"/>
        <w:jc w:val="both"/>
        <w:rPr>
          <w:rFonts w:ascii="Arial" w:hAnsi="Arial" w:cs="Arial"/>
          <w:lang w:val="uk-UA"/>
        </w:rPr>
      </w:pPr>
      <w:r>
        <w:rPr>
          <w:rFonts w:ascii="Arial" w:hAnsi="Arial" w:cs="Arial"/>
          <w:lang w:val="uk-UA"/>
        </w:rPr>
        <w:t xml:space="preserve"> </w:t>
      </w:r>
    </w:p>
    <w:p w14:paraId="773B32FC" w14:textId="77777777" w:rsidR="008A4DAB" w:rsidRDefault="008A4DAB" w:rsidP="008A4DAB">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54" w:history="1">
        <w:r w:rsidRPr="00F61361">
          <w:rPr>
            <w:rStyle w:val="Hyperlink"/>
            <w:rFonts w:ascii="Arial" w:hAnsi="Arial" w:cs="Arial"/>
          </w:rPr>
          <w:t>http://help.pinterest.com/en/articles/personalization-and-data</w:t>
        </w:r>
      </w:hyperlink>
      <w:r>
        <w:rPr>
          <w:rFonts w:ascii="Arial" w:hAnsi="Arial" w:cs="Arial"/>
        </w:rPr>
        <w:t xml:space="preserve"> </w:t>
      </w:r>
      <w:hyperlink r:id="rId155"/>
    </w:p>
    <w:p w14:paraId="351FD433" w14:textId="77777777" w:rsidR="008A4DAB" w:rsidRPr="00E655A7" w:rsidRDefault="008A4DAB" w:rsidP="008A4DAB">
      <w:pPr>
        <w:spacing w:after="0"/>
        <w:ind w:left="357"/>
        <w:jc w:val="both"/>
        <w:rPr>
          <w:rFonts w:ascii="Arial" w:hAnsi="Arial" w:cs="Arial"/>
          <w:lang w:val="uk-UA"/>
        </w:rPr>
      </w:pPr>
      <w:r>
        <w:rPr>
          <w:rStyle w:val="Hyperlink"/>
          <w:rFonts w:ascii="Arial" w:hAnsi="Arial" w:cs="Arial"/>
          <w:lang w:val="uk-UA"/>
        </w:rPr>
        <w:t xml:space="preserve"> </w:t>
      </w:r>
    </w:p>
    <w:p w14:paraId="211C7CAD" w14:textId="77777777" w:rsidR="008A4DAB" w:rsidRPr="00CC1986" w:rsidRDefault="008A4DAB" w:rsidP="008A4DAB">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6" w:history="1">
        <w:r w:rsidRPr="00F61361">
          <w:rPr>
            <w:rStyle w:val="Hyperlink"/>
            <w:rFonts w:ascii="Arial" w:hAnsi="Arial" w:cs="Arial"/>
          </w:rPr>
          <w:t>https://about.pinterest.com/en/privacy-policy</w:t>
        </w:r>
      </w:hyperlink>
      <w:r>
        <w:rPr>
          <w:rFonts w:ascii="Arial" w:hAnsi="Arial" w:cs="Arial"/>
        </w:rPr>
        <w:t xml:space="preserve"> </w:t>
      </w:r>
      <w:hyperlink r:id="rId157"/>
    </w:p>
    <w:p w14:paraId="5CE7ABA6" w14:textId="77777777" w:rsidR="008A4DAB" w:rsidRPr="00CC1986" w:rsidRDefault="008A4DAB" w:rsidP="008A4DAB">
      <w:pPr>
        <w:spacing w:after="0"/>
        <w:ind w:left="357"/>
        <w:rPr>
          <w:rFonts w:ascii="Arial" w:hAnsi="Arial" w:cs="Arial"/>
          <w:highlight w:val="green"/>
        </w:rPr>
      </w:pPr>
      <w:r w:rsidRPr="00CC1986">
        <w:rPr>
          <w:rFonts w:ascii="Arial" w:hAnsi="Arial" w:cs="Arial"/>
          <w:highlight w:val="green"/>
        </w:rPr>
        <w:t xml:space="preserve"> </w:t>
      </w:r>
    </w:p>
    <w:p w14:paraId="3EB0DEFD"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22676807" w14:textId="77777777" w:rsidR="008A4DAB" w:rsidRDefault="008A4DAB" w:rsidP="008A4DAB">
      <w:pPr>
        <w:pStyle w:val="Listenabsatz"/>
        <w:spacing w:after="0"/>
        <w:ind w:left="357"/>
        <w:jc w:val="both"/>
        <w:rPr>
          <w:rFonts w:ascii="Arial" w:hAnsi="Arial" w:cs="Arial"/>
          <w:b/>
          <w:u w:val="single"/>
        </w:rPr>
      </w:pPr>
      <w:r>
        <w:rPr>
          <w:rFonts w:ascii="Arial" w:hAnsi="Arial" w:cs="Arial"/>
          <w:b/>
          <w:u w:val="single"/>
          <w:lang w:val="uk-UA"/>
        </w:rPr>
        <w:t xml:space="preserve"> </w:t>
      </w:r>
    </w:p>
    <w:p w14:paraId="740E9F65" w14:textId="77777777" w:rsidR="008A4DAB" w:rsidRDefault="008A4DAB" w:rsidP="008A4DAB">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7005D123"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lang w:val="uk-UA"/>
        </w:rPr>
        <w:t xml:space="preserve"> </w:t>
      </w:r>
    </w:p>
    <w:p w14:paraId="2A3517D7" w14:textId="77777777" w:rsidR="008A4DAB" w:rsidRDefault="008A4DAB" w:rsidP="008A4DAB">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51E04AC7" w14:textId="77777777" w:rsidR="008A4DAB" w:rsidRPr="00E655A7" w:rsidRDefault="008A4DAB" w:rsidP="008A4DAB">
      <w:pPr>
        <w:spacing w:after="0"/>
        <w:ind w:left="357"/>
        <w:jc w:val="both"/>
        <w:rPr>
          <w:rFonts w:ascii="Arial" w:hAnsi="Arial" w:cs="Arial"/>
          <w:lang w:val="uk-UA"/>
        </w:rPr>
      </w:pPr>
      <w:r>
        <w:rPr>
          <w:rFonts w:ascii="Arial" w:hAnsi="Arial" w:cs="Arial"/>
          <w:lang w:val="uk-UA"/>
        </w:rPr>
        <w:t xml:space="preserve"> </w:t>
      </w:r>
    </w:p>
    <w:p w14:paraId="24A18C8F" w14:textId="77777777" w:rsidR="008A4DAB" w:rsidRPr="00CC1986" w:rsidRDefault="008A4DAB" w:rsidP="008A4DAB">
      <w:pPr>
        <w:spacing w:after="0"/>
        <w:ind w:left="357"/>
        <w:jc w:val="both"/>
        <w:rPr>
          <w:rFonts w:ascii="Arial" w:hAnsi="Arial" w:cs="Arial"/>
        </w:rPr>
      </w:pPr>
      <w:r w:rsidRPr="00CC1986">
        <w:rPr>
          <w:rFonts w:ascii="Arial" w:hAnsi="Arial" w:cs="Arial"/>
        </w:rPr>
        <w:t>The payment processors we work with are:</w:t>
      </w:r>
    </w:p>
    <w:p w14:paraId="649A22BD" w14:textId="77777777" w:rsidR="008A4DAB" w:rsidRPr="00CC1986" w:rsidRDefault="008A4DAB" w:rsidP="008A4DAB">
      <w:pPr>
        <w:spacing w:after="0"/>
        <w:ind w:left="357"/>
        <w:rPr>
          <w:rFonts w:ascii="Arial" w:hAnsi="Arial" w:cs="Arial"/>
        </w:rPr>
      </w:pPr>
      <w:r>
        <w:rPr>
          <w:rFonts w:ascii="Arial" w:hAnsi="Arial" w:cs="Arial"/>
        </w:rPr>
        <w:t xml:space="preserve"> </w:t>
      </w:r>
    </w:p>
    <w:p w14:paraId="08338FDE" w14:textId="77777777" w:rsidR="008A4DAB" w:rsidRPr="00C0052B" w:rsidRDefault="008A4DAB" w:rsidP="00C0052B">
      <w:pPr>
        <w:spacing w:after="0"/>
        <w:ind w:left="357"/>
        <w:rPr>
          <w:rFonts w:ascii="Arial" w:hAnsi="Arial" w:cs="Arial"/>
          <w:b/>
          <w:bCs/>
        </w:rPr>
      </w:pPr>
      <w:r w:rsidRPr="00C0052B">
        <w:rPr>
          <w:rFonts w:ascii="Arial" w:hAnsi="Arial" w:cs="Arial"/>
          <w:b/>
          <w:bCs/>
        </w:rPr>
        <w:t>PayPal or Braintree:</w:t>
      </w:r>
    </w:p>
    <w:p w14:paraId="3D22FE02" w14:textId="77777777" w:rsidR="008A4DAB" w:rsidRPr="00CC1986" w:rsidRDefault="008A4DAB" w:rsidP="008A4DAB">
      <w:pPr>
        <w:spacing w:after="0"/>
        <w:ind w:left="357"/>
        <w:rPr>
          <w:rFonts w:ascii="Arial" w:hAnsi="Arial" w:cs="Arial"/>
        </w:rPr>
      </w:pPr>
      <w:r w:rsidRPr="00CC1986">
        <w:rPr>
          <w:rFonts w:ascii="Arial" w:hAnsi="Arial" w:cs="Arial"/>
        </w:rPr>
        <w:t>Their Privacy Policy can be viewed at </w:t>
      </w:r>
      <w:hyperlink r:id="rId158" w:history="1">
        <w:r w:rsidRPr="00F61361">
          <w:rPr>
            <w:rStyle w:val="Hyperlink"/>
            <w:rFonts w:ascii="Arial" w:hAnsi="Arial" w:cs="Arial"/>
          </w:rPr>
          <w:t>https://www.paypal.com/webapps/mpp/ua/privacy-full</w:t>
        </w:r>
      </w:hyperlink>
      <w:r>
        <w:rPr>
          <w:rFonts w:ascii="Arial" w:hAnsi="Arial" w:cs="Arial"/>
        </w:rPr>
        <w:t xml:space="preserve"> </w:t>
      </w:r>
      <w:hyperlink r:id="rId159" w:history="1"/>
    </w:p>
    <w:p w14:paraId="02775BB6" w14:textId="77777777" w:rsidR="008A4DAB" w:rsidRPr="00CC1986" w:rsidRDefault="008A4DAB" w:rsidP="008A4DAB">
      <w:pPr>
        <w:spacing w:after="0"/>
        <w:ind w:left="357"/>
        <w:rPr>
          <w:rFonts w:ascii="Arial" w:hAnsi="Arial" w:cs="Arial"/>
        </w:rPr>
      </w:pPr>
      <w:r>
        <w:rPr>
          <w:rFonts w:ascii="Arial" w:hAnsi="Arial" w:cs="Arial"/>
        </w:rPr>
        <w:t xml:space="preserve"> </w:t>
      </w:r>
    </w:p>
    <w:p w14:paraId="38060572" w14:textId="77777777" w:rsidR="008A4DAB" w:rsidRPr="00C0052B" w:rsidRDefault="008A4DAB" w:rsidP="00C0052B">
      <w:pPr>
        <w:spacing w:after="0"/>
        <w:ind w:left="357"/>
        <w:rPr>
          <w:rFonts w:ascii="Arial" w:hAnsi="Arial" w:cs="Arial"/>
          <w:b/>
          <w:bCs/>
        </w:rPr>
      </w:pPr>
      <w:r w:rsidRPr="00C0052B">
        <w:rPr>
          <w:rFonts w:ascii="Arial" w:hAnsi="Arial" w:cs="Arial"/>
          <w:b/>
          <w:bCs/>
        </w:rPr>
        <w:t>FastSpring:</w:t>
      </w:r>
    </w:p>
    <w:p w14:paraId="5A0BC653" w14:textId="77777777" w:rsidR="008A4DAB" w:rsidRPr="00CC1986" w:rsidRDefault="008A4DAB" w:rsidP="008A4DAB">
      <w:pPr>
        <w:spacing w:after="0"/>
        <w:ind w:left="357"/>
        <w:rPr>
          <w:rFonts w:ascii="Arial" w:hAnsi="Arial" w:cs="Arial"/>
        </w:rPr>
      </w:pPr>
      <w:r w:rsidRPr="00CC1986">
        <w:rPr>
          <w:rFonts w:ascii="Arial" w:hAnsi="Arial" w:cs="Arial"/>
        </w:rPr>
        <w:t>Their Privacy Policy can be viewed at </w:t>
      </w:r>
      <w:hyperlink r:id="rId160" w:history="1">
        <w:r w:rsidRPr="00F61361">
          <w:rPr>
            <w:rStyle w:val="Hyperlink"/>
            <w:rFonts w:ascii="Arial" w:hAnsi="Arial" w:cs="Arial"/>
          </w:rPr>
          <w:t>http://fastspring.com/privacy/</w:t>
        </w:r>
      </w:hyperlink>
      <w:r>
        <w:rPr>
          <w:rFonts w:ascii="Arial" w:hAnsi="Arial" w:cs="Arial"/>
        </w:rPr>
        <w:t xml:space="preserve"> </w:t>
      </w:r>
      <w:hyperlink r:id="rId161" w:history="1"/>
    </w:p>
    <w:p w14:paraId="10C43BD1" w14:textId="77777777" w:rsidR="008A4DAB" w:rsidRPr="00CC1986" w:rsidRDefault="008A4DAB" w:rsidP="008A4DAB">
      <w:pPr>
        <w:spacing w:after="0"/>
        <w:ind w:left="357"/>
        <w:rPr>
          <w:rFonts w:ascii="Arial" w:hAnsi="Arial" w:cs="Arial"/>
        </w:rPr>
      </w:pPr>
      <w:r>
        <w:rPr>
          <w:rFonts w:ascii="Arial" w:hAnsi="Arial" w:cs="Arial"/>
        </w:rPr>
        <w:t xml:space="preserve"> </w:t>
      </w:r>
    </w:p>
    <w:p w14:paraId="53377659" w14:textId="77777777" w:rsidR="008A4DAB" w:rsidRPr="00C0052B" w:rsidRDefault="008A4DAB" w:rsidP="00C0052B">
      <w:pPr>
        <w:spacing w:after="0"/>
        <w:ind w:left="357"/>
        <w:rPr>
          <w:rFonts w:ascii="Arial" w:hAnsi="Arial" w:cs="Arial"/>
          <w:b/>
          <w:bCs/>
        </w:rPr>
      </w:pPr>
      <w:r w:rsidRPr="00C0052B">
        <w:rPr>
          <w:rFonts w:ascii="Arial" w:hAnsi="Arial" w:cs="Arial"/>
          <w:b/>
          <w:bCs/>
        </w:rPr>
        <w:t>Apple Store In-App Payments:</w:t>
      </w:r>
    </w:p>
    <w:p w14:paraId="11C421BB"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62" w:history="1">
        <w:r w:rsidRPr="00F61361">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3" w:history="1">
        <w:r w:rsidRPr="00F61361">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4" w:history="1"/>
      <w:hyperlink r:id="rId165" w:history="1"/>
    </w:p>
    <w:p w14:paraId="2C4EBDE7" w14:textId="77777777" w:rsidR="008A4DAB" w:rsidRPr="00CC1986" w:rsidRDefault="008A4DAB" w:rsidP="008A4DAB">
      <w:pPr>
        <w:spacing w:after="0"/>
        <w:ind w:left="357"/>
        <w:rPr>
          <w:rFonts w:ascii="Arial" w:hAnsi="Arial" w:cs="Arial"/>
        </w:rPr>
      </w:pPr>
      <w:r>
        <w:rPr>
          <w:rFonts w:ascii="Arial" w:hAnsi="Arial" w:cs="Arial"/>
        </w:rPr>
        <w:t xml:space="preserve"> </w:t>
      </w:r>
    </w:p>
    <w:p w14:paraId="63D81EE2" w14:textId="77777777" w:rsidR="008A4DAB" w:rsidRPr="00C0052B" w:rsidRDefault="008A4DAB" w:rsidP="00C0052B">
      <w:pPr>
        <w:spacing w:after="0"/>
        <w:ind w:left="357"/>
        <w:rPr>
          <w:rFonts w:ascii="Arial" w:hAnsi="Arial" w:cs="Arial"/>
          <w:b/>
          <w:bCs/>
        </w:rPr>
      </w:pPr>
      <w:r w:rsidRPr="00C0052B">
        <w:rPr>
          <w:rFonts w:ascii="Arial" w:hAnsi="Arial" w:cs="Arial"/>
          <w:b/>
          <w:bCs/>
        </w:rPr>
        <w:t>Google Play In-App Payments:</w:t>
      </w:r>
    </w:p>
    <w:p w14:paraId="7525A761"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66" w:history="1">
        <w:r w:rsidRPr="00F61361">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7" w:history="1">
        <w:r w:rsidRPr="00F61361">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8" w:history="1"/>
      <w:hyperlink r:id="rId169" w:history="1"/>
    </w:p>
    <w:p w14:paraId="409327EE" w14:textId="77777777" w:rsidR="008A4DAB" w:rsidRPr="00CC1986" w:rsidRDefault="008A4DAB" w:rsidP="008A4DAB">
      <w:pPr>
        <w:spacing w:after="0"/>
        <w:ind w:left="357"/>
        <w:rPr>
          <w:rFonts w:ascii="Arial" w:hAnsi="Arial" w:cs="Arial"/>
        </w:rPr>
      </w:pPr>
      <w:r>
        <w:rPr>
          <w:rFonts w:ascii="Arial" w:hAnsi="Arial" w:cs="Arial"/>
        </w:rPr>
        <w:t xml:space="preserve"> </w:t>
      </w:r>
    </w:p>
    <w:p w14:paraId="686F9A51" w14:textId="77777777" w:rsidR="008A4DAB" w:rsidRPr="00CC1986" w:rsidRDefault="008A4DAB" w:rsidP="008A4DAB">
      <w:pPr>
        <w:pStyle w:val="Untertitel"/>
        <w:spacing w:after="0"/>
        <w:ind w:left="357"/>
        <w:rPr>
          <w:rFonts w:ascii="Arial" w:eastAsiaTheme="minorEastAsia" w:hAnsi="Arial" w:cs="Arial"/>
          <w:spacing w:val="0"/>
        </w:rPr>
      </w:pPr>
      <w:r w:rsidRPr="00C0052B">
        <w:rPr>
          <w:rFonts w:ascii="Arial" w:eastAsiaTheme="minorEastAsia" w:hAnsi="Arial" w:cs="Arial"/>
          <w:b/>
          <w:bCs/>
          <w:i w:val="0"/>
          <w:iCs w:val="0"/>
          <w:color w:val="auto"/>
          <w:spacing w:val="0"/>
          <w:sz w:val="22"/>
          <w:szCs w:val="22"/>
        </w:rPr>
        <w:t>Stripe</w:t>
      </w:r>
      <w:r w:rsidRPr="00CC1986">
        <w:rPr>
          <w:rFonts w:ascii="Arial" w:eastAsiaTheme="minorEastAsia" w:hAnsi="Arial" w:cs="Arial"/>
          <w:spacing w:val="0"/>
        </w:rPr>
        <w:t>:</w:t>
      </w:r>
    </w:p>
    <w:p w14:paraId="1C8012DC"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70" w:history="1">
        <w:r w:rsidRPr="00F61361">
          <w:rPr>
            <w:rStyle w:val="Hyperlink"/>
            <w:rFonts w:ascii="Arial" w:hAnsi="Arial" w:cs="Arial"/>
          </w:rPr>
          <w:t>https://stripe.com/us/privacy</w:t>
        </w:r>
      </w:hyperlink>
      <w:r>
        <w:rPr>
          <w:rFonts w:ascii="Arial" w:hAnsi="Arial" w:cs="Arial"/>
        </w:rPr>
        <w:t xml:space="preserve"> </w:t>
      </w:r>
      <w:hyperlink r:id="rId171" w:history="1"/>
    </w:p>
    <w:p w14:paraId="786037F1" w14:textId="77777777" w:rsidR="008A4DAB" w:rsidRPr="00CC1986" w:rsidRDefault="008A4DAB" w:rsidP="008A4DAB">
      <w:pPr>
        <w:spacing w:after="0"/>
        <w:ind w:left="357"/>
        <w:rPr>
          <w:rFonts w:ascii="Arial" w:hAnsi="Arial" w:cs="Arial"/>
        </w:rPr>
      </w:pPr>
      <w:r>
        <w:rPr>
          <w:rFonts w:ascii="Arial" w:hAnsi="Arial" w:cs="Arial"/>
        </w:rPr>
        <w:t xml:space="preserve"> </w:t>
      </w:r>
    </w:p>
    <w:p w14:paraId="1E4F1755" w14:textId="77777777" w:rsidR="008A4DAB" w:rsidRPr="00C0052B" w:rsidRDefault="008A4DAB" w:rsidP="008A4DAB">
      <w:pPr>
        <w:pStyle w:val="Untertitel"/>
        <w:spacing w:after="0"/>
        <w:ind w:left="357"/>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2Checkout:</w:t>
      </w:r>
    </w:p>
    <w:p w14:paraId="5B3ED83E"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72" w:history="1">
        <w:r w:rsidRPr="00F61361">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3" w:history="1"/>
    </w:p>
    <w:p w14:paraId="14FA9D7D" w14:textId="77777777" w:rsidR="008A4DAB" w:rsidRDefault="008A4DAB" w:rsidP="008A4DAB">
      <w:pPr>
        <w:spacing w:after="0"/>
        <w:ind w:left="357"/>
        <w:rPr>
          <w:rFonts w:ascii="Arial" w:hAnsi="Arial" w:cs="Arial"/>
        </w:rPr>
      </w:pPr>
      <w:r>
        <w:rPr>
          <w:rFonts w:ascii="Arial" w:hAnsi="Arial" w:cs="Arial"/>
        </w:rPr>
        <w:t xml:space="preserve"> </w:t>
      </w:r>
    </w:p>
    <w:p w14:paraId="032D99A6" w14:textId="77777777" w:rsidR="00C0052B" w:rsidRDefault="00C0052B" w:rsidP="008A4DAB">
      <w:pPr>
        <w:spacing w:after="0"/>
        <w:ind w:left="360"/>
        <w:rPr>
          <w:rFonts w:ascii="Arial" w:hAnsi="Arial" w:cs="Arial"/>
          <w:b/>
          <w:bCs/>
        </w:rPr>
      </w:pPr>
    </w:p>
    <w:p w14:paraId="6D788B84" w14:textId="54D4CF9D" w:rsidR="008A4DAB" w:rsidRPr="00CF05B7" w:rsidRDefault="008A4DAB" w:rsidP="008A4DAB">
      <w:pPr>
        <w:spacing w:after="0"/>
        <w:ind w:left="360"/>
        <w:rPr>
          <w:rFonts w:ascii="Arial" w:hAnsi="Arial" w:cs="Arial"/>
          <w:b/>
          <w:bCs/>
        </w:rPr>
      </w:pPr>
      <w:r w:rsidRPr="004A34D8">
        <w:rPr>
          <w:rFonts w:ascii="Arial" w:hAnsi="Arial" w:cs="Arial"/>
          <w:b/>
          <w:bCs/>
        </w:rPr>
        <w:t>Adyen:</w:t>
      </w:r>
    </w:p>
    <w:p w14:paraId="448D2F41" w14:textId="77777777" w:rsidR="008A4DAB" w:rsidRPr="004A34D8" w:rsidRDefault="008A4DAB" w:rsidP="008A4DAB">
      <w:pPr>
        <w:spacing w:after="0"/>
        <w:ind w:left="360"/>
        <w:jc w:val="both"/>
        <w:rPr>
          <w:rFonts w:ascii="Arial" w:hAnsi="Arial" w:cs="Arial"/>
        </w:rPr>
      </w:pPr>
      <w:r w:rsidRPr="00F25021">
        <w:rPr>
          <w:rFonts w:ascii="Arial" w:hAnsi="Arial" w:cs="Arial"/>
        </w:rPr>
        <w:lastRenderedPageBreak/>
        <w:t xml:space="preserve">Their Terms and conditions can be viewed at </w:t>
      </w:r>
      <w:hyperlink r:id="rId174" w:history="1">
        <w:r w:rsidRPr="00F61361">
          <w:rPr>
            <w:rStyle w:val="Hyperlink"/>
            <w:rFonts w:ascii="Arial" w:hAnsi="Arial" w:cs="Arial"/>
          </w:rPr>
          <w:t>https://www.adyen.com/legal/terms-and-conditions</w:t>
        </w:r>
      </w:hyperlink>
      <w:r>
        <w:rPr>
          <w:rFonts w:ascii="Arial" w:hAnsi="Arial" w:cs="Arial"/>
        </w:rPr>
        <w:t xml:space="preserve"> </w:t>
      </w:r>
      <w:hyperlink r:id="rId175" w:history="1"/>
    </w:p>
    <w:p w14:paraId="775AA474" w14:textId="77777777" w:rsidR="008A4DAB" w:rsidRPr="00CC1986" w:rsidRDefault="008A4DAB" w:rsidP="008A4DAB">
      <w:pPr>
        <w:spacing w:after="0"/>
        <w:ind w:left="357"/>
        <w:rPr>
          <w:rFonts w:ascii="Arial" w:hAnsi="Arial" w:cs="Arial"/>
        </w:rPr>
      </w:pPr>
      <w:r>
        <w:rPr>
          <w:rFonts w:ascii="Arial" w:hAnsi="Arial" w:cs="Arial"/>
        </w:rPr>
        <w:t xml:space="preserve"> </w:t>
      </w:r>
    </w:p>
    <w:p w14:paraId="6B640028" w14:textId="77777777" w:rsidR="008A4DAB" w:rsidRPr="00C0052B" w:rsidRDefault="008A4DAB" w:rsidP="00C0052B">
      <w:pPr>
        <w:spacing w:after="0"/>
        <w:ind w:left="357"/>
        <w:rPr>
          <w:rFonts w:ascii="Arial" w:hAnsi="Arial" w:cs="Arial"/>
          <w:b/>
          <w:bCs/>
        </w:rPr>
      </w:pPr>
      <w:r w:rsidRPr="00C0052B">
        <w:rPr>
          <w:rFonts w:ascii="Arial" w:hAnsi="Arial" w:cs="Arial"/>
          <w:b/>
          <w:bCs/>
        </w:rPr>
        <w:t>Alipay:</w:t>
      </w:r>
    </w:p>
    <w:p w14:paraId="7666EED9"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76" w:history="1">
        <w:r w:rsidRPr="00F61361">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77" w:history="1"/>
    </w:p>
    <w:p w14:paraId="65E5DF75" w14:textId="77777777" w:rsidR="008A4DAB" w:rsidRPr="00C0052B" w:rsidRDefault="008A4DAB" w:rsidP="008A4DAB">
      <w:pPr>
        <w:spacing w:after="0"/>
        <w:ind w:left="357"/>
        <w:rPr>
          <w:rFonts w:ascii="Arial" w:hAnsi="Arial" w:cs="Arial"/>
          <w:b/>
          <w:bCs/>
        </w:rPr>
      </w:pPr>
      <w:r w:rsidRPr="00C0052B">
        <w:rPr>
          <w:rFonts w:ascii="Arial" w:hAnsi="Arial" w:cs="Arial"/>
          <w:b/>
          <w:bCs/>
        </w:rPr>
        <w:t xml:space="preserve"> </w:t>
      </w:r>
    </w:p>
    <w:p w14:paraId="3EBA899C" w14:textId="77777777" w:rsidR="008A4DAB" w:rsidRPr="00C0052B" w:rsidRDefault="008A4DAB" w:rsidP="00C0052B">
      <w:pPr>
        <w:spacing w:after="0"/>
        <w:ind w:left="357"/>
        <w:rPr>
          <w:rFonts w:ascii="Arial" w:hAnsi="Arial" w:cs="Arial"/>
          <w:b/>
          <w:bCs/>
        </w:rPr>
      </w:pPr>
      <w:r w:rsidRPr="00C0052B">
        <w:rPr>
          <w:rFonts w:ascii="Arial" w:hAnsi="Arial" w:cs="Arial"/>
          <w:b/>
          <w:bCs/>
        </w:rPr>
        <w:t>Authorize.net:</w:t>
      </w:r>
    </w:p>
    <w:p w14:paraId="153DF40D"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78" w:history="1">
        <w:r w:rsidRPr="00F61361">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9" w:history="1"/>
    </w:p>
    <w:p w14:paraId="04C84A0D" w14:textId="77777777" w:rsidR="008A4DAB" w:rsidRPr="00CC1986" w:rsidRDefault="008A4DAB" w:rsidP="008A4DAB">
      <w:pPr>
        <w:spacing w:after="0"/>
        <w:ind w:left="357"/>
        <w:rPr>
          <w:rFonts w:ascii="Arial" w:hAnsi="Arial" w:cs="Arial"/>
        </w:rPr>
      </w:pPr>
      <w:r>
        <w:rPr>
          <w:rFonts w:ascii="Arial" w:hAnsi="Arial" w:cs="Arial"/>
        </w:rPr>
        <w:t xml:space="preserve"> </w:t>
      </w:r>
    </w:p>
    <w:p w14:paraId="12CD9876" w14:textId="77777777" w:rsidR="008A4DAB" w:rsidRPr="00C0052B" w:rsidRDefault="008A4DAB" w:rsidP="00C0052B">
      <w:pPr>
        <w:spacing w:after="0"/>
        <w:ind w:left="357"/>
        <w:rPr>
          <w:rFonts w:ascii="Arial" w:hAnsi="Arial" w:cs="Arial"/>
          <w:b/>
          <w:bCs/>
        </w:rPr>
      </w:pPr>
      <w:r w:rsidRPr="00C0052B">
        <w:rPr>
          <w:rFonts w:ascii="Arial" w:hAnsi="Arial" w:cs="Arial"/>
          <w:b/>
          <w:bCs/>
        </w:rPr>
        <w:t>Elavon:</w:t>
      </w:r>
    </w:p>
    <w:p w14:paraId="745EA222"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80" w:history="1">
        <w:r w:rsidRPr="00F61361">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1" w:history="1"/>
    </w:p>
    <w:p w14:paraId="6D7EE630" w14:textId="77777777" w:rsidR="008A4DAB" w:rsidRPr="00C0052B" w:rsidRDefault="008A4DAB" w:rsidP="008A4DAB">
      <w:pPr>
        <w:spacing w:after="0"/>
        <w:ind w:left="357"/>
        <w:rPr>
          <w:rFonts w:ascii="Arial" w:hAnsi="Arial" w:cs="Arial"/>
          <w:b/>
          <w:bCs/>
        </w:rPr>
      </w:pPr>
      <w:r w:rsidRPr="00C0052B">
        <w:rPr>
          <w:rFonts w:ascii="Arial" w:hAnsi="Arial" w:cs="Arial"/>
          <w:b/>
          <w:bCs/>
        </w:rPr>
        <w:t xml:space="preserve"> </w:t>
      </w:r>
    </w:p>
    <w:p w14:paraId="3851B8BF" w14:textId="77777777" w:rsidR="008A4DAB" w:rsidRPr="00C0052B" w:rsidRDefault="008A4DAB" w:rsidP="008A4DAB">
      <w:pPr>
        <w:pStyle w:val="Untertitel"/>
        <w:spacing w:after="0"/>
        <w:ind w:left="357"/>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First Data:</w:t>
      </w:r>
    </w:p>
    <w:p w14:paraId="32295439" w14:textId="77777777" w:rsidR="008A4DAB" w:rsidRPr="00CC1986" w:rsidRDefault="008A4DAB" w:rsidP="008A4DAB">
      <w:pPr>
        <w:spacing w:after="0"/>
        <w:ind w:left="357"/>
        <w:rPr>
          <w:rFonts w:ascii="Arial" w:hAnsi="Arial" w:cs="Arial"/>
        </w:rPr>
      </w:pPr>
      <w:r w:rsidRPr="00CC1986">
        <w:rPr>
          <w:rFonts w:ascii="Arial" w:hAnsi="Arial" w:cs="Arial"/>
        </w:rPr>
        <w:t>Their Privacy Policy can be viewed at: </w:t>
      </w:r>
      <w:hyperlink r:id="rId182" w:history="1">
        <w:r w:rsidRPr="00F61361">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3" w:history="1"/>
    </w:p>
    <w:p w14:paraId="7690EA91" w14:textId="77777777" w:rsidR="008A4DAB" w:rsidRPr="00CC1986" w:rsidRDefault="008A4DAB" w:rsidP="008A4DAB">
      <w:pPr>
        <w:spacing w:after="0"/>
        <w:ind w:left="357"/>
        <w:rPr>
          <w:rFonts w:ascii="Arial" w:hAnsi="Arial" w:cs="Arial"/>
        </w:rPr>
      </w:pPr>
      <w:r>
        <w:rPr>
          <w:rFonts w:ascii="Arial" w:hAnsi="Arial" w:cs="Arial"/>
        </w:rPr>
        <w:t xml:space="preserve"> </w:t>
      </w:r>
    </w:p>
    <w:p w14:paraId="3083B10A" w14:textId="77777777" w:rsidR="008A4DAB" w:rsidRPr="00CC1986" w:rsidRDefault="008A4DAB" w:rsidP="008A4DAB">
      <w:pPr>
        <w:pStyle w:val="Untertitel"/>
        <w:spacing w:after="0"/>
        <w:ind w:left="357"/>
        <w:rPr>
          <w:rFonts w:ascii="Arial" w:eastAsiaTheme="minorEastAsia" w:hAnsi="Arial" w:cs="Arial"/>
          <w:spacing w:val="0"/>
        </w:rPr>
      </w:pPr>
      <w:r w:rsidRPr="00C0052B">
        <w:rPr>
          <w:rFonts w:ascii="Arial" w:eastAsiaTheme="minorEastAsia" w:hAnsi="Arial" w:cs="Arial"/>
          <w:b/>
          <w:bCs/>
          <w:i w:val="0"/>
          <w:iCs w:val="0"/>
          <w:color w:val="auto"/>
          <w:spacing w:val="0"/>
          <w:sz w:val="22"/>
          <w:szCs w:val="22"/>
        </w:rPr>
        <w:t xml:space="preserve">Go </w:t>
      </w:r>
      <w:proofErr w:type="spellStart"/>
      <w:r w:rsidRPr="00C0052B">
        <w:rPr>
          <w:rFonts w:ascii="Arial" w:eastAsiaTheme="minorEastAsia" w:hAnsi="Arial" w:cs="Arial"/>
          <w:b/>
          <w:bCs/>
          <w:i w:val="0"/>
          <w:iCs w:val="0"/>
          <w:color w:val="auto"/>
          <w:spacing w:val="0"/>
          <w:sz w:val="22"/>
          <w:szCs w:val="22"/>
        </w:rPr>
        <w:t>Cardless</w:t>
      </w:r>
      <w:proofErr w:type="spellEnd"/>
      <w:r w:rsidRPr="00CC1986">
        <w:rPr>
          <w:rFonts w:ascii="Arial" w:eastAsiaTheme="minorEastAsia" w:hAnsi="Arial" w:cs="Arial"/>
          <w:spacing w:val="0"/>
        </w:rPr>
        <w:t>:</w:t>
      </w:r>
    </w:p>
    <w:p w14:paraId="472BA9EB"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84" w:history="1">
        <w:r w:rsidRPr="00F61361">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5" w:history="1"/>
    </w:p>
    <w:p w14:paraId="71227BAD" w14:textId="77777777" w:rsidR="008A4DAB" w:rsidRDefault="008A4DAB" w:rsidP="008A4DAB">
      <w:pPr>
        <w:spacing w:after="0"/>
        <w:ind w:left="357"/>
        <w:rPr>
          <w:rFonts w:ascii="Arial" w:hAnsi="Arial" w:cs="Arial"/>
        </w:rPr>
      </w:pPr>
      <w:r>
        <w:rPr>
          <w:rFonts w:ascii="Arial" w:hAnsi="Arial" w:cs="Arial"/>
        </w:rPr>
        <w:t xml:space="preserve"> </w:t>
      </w:r>
    </w:p>
    <w:p w14:paraId="52EF9DD9" w14:textId="77777777" w:rsidR="008A4DAB" w:rsidRPr="00CF05B7" w:rsidRDefault="008A4DAB" w:rsidP="008A4DAB">
      <w:pPr>
        <w:spacing w:after="0"/>
        <w:ind w:left="360"/>
        <w:rPr>
          <w:rFonts w:ascii="Arial" w:hAnsi="Arial" w:cs="Arial"/>
          <w:b/>
          <w:bCs/>
        </w:rPr>
      </w:pPr>
      <w:r>
        <w:rPr>
          <w:rFonts w:ascii="Arial" w:hAnsi="Arial" w:cs="Arial"/>
          <w:b/>
          <w:bCs/>
        </w:rPr>
        <w:t>Klarna:</w:t>
      </w:r>
    </w:p>
    <w:p w14:paraId="4D876D5D" w14:textId="77777777" w:rsidR="008A4DAB" w:rsidRPr="00F25021" w:rsidRDefault="008A4DAB" w:rsidP="008A4DAB">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86" w:history="1">
        <w:r w:rsidRPr="00F61361">
          <w:rPr>
            <w:rStyle w:val="Hyperlink"/>
            <w:rFonts w:ascii="Arial" w:hAnsi="Arial" w:cs="Arial"/>
          </w:rPr>
          <w:t>https://www.klarna.com/us/legal/</w:t>
        </w:r>
      </w:hyperlink>
      <w:r w:rsidRPr="00F25021">
        <w:rPr>
          <w:rFonts w:ascii="Arial" w:hAnsi="Arial" w:cs="Arial"/>
        </w:rPr>
        <w:t>.</w:t>
      </w:r>
      <w:hyperlink r:id="rId187" w:history="1"/>
    </w:p>
    <w:p w14:paraId="5F7B7953" w14:textId="77777777" w:rsidR="008A4DAB" w:rsidRPr="00CC1986" w:rsidRDefault="008A4DAB" w:rsidP="008A4DAB">
      <w:pPr>
        <w:spacing w:after="0"/>
        <w:ind w:left="357"/>
        <w:rPr>
          <w:rFonts w:ascii="Arial" w:hAnsi="Arial" w:cs="Arial"/>
        </w:rPr>
      </w:pPr>
      <w:r>
        <w:rPr>
          <w:rFonts w:ascii="Arial" w:hAnsi="Arial" w:cs="Arial"/>
        </w:rPr>
        <w:t xml:space="preserve"> </w:t>
      </w:r>
    </w:p>
    <w:p w14:paraId="1EEA5E9D" w14:textId="77777777" w:rsidR="008A4DAB" w:rsidRPr="00CC1986" w:rsidRDefault="008A4DAB" w:rsidP="00C0052B">
      <w:pPr>
        <w:spacing w:after="0"/>
        <w:ind w:left="360"/>
        <w:rPr>
          <w:rFonts w:ascii="Arial" w:hAnsi="Arial" w:cs="Arial"/>
        </w:rPr>
      </w:pPr>
      <w:r w:rsidRPr="00C0052B">
        <w:rPr>
          <w:rFonts w:ascii="Arial" w:hAnsi="Arial" w:cs="Arial"/>
          <w:b/>
          <w:bCs/>
        </w:rPr>
        <w:t>Moneris</w:t>
      </w:r>
      <w:r w:rsidRPr="00CC1986">
        <w:rPr>
          <w:rFonts w:ascii="Arial" w:hAnsi="Arial" w:cs="Arial"/>
        </w:rPr>
        <w:t>:</w:t>
      </w:r>
    </w:p>
    <w:p w14:paraId="203C715F"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88" w:history="1">
        <w:r w:rsidRPr="00F61361">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89" w:history="1"/>
    </w:p>
    <w:p w14:paraId="49D6162A" w14:textId="77777777" w:rsidR="008A4DAB" w:rsidRDefault="008A4DAB" w:rsidP="008A4DAB">
      <w:pPr>
        <w:spacing w:after="0"/>
        <w:ind w:left="360"/>
        <w:rPr>
          <w:rFonts w:ascii="Arial" w:hAnsi="Arial" w:cs="Arial"/>
          <w:b/>
          <w:bCs/>
        </w:rPr>
      </w:pPr>
      <w:r>
        <w:rPr>
          <w:rFonts w:ascii="Arial" w:hAnsi="Arial" w:cs="Arial"/>
          <w:b/>
          <w:bCs/>
        </w:rPr>
        <w:t xml:space="preserve"> </w:t>
      </w:r>
    </w:p>
    <w:p w14:paraId="351D1C21" w14:textId="77777777" w:rsidR="008A4DAB" w:rsidRPr="00CF05B7" w:rsidRDefault="008A4DAB" w:rsidP="008A4DAB">
      <w:pPr>
        <w:spacing w:after="0"/>
        <w:ind w:left="360"/>
        <w:rPr>
          <w:rFonts w:ascii="Arial" w:hAnsi="Arial" w:cs="Arial"/>
          <w:b/>
          <w:bCs/>
        </w:rPr>
      </w:pPr>
      <w:r w:rsidRPr="00CF05B7">
        <w:rPr>
          <w:rFonts w:ascii="Arial" w:hAnsi="Arial" w:cs="Arial"/>
          <w:b/>
          <w:bCs/>
        </w:rPr>
        <w:t>Plaid:</w:t>
      </w:r>
    </w:p>
    <w:p w14:paraId="38CCF3C8" w14:textId="77777777" w:rsidR="008A4DAB" w:rsidRDefault="008A4DAB" w:rsidP="008A4DAB">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0" w:history="1">
        <w:r w:rsidRPr="00F61361">
          <w:rPr>
            <w:rStyle w:val="Hyperlink"/>
            <w:rFonts w:ascii="Arial" w:hAnsi="Arial" w:cs="Arial"/>
          </w:rPr>
          <w:t>https://plaid.com/legal/</w:t>
        </w:r>
      </w:hyperlink>
      <w:r w:rsidRPr="00CF05B7">
        <w:rPr>
          <w:rFonts w:ascii="Arial" w:hAnsi="Arial" w:cs="Arial"/>
        </w:rPr>
        <w:t>.</w:t>
      </w:r>
      <w:hyperlink r:id="rId191" w:history="1"/>
    </w:p>
    <w:p w14:paraId="29B118AC" w14:textId="77777777" w:rsidR="008A4DAB" w:rsidRPr="00CC1986" w:rsidRDefault="008A4DAB" w:rsidP="008A4DAB">
      <w:pPr>
        <w:spacing w:after="0"/>
        <w:ind w:left="357"/>
        <w:rPr>
          <w:rFonts w:ascii="Arial" w:hAnsi="Arial" w:cs="Arial"/>
        </w:rPr>
      </w:pPr>
      <w:r>
        <w:rPr>
          <w:rFonts w:ascii="Arial" w:hAnsi="Arial" w:cs="Arial"/>
        </w:rPr>
        <w:t xml:space="preserve"> </w:t>
      </w:r>
    </w:p>
    <w:p w14:paraId="0A0C503C" w14:textId="77777777" w:rsidR="008A4DAB" w:rsidRPr="00C0052B" w:rsidRDefault="008A4DAB" w:rsidP="008A4DAB">
      <w:pPr>
        <w:pStyle w:val="Untertitel"/>
        <w:spacing w:after="0"/>
        <w:ind w:left="357"/>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Sage Pay:</w:t>
      </w:r>
    </w:p>
    <w:p w14:paraId="156EC7CB"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92" w:history="1">
        <w:r w:rsidRPr="00F61361">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93" w:history="1"/>
    </w:p>
    <w:p w14:paraId="55F380D9" w14:textId="77777777" w:rsidR="008A4DAB" w:rsidRPr="00CC1986" w:rsidRDefault="008A4DAB" w:rsidP="008A4DAB">
      <w:pPr>
        <w:spacing w:after="0"/>
        <w:ind w:left="357"/>
        <w:rPr>
          <w:rFonts w:ascii="Arial" w:hAnsi="Arial" w:cs="Arial"/>
        </w:rPr>
      </w:pPr>
      <w:r>
        <w:rPr>
          <w:rFonts w:ascii="Arial" w:hAnsi="Arial" w:cs="Arial"/>
        </w:rPr>
        <w:t xml:space="preserve"> </w:t>
      </w:r>
    </w:p>
    <w:p w14:paraId="79A2F752" w14:textId="77777777" w:rsidR="008A4DAB" w:rsidRPr="00C0052B" w:rsidRDefault="008A4DAB" w:rsidP="008A4DAB">
      <w:pPr>
        <w:pStyle w:val="Untertitel"/>
        <w:spacing w:after="0"/>
        <w:ind w:left="357"/>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Square:</w:t>
      </w:r>
    </w:p>
    <w:p w14:paraId="7BF6F39B"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94" w:history="1">
        <w:r w:rsidRPr="00F61361">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95" w:history="1"/>
    </w:p>
    <w:p w14:paraId="4BEC7406" w14:textId="77777777" w:rsidR="008A4DAB" w:rsidRPr="00CC1986" w:rsidRDefault="008A4DAB" w:rsidP="008A4DAB">
      <w:pPr>
        <w:spacing w:after="0"/>
        <w:ind w:left="357"/>
        <w:rPr>
          <w:rFonts w:ascii="Arial" w:hAnsi="Arial" w:cs="Arial"/>
        </w:rPr>
      </w:pPr>
      <w:r>
        <w:rPr>
          <w:rFonts w:ascii="Arial" w:hAnsi="Arial" w:cs="Arial"/>
        </w:rPr>
        <w:t xml:space="preserve"> </w:t>
      </w:r>
    </w:p>
    <w:p w14:paraId="492BE79D" w14:textId="77777777" w:rsidR="008A4DAB" w:rsidRPr="00C0052B" w:rsidRDefault="008A4DAB" w:rsidP="008A4DAB">
      <w:pPr>
        <w:pStyle w:val="Untertitel"/>
        <w:spacing w:after="0"/>
        <w:ind w:left="357"/>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Verifone:</w:t>
      </w:r>
    </w:p>
    <w:p w14:paraId="34615F48"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96" w:history="1">
        <w:r w:rsidRPr="00F61361">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7" w:history="1"/>
    </w:p>
    <w:p w14:paraId="1691208E" w14:textId="77777777" w:rsidR="008A4DAB" w:rsidRPr="00CC1986" w:rsidRDefault="008A4DAB" w:rsidP="008A4DAB">
      <w:pPr>
        <w:spacing w:after="0"/>
        <w:ind w:left="357"/>
        <w:rPr>
          <w:rFonts w:ascii="Arial" w:hAnsi="Arial" w:cs="Arial"/>
        </w:rPr>
      </w:pPr>
      <w:r>
        <w:rPr>
          <w:rFonts w:ascii="Arial" w:hAnsi="Arial" w:cs="Arial"/>
        </w:rPr>
        <w:t xml:space="preserve"> </w:t>
      </w:r>
    </w:p>
    <w:p w14:paraId="589AA16E" w14:textId="77777777" w:rsidR="008A4DAB" w:rsidRPr="00C0052B" w:rsidRDefault="008A4DAB" w:rsidP="008A4DAB">
      <w:pPr>
        <w:pStyle w:val="Untertitel"/>
        <w:spacing w:after="0"/>
        <w:ind w:left="357"/>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WePay:</w:t>
      </w:r>
    </w:p>
    <w:p w14:paraId="3F2FDB7E"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198" w:history="1">
        <w:r w:rsidRPr="00F61361">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99" w:history="1"/>
    </w:p>
    <w:p w14:paraId="2A044525" w14:textId="472C9C9F" w:rsidR="008A4DAB" w:rsidRDefault="008A4DAB" w:rsidP="008A4DAB">
      <w:pPr>
        <w:spacing w:after="0"/>
        <w:ind w:left="357"/>
        <w:rPr>
          <w:rFonts w:ascii="Arial" w:hAnsi="Arial" w:cs="Arial"/>
        </w:rPr>
      </w:pPr>
      <w:r>
        <w:rPr>
          <w:rFonts w:ascii="Arial" w:hAnsi="Arial" w:cs="Arial"/>
        </w:rPr>
        <w:t xml:space="preserve"> </w:t>
      </w:r>
    </w:p>
    <w:p w14:paraId="15814DFD" w14:textId="77777777" w:rsidR="00C0052B" w:rsidRPr="00CC1986" w:rsidRDefault="00C0052B" w:rsidP="008A4DAB">
      <w:pPr>
        <w:spacing w:after="0"/>
        <w:ind w:left="357"/>
        <w:rPr>
          <w:rFonts w:ascii="Arial" w:hAnsi="Arial" w:cs="Arial"/>
        </w:rPr>
      </w:pPr>
    </w:p>
    <w:p w14:paraId="00DD6427" w14:textId="77777777" w:rsidR="008A4DAB" w:rsidRPr="00C0052B" w:rsidRDefault="008A4DAB" w:rsidP="008A4DAB">
      <w:pPr>
        <w:pStyle w:val="Untertitel"/>
        <w:spacing w:after="0"/>
        <w:ind w:left="357"/>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WorldPay:</w:t>
      </w:r>
    </w:p>
    <w:p w14:paraId="4857D920" w14:textId="77777777" w:rsidR="008A4DAB" w:rsidRPr="00CC1986" w:rsidRDefault="008A4DAB" w:rsidP="008A4DAB">
      <w:pPr>
        <w:spacing w:after="0"/>
        <w:ind w:left="357"/>
        <w:rPr>
          <w:rFonts w:ascii="Arial" w:hAnsi="Arial" w:cs="Arial"/>
        </w:rPr>
      </w:pPr>
      <w:r w:rsidRPr="00CC1986">
        <w:rPr>
          <w:rFonts w:ascii="Arial" w:hAnsi="Arial" w:cs="Arial"/>
        </w:rPr>
        <w:lastRenderedPageBreak/>
        <w:t xml:space="preserve">Their Privacy Policy can be viewed at: </w:t>
      </w:r>
      <w:hyperlink r:id="rId200" w:history="1">
        <w:r w:rsidRPr="00F61361">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201" w:history="1"/>
    </w:p>
    <w:p w14:paraId="6D3179DD" w14:textId="77777777" w:rsidR="008A4DAB" w:rsidRPr="00CC1986" w:rsidRDefault="008A4DAB" w:rsidP="008A4DAB">
      <w:pPr>
        <w:spacing w:after="0"/>
        <w:ind w:left="357"/>
        <w:rPr>
          <w:rFonts w:ascii="Arial" w:hAnsi="Arial" w:cs="Arial"/>
        </w:rPr>
      </w:pPr>
      <w:r>
        <w:rPr>
          <w:rFonts w:ascii="Arial" w:hAnsi="Arial" w:cs="Arial"/>
        </w:rPr>
        <w:t xml:space="preserve"> </w:t>
      </w:r>
    </w:p>
    <w:p w14:paraId="1E1D0567" w14:textId="77777777" w:rsidR="008A4DAB" w:rsidRPr="00C0052B" w:rsidRDefault="008A4DAB" w:rsidP="008A4DAB">
      <w:pPr>
        <w:pStyle w:val="Untertitel"/>
        <w:spacing w:after="0"/>
        <w:ind w:left="357"/>
        <w:rPr>
          <w:rFonts w:ascii="Arial" w:eastAsiaTheme="minorEastAsia" w:hAnsi="Arial" w:cs="Arial"/>
          <w:b/>
          <w:bCs/>
          <w:i w:val="0"/>
          <w:iCs w:val="0"/>
          <w:color w:val="auto"/>
          <w:spacing w:val="0"/>
          <w:sz w:val="22"/>
          <w:szCs w:val="22"/>
        </w:rPr>
      </w:pPr>
      <w:r w:rsidRPr="00C0052B">
        <w:rPr>
          <w:rFonts w:ascii="Arial" w:eastAsiaTheme="minorEastAsia" w:hAnsi="Arial" w:cs="Arial"/>
          <w:b/>
          <w:bCs/>
          <w:i w:val="0"/>
          <w:iCs w:val="0"/>
          <w:color w:val="auto"/>
          <w:spacing w:val="0"/>
          <w:sz w:val="22"/>
          <w:szCs w:val="22"/>
        </w:rPr>
        <w:t>WeChat:</w:t>
      </w:r>
    </w:p>
    <w:p w14:paraId="5A650C78" w14:textId="77777777" w:rsidR="008A4DAB" w:rsidRPr="00CC1986" w:rsidRDefault="008A4DAB" w:rsidP="008A4DAB">
      <w:pPr>
        <w:spacing w:after="0"/>
        <w:ind w:left="357"/>
        <w:rPr>
          <w:rFonts w:ascii="Arial" w:hAnsi="Arial" w:cs="Arial"/>
        </w:rPr>
      </w:pPr>
      <w:r w:rsidRPr="00CC1986">
        <w:rPr>
          <w:rFonts w:ascii="Arial" w:hAnsi="Arial" w:cs="Arial"/>
        </w:rPr>
        <w:t xml:space="preserve">Their Privacy Policy can be viewed at: </w:t>
      </w:r>
      <w:hyperlink r:id="rId202" w:history="1">
        <w:r w:rsidRPr="00F61361">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203" w:history="1"/>
    </w:p>
    <w:p w14:paraId="719C3F71" w14:textId="77777777" w:rsidR="008A4DAB" w:rsidRPr="00CC1986" w:rsidRDefault="008A4DAB" w:rsidP="008A4DAB">
      <w:pPr>
        <w:spacing w:after="0"/>
        <w:ind w:left="357"/>
        <w:rPr>
          <w:rFonts w:ascii="Arial" w:hAnsi="Arial" w:cs="Arial"/>
        </w:rPr>
      </w:pPr>
      <w:r>
        <w:rPr>
          <w:rFonts w:ascii="Arial" w:hAnsi="Arial" w:cs="Arial"/>
        </w:rPr>
        <w:t xml:space="preserve"> </w:t>
      </w:r>
    </w:p>
    <w:p w14:paraId="123AC8D1"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7436A9A7"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17608E" w14:textId="77777777" w:rsidR="008A4DAB" w:rsidRDefault="008A4DAB" w:rsidP="008A4DAB">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14:paraId="4BE00F36" w14:textId="77777777" w:rsidR="008A4DAB" w:rsidRPr="00E655A7" w:rsidRDefault="008A4DAB" w:rsidP="008A4DAB">
      <w:pPr>
        <w:spacing w:after="0"/>
        <w:jc w:val="both"/>
        <w:rPr>
          <w:rFonts w:ascii="Arial" w:hAnsi="Arial" w:cs="Arial"/>
          <w:b/>
          <w:u w:val="single"/>
          <w:lang w:val="uk-UA"/>
        </w:rPr>
      </w:pPr>
      <w:r>
        <w:rPr>
          <w:rFonts w:ascii="Arial" w:hAnsi="Arial" w:cs="Arial"/>
          <w:b/>
          <w:u w:val="single"/>
          <w:lang w:val="uk-UA"/>
        </w:rPr>
        <w:t xml:space="preserve"> </w:t>
      </w:r>
    </w:p>
    <w:p w14:paraId="6DB46C8C" w14:textId="77777777" w:rsidR="008A4DAB" w:rsidRPr="00CC1986" w:rsidRDefault="008A4DAB" w:rsidP="008A4DAB">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14:paraId="3DB52036" w14:textId="77777777" w:rsidR="008A4DAB" w:rsidRPr="00CC1986" w:rsidRDefault="008A4DAB" w:rsidP="008A4DAB">
      <w:pPr>
        <w:spacing w:after="0"/>
        <w:ind w:left="357"/>
        <w:rPr>
          <w:rFonts w:ascii="Arial" w:hAnsi="Arial" w:cs="Arial"/>
        </w:rPr>
      </w:pPr>
      <w:r w:rsidRPr="00CC1986">
        <w:rPr>
          <w:rFonts w:ascii="Arial" w:hAnsi="Arial" w:cs="Arial"/>
        </w:rPr>
        <w:t xml:space="preserve"> </w:t>
      </w:r>
    </w:p>
    <w:p w14:paraId="68A17A14" w14:textId="77777777" w:rsidR="008A4DAB" w:rsidRPr="00CF3F9C"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15D52F87" w14:textId="77777777" w:rsidR="008A4DAB" w:rsidRPr="007C02E0" w:rsidRDefault="008A4DAB" w:rsidP="008A4DAB">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2E8D14DA" w14:textId="77777777" w:rsidR="008A4DAB" w:rsidRDefault="008A4DAB" w:rsidP="008A4DAB">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565BB9F" w14:textId="77777777" w:rsidR="008A4DAB" w:rsidRPr="00C92BBD" w:rsidRDefault="008A4DAB" w:rsidP="008A4DAB">
      <w:pPr>
        <w:spacing w:after="0"/>
        <w:ind w:left="357"/>
        <w:jc w:val="both"/>
        <w:rPr>
          <w:sz w:val="24"/>
          <w:szCs w:val="24"/>
        </w:rPr>
      </w:pPr>
      <w:r>
        <w:rPr>
          <w:rFonts w:ascii="Arial" w:hAnsi="Arial" w:cs="Arial"/>
        </w:rPr>
        <w:t xml:space="preserve"> </w:t>
      </w:r>
    </w:p>
    <w:p w14:paraId="5ADBA717" w14:textId="77777777" w:rsidR="008A4DAB" w:rsidRPr="00C92BBD" w:rsidRDefault="008A4DAB" w:rsidP="008A4DAB">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7A5FF96" w14:textId="77777777" w:rsidR="008A4DAB" w:rsidRPr="007C7DFD" w:rsidRDefault="008A4DAB" w:rsidP="008A4DAB">
      <w:pPr>
        <w:pStyle w:val="Listenabsatz"/>
        <w:spacing w:after="0"/>
        <w:ind w:left="357"/>
        <w:jc w:val="both"/>
        <w:rPr>
          <w:rFonts w:ascii="Arial" w:hAnsi="Arial" w:cs="Arial"/>
          <w:bCs/>
        </w:rPr>
      </w:pPr>
      <w:r>
        <w:rPr>
          <w:rFonts w:ascii="Arial" w:hAnsi="Arial" w:cs="Arial"/>
          <w:bCs/>
        </w:rPr>
        <w:t xml:space="preserve"> </w:t>
      </w:r>
    </w:p>
    <w:p w14:paraId="764AFC59"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35BFE0E3"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D23365D" w14:textId="77777777" w:rsidR="008A4DAB" w:rsidRDefault="008A4DAB" w:rsidP="008A4DAB">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6AE955B7" w14:textId="77777777" w:rsidR="008A4DAB" w:rsidRPr="00E655A7" w:rsidRDefault="008A4DAB" w:rsidP="008A4DAB">
      <w:pPr>
        <w:spacing w:after="0"/>
        <w:jc w:val="both"/>
        <w:rPr>
          <w:rFonts w:ascii="Arial" w:hAnsi="Arial" w:cs="Arial"/>
          <w:b/>
          <w:u w:val="single"/>
          <w:lang w:val="uk-UA"/>
        </w:rPr>
      </w:pPr>
      <w:r>
        <w:rPr>
          <w:rFonts w:ascii="Arial" w:hAnsi="Arial" w:cs="Arial"/>
          <w:b/>
          <w:u w:val="single"/>
          <w:lang w:val="uk-UA"/>
        </w:rPr>
        <w:t xml:space="preserve"> </w:t>
      </w:r>
    </w:p>
    <w:p w14:paraId="148A35B5" w14:textId="77777777" w:rsidR="008A4DAB" w:rsidRDefault="008A4DAB" w:rsidP="008A4DAB">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153B2DB5" w14:textId="77777777" w:rsidR="008A4DAB" w:rsidRPr="00E655A7" w:rsidRDefault="008A4DAB" w:rsidP="008A4DAB">
      <w:pPr>
        <w:spacing w:after="0"/>
        <w:jc w:val="both"/>
        <w:rPr>
          <w:rFonts w:ascii="Arial" w:hAnsi="Arial" w:cs="Arial"/>
          <w:lang w:val="uk-UA"/>
        </w:rPr>
      </w:pPr>
      <w:r>
        <w:rPr>
          <w:rFonts w:ascii="Arial" w:hAnsi="Arial" w:cs="Arial"/>
          <w:lang w:val="uk-UA"/>
        </w:rPr>
        <w:t xml:space="preserve"> </w:t>
      </w:r>
    </w:p>
    <w:p w14:paraId="1A554123" w14:textId="77777777" w:rsidR="008A4DAB" w:rsidRPr="00CC1986" w:rsidRDefault="008A4DAB" w:rsidP="008A4DAB">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53B0A106" w14:textId="77777777" w:rsidR="008A4DAB" w:rsidRPr="00CC1986" w:rsidRDefault="008A4DAB" w:rsidP="008A4DAB">
      <w:pPr>
        <w:spacing w:after="0"/>
        <w:rPr>
          <w:rFonts w:ascii="Arial" w:hAnsi="Arial" w:cs="Arial"/>
        </w:rPr>
      </w:pPr>
      <w:r>
        <w:rPr>
          <w:rFonts w:ascii="Arial" w:hAnsi="Arial" w:cs="Arial"/>
        </w:rPr>
        <w:t xml:space="preserve"> </w:t>
      </w:r>
    </w:p>
    <w:p w14:paraId="3A1E3DB2" w14:textId="77777777" w:rsidR="008A4DAB" w:rsidRDefault="008A4DAB" w:rsidP="001A78BE">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35319953"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AD3DFD1" w14:textId="77777777" w:rsidR="008A4DAB" w:rsidRDefault="008A4DAB" w:rsidP="008A4DAB">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3D3E2686" w14:textId="77777777" w:rsidR="008A4DAB" w:rsidRPr="00E655A7" w:rsidRDefault="008A4DAB" w:rsidP="008A4DAB">
      <w:pPr>
        <w:pStyle w:val="Listenabsatz"/>
        <w:spacing w:after="0"/>
        <w:ind w:left="357"/>
        <w:jc w:val="both"/>
        <w:rPr>
          <w:rFonts w:ascii="Arial" w:hAnsi="Arial" w:cs="Arial"/>
          <w:b/>
          <w:u w:val="single"/>
          <w:lang w:val="uk-UA"/>
        </w:rPr>
      </w:pPr>
      <w:r>
        <w:rPr>
          <w:rFonts w:ascii="Arial" w:hAnsi="Arial" w:cs="Arial"/>
          <w:lang w:val="uk-UA"/>
        </w:rPr>
        <w:t xml:space="preserve"> </w:t>
      </w:r>
    </w:p>
    <w:p w14:paraId="1458B51B" w14:textId="77777777" w:rsidR="008A4DAB" w:rsidRDefault="008A4DAB" w:rsidP="008A4DAB">
      <w:pPr>
        <w:spacing w:after="0"/>
        <w:ind w:left="357"/>
        <w:rPr>
          <w:rFonts w:ascii="Arial" w:hAnsi="Arial" w:cs="Arial"/>
        </w:rPr>
      </w:pPr>
      <w:r w:rsidRPr="00CC1986">
        <w:rPr>
          <w:rFonts w:ascii="Arial" w:hAnsi="Arial" w:cs="Arial"/>
        </w:rPr>
        <w:t xml:space="preserve">By email: </w:t>
      </w:r>
      <w:hyperlink r:id="rId204" w:history="1">
        <w:r w:rsidRPr="00F61361">
          <w:rPr>
            <w:rStyle w:val="Hyperlink"/>
            <w:rFonts w:ascii="Arial" w:hAnsi="Arial" w:cs="Arial"/>
          </w:rPr>
          <w:t>marvin@poopjournal.rocks</w:t>
        </w:r>
      </w:hyperlink>
      <w:r w:rsidRPr="00CC1986">
        <w:rPr>
          <w:rFonts w:ascii="Arial" w:hAnsi="Arial" w:cs="Arial"/>
        </w:rPr>
        <w:t>.</w:t>
      </w:r>
    </w:p>
    <w:p w14:paraId="2A2878CB" w14:textId="77777777" w:rsidR="008A4DAB" w:rsidRPr="00CC1986" w:rsidRDefault="008A4DAB" w:rsidP="008A4DAB">
      <w:pPr>
        <w:spacing w:after="0"/>
        <w:ind w:left="357"/>
        <w:rPr>
          <w:rFonts w:ascii="Arial" w:hAnsi="Arial" w:cs="Arial"/>
        </w:rPr>
      </w:pPr>
      <w:r w:rsidRPr="00CC1986">
        <w:rPr>
          <w:rFonts w:ascii="Arial" w:hAnsi="Arial" w:cs="Arial"/>
        </w:rPr>
        <w:t xml:space="preserve"> </w:t>
      </w:r>
    </w:p>
    <w:p w14:paraId="470D2F69" w14:textId="77777777" w:rsidR="008A4DAB" w:rsidRPr="00694A67" w:rsidRDefault="008A4DAB" w:rsidP="00DA7630">
      <w:pPr>
        <w:spacing w:after="0" w:line="240" w:lineRule="auto"/>
        <w:ind w:left="357"/>
        <w:jc w:val="both"/>
        <w:rPr>
          <w:rFonts w:ascii="Arial" w:hAnsi="Arial" w:cs="Arial"/>
          <w:color w:val="000000" w:themeColor="text1"/>
        </w:rPr>
      </w:pPr>
    </w:p>
    <w:sectPr w:rsidR="008A4DAB"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11961" w14:textId="77777777" w:rsidR="001A78BE" w:rsidRDefault="001A78BE" w:rsidP="008844C6">
      <w:pPr>
        <w:spacing w:after="0" w:line="240" w:lineRule="auto"/>
      </w:pPr>
      <w:r>
        <w:separator/>
      </w:r>
    </w:p>
  </w:endnote>
  <w:endnote w:type="continuationSeparator" w:id="0">
    <w:p w14:paraId="2AEF7FD7" w14:textId="77777777" w:rsidR="001A78BE" w:rsidRDefault="001A78BE"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5E126" w14:textId="77777777" w:rsidR="001A78BE" w:rsidRDefault="001A78BE" w:rsidP="008844C6">
      <w:pPr>
        <w:spacing w:after="0" w:line="240" w:lineRule="auto"/>
      </w:pPr>
      <w:r>
        <w:separator/>
      </w:r>
    </w:p>
  </w:footnote>
  <w:footnote w:type="continuationSeparator" w:id="0">
    <w:p w14:paraId="7396F620" w14:textId="77777777" w:rsidR="001A78BE" w:rsidRDefault="001A78BE"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672A5"/>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A78BE"/>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A4DAB"/>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614F8"/>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052B"/>
    <w:rsid w:val="00C01D58"/>
    <w:rsid w:val="00C04A8F"/>
    <w:rsid w:val="00C07B22"/>
    <w:rsid w:val="00C10077"/>
    <w:rsid w:val="00C15DB8"/>
    <w:rsid w:val="00C37C52"/>
    <w:rsid w:val="00C45A25"/>
    <w:rsid w:val="00C5390B"/>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8A4DAB"/>
  </w:style>
  <w:style w:type="paragraph" w:styleId="Sprechblasentext">
    <w:name w:val="Balloon Text"/>
    <w:basedOn w:val="Standard"/>
    <w:link w:val="SprechblasentextZchn"/>
    <w:uiPriority w:val="99"/>
    <w:semiHidden/>
    <w:unhideWhenUsed/>
    <w:rsid w:val="008A4DAB"/>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A4D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port.google.com/ads/answer/2662922?hl=en"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policies.google.com/privacy?hl=en" TargetMode="External"/><Relationship Id="rId84" Type="http://schemas.openxmlformats.org/officeDocument/2006/relationships/hyperlink" Target="https://policies.yahoo.com/us/en/yahoo/privacy/policy/index.htm" TargetMode="External"/><Relationship Id="rId138" Type="http://schemas.openxmlformats.org/officeDocument/2006/relationships/hyperlink" Target="https://support.twitter.com/articles/20170405" TargetMode="External"/><Relationship Id="rId159" Type="http://schemas.openxmlformats.org/officeDocument/2006/relationships/hyperlink" Target="https://www.paypal.com/webapps/mpp/ua/privacy-full" TargetMode="External"/><Relationship Id="rId170" Type="http://schemas.openxmlformats.org/officeDocument/2006/relationships/hyperlink" Target="https://stripe.com/us/privacy" TargetMode="External"/><Relationship Id="rId191" Type="http://schemas.openxmlformats.org/officeDocument/2006/relationships/hyperlink" Target="https://plaid.com/legal/" TargetMode="External"/><Relationship Id="rId205" Type="http://schemas.openxmlformats.org/officeDocument/2006/relationships/fontTable" Target="fontTable.xml"/><Relationship Id="rId16" Type="http://schemas.openxmlformats.org/officeDocument/2006/relationships/hyperlink" Target="https://usefathom.com/privacy/" TargetMode="External"/><Relationship Id="rId107" Type="http://schemas.openxmlformats.org/officeDocument/2006/relationships/hyperlink" Target="https://crowdin.com/privacy-policy/"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53" Type="http://schemas.openxmlformats.org/officeDocument/2006/relationships/hyperlink" Target="https://eur-lex.europa.eu/eli/reg/2016/679/oj" TargetMode="External"/><Relationship Id="rId58" Type="http://schemas.openxmlformats.org/officeDocument/2006/relationships/hyperlink" Target="mailto:marvin@poopjournal.rocks" TargetMode="External"/><Relationship Id="rId74" Type="http://schemas.openxmlformats.org/officeDocument/2006/relationships/hyperlink" Target="https://clicky.com/terms" TargetMode="External"/><Relationship Id="rId79" Type="http://schemas.openxmlformats.org/officeDocument/2006/relationships/hyperlink" Target="https://statcounter.com/about/legal/" TargetMode="External"/><Relationship Id="rId102" Type="http://schemas.openxmlformats.org/officeDocument/2006/relationships/hyperlink" Target="https://www.codacy.com/privacy" TargetMode="External"/><Relationship Id="rId123" Type="http://schemas.openxmlformats.org/officeDocument/2006/relationships/hyperlink" Target="https://www.sparklit.com/agreements.spark?agreement=privacy" TargetMode="External"/><Relationship Id="rId128" Type="http://schemas.openxmlformats.org/officeDocument/2006/relationships/hyperlink" Target="http://www.google.com/settings/ads" TargetMode="External"/><Relationship Id="rId144" Type="http://schemas.openxmlformats.org/officeDocument/2006/relationships/hyperlink" Target="https://www.facebook.com/help/568137493302217" TargetMode="External"/><Relationship Id="rId149" Type="http://schemas.openxmlformats.org/officeDocument/2006/relationships/hyperlink" Target="http://www.aboutads.info/choices/" TargetMode="External"/><Relationship Id="rId5" Type="http://schemas.openxmlformats.org/officeDocument/2006/relationships/webSettings" Target="webSettings.xml"/><Relationship Id="rId90" Type="http://schemas.openxmlformats.org/officeDocument/2006/relationships/hyperlink" Target="https://unity3d.com/legal/privacy-policy" TargetMode="External"/><Relationship Id="rId95" Type="http://schemas.openxmlformats.org/officeDocument/2006/relationships/hyperlink" Target="https://about.gitlab.com/privacy/" TargetMode="External"/><Relationship Id="rId160" Type="http://schemas.openxmlformats.org/officeDocument/2006/relationships/hyperlink" Target="http://fastspring.com/privacy/" TargetMode="External"/><Relationship Id="rId165" Type="http://schemas.openxmlformats.org/officeDocument/2006/relationships/hyperlink" Target="https://support.apple.com/en-us/HT203027" TargetMode="External"/><Relationship Id="rId181" Type="http://schemas.openxmlformats.org/officeDocument/2006/relationships/hyperlink" Target="https://www.elavon.com/privacy-pledge.html" TargetMode="External"/><Relationship Id="rId186" Type="http://schemas.openxmlformats.org/officeDocument/2006/relationships/hyperlink" Target="https://www.klarna.com/us/legal/"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https://policies.google.com/privacy?hl=en" TargetMode="External"/><Relationship Id="rId48" Type="http://schemas.openxmlformats.org/officeDocument/2006/relationships/hyperlink" Target="https://poopjournal.rocks/PimplePopper" TargetMode="External"/><Relationship Id="rId64" Type="http://schemas.openxmlformats.org/officeDocument/2006/relationships/hyperlink" Target="https://support.google.com/analytics/answer/6004245" TargetMode="External"/><Relationship Id="rId69" Type="http://schemas.openxmlformats.org/officeDocument/2006/relationships/hyperlink" Target="https://policies.google.com/privacy?hl=en" TargetMode="External"/><Relationship Id="rId113" Type="http://schemas.openxmlformats.org/officeDocument/2006/relationships/hyperlink" Target="https://advertise.bingads.microsoft.com/en-us/resources/policies/personalized-ads" TargetMode="External"/><Relationship Id="rId118" Type="http://schemas.openxmlformats.org/officeDocument/2006/relationships/hyperlink" Target="http://www.google.com/policies/privacy/partners/" TargetMode="External"/><Relationship Id="rId134" Type="http://schemas.openxmlformats.org/officeDocument/2006/relationships/hyperlink" Target="https://advertise.bingads.microsoft.com/en-us/resources/policies/personalized-ads" TargetMode="External"/><Relationship Id="rId139" Type="http://schemas.openxmlformats.org/officeDocument/2006/relationships/hyperlink" Target="https://support.twitter.com/articles/20170405" TargetMode="External"/><Relationship Id="rId80" Type="http://schemas.openxmlformats.org/officeDocument/2006/relationships/hyperlink" Target="https://statcounter.com/about/legal/" TargetMode="External"/><Relationship Id="rId85" Type="http://schemas.openxmlformats.org/officeDocument/2006/relationships/hyperlink" Target="https://mixpanel.com/optout/" TargetMode="External"/><Relationship Id="rId150" Type="http://schemas.openxmlformats.org/officeDocument/2006/relationships/hyperlink" Target="http://youradchoices.ca/" TargetMode="External"/><Relationship Id="rId155" Type="http://schemas.openxmlformats.org/officeDocument/2006/relationships/hyperlink" Target="http://help.pinterest.com/en/articles/personalization-and-data" TargetMode="External"/><Relationship Id="rId171" Type="http://schemas.openxmlformats.org/officeDocument/2006/relationships/hyperlink" Target="https://stripe.com/us/privacy" TargetMode="External"/><Relationship Id="rId176" Type="http://schemas.openxmlformats.org/officeDocument/2006/relationships/hyperlink" Target="https://render.alipay.com/p/f/agreementpages/alipayglobalprivacypolicy.html" TargetMode="External"/><Relationship Id="rId192" Type="http://schemas.openxmlformats.org/officeDocument/2006/relationships/hyperlink" Target="https://www.sagepay.co.uk/policies/privacy-policy" TargetMode="External"/><Relationship Id="rId197" Type="http://schemas.openxmlformats.org/officeDocument/2006/relationships/hyperlink" Target="https://www.verifone.com/en/privacy" TargetMode="External"/><Relationship Id="rId206" Type="http://schemas.openxmlformats.org/officeDocument/2006/relationships/theme" Target="theme/theme1.xml"/><Relationship Id="rId201" Type="http://schemas.openxmlformats.org/officeDocument/2006/relationships/hyperlink" Target="https://online.worldpay.com/terms/privacy" TargetMode="Externa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59" Type="http://schemas.openxmlformats.org/officeDocument/2006/relationships/hyperlink" Target="mailto:marvin@poopjournal.rocks" TargetMode="External"/><Relationship Id="rId103" Type="http://schemas.openxmlformats.org/officeDocument/2006/relationships/hyperlink" Target="https://codecov.io/privacy" TargetMode="External"/><Relationship Id="rId108" Type="http://schemas.openxmlformats.org/officeDocument/2006/relationships/hyperlink" Target="https://circleci.com/privacy/" TargetMode="External"/><Relationship Id="rId124" Type="http://schemas.openxmlformats.org/officeDocument/2006/relationships/hyperlink" Target="https://unity3d.com/legal/privacy-policy" TargetMode="External"/><Relationship Id="rId129" Type="http://schemas.openxmlformats.org/officeDocument/2006/relationships/hyperlink" Target="http://www.google.com/settings/ads" TargetMode="External"/><Relationship Id="rId54" Type="http://schemas.openxmlformats.org/officeDocument/2006/relationships/hyperlink" Target="mailto:marvin@poopjournal.rocks" TargetMode="External"/><Relationship Id="rId70" Type="http://schemas.openxmlformats.org/officeDocument/2006/relationships/hyperlink" Target="https://usefathom.com/privacy/" TargetMode="External"/><Relationship Id="rId75" Type="http://schemas.openxmlformats.org/officeDocument/2006/relationships/hyperlink" Target="https://clicky.com/terms" TargetMode="External"/><Relationship Id="rId91" Type="http://schemas.openxmlformats.org/officeDocument/2006/relationships/hyperlink" Target="https://electerious.com/terms_of_service.html" TargetMode="External"/><Relationship Id="rId96" Type="http://schemas.openxmlformats.org/officeDocument/2006/relationships/hyperlink" Target="https://docs.travis-ci.com/legal/privacy-policy" TargetMode="External"/><Relationship Id="rId140" Type="http://schemas.openxmlformats.org/officeDocument/2006/relationships/hyperlink" Target="https://twitter.com/privacy" TargetMode="External"/><Relationship Id="rId145" Type="http://schemas.openxmlformats.org/officeDocument/2006/relationships/hyperlink" Target="https://www.facebook.com/help/568137493302217" TargetMode="External"/><Relationship Id="rId161" Type="http://schemas.openxmlformats.org/officeDocument/2006/relationships/hyperlink" Target="%20http:/fastspring.com/privacy/" TargetMode="External"/><Relationship Id="rId166" Type="http://schemas.openxmlformats.org/officeDocument/2006/relationships/hyperlink" Target="https://policies.google.com/privacy?hl=en&amp;gl=us" TargetMode="External"/><Relationship Id="rId182" Type="http://schemas.openxmlformats.org/officeDocument/2006/relationships/hyperlink" Target="https://www.firstdata.com/en_us/privacy.html" TargetMode="External"/><Relationship Id="rId187"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crazymarvin.com/pimple-popper" TargetMode="External"/><Relationship Id="rId114" Type="http://schemas.openxmlformats.org/officeDocument/2006/relationships/hyperlink" Target="https://privacy.microsoft.com/en-us/PrivacyStatement" TargetMode="External"/><Relationship Id="rId119" Type="http://schemas.openxmlformats.org/officeDocument/2006/relationships/hyperlink" Target="http://www.google.com/policies/privacy/" TargetMode="External"/><Relationship Id="rId44" Type="http://schemas.openxmlformats.org/officeDocument/2006/relationships/hyperlink" Target="mailto:marvin@poopjournal.rocks" TargetMode="External"/><Relationship Id="rId60" Type="http://schemas.openxmlformats.org/officeDocument/2006/relationships/hyperlink" Target="https://poopjournal.rocks/blog/contact/" TargetMode="External"/><Relationship Id="rId65" Type="http://schemas.openxmlformats.org/officeDocument/2006/relationships/hyperlink" Target="https://support.google.com/analytics/answer/6004245" TargetMode="External"/><Relationship Id="rId81" Type="http://schemas.openxmlformats.org/officeDocument/2006/relationships/hyperlink" Target="https://dev.flurry.com/secure/optOut.do" TargetMode="External"/><Relationship Id="rId86" Type="http://schemas.openxmlformats.org/officeDocument/2006/relationships/hyperlink" Target="https://mixpanel.com/optout/" TargetMode="External"/><Relationship Id="rId130" Type="http://schemas.openxmlformats.org/officeDocument/2006/relationships/hyperlink" Target="https://tools.google.com/dlpage/gaoptout" TargetMode="External"/><Relationship Id="rId135" Type="http://schemas.openxmlformats.org/officeDocument/2006/relationships/hyperlink" Target="https://advertise.bingads.microsoft.com/en-us/resources/policies/personalized-ads" TargetMode="External"/><Relationship Id="rId151" Type="http://schemas.openxmlformats.org/officeDocument/2006/relationships/hyperlink" Target="http://www.youronlinechoices.eu/" TargetMode="External"/><Relationship Id="rId156" Type="http://schemas.openxmlformats.org/officeDocument/2006/relationships/hyperlink" Target="https://about.pinterest.com/en/privacy-policy" TargetMode="External"/><Relationship Id="rId177" Type="http://schemas.openxmlformats.org/officeDocument/2006/relationships/hyperlink" Target="https://render.alipay.com/p/f/agreementpages/alipayglobalprivacypolicy.html" TargetMode="External"/><Relationship Id="rId198" Type="http://schemas.openxmlformats.org/officeDocument/2006/relationships/hyperlink" Target="https://go.wepay.com/privacy-policy" TargetMode="External"/><Relationship Id="rId172" Type="http://schemas.openxmlformats.org/officeDocument/2006/relationships/hyperlink" Target="https://www.2checkout.com/legal/privacy/" TargetMode="External"/><Relationship Id="rId193" Type="http://schemas.openxmlformats.org/officeDocument/2006/relationships/hyperlink" Target="https://www.sagepay.co.uk/policies/privacy-policy" TargetMode="External"/><Relationship Id="rId202" Type="http://schemas.openxmlformats.org/officeDocument/2006/relationships/hyperlink" Target="https://www.wechat.com/en/privacy_policy.html"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raygun.com/privacy/" TargetMode="External"/><Relationship Id="rId109" Type="http://schemas.openxmlformats.org/officeDocument/2006/relationships/hyperlink" Target="https://circleci.com/privacy/" TargetMode="External"/><Relationship Id="rId34" Type="http://schemas.openxmlformats.org/officeDocument/2006/relationships/hyperlink" Target="https://docs.rollbar.com/docs/privacy-policy" TargetMode="External"/><Relationship Id="rId50" Type="http://schemas.openxmlformats.org/officeDocument/2006/relationships/hyperlink" Target="https://poopjournal.rocks/PimplePopper"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www.cloudflare.com/privacypolicy/" TargetMode="External"/><Relationship Id="rId97" Type="http://schemas.openxmlformats.org/officeDocument/2006/relationships/hyperlink" Target="https://docs.travis-ci.com/legal/privacy-policy" TargetMode="External"/><Relationship Id="rId104" Type="http://schemas.openxmlformats.org/officeDocument/2006/relationships/hyperlink" Target="https://codecov.io/privacy" TargetMode="External"/><Relationship Id="rId120" Type="http://schemas.openxmlformats.org/officeDocument/2006/relationships/hyperlink" Target="http://www.google.com/policies/privacy/partners/" TargetMode="External"/><Relationship Id="rId125" Type="http://schemas.openxmlformats.org/officeDocument/2006/relationships/hyperlink" Target="https://unity3d.com/legal/privacy-policy" TargetMode="External"/><Relationship Id="rId141" Type="http://schemas.openxmlformats.org/officeDocument/2006/relationships/hyperlink" Target="https://twitter.com/privacy" TargetMode="External"/><Relationship Id="rId146" Type="http://schemas.openxmlformats.org/officeDocument/2006/relationships/hyperlink" Target="http://www.aboutads.info/choices/" TargetMode="External"/><Relationship Id="rId167" Type="http://schemas.openxmlformats.org/officeDocument/2006/relationships/hyperlink" Target="https://payments.google.com/payments/apis-secure/u/0/get_legal_document?ldo=0&amp;ldt=privacynotice&amp;ldl=en" TargetMode="External"/><Relationship Id="rId188" Type="http://schemas.openxmlformats.org/officeDocument/2006/relationships/hyperlink" Target="https://www.moneris.com/legal/privacy-policy" TargetMode="External"/><Relationship Id="rId7" Type="http://schemas.openxmlformats.org/officeDocument/2006/relationships/endnotes" Target="endnotes.xml"/><Relationship Id="rId71" Type="http://schemas.openxmlformats.org/officeDocument/2006/relationships/hyperlink" Target="https://usefathom.com/privacy/" TargetMode="External"/><Relationship Id="rId92" Type="http://schemas.openxmlformats.org/officeDocument/2006/relationships/hyperlink" Target="https://electerious.com/terms_of_service.html" TargetMode="External"/><Relationship Id="rId162" Type="http://schemas.openxmlformats.org/officeDocument/2006/relationships/hyperlink" Target="https://www.apple.com/legal/privacy/en-ww/" TargetMode="External"/><Relationship Id="rId183" Type="http://schemas.openxmlformats.org/officeDocument/2006/relationships/hyperlink" Target="https://www.firstdata.com/en_us/privacy.html"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crazymarvin.com/pimple-popper" TargetMode="External"/><Relationship Id="rId66" Type="http://schemas.openxmlformats.org/officeDocument/2006/relationships/hyperlink" Target="https://policies.google.com/privacy?hl=en" TargetMode="External"/><Relationship Id="rId87" Type="http://schemas.openxmlformats.org/officeDocument/2006/relationships/hyperlink" Target="https://mixpanel.com/terms/" TargetMode="External"/><Relationship Id="rId110" Type="http://schemas.openxmlformats.org/officeDocument/2006/relationships/hyperlink" Target="http://www.google.com/ads/preferences/" TargetMode="External"/><Relationship Id="rId115" Type="http://schemas.openxmlformats.org/officeDocument/2006/relationships/hyperlink" Target="https://privacy.microsoft.com/en-us/PrivacyStatement" TargetMode="External"/><Relationship Id="rId131" Type="http://schemas.openxmlformats.org/officeDocument/2006/relationships/hyperlink" Target="https://tools.google.com/dlpage/gaoptout" TargetMode="External"/><Relationship Id="rId136" Type="http://schemas.openxmlformats.org/officeDocument/2006/relationships/hyperlink" Target="https://privacy.microsoft.com/en-us/PrivacyStatement" TargetMode="External"/><Relationship Id="rId157" Type="http://schemas.openxmlformats.org/officeDocument/2006/relationships/hyperlink" Target="https://about.pinterest.com/en/privacy-policy" TargetMode="External"/><Relationship Id="rId178" Type="http://schemas.openxmlformats.org/officeDocument/2006/relationships/hyperlink" Target="https://www.authorize.net/about-us/privacy/" TargetMode="External"/><Relationship Id="rId61" Type="http://schemas.openxmlformats.org/officeDocument/2006/relationships/hyperlink" Target="http://leginfo.legislature.ca.gov/faces/billTextClient.xhtml?bill_id=201720180AB375" TargetMode="External"/><Relationship Id="rId82" Type="http://schemas.openxmlformats.org/officeDocument/2006/relationships/hyperlink" Target="https://dev.flurry.com/secure/optOut.do" TargetMode="External"/><Relationship Id="rId152" Type="http://schemas.openxmlformats.org/officeDocument/2006/relationships/hyperlink" Target="https://www.facebook.com/privacy/explanation" TargetMode="External"/><Relationship Id="rId173" Type="http://schemas.openxmlformats.org/officeDocument/2006/relationships/hyperlink" Target="https://www.2checkout.com/legal/privacy/" TargetMode="External"/><Relationship Id="rId194" Type="http://schemas.openxmlformats.org/officeDocument/2006/relationships/hyperlink" Target="https://squareup.com/us/en/legal/general/privacy" TargetMode="External"/><Relationship Id="rId199" Type="http://schemas.openxmlformats.org/officeDocument/2006/relationships/hyperlink" Target="https://go.wepay.com/privacy-policy" TargetMode="External"/><Relationship Id="rId203" Type="http://schemas.openxmlformats.org/officeDocument/2006/relationships/hyperlink" Target="https://www.wechat.com/en/privacy_policy.html"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segment.com/legal/privacy/" TargetMode="External"/><Relationship Id="rId100" Type="http://schemas.openxmlformats.org/officeDocument/2006/relationships/hyperlink" Target="https://policies.google.com/privacy" TargetMode="External"/><Relationship Id="rId105" Type="http://schemas.openxmlformats.org/officeDocument/2006/relationships/hyperlink" Target="https://codemagic.io/terms/" TargetMode="External"/><Relationship Id="rId126" Type="http://schemas.openxmlformats.org/officeDocument/2006/relationships/hyperlink" Target="https://unity3d.com/legal/privacy-policy" TargetMode="External"/><Relationship Id="rId147" Type="http://schemas.openxmlformats.org/officeDocument/2006/relationships/hyperlink" Target="http://youradchoices.ca/" TargetMode="External"/><Relationship Id="rId168" Type="http://schemas.openxmlformats.org/officeDocument/2006/relationships/hyperlink" Target="https://policies.google.com/privacy?hl=en&amp;gl=us" TargetMode="External"/><Relationship Id="rId8" Type="http://schemas.openxmlformats.org/officeDocument/2006/relationships/hyperlink" Target="https://crazymarvin.com/pimple-popper" TargetMode="External"/><Relationship Id="rId51" Type="http://schemas.openxmlformats.org/officeDocument/2006/relationships/hyperlink" Target="mailto:marvin@poopjournal.rocks" TargetMode="External"/><Relationship Id="rId72" Type="http://schemas.openxmlformats.org/officeDocument/2006/relationships/hyperlink" Target="https://matomo.org/privacy-policy" TargetMode="External"/><Relationship Id="rId93" Type="http://schemas.openxmlformats.org/officeDocument/2006/relationships/hyperlink" Target="https://help.github.com/en/articles/github-privacy-statement" TargetMode="External"/><Relationship Id="rId98" Type="http://schemas.openxmlformats.org/officeDocument/2006/relationships/hyperlink" Target="https://www.bitrise.io/privacy" TargetMode="External"/><Relationship Id="rId121" Type="http://schemas.openxmlformats.org/officeDocument/2006/relationships/hyperlink" Target="http://www.google.com/policies/privacy/" TargetMode="External"/><Relationship Id="rId142" Type="http://schemas.openxmlformats.org/officeDocument/2006/relationships/hyperlink" Target="https://www.facebook.com/help/164968693837950" TargetMode="External"/><Relationship Id="rId163" Type="http://schemas.openxmlformats.org/officeDocument/2006/relationships/hyperlink" Target="https://support.apple.com/en-us/HT203027" TargetMode="External"/><Relationship Id="rId184" Type="http://schemas.openxmlformats.org/officeDocument/2006/relationships/hyperlink" Target="https://gocardless.com/legal/privacy" TargetMode="External"/><Relationship Id="rId189"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poopjournal.rocks/PimplePopper" TargetMode="External"/><Relationship Id="rId67" Type="http://schemas.openxmlformats.org/officeDocument/2006/relationships/hyperlink" Target="https://policies.google.com/privacy?hl=en" TargetMode="External"/><Relationship Id="rId116" Type="http://schemas.openxmlformats.org/officeDocument/2006/relationships/hyperlink" Target="https://support.google.com/ads/answer/2662922?hl=en" TargetMode="External"/><Relationship Id="rId137" Type="http://schemas.openxmlformats.org/officeDocument/2006/relationships/hyperlink" Target="https://privacy.microsoft.com/en-us/PrivacyStatement" TargetMode="External"/><Relationship Id="rId158" Type="http://schemas.openxmlformats.org/officeDocument/2006/relationships/hyperlink" Target="https://www.paypal.com/webapps/mpp/ua/privacy-full"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policies.yahoo.com/us/en/yahoo/privacy/policy/index.htm" TargetMode="External"/><Relationship Id="rId88" Type="http://schemas.openxmlformats.org/officeDocument/2006/relationships/hyperlink" Target="https://mixpanel.com/terms/" TargetMode="External"/><Relationship Id="rId111" Type="http://schemas.openxmlformats.org/officeDocument/2006/relationships/hyperlink" Target="http://www.google.com/ads/preferences/" TargetMode="External"/><Relationship Id="rId132" Type="http://schemas.openxmlformats.org/officeDocument/2006/relationships/hyperlink" Target="https://policies.google.com/privacy?hl=en" TargetMode="External"/><Relationship Id="rId153" Type="http://schemas.openxmlformats.org/officeDocument/2006/relationships/hyperlink" Target="https://www.facebook.com/privacy/explanation" TargetMode="External"/><Relationship Id="rId174" Type="http://schemas.openxmlformats.org/officeDocument/2006/relationships/hyperlink" Target="https://www.adyen.com/legal/terms-and-conditions" TargetMode="External"/><Relationship Id="rId179" Type="http://schemas.openxmlformats.org/officeDocument/2006/relationships/hyperlink" Target="https://www.authorize.net/about-us/privacy/" TargetMode="External"/><Relationship Id="rId195" Type="http://schemas.openxmlformats.org/officeDocument/2006/relationships/hyperlink" Target="https://squareup.com/us/en/legal/general/privacy" TargetMode="External"/><Relationship Id="rId190" Type="http://schemas.openxmlformats.org/officeDocument/2006/relationships/hyperlink" Target="https://plaid.com/legal/" TargetMode="External"/><Relationship Id="rId204" Type="http://schemas.openxmlformats.org/officeDocument/2006/relationships/hyperlink" Target="mailto:marvin@poopjournal.rocks"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rowdin.com/privacy-policy/#16-how-to-contact-us" TargetMode="External"/><Relationship Id="rId127" Type="http://schemas.openxmlformats.org/officeDocument/2006/relationships/hyperlink" Target="https://unity3d.com/legal/privacy-policy" TargetMode="External"/><Relationship Id="rId10" Type="http://schemas.openxmlformats.org/officeDocument/2006/relationships/hyperlink" Target="https://poopjournal.rocks/PimplePopper/privacy/"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eur-lex.europa.eu/eli/reg/2016/679/oj" TargetMode="External"/><Relationship Id="rId73" Type="http://schemas.openxmlformats.org/officeDocument/2006/relationships/hyperlink" Target="https://matomo.org/privacy-policy" TargetMode="External"/><Relationship Id="rId78" Type="http://schemas.openxmlformats.org/officeDocument/2006/relationships/hyperlink" Target="https://segment.com/legal/privacy/" TargetMode="External"/><Relationship Id="rId94" Type="http://schemas.openxmlformats.org/officeDocument/2006/relationships/hyperlink" Target="https://about.gitlab.com/privacy/" TargetMode="External"/><Relationship Id="rId99" Type="http://schemas.openxmlformats.org/officeDocument/2006/relationships/hyperlink" Target="https://policies.google.com/privacy" TargetMode="External"/><Relationship Id="rId101" Type="http://schemas.openxmlformats.org/officeDocument/2006/relationships/hyperlink" Target="https://www.codacy.com/privacy" TargetMode="External"/><Relationship Id="rId122" Type="http://schemas.openxmlformats.org/officeDocument/2006/relationships/hyperlink" Target="https://www.sparklit.com/agreements.spark?agreement=privacy" TargetMode="External"/><Relationship Id="rId143" Type="http://schemas.openxmlformats.org/officeDocument/2006/relationships/hyperlink" Target="https://www.facebook.com/help/164968693837950" TargetMode="External"/><Relationship Id="rId148" Type="http://schemas.openxmlformats.org/officeDocument/2006/relationships/hyperlink" Target="http://www.youronlinechoices.eu/" TargetMode="External"/><Relationship Id="rId164" Type="http://schemas.openxmlformats.org/officeDocument/2006/relationships/hyperlink" Target="https://www.apple.com/legal/privacy/en-ww/" TargetMode="External"/><Relationship Id="rId169" Type="http://schemas.openxmlformats.org/officeDocument/2006/relationships/hyperlink" Target="https://payments.google.com/payments/apis-secure/u/0/get_legal_document?ldo=0&amp;ldt=privacynotice&amp;ldl=en"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poopjournal.rocks/PimplePopper" TargetMode="External"/><Relationship Id="rId180" Type="http://schemas.openxmlformats.org/officeDocument/2006/relationships/hyperlink" Target="https://www.elavon.com/privacy-pledge.html" TargetMode="External"/><Relationship Id="rId26" Type="http://schemas.openxmlformats.org/officeDocument/2006/relationships/hyperlink" Target="https://unity3d.com/legal/privacy-policy" TargetMode="External"/><Relationship Id="rId47" Type="http://schemas.openxmlformats.org/officeDocument/2006/relationships/hyperlink" Target="https://crazymarvin.com/pimple-popper" TargetMode="External"/><Relationship Id="rId68" Type="http://schemas.openxmlformats.org/officeDocument/2006/relationships/hyperlink" Target="https://policies.google.com/privacy?hl=en" TargetMode="External"/><Relationship Id="rId89" Type="http://schemas.openxmlformats.org/officeDocument/2006/relationships/hyperlink" Target="https://unity3d.com/legal/privacy-policy" TargetMode="External"/><Relationship Id="rId112" Type="http://schemas.openxmlformats.org/officeDocument/2006/relationships/hyperlink" Target="https://advertise.bingads.microsoft.com/en-us/resources/policies/personalized-ads" TargetMode="External"/><Relationship Id="rId133" Type="http://schemas.openxmlformats.org/officeDocument/2006/relationships/hyperlink" Target="https://policies.google.com/privacy?hl=en" TargetMode="External"/><Relationship Id="rId154" Type="http://schemas.openxmlformats.org/officeDocument/2006/relationships/hyperlink" Target="http://help.pinterest.com/en/articles/personalization-and-data" TargetMode="External"/><Relationship Id="rId175" Type="http://schemas.openxmlformats.org/officeDocument/2006/relationships/hyperlink" Target="https://www.adyen.com/legal/terms-and-conditions" TargetMode="External"/><Relationship Id="rId196" Type="http://schemas.openxmlformats.org/officeDocument/2006/relationships/hyperlink" Target="https://www.verifone.com/en/privacy" TargetMode="External"/><Relationship Id="rId200" Type="http://schemas.openxmlformats.org/officeDocument/2006/relationships/hyperlink" Target="https://online.worldpay.com/term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DED3-6A99-4023-828E-8F8CECBC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9846</Words>
  <Characters>62033</Characters>
  <Application>Microsoft Office Word</Application>
  <DocSecurity>0</DocSecurity>
  <Lines>516</Lines>
  <Paragraphs>143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2020-06-26T04:35:00Z</dcterms:created>
  <dcterms:modified xsi:type="dcterms:W3CDTF">2020-06-26T04:36:00Z</dcterms:modified>
  <cp:category/>
</cp:coreProperties>
</file>