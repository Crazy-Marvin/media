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67C27"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08/01/2020</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2FE0D56F"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our Terms of Service, please pause, grab a cup of coffee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6B64BCC1"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7" w:history="1">
        <w:r w:rsidR="00C5390B" w:rsidRPr="00F61361">
          <w:rPr>
            <w:rStyle w:val="Hyperlink"/>
            <w:rFonts w:ascii="Arial" w:hAnsi="Arial" w:cs="Arial"/>
          </w:rPr>
          <w:t>https://crazymarvin.com/pimple-popper</w:t>
        </w:r>
      </w:hyperlink>
      <w:r w:rsidR="00C5390B">
        <w:rPr>
          <w:rFonts w:ascii="Arial" w:hAnsi="Arial" w:cs="Arial"/>
          <w:color w:val="000000" w:themeColor="text1"/>
        </w:rPr>
        <w:t xml:space="preserve"> </w:t>
      </w:r>
      <w:r w:rsidRPr="00694A67">
        <w:rPr>
          <w:rFonts w:ascii="Arial" w:hAnsi="Arial" w:cs="Arial"/>
          <w:color w:val="000000" w:themeColor="text1"/>
        </w:rPr>
        <w:t xml:space="preserve">/ </w:t>
      </w:r>
      <w:hyperlink r:id="rId8" w:history="1">
        <w:r w:rsidR="00C5390B" w:rsidRPr="00F61361">
          <w:rPr>
            <w:rStyle w:val="Hyperlink"/>
            <w:rFonts w:ascii="Arial" w:hAnsi="Arial" w:cs="Arial"/>
          </w:rPr>
          <w:t>https://poopjournal.rocks/PimplePopper</w:t>
        </w:r>
      </w:hyperlink>
      <w:r w:rsidRPr="00694A67">
        <w:rPr>
          <w:rFonts w:ascii="Arial" w:hAnsi="Arial" w:cs="Arial"/>
          <w:color w:val="000000" w:themeColor="text1"/>
        </w:rPr>
        <w:t xml:space="preserve"> and our mobile application Pimple Popper (together or individually “</w:t>
      </w:r>
      <w:r w:rsidR="00563BCE" w:rsidRPr="00694A67">
        <w:rPr>
          <w:rFonts w:ascii="Arial" w:hAnsi="Arial" w:cs="Arial"/>
          <w:b/>
        </w:rPr>
        <w:t>Service</w:t>
      </w:r>
      <w:r w:rsidR="00563BCE" w:rsidRPr="00694A67">
        <w:rPr>
          <w:rFonts w:ascii="Arial" w:hAnsi="Arial" w:cs="Arial"/>
        </w:rPr>
        <w:t>”) operated by Crazy Marvin.</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28A76DC4"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C5390B" w:rsidRPr="00F61361">
          <w:rPr>
            <w:rStyle w:val="Hyperlink"/>
            <w:rFonts w:ascii="Arial" w:hAnsi="Arial" w:cs="Arial"/>
          </w:rPr>
          <w:t>https://poopjournal.rocks/PimplePopper/privacy/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2C44EACC"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C5390B" w:rsidRPr="00F61361">
          <w:rPr>
            <w:rStyle w:val="Hyperlink"/>
            <w:rFonts w:ascii="Arial" w:hAnsi="Arial" w:cs="Arial"/>
          </w:rPr>
          <w:t>marvin@poopjournal.rocks</w:t>
        </w:r>
      </w:hyperlink>
      <w:r w:rsidR="00C5390B">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D351A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0C7DB"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54022C1"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8822C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810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15BE9D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ADDC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44F5896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A5968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26E3AC9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4B605226"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7" w:history="1">
        <w:r w:rsidR="00C5390B" w:rsidRPr="00F61361">
          <w:rPr>
            <w:rStyle w:val="Hyperlink"/>
            <w:rFonts w:ascii="Arial" w:hAnsi="Arial" w:cs="Arial"/>
          </w:rPr>
          <w:t>https://clicky.com/terms</w:t>
        </w:r>
      </w:hyperlink>
      <w:r w:rsidR="00C5390B">
        <w:rPr>
          <w:rFonts w:ascii="Arial" w:hAnsi="Arial" w:cs="Arial"/>
        </w:rPr>
        <w:t xml:space="preserve"> </w:t>
      </w:r>
      <w:hyperlink r:id="rId18"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0">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002165B4"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history="1">
        <w:r w:rsidR="00C5390B" w:rsidRPr="00F61361">
          <w:rPr>
            <w:rStyle w:val="Hyperlink"/>
            <w:rFonts w:ascii="Arial" w:hAnsi="Arial" w:cs="Arial"/>
          </w:rPr>
          <w:t>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387BA49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If you are a copyright owner, or authorized on behalf of one, and you believe that the copyrighted work has been copied in a way that constitutes copyright infringement, please submit your claim via email to </w:t>
      </w:r>
      <w:hyperlink r:id="rId26" w:history="1">
        <w:r w:rsidR="00C5390B" w:rsidRPr="00F61361">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your address, telephone number, and email address;</w:t>
      </w:r>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025264F4"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7" w:history="1">
        <w:r w:rsidR="00C5390B" w:rsidRPr="00F61361">
          <w:rPr>
            <w:rStyle w:val="Hyperlink"/>
            <w:rFonts w:ascii="Arial" w:hAnsi="Arial" w:cs="Arial"/>
          </w:rPr>
          <w:t>marvin@poopjournal.rocks</w:t>
        </w:r>
      </w:hyperlink>
      <w:r w:rsidR="00C5390B">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2B6A8EF1"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8" w:history="1">
        <w:r w:rsidR="00C5390B" w:rsidRPr="00F61361">
          <w:rPr>
            <w:rStyle w:val="Hyperlink"/>
            <w:rFonts w:ascii="Arial" w:hAnsi="Arial" w:cs="Arial"/>
          </w:rPr>
          <w:t>marvin@poopjournal.rocks</w:t>
        </w:r>
      </w:hyperlink>
      <w:r w:rsidR="00C5390B">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48EB6901"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9" w:history="1">
        <w:r w:rsidR="00C5390B" w:rsidRPr="00F61361">
          <w:rPr>
            <w:rStyle w:val="Hyperlink"/>
            <w:rFonts w:ascii="Arial" w:hAnsi="Arial" w:cs="Arial"/>
          </w:rPr>
          <w:t>https://docs.bugsnag.com/legal/privacy-policy/</w:t>
        </w:r>
      </w:hyperlink>
      <w:r w:rsidR="00C5390B">
        <w:rPr>
          <w:rFonts w:ascii="Arial" w:hAnsi="Arial" w:cs="Arial"/>
        </w:rPr>
        <w:t xml:space="preserve"> </w:t>
      </w:r>
      <w:r w:rsidRPr="00694A67">
        <w:rPr>
          <w:rFonts w:ascii="Arial" w:hAnsi="Arial" w:cs="Arial"/>
        </w:rPr>
        <w:t xml:space="preserve"> </w:t>
      </w:r>
      <w:hyperlink r:id="rId30"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035B3A6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1" w:history="1">
        <w:r w:rsidR="00C5390B" w:rsidRPr="00F61361">
          <w:rPr>
            <w:rStyle w:val="Hyperlink"/>
            <w:rFonts w:ascii="Arial" w:hAnsi="Arial" w:cs="Arial"/>
          </w:rPr>
          <w:t>https://github.com/ACRA/acra</w:t>
        </w:r>
      </w:hyperlink>
      <w:r w:rsidR="00C5390B">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14:paraId="0E891235" w14:textId="0633B446"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3" w:history="1">
        <w:r w:rsidR="00C5390B" w:rsidRPr="00F61361">
          <w:rPr>
            <w:rStyle w:val="Hyperlink"/>
            <w:rFonts w:ascii="Arial" w:hAnsi="Arial" w:cs="Arial"/>
          </w:rPr>
          <w:t>https://docs.rollbar.com/docs/privacy-policy</w:t>
        </w:r>
      </w:hyperlink>
      <w:r w:rsidR="00C5390B">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62EC114C"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5" w:history="1">
        <w:r w:rsidR="00C5390B" w:rsidRPr="00F61361">
          <w:rPr>
            <w:rStyle w:val="Hyperlink"/>
            <w:rFonts w:ascii="Arial" w:hAnsi="Arial" w:cs="Arial"/>
          </w:rPr>
          <w:t>https://sentry.io/privacy/</w:t>
        </w:r>
      </w:hyperlink>
      <w:r w:rsidR="00C5390B">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38A74095"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7" w:history="1">
        <w:r w:rsidR="00C5390B" w:rsidRPr="00F61361">
          <w:rPr>
            <w:rStyle w:val="Hyperlink"/>
            <w:rFonts w:ascii="Arial" w:hAnsi="Arial" w:cs="Arial"/>
          </w:rPr>
          <w:t>https://raygun.com/privacy/</w:t>
        </w:r>
      </w:hyperlink>
      <w:r w:rsidR="00C5390B">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214465A1"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C5390B" w:rsidRPr="00F61361">
          <w:rPr>
            <w:rStyle w:val="Hyperlink"/>
            <w:rFonts w:ascii="Arial" w:hAnsi="Arial" w:cs="Arial"/>
          </w:rPr>
          <w:t>https://policies.google.com/privacy?hl=en</w:t>
        </w:r>
      </w:hyperlink>
      <w:r w:rsidR="00C5390B">
        <w:rPr>
          <w:rFonts w:ascii="Arial" w:hAnsi="Arial" w:cs="Arial"/>
        </w:rPr>
        <w:t xml:space="preserve"> </w:t>
      </w:r>
      <w:hyperlink r:id="rId40"/>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52BD3D81"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C5390B" w:rsidRPr="00F61361">
          <w:rPr>
            <w:rStyle w:val="Hyperlink"/>
            <w:rFonts w:ascii="Arial" w:hAnsi="Arial" w:cs="Arial"/>
          </w:rPr>
          <w:t>https://policies.google.com/privacy?hl=en</w:t>
        </w:r>
      </w:hyperlink>
      <w:r w:rsidR="00C5390B">
        <w:rPr>
          <w:rFonts w:ascii="Arial" w:hAnsi="Arial" w:cs="Arial"/>
        </w:rPr>
        <w:t xml:space="preserve"> </w:t>
      </w:r>
      <w:hyperlink r:id="rId42"/>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w:t>
      </w:r>
      <w:r w:rsidRPr="00694A67">
        <w:rPr>
          <w:rFonts w:ascii="Arial" w:hAnsi="Arial" w:cs="Arial"/>
          <w:color w:val="000000" w:themeColor="text1"/>
        </w:rPr>
        <w:lastRenderedPageBreak/>
        <w:t>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0FFDAA06"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3" w:history="1">
        <w:r w:rsidR="00C5390B" w:rsidRPr="00F61361">
          <w:rPr>
            <w:rStyle w:val="Hyperlink"/>
            <w:rFonts w:ascii="Arial" w:hAnsi="Arial" w:cs="Arial"/>
          </w:rPr>
          <w:t>marvin@poopjournal.rocks</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662BF" w14:textId="77777777" w:rsidR="00447F2E" w:rsidRDefault="00447F2E" w:rsidP="008844C6">
      <w:pPr>
        <w:spacing w:after="0" w:line="240" w:lineRule="auto"/>
      </w:pPr>
      <w:r>
        <w:separator/>
      </w:r>
    </w:p>
  </w:endnote>
  <w:endnote w:type="continuationSeparator" w:id="0">
    <w:p w14:paraId="4F219320" w14:textId="77777777" w:rsidR="00447F2E" w:rsidRDefault="00447F2E"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D4263" w14:textId="77777777" w:rsidR="00447F2E" w:rsidRDefault="00447F2E" w:rsidP="008844C6">
      <w:pPr>
        <w:spacing w:after="0" w:line="240" w:lineRule="auto"/>
      </w:pPr>
      <w:r>
        <w:separator/>
      </w:r>
    </w:p>
  </w:footnote>
  <w:footnote w:type="continuationSeparator" w:id="0">
    <w:p w14:paraId="60737D31" w14:textId="77777777" w:rsidR="00447F2E" w:rsidRDefault="00447F2E"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47F2E"/>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B37DD"/>
    <w:rsid w:val="005D0464"/>
    <w:rsid w:val="005D7CAC"/>
    <w:rsid w:val="005E0717"/>
    <w:rsid w:val="005F1432"/>
    <w:rsid w:val="0060208C"/>
    <w:rsid w:val="00605785"/>
    <w:rsid w:val="006145AB"/>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047C"/>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5390B"/>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PimplePopper"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26" Type="http://schemas.openxmlformats.org/officeDocument/2006/relationships/hyperlink" Target="mailto:marvin@poopjournal.rocks" TargetMode="External"/><Relationship Id="rId39" Type="http://schemas.openxmlformats.org/officeDocument/2006/relationships/hyperlink" Target="https://policies.google.com/privacy?hl=en" TargetMode="External"/><Relationship Id="rId3" Type="http://schemas.openxmlformats.org/officeDocument/2006/relationships/settings" Target="settings.xml"/><Relationship Id="rId21" Type="http://schemas.openxmlformats.org/officeDocument/2006/relationships/hyperlink" Target="https://dev.flurry.com/secure/optOut.do" TargetMode="External"/><Relationship Id="rId34" Type="http://schemas.openxmlformats.org/officeDocument/2006/relationships/hyperlink" Target="https://docs.rollbar.com/docs/privacy-policy" TargetMode="External"/><Relationship Id="rId42" Type="http://schemas.openxmlformats.org/officeDocument/2006/relationships/hyperlink" Target="https://policies.google.com/privacy?hl=en" TargetMode="External"/><Relationship Id="rId7" Type="http://schemas.openxmlformats.org/officeDocument/2006/relationships/hyperlink" Target="https://crazymarvin.com/pimple-popper" TargetMode="Externa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25" Type="http://schemas.openxmlformats.org/officeDocument/2006/relationships/hyperlink" Target="https://unity3d.com/legal/privacy-policy" TargetMode="External"/><Relationship Id="rId33" Type="http://schemas.openxmlformats.org/officeDocument/2006/relationships/hyperlink" Target="https://docs.rollbar.com/docs/privacy-policy" TargetMode="External"/><Relationship Id="rId38" Type="http://schemas.openxmlformats.org/officeDocument/2006/relationships/hyperlink" Target="https://raygun.com/privacy/" TargetMode="External"/><Relationship Id="rId2" Type="http://schemas.openxmlformats.org/officeDocument/2006/relationships/styles" Target="styles.xml"/><Relationship Id="rId16" Type="http://schemas.openxmlformats.org/officeDocument/2006/relationships/hyperlink" Target="https://matomo.org/privacy-policy" TargetMode="External"/><Relationship Id="rId20" Type="http://schemas.openxmlformats.org/officeDocument/2006/relationships/hyperlink" Target="https://statcounter.com/about/legal/" TargetMode="External"/><Relationship Id="rId29" Type="http://schemas.openxmlformats.org/officeDocument/2006/relationships/hyperlink" Target="https://docs.bugsnag.com/legal/privacy-policy/" TargetMode="External"/><Relationship Id="rId41" Type="http://schemas.openxmlformats.org/officeDocument/2006/relationships/hyperlink" Target="https://policies.google.com/privacy?hl=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icies.google.com/privacy?hl=en" TargetMode="External"/><Relationship Id="rId24" Type="http://schemas.openxmlformats.org/officeDocument/2006/relationships/hyperlink" Target="https://mixpanel.com/terms/" TargetMode="External"/><Relationship Id="rId32" Type="http://schemas.openxmlformats.org/officeDocument/2006/relationships/hyperlink" Target="https://github.com/ACRA/acra" TargetMode="External"/><Relationship Id="rId37" Type="http://schemas.openxmlformats.org/officeDocument/2006/relationships/hyperlink" Target="https://raygun.com/privacy/" TargetMode="External"/><Relationship Id="rId40" Type="http://schemas.openxmlformats.org/officeDocument/2006/relationships/hyperlink" Target="https://policies.google.com/privacy?hl=en"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mailto:marvin@poopjournal.rocks" TargetMode="External"/><Relationship Id="rId36" Type="http://schemas.openxmlformats.org/officeDocument/2006/relationships/hyperlink" Target="https://sentry.io/privacy/" TargetMode="External"/><Relationship Id="rId10" Type="http://schemas.openxmlformats.org/officeDocument/2006/relationships/hyperlink" Target="mailto:marvin@poopjournal.rocks" TargetMode="External"/><Relationship Id="rId19" Type="http://schemas.openxmlformats.org/officeDocument/2006/relationships/hyperlink" Target="https://www.cloudflare.com/privacypolicy/" TargetMode="External"/><Relationship Id="rId31" Type="http://schemas.openxmlformats.org/officeDocument/2006/relationships/hyperlink" Target="https://github.com/ACRA/acr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opjournal.rocks/PimplePopper/privacy/" TargetMode="External"/><Relationship Id="rId14" Type="http://schemas.openxmlformats.org/officeDocument/2006/relationships/hyperlink" Target="https://policies.google.com/privacy?hl=en"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mailto:marvin@poopjournal.rocks"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sentry.io/privacy/" TargetMode="External"/><Relationship Id="rId43" Type="http://schemas.openxmlformats.org/officeDocument/2006/relationships/hyperlink" Target="mailto:marvin@poopjournal.r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3877</Words>
  <Characters>24431</Characters>
  <Application>Microsoft Office Word</Application>
  <DocSecurity>0</DocSecurity>
  <Lines>203</Lines>
  <Paragraphs>56</Paragraphs>
  <ScaleCrop>false</ScaleCrop>
  <Manager/>
  <Company/>
  <LinksUpToDate>false</LinksUpToDate>
  <CharactersWithSpaces>28252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2020-06-26T04:37:00Z</dcterms:created>
  <dcterms:modified xsi:type="dcterms:W3CDTF">2020-06-26T04:37:00Z</dcterms:modified>
  <cp:category/>
</cp:coreProperties>
</file>