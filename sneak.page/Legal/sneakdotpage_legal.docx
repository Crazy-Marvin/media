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36B9E"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78045813"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9B3BC46"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5F4AAE82"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F158C57" w14:textId="77777777" w:rsidR="00D12264" w:rsidRPr="00694A67" w:rsidRDefault="00D12264"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8B5BAA7"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3EC6525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9528E61" w14:textId="3DC498E6"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762309" w:rsidRPr="00EF1529">
          <w:rPr>
            <w:rStyle w:val="Hyperlink"/>
            <w:rFonts w:ascii="Arial" w:hAnsi="Arial" w:cs="Arial"/>
          </w:rPr>
          <w:t>https://sneak.page/</w:t>
        </w:r>
      </w:hyperlink>
      <w:r w:rsidR="00762309">
        <w:rPr>
          <w:rFonts w:ascii="Arial" w:hAnsi="Arial" w:cs="Arial"/>
          <w:color w:val="000000" w:themeColor="text1"/>
        </w:rPr>
        <w:t xml:space="preserve"> </w:t>
      </w:r>
      <w:r w:rsidRPr="00694A67">
        <w:rPr>
          <w:rFonts w:ascii="Arial" w:hAnsi="Arial" w:cs="Arial"/>
          <w:color w:val="000000" w:themeColor="text1"/>
        </w:rPr>
        <w:t>and our mobile application sneak.page (together or individually “</w:t>
      </w:r>
      <w:r w:rsidR="00563BCE" w:rsidRPr="00694A67">
        <w:rPr>
          <w:rFonts w:ascii="Arial" w:hAnsi="Arial" w:cs="Arial"/>
          <w:b/>
        </w:rPr>
        <w:t>Service</w:t>
      </w:r>
      <w:r w:rsidR="00563BCE" w:rsidRPr="00694A67">
        <w:rPr>
          <w:rFonts w:ascii="Arial" w:hAnsi="Arial" w:cs="Arial"/>
        </w:rPr>
        <w:t>”) operated by Crazy Marvin.</w:t>
      </w:r>
    </w:p>
    <w:p w14:paraId="4F2CFBD9"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0BC6A128" w14:textId="0D25F5F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762309" w:rsidRPr="00EF1529">
          <w:rPr>
            <w:rStyle w:val="Hyperlink"/>
            <w:rFonts w:ascii="Arial" w:hAnsi="Arial" w:cs="Arial"/>
          </w:rPr>
          <w:t>https://sneak.page/privacy/</w:t>
        </w:r>
      </w:hyperlink>
      <w:r w:rsidRPr="00694A67">
        <w:rPr>
          <w:rFonts w:ascii="Arial" w:hAnsi="Arial" w:cs="Arial"/>
          <w:color w:val="000000" w:themeColor="text1"/>
        </w:rPr>
        <w:t>.</w:t>
      </w:r>
    </w:p>
    <w:p w14:paraId="5E212F8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A29507E"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5E01D4AD"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748E810" w14:textId="3465704E"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762309" w:rsidRPr="00EF1529">
          <w:rPr>
            <w:rStyle w:val="Hyperlink"/>
            <w:rFonts w:ascii="Arial" w:hAnsi="Arial" w:cs="Arial"/>
          </w:rPr>
          <w:t>marvin@poopjournal.rocks</w:t>
        </w:r>
      </w:hyperlink>
      <w:r w:rsidR="0076230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12FB60EB"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0C1C633"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34DD8086"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0986108" w14:textId="77777777" w:rsidR="008F35A7" w:rsidRPr="00694A67" w:rsidRDefault="00A156F8"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0CF4D44"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0BD40FFC"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6175E7B3" w14:textId="77777777" w:rsidR="00CE027B" w:rsidRPr="00694A67" w:rsidRDefault="00CE027B"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03469DDD"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4722E6F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03C77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2906CA2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8662C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32877A7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72778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4C6074B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6BA326"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5B5EA1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677EC6" w14:textId="77777777" w:rsidR="00E90394" w:rsidRPr="00694A67" w:rsidRDefault="00E90394"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15775DC1"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1F54773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66DC150" w14:textId="77777777" w:rsidR="008F35A7" w:rsidRPr="00694A67" w:rsidRDefault="00A156F8"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3B9DCF1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301F561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367FE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6ED6A38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4D4D1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1F9412C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FDF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798CF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4E51F8" w14:textId="77777777" w:rsidR="008F35A7" w:rsidRPr="00694A67" w:rsidRDefault="00A156F8"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3AB670B"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019CE39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D311F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0E64CD8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2CA9A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87532B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326DE5B"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352D47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5188466" w14:textId="77777777" w:rsidR="008F35A7" w:rsidRPr="00694A67" w:rsidRDefault="00A156F8"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389BF1F4"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519E009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8AAB94"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23E522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5A61B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E647A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AE4876" w14:textId="77777777" w:rsidR="008F35A7" w:rsidRPr="00694A67" w:rsidRDefault="00A156F8"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3C1EB6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13CD81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3BB41E" w14:textId="77777777" w:rsidR="00275753" w:rsidRPr="00694A67" w:rsidRDefault="00275753"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0B79A5B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4D80389"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0C85F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417CE3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25D10E"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18D1ED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96614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4C1DC8B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A8EC1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44770F1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8BD209" w14:textId="77777777" w:rsidR="00516E45" w:rsidRPr="00694A67" w:rsidRDefault="00516E45"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5D055878"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311FCC16"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E52F53" w14:textId="77777777" w:rsidR="00516E45" w:rsidRPr="00694A67" w:rsidRDefault="00516E45" w:rsidP="00E4581C">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125559F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F6A531E" w14:textId="77777777" w:rsidR="00516E45" w:rsidRPr="00694A67" w:rsidRDefault="00516E45" w:rsidP="00E4581C">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5D038AA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EBF486" w14:textId="77777777" w:rsidR="00516E45" w:rsidRPr="00694A67" w:rsidRDefault="00516E45" w:rsidP="00E4581C">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5610A5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79D89C9" w14:textId="77777777" w:rsidR="00516E45" w:rsidRPr="00694A67" w:rsidRDefault="00516E45" w:rsidP="00E4581C">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51BBC71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BD102B0" w14:textId="77777777" w:rsidR="00516E45" w:rsidRPr="00694A67" w:rsidRDefault="00516E45" w:rsidP="00E4581C">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0C60EB2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D2A59D5" w14:textId="77777777" w:rsidR="00516E45" w:rsidRPr="00694A67" w:rsidRDefault="00516E45" w:rsidP="00E4581C">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5CC54DB1"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8426F52"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47B56578"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15028DC7"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1E05D55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0D5964F"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CF447A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26D2A7B"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71038AA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FEBC818"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036811DF"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A82409F"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01F5FE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53E20DF"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B7FEFA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195540"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14E8369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B831D7E"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600F2E0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166D3A2" w14:textId="77777777" w:rsidR="00516E45" w:rsidRPr="00694A67" w:rsidRDefault="00516E45" w:rsidP="00E4581C">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20D1D40E"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CC0EDA3" w14:textId="77777777" w:rsidR="00FB65BF" w:rsidRPr="00694A67" w:rsidRDefault="00FB65BF"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006943CF"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15B1B83"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7F3B5D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36EFDD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740C194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0F31ED1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962605C"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1E174F5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F4B6CA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0B936D4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1D3076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07CF6AB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3B3C8FD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D681EC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3E70833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D65C7A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44A9AEE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CA8C92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3239140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52C292A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D820F41"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518FF59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1ACEB9C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7B9685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6EE4F77F" w14:textId="5122C03E"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762309" w:rsidRPr="00EF1529">
          <w:rPr>
            <w:rStyle w:val="Hyperlink"/>
            <w:rFonts w:ascii="Arial" w:hAnsi="Arial" w:cs="Arial"/>
          </w:rPr>
          <w:t>https://clicky.com/terms</w:t>
        </w:r>
      </w:hyperlink>
      <w:r w:rsidR="00762309">
        <w:rPr>
          <w:rFonts w:ascii="Arial" w:hAnsi="Arial" w:cs="Arial"/>
        </w:rPr>
        <w:t xml:space="preserve"> </w:t>
      </w:r>
      <w:hyperlink r:id="rId18" w:history="1"/>
    </w:p>
    <w:p w14:paraId="60F7A2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72E2A7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6120828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373B763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F31FBC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3B951A8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14:paraId="62274BB0"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88F83F2"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54C588B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919EDD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2C5BDB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670B542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8A7DA4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1A6E5AB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69A244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326E617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F9D78A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72B875F"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0BF5316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8746FB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05EDB32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0AFE3D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5693C82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7E71DB4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0F70B16" w14:textId="664733CE"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762309" w:rsidRPr="00EF1529">
          <w:rPr>
            <w:rStyle w:val="Hyperlink"/>
            <w:rFonts w:ascii="Arial" w:hAnsi="Arial" w:cs="Arial"/>
          </w:rPr>
          <w:t>https://unity3d.com/legal/privacy-policy</w:t>
        </w:r>
      </w:hyperlink>
    </w:p>
    <w:p w14:paraId="50713D68"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234DA6B5"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501451E" w14:textId="77777777" w:rsidR="008C2CCE" w:rsidRPr="00694A67" w:rsidRDefault="001618AC"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4CC58828"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510554E6"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496EABF" w14:textId="77777777" w:rsidR="008F35A7" w:rsidRPr="00694A67" w:rsidRDefault="00A156F8"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CB8908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0F8C8D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0A98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1783ED5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42BD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B82DB2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1D5CC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F7D055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42227C"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4631C71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EAF813D"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DFDF0BB"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0208FB3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2D9B54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F3C74C" w14:textId="1B4FE27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6" w:history="1">
        <w:r w:rsidR="00762309" w:rsidRPr="00EF1529">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353179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61ECE8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6E657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B2F682"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05A7C401"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10170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5E8F0D61" w14:textId="77777777" w:rsidR="00BD40A2" w:rsidRPr="00694A67" w:rsidRDefault="00BD40A2" w:rsidP="00E4581C">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1013AA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33C82D" w14:textId="77777777" w:rsidR="00BD40A2" w:rsidRPr="00694A67" w:rsidRDefault="00BD40A2" w:rsidP="00E4581C">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38931FF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3E3AB7" w14:textId="77777777" w:rsidR="00BD40A2" w:rsidRPr="00694A67" w:rsidRDefault="00BD40A2" w:rsidP="00E4581C">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115F859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894456D" w14:textId="77777777" w:rsidR="00BD40A2" w:rsidRPr="00694A67" w:rsidRDefault="00BD40A2" w:rsidP="00E4581C">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0B38251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3F3A991" w14:textId="77777777" w:rsidR="00BD40A2" w:rsidRPr="00694A67" w:rsidRDefault="00BD40A2" w:rsidP="00E4581C">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35BCDAB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91FA3C8" w14:textId="77777777" w:rsidR="00BD40A2" w:rsidRPr="00694A67" w:rsidRDefault="00BD40A2" w:rsidP="00E4581C">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3DDAE874"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21477D8" w14:textId="45FA7978"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762309" w:rsidRPr="00EF1529">
          <w:rPr>
            <w:rStyle w:val="Hyperlink"/>
            <w:rFonts w:ascii="Arial" w:hAnsi="Arial" w:cs="Arial"/>
          </w:rPr>
          <w:t>marvin@poopjournal.rocks</w:t>
        </w:r>
      </w:hyperlink>
      <w:r w:rsidR="00762309">
        <w:rPr>
          <w:rFonts w:ascii="Arial" w:hAnsi="Arial" w:cs="Arial"/>
          <w:color w:val="000000" w:themeColor="text1"/>
        </w:rPr>
        <w:t xml:space="preserve"> </w:t>
      </w:r>
    </w:p>
    <w:p w14:paraId="36465ACF"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1679A9" w14:textId="77777777" w:rsidR="001854E7" w:rsidRPr="00694A67" w:rsidRDefault="001854E7"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D4626A8" w14:textId="56F6B33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762309" w:rsidRPr="00EF1529">
          <w:rPr>
            <w:rStyle w:val="Hyperlink"/>
            <w:rFonts w:ascii="Arial" w:hAnsi="Arial" w:cs="Arial"/>
          </w:rPr>
          <w:t>marvin@poopjournal.rocks</w:t>
        </w:r>
      </w:hyperlink>
      <w:r w:rsidR="00762309">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7745C1D6"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2A2188"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4D5542B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EE0874"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78C72207" w14:textId="79C75EA0"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9" w:history="1">
        <w:r w:rsidR="00762309" w:rsidRPr="00EF1529">
          <w:rPr>
            <w:rStyle w:val="Hyperlink"/>
            <w:rFonts w:ascii="Arial" w:hAnsi="Arial" w:cs="Arial"/>
          </w:rPr>
          <w:t>https://docs.bugsnag.com/legal/privacy-policy/</w:t>
        </w:r>
      </w:hyperlink>
      <w:r w:rsidR="00762309">
        <w:rPr>
          <w:rFonts w:ascii="Arial" w:hAnsi="Arial" w:cs="Arial"/>
        </w:rPr>
        <w:t xml:space="preserve"> </w:t>
      </w:r>
      <w:r w:rsidRPr="00694A67">
        <w:rPr>
          <w:rFonts w:ascii="Arial" w:hAnsi="Arial" w:cs="Arial"/>
        </w:rPr>
        <w:t xml:space="preserve"> </w:t>
      </w:r>
      <w:hyperlink r:id="rId30" w:history="1"/>
    </w:p>
    <w:p w14:paraId="0A716939"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BDE5AC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5C4DE23B" w14:textId="0E7CDF00"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762309" w:rsidRPr="00EF1529">
          <w:rPr>
            <w:rStyle w:val="Hyperlink"/>
            <w:rFonts w:ascii="Arial" w:hAnsi="Arial" w:cs="Arial"/>
          </w:rPr>
          <w:t>https://github.com/ACRA/acra</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32ECCC06"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5BCCCF"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79CCF7BD" w14:textId="1699ADED"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3" w:history="1">
        <w:r w:rsidR="00762309" w:rsidRPr="00EF1529">
          <w:rPr>
            <w:rStyle w:val="Hyperlink"/>
            <w:rFonts w:ascii="Arial" w:hAnsi="Arial" w:cs="Arial"/>
          </w:rPr>
          <w:t>https://docs.rollbar.com/docs/privacy-policy</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474905FF"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77D6AF"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2B73E99E" w14:textId="1755AC9C"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762309" w:rsidRPr="00EF1529">
          <w:rPr>
            <w:rStyle w:val="Hyperlink"/>
            <w:rFonts w:ascii="Arial" w:hAnsi="Arial" w:cs="Arial"/>
          </w:rPr>
          <w:t>https://sentry.io/privacy/</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18D61769"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84CD5C8"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66B25429" w14:textId="2B20355C"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7" w:history="1">
        <w:r w:rsidR="00762309" w:rsidRPr="00EF1529">
          <w:rPr>
            <w:rStyle w:val="Hyperlink"/>
            <w:rFonts w:ascii="Arial" w:hAnsi="Arial" w:cs="Arial"/>
          </w:rPr>
          <w:t>https://raygun.com/privacy/</w:t>
        </w:r>
      </w:hyperlink>
      <w:r w:rsidR="00762309">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6253A86C"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7116EB"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13890D7D"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0BD73F44"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BA2D8C9" w14:textId="70FFA364"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762309" w:rsidRPr="00EF1529">
          <w:rPr>
            <w:rStyle w:val="Hyperlink"/>
            <w:rFonts w:ascii="Arial" w:hAnsi="Arial" w:cs="Arial"/>
          </w:rPr>
          <w:t>https://policies.google.com/privacy?hl=en</w:t>
        </w:r>
      </w:hyperlink>
      <w:r w:rsidR="00762309">
        <w:rPr>
          <w:rFonts w:ascii="Arial" w:hAnsi="Arial" w:cs="Arial"/>
        </w:rPr>
        <w:t xml:space="preserve"> </w:t>
      </w:r>
      <w:hyperlink r:id="rId40"/>
    </w:p>
    <w:p w14:paraId="116382FF"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31A51A4C" w14:textId="38A8875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762309" w:rsidRPr="00EF1529">
          <w:rPr>
            <w:rStyle w:val="Hyperlink"/>
            <w:rFonts w:ascii="Arial" w:hAnsi="Arial" w:cs="Arial"/>
          </w:rPr>
          <w:t>https://policies.google.com/privacy?hl=en</w:t>
        </w:r>
      </w:hyperlink>
      <w:r w:rsidR="00762309">
        <w:rPr>
          <w:rFonts w:ascii="Arial" w:hAnsi="Arial" w:cs="Arial"/>
        </w:rPr>
        <w:t xml:space="preserve"> </w:t>
      </w:r>
      <w:hyperlink r:id="rId42"/>
    </w:p>
    <w:p w14:paraId="25EEAF27"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50C220F7"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42778D9B"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7F80400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7625731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15BDCAE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1E79C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533A4E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4A46A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21853D80"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F952042"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670345C3"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0398361E"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60BC1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771BC79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C4EFE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33721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DABBC3B"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70611D4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8ACA107"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71AA75F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337C583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5083DB"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5FDF2E8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1009570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5B5FE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397C3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C919D2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2948133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7B5A"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286F90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3F0C20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35F6C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6448ED4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3DDD0"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1215BAA"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7C6603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655D64"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7BBCAF80"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0A5AA2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7E50BF"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0EEC856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2C6AE5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B1B04F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9B3F65"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5CDBC53B"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762A437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E6B4708"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0490E23D"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543F9F4"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5BD8DD88"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29B786B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0B8124C" w14:textId="77777777" w:rsidR="00BD40A2" w:rsidRPr="00694A67" w:rsidRDefault="00BD40A2" w:rsidP="00E4581C">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30A28BB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6D75F85" w14:textId="5B4C467E"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3" w:history="1">
        <w:r w:rsidR="00762309" w:rsidRPr="00EF1529">
          <w:rPr>
            <w:rStyle w:val="Hyperlink"/>
            <w:rFonts w:ascii="Arial" w:hAnsi="Arial" w:cs="Arial"/>
          </w:rPr>
          <w:t>marvin@poopjournal.rocks</w:t>
        </w:r>
      </w:hyperlink>
      <w:r w:rsidRPr="00694A67">
        <w:rPr>
          <w:rFonts w:ascii="Arial" w:hAnsi="Arial" w:cs="Arial"/>
          <w:color w:val="000000" w:themeColor="text1"/>
        </w:rPr>
        <w:t>.</w:t>
      </w:r>
    </w:p>
    <w:p w14:paraId="18392678" w14:textId="63858323" w:rsidR="003C4DD5" w:rsidRDefault="003C4DD5" w:rsidP="00DA7630">
      <w:pPr>
        <w:spacing w:after="0" w:line="240" w:lineRule="auto"/>
        <w:ind w:left="357"/>
        <w:jc w:val="both"/>
        <w:rPr>
          <w:rFonts w:ascii="Arial" w:hAnsi="Arial" w:cs="Arial"/>
          <w:color w:val="000000" w:themeColor="text1"/>
        </w:rPr>
      </w:pPr>
    </w:p>
    <w:p w14:paraId="1404C2BD" w14:textId="15AF8B27" w:rsidR="003C4DD5" w:rsidRDefault="003C4DD5" w:rsidP="00DA7630">
      <w:pPr>
        <w:spacing w:after="0" w:line="240" w:lineRule="auto"/>
        <w:ind w:left="357"/>
        <w:jc w:val="both"/>
        <w:rPr>
          <w:rFonts w:ascii="Arial" w:hAnsi="Arial" w:cs="Arial"/>
          <w:color w:val="000000" w:themeColor="text1"/>
        </w:rPr>
      </w:pPr>
    </w:p>
    <w:p w14:paraId="0A7A1D61" w14:textId="09C5CD49" w:rsidR="003C4DD5" w:rsidRDefault="003C4DD5" w:rsidP="00DA7630">
      <w:pPr>
        <w:spacing w:after="0" w:line="240" w:lineRule="auto"/>
        <w:ind w:left="357"/>
        <w:jc w:val="both"/>
        <w:rPr>
          <w:rFonts w:ascii="Arial" w:hAnsi="Arial" w:cs="Arial"/>
          <w:color w:val="000000" w:themeColor="text1"/>
        </w:rPr>
      </w:pPr>
    </w:p>
    <w:p w14:paraId="04612218" w14:textId="1D65AB84" w:rsidR="003C4DD5" w:rsidRDefault="003C4DD5" w:rsidP="00DA7630">
      <w:pPr>
        <w:spacing w:after="0" w:line="240" w:lineRule="auto"/>
        <w:ind w:left="357"/>
        <w:jc w:val="both"/>
        <w:rPr>
          <w:rFonts w:ascii="Arial" w:hAnsi="Arial" w:cs="Arial"/>
          <w:color w:val="000000" w:themeColor="text1"/>
        </w:rPr>
      </w:pPr>
    </w:p>
    <w:p w14:paraId="6071B4A7" w14:textId="052C525F" w:rsidR="003C4DD5" w:rsidRDefault="003C4DD5" w:rsidP="00DA7630">
      <w:pPr>
        <w:spacing w:after="0" w:line="240" w:lineRule="auto"/>
        <w:ind w:left="357"/>
        <w:jc w:val="both"/>
        <w:rPr>
          <w:rFonts w:ascii="Arial" w:hAnsi="Arial" w:cs="Arial"/>
          <w:color w:val="000000" w:themeColor="text1"/>
        </w:rPr>
      </w:pPr>
    </w:p>
    <w:p w14:paraId="1060C8FA" w14:textId="6C0AD6B7" w:rsidR="003C4DD5" w:rsidRDefault="003C4DD5" w:rsidP="00DA7630">
      <w:pPr>
        <w:spacing w:after="0" w:line="240" w:lineRule="auto"/>
        <w:ind w:left="357"/>
        <w:jc w:val="both"/>
        <w:rPr>
          <w:rFonts w:ascii="Arial" w:hAnsi="Arial" w:cs="Arial"/>
          <w:color w:val="000000" w:themeColor="text1"/>
        </w:rPr>
      </w:pPr>
    </w:p>
    <w:p w14:paraId="76DC17A6" w14:textId="74842E2B" w:rsidR="003C4DD5" w:rsidRDefault="003C4DD5" w:rsidP="00DA7630">
      <w:pPr>
        <w:spacing w:after="0" w:line="240" w:lineRule="auto"/>
        <w:ind w:left="357"/>
        <w:jc w:val="both"/>
        <w:rPr>
          <w:rFonts w:ascii="Arial" w:hAnsi="Arial" w:cs="Arial"/>
          <w:color w:val="000000" w:themeColor="text1"/>
        </w:rPr>
      </w:pPr>
    </w:p>
    <w:p w14:paraId="0DEC12FF" w14:textId="34A17F5A" w:rsidR="003C4DD5" w:rsidRDefault="003C4DD5" w:rsidP="00DA7630">
      <w:pPr>
        <w:spacing w:after="0" w:line="240" w:lineRule="auto"/>
        <w:ind w:left="357"/>
        <w:jc w:val="both"/>
        <w:rPr>
          <w:rFonts w:ascii="Arial" w:hAnsi="Arial" w:cs="Arial"/>
          <w:color w:val="000000" w:themeColor="text1"/>
        </w:rPr>
      </w:pPr>
    </w:p>
    <w:p w14:paraId="329F7ACF" w14:textId="2B372C3F" w:rsidR="003C4DD5" w:rsidRDefault="003C4DD5" w:rsidP="00DA7630">
      <w:pPr>
        <w:spacing w:after="0" w:line="240" w:lineRule="auto"/>
        <w:ind w:left="357"/>
        <w:jc w:val="both"/>
        <w:rPr>
          <w:rFonts w:ascii="Arial" w:hAnsi="Arial" w:cs="Arial"/>
          <w:color w:val="000000" w:themeColor="text1"/>
        </w:rPr>
      </w:pPr>
    </w:p>
    <w:p w14:paraId="7EA92694" w14:textId="3A39F6B9" w:rsidR="003C4DD5" w:rsidRDefault="003C4DD5" w:rsidP="00DA7630">
      <w:pPr>
        <w:spacing w:after="0" w:line="240" w:lineRule="auto"/>
        <w:ind w:left="357"/>
        <w:jc w:val="both"/>
        <w:rPr>
          <w:rFonts w:ascii="Arial" w:hAnsi="Arial" w:cs="Arial"/>
          <w:color w:val="000000" w:themeColor="text1"/>
        </w:rPr>
      </w:pPr>
    </w:p>
    <w:p w14:paraId="5CBAF3E4" w14:textId="0B2B661F" w:rsidR="003C4DD5" w:rsidRDefault="003C4DD5" w:rsidP="00DA7630">
      <w:pPr>
        <w:spacing w:after="0" w:line="240" w:lineRule="auto"/>
        <w:ind w:left="357"/>
        <w:jc w:val="both"/>
        <w:rPr>
          <w:rFonts w:ascii="Arial" w:hAnsi="Arial" w:cs="Arial"/>
          <w:color w:val="000000" w:themeColor="text1"/>
        </w:rPr>
      </w:pPr>
    </w:p>
    <w:p w14:paraId="1AF96325" w14:textId="6C5D388A" w:rsidR="003C4DD5" w:rsidRDefault="003C4DD5" w:rsidP="00DA7630">
      <w:pPr>
        <w:spacing w:after="0" w:line="240" w:lineRule="auto"/>
        <w:ind w:left="357"/>
        <w:jc w:val="both"/>
        <w:rPr>
          <w:rFonts w:ascii="Arial" w:hAnsi="Arial" w:cs="Arial"/>
          <w:color w:val="000000" w:themeColor="text1"/>
        </w:rPr>
      </w:pPr>
    </w:p>
    <w:p w14:paraId="4F4EE584" w14:textId="20C7DBA3" w:rsidR="003C4DD5" w:rsidRDefault="003C4DD5" w:rsidP="00DA7630">
      <w:pPr>
        <w:spacing w:after="0" w:line="240" w:lineRule="auto"/>
        <w:ind w:left="357"/>
        <w:jc w:val="both"/>
        <w:rPr>
          <w:rFonts w:ascii="Arial" w:hAnsi="Arial" w:cs="Arial"/>
          <w:color w:val="000000" w:themeColor="text1"/>
        </w:rPr>
      </w:pPr>
    </w:p>
    <w:p w14:paraId="2E41B829" w14:textId="2A42BC5C" w:rsidR="003C4DD5" w:rsidRDefault="003C4DD5" w:rsidP="00DA7630">
      <w:pPr>
        <w:spacing w:after="0" w:line="240" w:lineRule="auto"/>
        <w:ind w:left="357"/>
        <w:jc w:val="both"/>
        <w:rPr>
          <w:rFonts w:ascii="Arial" w:hAnsi="Arial" w:cs="Arial"/>
          <w:color w:val="000000" w:themeColor="text1"/>
        </w:rPr>
      </w:pPr>
    </w:p>
    <w:p w14:paraId="5D40E97D" w14:textId="1E4A58F9" w:rsidR="003C4DD5" w:rsidRDefault="003C4DD5" w:rsidP="00DA7630">
      <w:pPr>
        <w:spacing w:after="0" w:line="240" w:lineRule="auto"/>
        <w:ind w:left="357"/>
        <w:jc w:val="both"/>
        <w:rPr>
          <w:rFonts w:ascii="Arial" w:hAnsi="Arial" w:cs="Arial"/>
          <w:color w:val="000000" w:themeColor="text1"/>
        </w:rPr>
      </w:pPr>
    </w:p>
    <w:p w14:paraId="254405E6" w14:textId="3DA3204C" w:rsidR="003C4DD5" w:rsidRDefault="003C4DD5" w:rsidP="00DA7630">
      <w:pPr>
        <w:spacing w:after="0" w:line="240" w:lineRule="auto"/>
        <w:ind w:left="357"/>
        <w:jc w:val="both"/>
        <w:rPr>
          <w:rFonts w:ascii="Arial" w:hAnsi="Arial" w:cs="Arial"/>
          <w:color w:val="000000" w:themeColor="text1"/>
        </w:rPr>
      </w:pPr>
    </w:p>
    <w:p w14:paraId="361AD1FC" w14:textId="3DF68A3D" w:rsidR="003C4DD5" w:rsidRDefault="003C4DD5" w:rsidP="00DA7630">
      <w:pPr>
        <w:spacing w:after="0" w:line="240" w:lineRule="auto"/>
        <w:ind w:left="357"/>
        <w:jc w:val="both"/>
        <w:rPr>
          <w:rFonts w:ascii="Arial" w:hAnsi="Arial" w:cs="Arial"/>
          <w:color w:val="000000" w:themeColor="text1"/>
        </w:rPr>
      </w:pPr>
    </w:p>
    <w:p w14:paraId="362209E5" w14:textId="52E277D2" w:rsidR="003C4DD5" w:rsidRDefault="003C4DD5" w:rsidP="00DA7630">
      <w:pPr>
        <w:spacing w:after="0" w:line="240" w:lineRule="auto"/>
        <w:ind w:left="357"/>
        <w:jc w:val="both"/>
        <w:rPr>
          <w:rFonts w:ascii="Arial" w:hAnsi="Arial" w:cs="Arial"/>
          <w:color w:val="000000" w:themeColor="text1"/>
        </w:rPr>
      </w:pPr>
    </w:p>
    <w:p w14:paraId="551BA721" w14:textId="20E76FC9" w:rsidR="003C4DD5" w:rsidRDefault="003C4DD5" w:rsidP="00DA7630">
      <w:pPr>
        <w:spacing w:after="0" w:line="240" w:lineRule="auto"/>
        <w:ind w:left="357"/>
        <w:jc w:val="both"/>
        <w:rPr>
          <w:rFonts w:ascii="Arial" w:hAnsi="Arial" w:cs="Arial"/>
          <w:color w:val="000000" w:themeColor="text1"/>
        </w:rPr>
      </w:pPr>
    </w:p>
    <w:p w14:paraId="69B840D8" w14:textId="5C9C7B9A" w:rsidR="003C4DD5" w:rsidRDefault="003C4DD5" w:rsidP="00DA7630">
      <w:pPr>
        <w:spacing w:after="0" w:line="240" w:lineRule="auto"/>
        <w:ind w:left="357"/>
        <w:jc w:val="both"/>
        <w:rPr>
          <w:rFonts w:ascii="Arial" w:hAnsi="Arial" w:cs="Arial"/>
          <w:color w:val="000000" w:themeColor="text1"/>
        </w:rPr>
      </w:pPr>
    </w:p>
    <w:p w14:paraId="7A3EBAAD" w14:textId="538C8917" w:rsidR="003C4DD5" w:rsidRDefault="003C4DD5" w:rsidP="00DA7630">
      <w:pPr>
        <w:spacing w:after="0" w:line="240" w:lineRule="auto"/>
        <w:ind w:left="357"/>
        <w:jc w:val="both"/>
        <w:rPr>
          <w:rFonts w:ascii="Arial" w:hAnsi="Arial" w:cs="Arial"/>
          <w:color w:val="000000" w:themeColor="text1"/>
        </w:rPr>
      </w:pPr>
    </w:p>
    <w:p w14:paraId="51741624" w14:textId="6D82344C" w:rsidR="003C4DD5" w:rsidRDefault="003C4DD5" w:rsidP="00DA7630">
      <w:pPr>
        <w:spacing w:after="0" w:line="240" w:lineRule="auto"/>
        <w:ind w:left="357"/>
        <w:jc w:val="both"/>
        <w:rPr>
          <w:rFonts w:ascii="Arial" w:hAnsi="Arial" w:cs="Arial"/>
          <w:color w:val="000000" w:themeColor="text1"/>
        </w:rPr>
      </w:pPr>
    </w:p>
    <w:p w14:paraId="371D43EB" w14:textId="78C34F08" w:rsidR="003C4DD5" w:rsidRDefault="003C4DD5" w:rsidP="00DA7630">
      <w:pPr>
        <w:spacing w:after="0" w:line="240" w:lineRule="auto"/>
        <w:ind w:left="357"/>
        <w:jc w:val="both"/>
        <w:rPr>
          <w:rFonts w:ascii="Arial" w:hAnsi="Arial" w:cs="Arial"/>
          <w:color w:val="000000" w:themeColor="text1"/>
        </w:rPr>
      </w:pPr>
    </w:p>
    <w:p w14:paraId="77BBDCBD" w14:textId="7D104228" w:rsidR="003C4DD5" w:rsidRDefault="003C4DD5" w:rsidP="00DA7630">
      <w:pPr>
        <w:spacing w:after="0" w:line="240" w:lineRule="auto"/>
        <w:ind w:left="357"/>
        <w:jc w:val="both"/>
        <w:rPr>
          <w:rFonts w:ascii="Arial" w:hAnsi="Arial" w:cs="Arial"/>
          <w:color w:val="000000" w:themeColor="text1"/>
        </w:rPr>
      </w:pPr>
    </w:p>
    <w:p w14:paraId="73C6F057" w14:textId="31FF2488" w:rsidR="003C4DD5" w:rsidRDefault="003C4DD5" w:rsidP="00DA7630">
      <w:pPr>
        <w:spacing w:after="0" w:line="240" w:lineRule="auto"/>
        <w:ind w:left="357"/>
        <w:jc w:val="both"/>
        <w:rPr>
          <w:rFonts w:ascii="Arial" w:hAnsi="Arial" w:cs="Arial"/>
          <w:color w:val="000000" w:themeColor="text1"/>
        </w:rPr>
      </w:pPr>
    </w:p>
    <w:p w14:paraId="242930AD" w14:textId="5B3D2A52" w:rsidR="003C4DD5" w:rsidRDefault="003C4DD5" w:rsidP="00DA7630">
      <w:pPr>
        <w:spacing w:after="0" w:line="240" w:lineRule="auto"/>
        <w:ind w:left="357"/>
        <w:jc w:val="both"/>
        <w:rPr>
          <w:rFonts w:ascii="Arial" w:hAnsi="Arial" w:cs="Arial"/>
          <w:color w:val="000000" w:themeColor="text1"/>
        </w:rPr>
      </w:pPr>
    </w:p>
    <w:p w14:paraId="548D84F2" w14:textId="54322D1A" w:rsidR="003C4DD5" w:rsidRDefault="003C4DD5" w:rsidP="00DA7630">
      <w:pPr>
        <w:spacing w:after="0" w:line="240" w:lineRule="auto"/>
        <w:ind w:left="357"/>
        <w:jc w:val="both"/>
        <w:rPr>
          <w:rFonts w:ascii="Arial" w:hAnsi="Arial" w:cs="Arial"/>
          <w:color w:val="000000" w:themeColor="text1"/>
        </w:rPr>
      </w:pPr>
    </w:p>
    <w:p w14:paraId="23F91B95" w14:textId="26A3F481" w:rsidR="003C4DD5" w:rsidRDefault="003C4DD5" w:rsidP="00DA7630">
      <w:pPr>
        <w:spacing w:after="0" w:line="240" w:lineRule="auto"/>
        <w:ind w:left="357"/>
        <w:jc w:val="both"/>
        <w:rPr>
          <w:rFonts w:ascii="Arial" w:hAnsi="Arial" w:cs="Arial"/>
          <w:color w:val="000000" w:themeColor="text1"/>
        </w:rPr>
      </w:pPr>
    </w:p>
    <w:p w14:paraId="7AE7B660" w14:textId="264C85F3" w:rsidR="003C4DD5" w:rsidRDefault="003C4DD5" w:rsidP="00DA7630">
      <w:pPr>
        <w:spacing w:after="0" w:line="240" w:lineRule="auto"/>
        <w:ind w:left="357"/>
        <w:jc w:val="both"/>
        <w:rPr>
          <w:rFonts w:ascii="Arial" w:hAnsi="Arial" w:cs="Arial"/>
          <w:color w:val="000000" w:themeColor="text1"/>
        </w:rPr>
      </w:pPr>
    </w:p>
    <w:p w14:paraId="60BB8588" w14:textId="14FE8C79" w:rsidR="003C4DD5" w:rsidRDefault="003C4DD5" w:rsidP="00DA7630">
      <w:pPr>
        <w:spacing w:after="0" w:line="240" w:lineRule="auto"/>
        <w:ind w:left="357"/>
        <w:jc w:val="both"/>
        <w:rPr>
          <w:rFonts w:ascii="Arial" w:hAnsi="Arial" w:cs="Arial"/>
          <w:color w:val="000000" w:themeColor="text1"/>
        </w:rPr>
      </w:pPr>
    </w:p>
    <w:p w14:paraId="045FBE2D" w14:textId="680F6B02" w:rsidR="003C4DD5" w:rsidRDefault="003C4DD5" w:rsidP="00DA7630">
      <w:pPr>
        <w:spacing w:after="0" w:line="240" w:lineRule="auto"/>
        <w:ind w:left="357"/>
        <w:jc w:val="both"/>
        <w:rPr>
          <w:rFonts w:ascii="Arial" w:hAnsi="Arial" w:cs="Arial"/>
          <w:color w:val="000000" w:themeColor="text1"/>
        </w:rPr>
      </w:pPr>
    </w:p>
    <w:p w14:paraId="32892171" w14:textId="51D4AD3D" w:rsidR="003C4DD5" w:rsidRDefault="003C4DD5" w:rsidP="00DA7630">
      <w:pPr>
        <w:spacing w:after="0" w:line="240" w:lineRule="auto"/>
        <w:ind w:left="357"/>
        <w:jc w:val="both"/>
        <w:rPr>
          <w:rFonts w:ascii="Arial" w:hAnsi="Arial" w:cs="Arial"/>
          <w:color w:val="000000" w:themeColor="text1"/>
        </w:rPr>
      </w:pPr>
    </w:p>
    <w:p w14:paraId="6706D80C" w14:textId="0C9B2ADD" w:rsidR="003C4DD5" w:rsidRDefault="003C4DD5" w:rsidP="00DA7630">
      <w:pPr>
        <w:spacing w:after="0" w:line="240" w:lineRule="auto"/>
        <w:ind w:left="357"/>
        <w:jc w:val="both"/>
        <w:rPr>
          <w:rFonts w:ascii="Arial" w:hAnsi="Arial" w:cs="Arial"/>
          <w:color w:val="000000" w:themeColor="text1"/>
        </w:rPr>
      </w:pPr>
    </w:p>
    <w:p w14:paraId="37C82658" w14:textId="1473D171" w:rsidR="003C4DD5" w:rsidRDefault="003C4DD5" w:rsidP="00DA7630">
      <w:pPr>
        <w:spacing w:after="0" w:line="240" w:lineRule="auto"/>
        <w:ind w:left="357"/>
        <w:jc w:val="both"/>
        <w:rPr>
          <w:rFonts w:ascii="Arial" w:hAnsi="Arial" w:cs="Arial"/>
          <w:color w:val="000000" w:themeColor="text1"/>
        </w:rPr>
      </w:pPr>
    </w:p>
    <w:p w14:paraId="3A369CDD" w14:textId="5C2CA8B2" w:rsidR="003C4DD5" w:rsidRDefault="003C4DD5" w:rsidP="00DA7630">
      <w:pPr>
        <w:spacing w:after="0" w:line="240" w:lineRule="auto"/>
        <w:ind w:left="357"/>
        <w:jc w:val="both"/>
        <w:rPr>
          <w:rFonts w:ascii="Arial" w:hAnsi="Arial" w:cs="Arial"/>
          <w:color w:val="000000" w:themeColor="text1"/>
        </w:rPr>
      </w:pPr>
    </w:p>
    <w:p w14:paraId="38508969" w14:textId="04B44555" w:rsidR="003C4DD5" w:rsidRDefault="003C4DD5" w:rsidP="00DA7630">
      <w:pPr>
        <w:spacing w:after="0" w:line="240" w:lineRule="auto"/>
        <w:ind w:left="357"/>
        <w:jc w:val="both"/>
        <w:rPr>
          <w:rFonts w:ascii="Arial" w:hAnsi="Arial" w:cs="Arial"/>
          <w:color w:val="000000" w:themeColor="text1"/>
        </w:rPr>
      </w:pPr>
    </w:p>
    <w:p w14:paraId="12D48C99" w14:textId="7F227E54" w:rsidR="003C4DD5" w:rsidRDefault="003C4DD5" w:rsidP="00DA7630">
      <w:pPr>
        <w:spacing w:after="0" w:line="240" w:lineRule="auto"/>
        <w:ind w:left="357"/>
        <w:jc w:val="both"/>
        <w:rPr>
          <w:rFonts w:ascii="Arial" w:hAnsi="Arial" w:cs="Arial"/>
          <w:color w:val="000000" w:themeColor="text1"/>
        </w:rPr>
      </w:pPr>
    </w:p>
    <w:p w14:paraId="695557EC" w14:textId="0A1AD8DF" w:rsidR="003C4DD5" w:rsidRDefault="003C4DD5" w:rsidP="00DA7630">
      <w:pPr>
        <w:spacing w:after="0" w:line="240" w:lineRule="auto"/>
        <w:ind w:left="357"/>
        <w:jc w:val="both"/>
        <w:rPr>
          <w:rFonts w:ascii="Arial" w:hAnsi="Arial" w:cs="Arial"/>
          <w:color w:val="000000" w:themeColor="text1"/>
        </w:rPr>
      </w:pPr>
    </w:p>
    <w:p w14:paraId="42FE9836" w14:textId="3C22281C" w:rsidR="003C4DD5" w:rsidRDefault="003C4DD5" w:rsidP="00DA7630">
      <w:pPr>
        <w:spacing w:after="0" w:line="240" w:lineRule="auto"/>
        <w:ind w:left="357"/>
        <w:jc w:val="both"/>
        <w:rPr>
          <w:rFonts w:ascii="Arial" w:hAnsi="Arial" w:cs="Arial"/>
          <w:color w:val="000000" w:themeColor="text1"/>
        </w:rPr>
      </w:pPr>
    </w:p>
    <w:p w14:paraId="05698182" w14:textId="3B9A08B5" w:rsidR="003C4DD5" w:rsidRDefault="003C4DD5" w:rsidP="00DA7630">
      <w:pPr>
        <w:spacing w:after="0" w:line="240" w:lineRule="auto"/>
        <w:ind w:left="357"/>
        <w:jc w:val="both"/>
        <w:rPr>
          <w:rFonts w:ascii="Arial" w:hAnsi="Arial" w:cs="Arial"/>
          <w:color w:val="000000" w:themeColor="text1"/>
        </w:rPr>
      </w:pPr>
    </w:p>
    <w:p w14:paraId="1F4CCF3D" w14:textId="60B71593" w:rsidR="003C4DD5" w:rsidRDefault="003C4DD5" w:rsidP="00DA7630">
      <w:pPr>
        <w:spacing w:after="0" w:line="240" w:lineRule="auto"/>
        <w:ind w:left="357"/>
        <w:jc w:val="both"/>
        <w:rPr>
          <w:rFonts w:ascii="Arial" w:hAnsi="Arial" w:cs="Arial"/>
          <w:color w:val="000000" w:themeColor="text1"/>
        </w:rPr>
      </w:pPr>
    </w:p>
    <w:p w14:paraId="6AC38E01" w14:textId="6B2BA1E4" w:rsidR="003C4DD5" w:rsidRDefault="003C4DD5" w:rsidP="00DA7630">
      <w:pPr>
        <w:spacing w:after="0" w:line="240" w:lineRule="auto"/>
        <w:ind w:left="357"/>
        <w:jc w:val="both"/>
        <w:rPr>
          <w:rFonts w:ascii="Arial" w:hAnsi="Arial" w:cs="Arial"/>
          <w:color w:val="000000" w:themeColor="text1"/>
        </w:rPr>
      </w:pPr>
    </w:p>
    <w:p w14:paraId="03EE8664" w14:textId="70A666CB" w:rsidR="003C4DD5" w:rsidRDefault="003C4DD5" w:rsidP="00DA7630">
      <w:pPr>
        <w:spacing w:after="0" w:line="240" w:lineRule="auto"/>
        <w:ind w:left="357"/>
        <w:jc w:val="both"/>
        <w:rPr>
          <w:rFonts w:ascii="Arial" w:hAnsi="Arial" w:cs="Arial"/>
          <w:color w:val="000000" w:themeColor="text1"/>
        </w:rPr>
      </w:pPr>
    </w:p>
    <w:p w14:paraId="3AC269FD" w14:textId="4F68ECA5" w:rsidR="003C4DD5" w:rsidRDefault="003C4DD5" w:rsidP="00DA7630">
      <w:pPr>
        <w:spacing w:after="0" w:line="240" w:lineRule="auto"/>
        <w:ind w:left="357"/>
        <w:jc w:val="both"/>
        <w:rPr>
          <w:rFonts w:ascii="Arial" w:hAnsi="Arial" w:cs="Arial"/>
          <w:color w:val="000000" w:themeColor="text1"/>
        </w:rPr>
      </w:pPr>
    </w:p>
    <w:p w14:paraId="074B58B3" w14:textId="70968DF0" w:rsidR="003C4DD5" w:rsidRDefault="003C4DD5" w:rsidP="00DA7630">
      <w:pPr>
        <w:spacing w:after="0" w:line="240" w:lineRule="auto"/>
        <w:ind w:left="357"/>
        <w:jc w:val="both"/>
        <w:rPr>
          <w:rFonts w:ascii="Arial" w:hAnsi="Arial" w:cs="Arial"/>
          <w:color w:val="000000" w:themeColor="text1"/>
        </w:rPr>
      </w:pPr>
    </w:p>
    <w:p w14:paraId="5AD011E5" w14:textId="7B4B52A2" w:rsidR="003C4DD5" w:rsidRDefault="003C4DD5" w:rsidP="00DA7630">
      <w:pPr>
        <w:spacing w:after="0" w:line="240" w:lineRule="auto"/>
        <w:ind w:left="357"/>
        <w:jc w:val="both"/>
        <w:rPr>
          <w:rFonts w:ascii="Arial" w:hAnsi="Arial" w:cs="Arial"/>
          <w:color w:val="000000" w:themeColor="text1"/>
        </w:rPr>
      </w:pPr>
    </w:p>
    <w:p w14:paraId="13AE05E5" w14:textId="1624CB2E" w:rsidR="003C4DD5" w:rsidRDefault="003C4DD5" w:rsidP="00DA7630">
      <w:pPr>
        <w:spacing w:after="0" w:line="240" w:lineRule="auto"/>
        <w:ind w:left="357"/>
        <w:jc w:val="both"/>
        <w:rPr>
          <w:rFonts w:ascii="Arial" w:hAnsi="Arial" w:cs="Arial"/>
          <w:color w:val="000000" w:themeColor="text1"/>
        </w:rPr>
      </w:pPr>
    </w:p>
    <w:p w14:paraId="1C9364E7" w14:textId="5D92A671" w:rsidR="003C4DD5" w:rsidRDefault="003C4DD5" w:rsidP="00DA7630">
      <w:pPr>
        <w:spacing w:after="0" w:line="240" w:lineRule="auto"/>
        <w:ind w:left="357"/>
        <w:jc w:val="both"/>
        <w:rPr>
          <w:rFonts w:ascii="Arial" w:hAnsi="Arial" w:cs="Arial"/>
          <w:color w:val="000000" w:themeColor="text1"/>
        </w:rPr>
      </w:pPr>
    </w:p>
    <w:p w14:paraId="5E08238D" w14:textId="7948C4A4" w:rsidR="003C4DD5" w:rsidRDefault="003C4DD5" w:rsidP="00DA7630">
      <w:pPr>
        <w:spacing w:after="0" w:line="240" w:lineRule="auto"/>
        <w:ind w:left="357"/>
        <w:jc w:val="both"/>
        <w:rPr>
          <w:rFonts w:ascii="Arial" w:hAnsi="Arial" w:cs="Arial"/>
          <w:color w:val="000000" w:themeColor="text1"/>
        </w:rPr>
      </w:pPr>
    </w:p>
    <w:p w14:paraId="77ACC169" w14:textId="3984C079" w:rsidR="003C4DD5" w:rsidRDefault="003C4DD5" w:rsidP="00DA7630">
      <w:pPr>
        <w:spacing w:after="0" w:line="240" w:lineRule="auto"/>
        <w:ind w:left="357"/>
        <w:jc w:val="both"/>
        <w:rPr>
          <w:rFonts w:ascii="Arial" w:hAnsi="Arial" w:cs="Arial"/>
          <w:color w:val="000000" w:themeColor="text1"/>
        </w:rPr>
      </w:pPr>
    </w:p>
    <w:p w14:paraId="76B274EC" w14:textId="77777777" w:rsidR="003C4DD5" w:rsidRDefault="003C4DD5" w:rsidP="003C4DD5">
      <w:pPr>
        <w:pStyle w:val="berschrift1"/>
        <w:keepNext w:val="0"/>
        <w:spacing w:before="0" w:after="0"/>
        <w:jc w:val="center"/>
      </w:pPr>
      <w:r w:rsidRPr="00CC1986">
        <w:lastRenderedPageBreak/>
        <w:t>PRIVACY POLICY</w:t>
      </w:r>
    </w:p>
    <w:p w14:paraId="373C68E9" w14:textId="77777777" w:rsidR="003C4DD5" w:rsidRPr="00625B5B" w:rsidRDefault="003C4DD5" w:rsidP="003C4DD5">
      <w:pPr>
        <w:spacing w:after="0"/>
        <w:rPr>
          <w:lang w:val="uk-UA"/>
        </w:rPr>
      </w:pPr>
      <w:r>
        <w:rPr>
          <w:lang w:val="uk-UA"/>
        </w:rPr>
        <w:t xml:space="preserve"> </w:t>
      </w:r>
    </w:p>
    <w:p w14:paraId="23919122" w14:textId="77777777" w:rsidR="003C4DD5" w:rsidRDefault="003C4DD5" w:rsidP="003C4DD5">
      <w:pPr>
        <w:tabs>
          <w:tab w:val="left" w:pos="3740"/>
        </w:tabs>
        <w:spacing w:after="0"/>
        <w:rPr>
          <w:rFonts w:ascii="Arial" w:hAnsi="Arial" w:cs="Arial"/>
        </w:rPr>
      </w:pPr>
      <w:r w:rsidRPr="00625B5B">
        <w:rPr>
          <w:rFonts w:ascii="Arial" w:hAnsi="Arial" w:cs="Arial"/>
        </w:rPr>
        <w:t>Effective date: 05/01/2020</w:t>
      </w:r>
    </w:p>
    <w:p w14:paraId="22797AB4" w14:textId="77777777" w:rsidR="003C4DD5" w:rsidRPr="00625B5B" w:rsidRDefault="003C4DD5" w:rsidP="003C4DD5">
      <w:pPr>
        <w:tabs>
          <w:tab w:val="left" w:pos="3740"/>
        </w:tabs>
        <w:spacing w:after="0"/>
        <w:rPr>
          <w:rFonts w:ascii="Arial" w:hAnsi="Arial" w:cs="Arial"/>
          <w:lang w:val="uk-UA"/>
        </w:rPr>
      </w:pPr>
      <w:r>
        <w:rPr>
          <w:rFonts w:ascii="Arial" w:hAnsi="Arial" w:cs="Arial"/>
          <w:lang w:val="uk-UA"/>
        </w:rPr>
        <w:t xml:space="preserve"> </w:t>
      </w:r>
    </w:p>
    <w:p w14:paraId="29650B75"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24754698" w14:textId="77777777" w:rsidR="003C4DD5" w:rsidRPr="00B56BA4" w:rsidRDefault="003C4DD5" w:rsidP="003C4DD5">
      <w:pPr>
        <w:spacing w:after="0"/>
        <w:jc w:val="both"/>
        <w:rPr>
          <w:rFonts w:ascii="Arial" w:hAnsi="Arial" w:cs="Arial"/>
          <w:b/>
          <w:u w:val="single"/>
          <w:lang w:val="uk-UA"/>
        </w:rPr>
      </w:pPr>
      <w:r>
        <w:rPr>
          <w:rFonts w:ascii="Arial" w:hAnsi="Arial" w:cs="Arial"/>
          <w:b/>
          <w:u w:val="single"/>
          <w:lang w:val="uk-UA"/>
        </w:rPr>
        <w:t xml:space="preserve"> </w:t>
      </w:r>
    </w:p>
    <w:p w14:paraId="42220CCF" w14:textId="77777777" w:rsidR="003C4DD5" w:rsidRPr="00822F00" w:rsidRDefault="003C4DD5" w:rsidP="003C4DD5">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2F524801" w14:textId="77777777" w:rsidR="003C4DD5" w:rsidRDefault="003C4DD5" w:rsidP="003C4DD5">
      <w:pPr>
        <w:pStyle w:val="Listenabsatz"/>
        <w:spacing w:after="0"/>
        <w:ind w:left="357"/>
        <w:jc w:val="both"/>
        <w:rPr>
          <w:rFonts w:ascii="Arial" w:hAnsi="Arial" w:cs="Arial"/>
        </w:rPr>
      </w:pPr>
      <w:r>
        <w:rPr>
          <w:rFonts w:ascii="Arial" w:hAnsi="Arial" w:cs="Arial"/>
        </w:rPr>
        <w:t xml:space="preserve"> </w:t>
      </w:r>
    </w:p>
    <w:p w14:paraId="02A109EF" w14:textId="77777777" w:rsidR="003C4DD5" w:rsidRDefault="003C4DD5" w:rsidP="003C4DD5">
      <w:pPr>
        <w:pStyle w:val="Listenabsatz"/>
        <w:spacing w:after="0"/>
        <w:ind w:left="357"/>
        <w:jc w:val="both"/>
        <w:rPr>
          <w:rFonts w:ascii="Arial" w:hAnsi="Arial" w:cs="Arial"/>
        </w:rPr>
      </w:pPr>
      <w:r w:rsidRPr="00616A33">
        <w:rPr>
          <w:rFonts w:ascii="Arial" w:hAnsi="Arial" w:cs="Arial"/>
        </w:rPr>
        <w:t>Crazy Marvin (“us”, “we”, or “our”) operates </w:t>
      </w:r>
      <w:hyperlink r:id="rId44" w:history="1">
        <w:r w:rsidRPr="006C213A">
          <w:rPr>
            <w:rStyle w:val="Hyperlink"/>
            <w:rFonts w:ascii="Arial" w:hAnsi="Arial" w:cs="Arial"/>
          </w:rPr>
          <w:t>https://sneak.page/</w:t>
        </w:r>
      </w:hyperlink>
      <w:r>
        <w:rPr>
          <w:rFonts w:ascii="Arial" w:hAnsi="Arial" w:cs="Arial"/>
        </w:rPr>
        <w:t xml:space="preserve"> </w:t>
      </w:r>
      <w:r w:rsidRPr="00616A33">
        <w:rPr>
          <w:rFonts w:ascii="Arial" w:hAnsi="Arial" w:cs="Arial"/>
        </w:rPr>
        <w:t>and sneak.page mobile application (hereinafter referred to as “</w:t>
      </w:r>
      <w:r w:rsidRPr="00616A33">
        <w:rPr>
          <w:rFonts w:ascii="Arial" w:hAnsi="Arial" w:cs="Arial"/>
          <w:b/>
        </w:rPr>
        <w:t>Service</w:t>
      </w:r>
      <w:r>
        <w:rPr>
          <w:rFonts w:ascii="Arial" w:hAnsi="Arial" w:cs="Arial"/>
        </w:rPr>
        <w:t>”).</w:t>
      </w:r>
    </w:p>
    <w:p w14:paraId="7706D8CF" w14:textId="77777777" w:rsidR="003C4DD5" w:rsidRDefault="003C4DD5" w:rsidP="003C4DD5">
      <w:pPr>
        <w:pStyle w:val="Listenabsatz"/>
        <w:spacing w:after="0"/>
        <w:ind w:left="357"/>
        <w:jc w:val="both"/>
        <w:rPr>
          <w:rFonts w:ascii="Arial" w:hAnsi="Arial" w:cs="Arial"/>
        </w:rPr>
      </w:pPr>
      <w:r>
        <w:rPr>
          <w:rFonts w:ascii="Arial" w:hAnsi="Arial" w:cs="Arial"/>
        </w:rPr>
        <w:t xml:space="preserve"> </w:t>
      </w:r>
    </w:p>
    <w:p w14:paraId="5CB865E0" w14:textId="77777777" w:rsidR="003C4DD5" w:rsidRDefault="003C4DD5" w:rsidP="003C4DD5">
      <w:pPr>
        <w:pStyle w:val="Listenabsatz"/>
        <w:spacing w:after="0"/>
        <w:ind w:left="357"/>
        <w:jc w:val="both"/>
        <w:rPr>
          <w:rFonts w:ascii="Arial" w:hAnsi="Arial" w:cs="Arial"/>
        </w:rPr>
      </w:pPr>
      <w:r w:rsidRPr="00CC1986">
        <w:rPr>
          <w:rFonts w:ascii="Arial" w:hAnsi="Arial" w:cs="Arial"/>
        </w:rPr>
        <w:t>Our Privacy Policy governs your visit to </w:t>
      </w:r>
      <w:hyperlink r:id="rId45" w:history="1">
        <w:r w:rsidRPr="006C213A">
          <w:rPr>
            <w:rStyle w:val="Hyperlink"/>
            <w:rFonts w:ascii="Arial" w:hAnsi="Arial" w:cs="Arial"/>
          </w:rPr>
          <w:t>https://sneak.page/</w:t>
        </w:r>
      </w:hyperlink>
      <w:r>
        <w:rPr>
          <w:rFonts w:ascii="Arial" w:hAnsi="Arial" w:cs="Arial"/>
        </w:rPr>
        <w:t xml:space="preserve"> </w:t>
      </w:r>
      <w:r w:rsidRPr="00CC1986">
        <w:rPr>
          <w:rFonts w:ascii="Arial" w:hAnsi="Arial" w:cs="Arial"/>
        </w:rPr>
        <w:t xml:space="preserve">and sneak.page mobile application, and explains how we collect, safeguard and disclose information that results from your use of our Service. </w:t>
      </w:r>
    </w:p>
    <w:p w14:paraId="292929B4" w14:textId="77777777" w:rsidR="003C4DD5" w:rsidRDefault="003C4DD5" w:rsidP="003C4DD5">
      <w:pPr>
        <w:pStyle w:val="Listenabsatz"/>
        <w:spacing w:after="0"/>
        <w:ind w:left="357"/>
        <w:jc w:val="both"/>
        <w:rPr>
          <w:rFonts w:ascii="Arial" w:hAnsi="Arial" w:cs="Arial"/>
        </w:rPr>
      </w:pPr>
      <w:r>
        <w:rPr>
          <w:rFonts w:ascii="Arial" w:hAnsi="Arial" w:cs="Arial"/>
        </w:rPr>
        <w:t xml:space="preserve"> </w:t>
      </w:r>
    </w:p>
    <w:p w14:paraId="2B31A460" w14:textId="77777777" w:rsidR="003C4DD5" w:rsidRDefault="003C4DD5" w:rsidP="003C4DD5">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2A7BC361" w14:textId="77777777" w:rsidR="003C4DD5" w:rsidRDefault="003C4DD5" w:rsidP="003C4DD5">
      <w:pPr>
        <w:pStyle w:val="Listenabsatz"/>
        <w:spacing w:after="0"/>
        <w:ind w:left="357"/>
        <w:jc w:val="both"/>
        <w:rPr>
          <w:rFonts w:ascii="Arial" w:hAnsi="Arial" w:cs="Arial"/>
        </w:rPr>
      </w:pPr>
      <w:r>
        <w:rPr>
          <w:rFonts w:ascii="Arial" w:hAnsi="Arial" w:cs="Arial"/>
        </w:rPr>
        <w:t xml:space="preserve"> </w:t>
      </w:r>
    </w:p>
    <w:p w14:paraId="6903252C"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38B5E705" w14:textId="77777777" w:rsidR="003C4DD5" w:rsidRPr="00CC1986" w:rsidRDefault="003C4DD5" w:rsidP="003C4DD5">
      <w:pPr>
        <w:spacing w:after="0"/>
        <w:jc w:val="both"/>
        <w:rPr>
          <w:rFonts w:ascii="Arial" w:hAnsi="Arial" w:cs="Arial"/>
        </w:rPr>
      </w:pPr>
      <w:r w:rsidRPr="00CC1986">
        <w:rPr>
          <w:rFonts w:ascii="Arial" w:hAnsi="Arial" w:cs="Arial"/>
        </w:rPr>
        <w:t xml:space="preserve"> </w:t>
      </w:r>
    </w:p>
    <w:p w14:paraId="356C8315"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1EED956C" w14:textId="77777777" w:rsidR="003C4DD5" w:rsidRPr="00B56BA4"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B8A0D14" w14:textId="77777777" w:rsidR="003C4DD5" w:rsidRPr="00616A33" w:rsidRDefault="003C4DD5" w:rsidP="003C4DD5">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6" w:history="1">
        <w:r w:rsidRPr="006C213A">
          <w:rPr>
            <w:rStyle w:val="Hyperlink"/>
            <w:rFonts w:ascii="Arial" w:hAnsi="Arial" w:cs="Arial"/>
          </w:rPr>
          <w:t>https://sneak.page/</w:t>
        </w:r>
      </w:hyperlink>
      <w:r>
        <w:rPr>
          <w:rFonts w:ascii="Arial" w:hAnsi="Arial" w:cs="Arial"/>
        </w:rPr>
        <w:t xml:space="preserve"> </w:t>
      </w:r>
      <w:r w:rsidRPr="00616A33">
        <w:rPr>
          <w:rFonts w:ascii="Arial" w:hAnsi="Arial" w:cs="Arial"/>
        </w:rPr>
        <w:t>website and sneak.page mobile application operated by Crazy Marvin.</w:t>
      </w:r>
    </w:p>
    <w:p w14:paraId="1A247EA0" w14:textId="77777777" w:rsidR="003C4DD5" w:rsidRPr="00CC1986" w:rsidRDefault="003C4DD5" w:rsidP="003C4DD5">
      <w:pPr>
        <w:spacing w:after="0"/>
        <w:rPr>
          <w:rFonts w:ascii="Arial" w:hAnsi="Arial" w:cs="Arial"/>
        </w:rPr>
      </w:pPr>
      <w:r w:rsidRPr="00CC1986">
        <w:rPr>
          <w:rFonts w:ascii="Arial" w:hAnsi="Arial" w:cs="Arial"/>
        </w:rPr>
        <w:t xml:space="preserve"> </w:t>
      </w:r>
    </w:p>
    <w:p w14:paraId="051A891C"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660AA780" w14:textId="77777777" w:rsidR="003C4DD5" w:rsidRPr="00CC1986" w:rsidRDefault="003C4DD5" w:rsidP="003C4DD5">
      <w:pPr>
        <w:spacing w:after="0"/>
        <w:rPr>
          <w:rFonts w:ascii="Arial" w:hAnsi="Arial" w:cs="Arial"/>
        </w:rPr>
      </w:pPr>
      <w:r w:rsidRPr="00CC1986">
        <w:rPr>
          <w:rFonts w:ascii="Arial" w:hAnsi="Arial" w:cs="Arial"/>
        </w:rPr>
        <w:t xml:space="preserve"> </w:t>
      </w:r>
    </w:p>
    <w:p w14:paraId="41C8B969"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4C7DB7CD" w14:textId="77777777" w:rsidR="003C4DD5" w:rsidRPr="00CC1986" w:rsidRDefault="003C4DD5" w:rsidP="003C4DD5">
      <w:pPr>
        <w:spacing w:after="0"/>
        <w:rPr>
          <w:rFonts w:ascii="Arial" w:hAnsi="Arial" w:cs="Arial"/>
        </w:rPr>
      </w:pPr>
      <w:r w:rsidRPr="00CC1986">
        <w:rPr>
          <w:rFonts w:ascii="Arial" w:hAnsi="Arial" w:cs="Arial"/>
        </w:rPr>
        <w:t xml:space="preserve"> </w:t>
      </w:r>
    </w:p>
    <w:p w14:paraId="0E011854"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5B0F14B9" w14:textId="77777777" w:rsidR="003C4DD5" w:rsidRPr="00CC1986" w:rsidRDefault="003C4DD5" w:rsidP="003C4DD5">
      <w:pPr>
        <w:spacing w:after="0"/>
        <w:rPr>
          <w:rFonts w:ascii="Arial" w:hAnsi="Arial" w:cs="Arial"/>
        </w:rPr>
      </w:pPr>
      <w:r w:rsidRPr="00CC1986">
        <w:rPr>
          <w:rFonts w:ascii="Arial" w:hAnsi="Arial" w:cs="Arial"/>
        </w:rPr>
        <w:t xml:space="preserve"> </w:t>
      </w:r>
    </w:p>
    <w:p w14:paraId="6C9ADE9D"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0C5B0BF9"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 </w:t>
      </w:r>
    </w:p>
    <w:p w14:paraId="1BE70855" w14:textId="77777777" w:rsidR="003C4DD5" w:rsidRPr="00CC1986" w:rsidRDefault="003C4DD5" w:rsidP="003C4DD5">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09375330"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 </w:t>
      </w:r>
    </w:p>
    <w:p w14:paraId="2A7F15A8" w14:textId="77777777" w:rsidR="003C4DD5" w:rsidRPr="00CC1986" w:rsidRDefault="003C4DD5" w:rsidP="003C4DD5">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686E90DD" w14:textId="77777777" w:rsidR="003C4DD5" w:rsidRPr="00CC1986" w:rsidRDefault="003C4DD5" w:rsidP="003C4DD5">
      <w:pPr>
        <w:spacing w:after="0"/>
        <w:ind w:left="357"/>
        <w:jc w:val="both"/>
        <w:rPr>
          <w:rFonts w:ascii="Arial" w:hAnsi="Arial" w:cs="Arial"/>
          <w:b/>
        </w:rPr>
      </w:pPr>
      <w:r w:rsidRPr="00CC1986">
        <w:rPr>
          <w:rFonts w:ascii="Arial" w:hAnsi="Arial" w:cs="Arial"/>
        </w:rPr>
        <w:t xml:space="preserve"> </w:t>
      </w:r>
    </w:p>
    <w:p w14:paraId="74B86F62" w14:textId="77777777" w:rsidR="003C4DD5" w:rsidRPr="00CC1986" w:rsidRDefault="003C4DD5" w:rsidP="003C4DD5">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62960187"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 </w:t>
      </w:r>
    </w:p>
    <w:p w14:paraId="2FC58CDC"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48B98E37" w14:textId="77777777" w:rsidR="003C4DD5" w:rsidRPr="00B56BA4"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191B9F6" w14:textId="77777777" w:rsidR="003C4DD5" w:rsidRPr="00616A33" w:rsidRDefault="003C4DD5" w:rsidP="003C4DD5">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1E97CE03" w14:textId="77777777" w:rsidR="003C4DD5" w:rsidRPr="00CC1986" w:rsidRDefault="003C4DD5" w:rsidP="003C4DD5">
      <w:pPr>
        <w:spacing w:after="0"/>
        <w:rPr>
          <w:rFonts w:ascii="Arial" w:hAnsi="Arial" w:cs="Arial"/>
        </w:rPr>
      </w:pPr>
      <w:r w:rsidRPr="00CC1986">
        <w:rPr>
          <w:rFonts w:ascii="Arial" w:hAnsi="Arial" w:cs="Arial"/>
        </w:rPr>
        <w:t xml:space="preserve"> </w:t>
      </w:r>
    </w:p>
    <w:p w14:paraId="40C7130B"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3032718D" w14:textId="77777777" w:rsidR="003C4DD5" w:rsidRDefault="003C4DD5" w:rsidP="003C4DD5">
      <w:pPr>
        <w:pStyle w:val="Listenabsatz"/>
        <w:spacing w:after="0"/>
        <w:ind w:left="357"/>
        <w:jc w:val="both"/>
        <w:rPr>
          <w:rFonts w:ascii="Arial" w:hAnsi="Arial" w:cs="Arial"/>
          <w:b/>
          <w:u w:val="single"/>
        </w:rPr>
      </w:pPr>
      <w:r>
        <w:rPr>
          <w:rFonts w:ascii="Arial" w:hAnsi="Arial" w:cs="Arial"/>
          <w:b/>
          <w:u w:val="single"/>
          <w:lang w:val="uk-UA"/>
        </w:rPr>
        <w:t xml:space="preserve"> </w:t>
      </w:r>
    </w:p>
    <w:p w14:paraId="1A3AFEEC" w14:textId="77777777" w:rsidR="003C4DD5" w:rsidRDefault="003C4DD5" w:rsidP="003C4DD5">
      <w:pPr>
        <w:pStyle w:val="Listenabsatz"/>
        <w:spacing w:after="0"/>
        <w:ind w:left="357"/>
        <w:jc w:val="both"/>
        <w:rPr>
          <w:rFonts w:ascii="Arial" w:hAnsi="Arial" w:cs="Arial"/>
          <w:b/>
        </w:rPr>
      </w:pPr>
      <w:r w:rsidRPr="00616A33">
        <w:rPr>
          <w:rFonts w:ascii="Arial" w:hAnsi="Arial" w:cs="Arial"/>
          <w:b/>
        </w:rPr>
        <w:t>Personal Data</w:t>
      </w:r>
    </w:p>
    <w:p w14:paraId="64526F43" w14:textId="77777777" w:rsidR="003C4DD5" w:rsidRPr="0029737D" w:rsidRDefault="003C4DD5" w:rsidP="003C4DD5">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49833AC6" w14:textId="77777777" w:rsidR="003C4DD5" w:rsidRPr="00CC1986" w:rsidRDefault="003C4DD5" w:rsidP="003C4DD5">
      <w:pPr>
        <w:spacing w:after="0"/>
        <w:jc w:val="both"/>
        <w:rPr>
          <w:rFonts w:ascii="Arial" w:hAnsi="Arial" w:cs="Arial"/>
        </w:rPr>
      </w:pPr>
      <w:r w:rsidRPr="00CC1986">
        <w:rPr>
          <w:rFonts w:ascii="Arial" w:hAnsi="Arial" w:cs="Arial"/>
        </w:rPr>
        <w:t xml:space="preserve"> </w:t>
      </w:r>
    </w:p>
    <w:p w14:paraId="4A72AB2D" w14:textId="77777777" w:rsidR="003C4DD5" w:rsidRDefault="003C4DD5" w:rsidP="00E4581C">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2C1DB0BF" w14:textId="77777777" w:rsidR="003C4DD5" w:rsidRPr="00B56BA4" w:rsidRDefault="003C4DD5" w:rsidP="003C4DD5">
      <w:pPr>
        <w:spacing w:after="0"/>
        <w:ind w:left="360"/>
        <w:jc w:val="both"/>
        <w:rPr>
          <w:rFonts w:ascii="Arial" w:hAnsi="Arial" w:cs="Arial"/>
        </w:rPr>
      </w:pPr>
      <w:r>
        <w:rPr>
          <w:rFonts w:ascii="Arial" w:hAnsi="Arial" w:cs="Arial"/>
          <w:lang w:val="uk-UA"/>
        </w:rPr>
        <w:t xml:space="preserve"> </w:t>
      </w:r>
    </w:p>
    <w:p w14:paraId="0A12493C" w14:textId="77777777" w:rsidR="003C4DD5" w:rsidRDefault="003C4DD5" w:rsidP="00E4581C">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7A903EF6" w14:textId="77777777" w:rsidR="003C4DD5" w:rsidRPr="00B56BA4" w:rsidRDefault="003C4DD5" w:rsidP="003C4DD5">
      <w:pPr>
        <w:spacing w:after="0"/>
        <w:ind w:left="360"/>
        <w:jc w:val="both"/>
        <w:rPr>
          <w:rFonts w:ascii="Arial" w:hAnsi="Arial" w:cs="Arial"/>
        </w:rPr>
      </w:pPr>
      <w:r>
        <w:rPr>
          <w:rFonts w:ascii="Arial" w:hAnsi="Arial" w:cs="Arial"/>
          <w:lang w:val="uk-UA"/>
        </w:rPr>
        <w:t xml:space="preserve"> </w:t>
      </w:r>
    </w:p>
    <w:p w14:paraId="0ACC5E1A" w14:textId="77777777" w:rsidR="003C4DD5" w:rsidRDefault="003C4DD5" w:rsidP="00E4581C">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5D42D34D" w14:textId="77777777" w:rsidR="003C4DD5" w:rsidRPr="00B56BA4" w:rsidRDefault="003C4DD5" w:rsidP="003C4DD5">
      <w:pPr>
        <w:spacing w:after="0"/>
        <w:ind w:left="360"/>
        <w:jc w:val="both"/>
        <w:rPr>
          <w:rFonts w:ascii="Arial" w:hAnsi="Arial" w:cs="Arial"/>
        </w:rPr>
      </w:pPr>
      <w:r>
        <w:rPr>
          <w:rFonts w:ascii="Arial" w:hAnsi="Arial" w:cs="Arial"/>
          <w:lang w:val="uk-UA"/>
        </w:rPr>
        <w:t xml:space="preserve"> </w:t>
      </w:r>
    </w:p>
    <w:p w14:paraId="67B1123A" w14:textId="77777777" w:rsidR="003C4DD5" w:rsidRDefault="003C4DD5" w:rsidP="00E4581C">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0F15326F" w14:textId="77777777" w:rsidR="003C4DD5" w:rsidRPr="00B56BA4" w:rsidRDefault="003C4DD5" w:rsidP="003C4DD5">
      <w:pPr>
        <w:spacing w:after="0"/>
        <w:ind w:left="360"/>
        <w:jc w:val="both"/>
        <w:rPr>
          <w:rFonts w:ascii="Arial" w:hAnsi="Arial" w:cs="Arial"/>
        </w:rPr>
      </w:pPr>
      <w:r>
        <w:rPr>
          <w:rFonts w:ascii="Arial" w:hAnsi="Arial" w:cs="Arial"/>
          <w:lang w:val="uk-UA"/>
        </w:rPr>
        <w:t xml:space="preserve"> </w:t>
      </w:r>
    </w:p>
    <w:p w14:paraId="3B3C8D5D" w14:textId="77777777" w:rsidR="003C4DD5" w:rsidRDefault="003C4DD5" w:rsidP="00E4581C">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1D07F5BD" w14:textId="77777777" w:rsidR="003C4DD5" w:rsidRPr="00B56BA4" w:rsidRDefault="003C4DD5" w:rsidP="003C4DD5">
      <w:pPr>
        <w:spacing w:after="0"/>
        <w:ind w:left="360"/>
        <w:jc w:val="both"/>
        <w:rPr>
          <w:rFonts w:ascii="Arial" w:hAnsi="Arial" w:cs="Arial"/>
        </w:rPr>
      </w:pPr>
      <w:r>
        <w:rPr>
          <w:rFonts w:ascii="Arial" w:hAnsi="Arial" w:cs="Arial"/>
          <w:lang w:val="uk-UA"/>
        </w:rPr>
        <w:t xml:space="preserve"> </w:t>
      </w:r>
    </w:p>
    <w:p w14:paraId="556B1C0A"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7" w:history="1">
        <w:r w:rsidRPr="006C213A">
          <w:rPr>
            <w:rStyle w:val="Hyperlink"/>
            <w:rFonts w:ascii="Arial" w:hAnsi="Arial" w:cs="Arial"/>
          </w:rPr>
          <w:t>marvin@poopjournal.rocks</w:t>
        </w:r>
      </w:hyperlink>
      <w:r>
        <w:rPr>
          <w:rFonts w:ascii="Arial" w:hAnsi="Arial" w:cs="Arial"/>
        </w:rPr>
        <w:t xml:space="preserve">. </w:t>
      </w:r>
    </w:p>
    <w:p w14:paraId="091F974F" w14:textId="77777777" w:rsidR="003C4DD5" w:rsidRPr="00CC1986" w:rsidRDefault="003C4DD5" w:rsidP="003C4DD5">
      <w:pPr>
        <w:spacing w:after="0"/>
        <w:ind w:left="284"/>
        <w:jc w:val="both"/>
        <w:rPr>
          <w:rFonts w:ascii="Arial" w:hAnsi="Arial" w:cs="Arial"/>
        </w:rPr>
      </w:pPr>
      <w:r w:rsidRPr="00CC1986">
        <w:rPr>
          <w:rFonts w:ascii="Arial" w:hAnsi="Arial" w:cs="Arial"/>
        </w:rPr>
        <w:t xml:space="preserve"> </w:t>
      </w:r>
    </w:p>
    <w:p w14:paraId="1BFC65DA" w14:textId="77777777" w:rsidR="003C4DD5" w:rsidRDefault="003C4DD5" w:rsidP="003C4DD5">
      <w:pPr>
        <w:pStyle w:val="Listenabsatz"/>
        <w:spacing w:after="0"/>
        <w:ind w:left="357"/>
        <w:jc w:val="both"/>
        <w:rPr>
          <w:rFonts w:ascii="Arial" w:hAnsi="Arial" w:cs="Arial"/>
          <w:b/>
        </w:rPr>
      </w:pPr>
      <w:r w:rsidRPr="00616A33">
        <w:rPr>
          <w:rFonts w:ascii="Arial" w:hAnsi="Arial" w:cs="Arial"/>
          <w:b/>
        </w:rPr>
        <w:t>Usage Data</w:t>
      </w:r>
    </w:p>
    <w:p w14:paraId="3CDC1FDB" w14:textId="77777777" w:rsidR="003C4DD5" w:rsidRDefault="003C4DD5" w:rsidP="003C4DD5">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63BEEF38"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2EEC2F4E" w14:textId="77777777" w:rsidR="003C4DD5" w:rsidRDefault="003C4DD5" w:rsidP="003C4DD5">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5DF95C2"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5D8105D2"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39C93B08" w14:textId="77777777" w:rsidR="003C4DD5" w:rsidRPr="00CC1986" w:rsidRDefault="003C4DD5" w:rsidP="003C4DD5">
      <w:pPr>
        <w:spacing w:after="0"/>
        <w:ind w:left="284"/>
        <w:jc w:val="both"/>
        <w:rPr>
          <w:rFonts w:ascii="Arial" w:hAnsi="Arial" w:cs="Arial"/>
        </w:rPr>
      </w:pPr>
      <w:r w:rsidRPr="00CC1986">
        <w:rPr>
          <w:rFonts w:ascii="Arial" w:hAnsi="Arial" w:cs="Arial"/>
        </w:rPr>
        <w:t xml:space="preserve"> </w:t>
      </w:r>
    </w:p>
    <w:p w14:paraId="77EA7167" w14:textId="77777777" w:rsidR="003C4DD5" w:rsidRDefault="003C4DD5" w:rsidP="003C4DD5">
      <w:pPr>
        <w:pStyle w:val="Listenabsatz"/>
        <w:spacing w:after="0"/>
        <w:ind w:left="357"/>
        <w:jc w:val="both"/>
        <w:rPr>
          <w:rFonts w:ascii="Arial" w:hAnsi="Arial" w:cs="Arial"/>
          <w:b/>
          <w:iCs/>
        </w:rPr>
      </w:pPr>
      <w:r w:rsidRPr="00616A33">
        <w:rPr>
          <w:rFonts w:ascii="Arial" w:hAnsi="Arial" w:cs="Arial"/>
          <w:b/>
          <w:iCs/>
        </w:rPr>
        <w:t>Location Data</w:t>
      </w:r>
    </w:p>
    <w:p w14:paraId="780D71E7" w14:textId="77777777" w:rsidR="003C4DD5" w:rsidRDefault="003C4DD5" w:rsidP="003C4DD5">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36D7A3EE"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09B8A26D"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B3BF596" w14:textId="77777777" w:rsidR="003C4DD5" w:rsidRPr="00CC1986" w:rsidRDefault="003C4DD5" w:rsidP="003C4DD5">
      <w:pPr>
        <w:spacing w:after="0"/>
        <w:ind w:left="284"/>
        <w:jc w:val="both"/>
        <w:rPr>
          <w:rFonts w:ascii="Arial" w:hAnsi="Arial" w:cs="Arial"/>
        </w:rPr>
      </w:pPr>
      <w:r w:rsidRPr="00CC1986">
        <w:rPr>
          <w:rFonts w:ascii="Arial" w:hAnsi="Arial" w:cs="Arial"/>
        </w:rPr>
        <w:t xml:space="preserve"> </w:t>
      </w:r>
    </w:p>
    <w:p w14:paraId="164921A2" w14:textId="77777777" w:rsidR="003C4DD5" w:rsidRDefault="003C4DD5" w:rsidP="003C4DD5">
      <w:pPr>
        <w:pStyle w:val="Listenabsatz"/>
        <w:spacing w:after="0"/>
        <w:ind w:left="357"/>
        <w:jc w:val="both"/>
        <w:rPr>
          <w:rFonts w:ascii="Arial" w:hAnsi="Arial" w:cs="Arial"/>
          <w:b/>
          <w:iCs/>
        </w:rPr>
      </w:pPr>
      <w:r w:rsidRPr="00616A33">
        <w:rPr>
          <w:rFonts w:ascii="Arial" w:hAnsi="Arial" w:cs="Arial"/>
          <w:b/>
          <w:iCs/>
        </w:rPr>
        <w:t>Tracking Cookies Data</w:t>
      </w:r>
    </w:p>
    <w:p w14:paraId="0E9C08CA" w14:textId="77777777" w:rsidR="003C4DD5" w:rsidRDefault="003C4DD5" w:rsidP="003C4DD5">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1309E50F"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7DA52259" w14:textId="77777777" w:rsidR="003C4DD5" w:rsidRDefault="003C4DD5" w:rsidP="003C4DD5">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4323AF7C"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4B100B54" w14:textId="77777777" w:rsidR="003C4DD5" w:rsidRDefault="003C4DD5" w:rsidP="003C4DD5">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418F62D8"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34CFBD54" w14:textId="77777777" w:rsidR="003C4DD5" w:rsidRDefault="003C4DD5" w:rsidP="003C4DD5">
      <w:pPr>
        <w:pStyle w:val="Listenabsatz"/>
        <w:spacing w:after="0"/>
        <w:ind w:left="357"/>
        <w:jc w:val="both"/>
        <w:rPr>
          <w:rFonts w:ascii="Arial" w:hAnsi="Arial" w:cs="Arial"/>
        </w:rPr>
      </w:pPr>
      <w:r w:rsidRPr="00CC1986">
        <w:rPr>
          <w:rFonts w:ascii="Arial" w:hAnsi="Arial" w:cs="Arial"/>
        </w:rPr>
        <w:t>Examples of Cookies we use:</w:t>
      </w:r>
    </w:p>
    <w:p w14:paraId="209F1696"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12322E85" w14:textId="77777777" w:rsidR="003C4DD5" w:rsidRDefault="003C4DD5" w:rsidP="00E4581C">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2A2F565F" w14:textId="77777777" w:rsidR="003C4DD5" w:rsidRPr="00CC1986" w:rsidRDefault="003C4DD5" w:rsidP="003C4DD5">
      <w:pPr>
        <w:pStyle w:val="Listenabsatz"/>
        <w:spacing w:after="0"/>
        <w:ind w:left="357"/>
        <w:jc w:val="both"/>
        <w:rPr>
          <w:rFonts w:ascii="Arial" w:hAnsi="Arial" w:cs="Arial"/>
        </w:rPr>
      </w:pPr>
      <w:r>
        <w:rPr>
          <w:rFonts w:ascii="Arial" w:hAnsi="Arial" w:cs="Arial"/>
          <w:lang w:val="uk-UA"/>
        </w:rPr>
        <w:t xml:space="preserve"> </w:t>
      </w:r>
    </w:p>
    <w:p w14:paraId="75113ADF" w14:textId="77777777" w:rsidR="003C4DD5" w:rsidRDefault="003C4DD5" w:rsidP="00E4581C">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310C7E57"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475796DD" w14:textId="77777777" w:rsidR="003C4DD5" w:rsidRDefault="003C4DD5" w:rsidP="00E4581C">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06436C2A"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63992C7F" w14:textId="77777777" w:rsidR="003C4DD5" w:rsidRPr="00CC1986" w:rsidRDefault="003C4DD5" w:rsidP="00E4581C">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064CE88B" w14:textId="77777777" w:rsidR="003C4DD5" w:rsidRPr="00CC1986" w:rsidRDefault="003C4DD5" w:rsidP="003C4DD5">
      <w:pPr>
        <w:spacing w:after="0"/>
        <w:ind w:left="360"/>
        <w:jc w:val="both"/>
        <w:rPr>
          <w:rFonts w:ascii="Arial" w:hAnsi="Arial" w:cs="Arial"/>
        </w:rPr>
      </w:pPr>
      <w:r w:rsidRPr="00CC1986">
        <w:rPr>
          <w:rFonts w:ascii="Arial" w:hAnsi="Arial" w:cs="Arial"/>
        </w:rPr>
        <w:t xml:space="preserve"> </w:t>
      </w:r>
    </w:p>
    <w:p w14:paraId="4F81DF42" w14:textId="77777777" w:rsidR="003C4DD5" w:rsidRDefault="003C4DD5" w:rsidP="003C4DD5">
      <w:pPr>
        <w:pStyle w:val="Listenabsatz"/>
        <w:spacing w:after="0"/>
        <w:ind w:left="357"/>
        <w:jc w:val="both"/>
        <w:rPr>
          <w:rFonts w:ascii="Arial" w:hAnsi="Arial" w:cs="Arial"/>
          <w:b/>
        </w:rPr>
      </w:pPr>
      <w:r w:rsidRPr="00616A33">
        <w:rPr>
          <w:rFonts w:ascii="Arial" w:hAnsi="Arial" w:cs="Arial"/>
          <w:b/>
        </w:rPr>
        <w:t>Other Data</w:t>
      </w:r>
    </w:p>
    <w:p w14:paraId="445EBABF"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012F0E14" w14:textId="77777777" w:rsidR="003C4DD5" w:rsidRPr="00CC1986" w:rsidRDefault="003C4DD5" w:rsidP="003C4DD5">
      <w:pPr>
        <w:spacing w:after="0"/>
        <w:rPr>
          <w:rFonts w:ascii="Arial" w:hAnsi="Arial" w:cs="Arial"/>
        </w:rPr>
      </w:pPr>
      <w:r w:rsidRPr="00CC1986">
        <w:rPr>
          <w:rFonts w:ascii="Arial" w:hAnsi="Arial" w:cs="Arial"/>
        </w:rPr>
        <w:lastRenderedPageBreak/>
        <w:t xml:space="preserve"> </w:t>
      </w:r>
    </w:p>
    <w:p w14:paraId="053BBCD5"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5FC7E742" w14:textId="77777777" w:rsidR="003C4DD5" w:rsidRPr="00B56BA4" w:rsidRDefault="003C4DD5" w:rsidP="003C4DD5">
      <w:pPr>
        <w:spacing w:after="0"/>
        <w:jc w:val="both"/>
        <w:rPr>
          <w:rFonts w:ascii="Arial" w:hAnsi="Arial" w:cs="Arial"/>
          <w:b/>
          <w:u w:val="single"/>
          <w:lang w:val="uk-UA"/>
        </w:rPr>
      </w:pPr>
      <w:r>
        <w:rPr>
          <w:rFonts w:ascii="Arial" w:hAnsi="Arial" w:cs="Arial"/>
          <w:b/>
          <w:u w:val="single"/>
          <w:lang w:val="uk-UA"/>
        </w:rPr>
        <w:t xml:space="preserve"> </w:t>
      </w:r>
    </w:p>
    <w:p w14:paraId="12FFB6F0" w14:textId="77777777" w:rsidR="003C4DD5" w:rsidRDefault="003C4DD5" w:rsidP="003C4DD5">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7719D540"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3516DDB4"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49441A22" w14:textId="77777777" w:rsidR="003C4DD5" w:rsidRPr="00B56BA4" w:rsidRDefault="003C4DD5" w:rsidP="003C4DD5">
      <w:pPr>
        <w:spacing w:after="0"/>
        <w:ind w:left="360"/>
        <w:jc w:val="both"/>
        <w:rPr>
          <w:rFonts w:ascii="Arial" w:hAnsi="Arial" w:cs="Arial"/>
          <w:lang w:val="uk-UA"/>
        </w:rPr>
      </w:pPr>
      <w:r>
        <w:rPr>
          <w:rFonts w:ascii="Arial" w:hAnsi="Arial" w:cs="Arial"/>
          <w:lang w:val="uk-UA"/>
        </w:rPr>
        <w:t xml:space="preserve"> </w:t>
      </w:r>
    </w:p>
    <w:p w14:paraId="54AB58BA"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4C77B142" w14:textId="77777777" w:rsidR="003C4DD5" w:rsidRPr="00B56BA4" w:rsidRDefault="003C4DD5" w:rsidP="003C4DD5">
      <w:pPr>
        <w:spacing w:after="0"/>
        <w:ind w:left="360"/>
        <w:jc w:val="both"/>
        <w:rPr>
          <w:rFonts w:ascii="Arial" w:hAnsi="Arial" w:cs="Arial"/>
          <w:lang w:val="uk-UA"/>
        </w:rPr>
      </w:pPr>
      <w:r>
        <w:rPr>
          <w:rFonts w:ascii="Arial" w:hAnsi="Arial" w:cs="Arial"/>
          <w:lang w:val="uk-UA"/>
        </w:rPr>
        <w:t xml:space="preserve"> </w:t>
      </w:r>
    </w:p>
    <w:p w14:paraId="26D81B14"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4B938989" w14:textId="77777777" w:rsidR="003C4DD5" w:rsidRPr="00B56BA4" w:rsidRDefault="003C4DD5" w:rsidP="003C4DD5">
      <w:pPr>
        <w:spacing w:after="0"/>
        <w:ind w:left="360"/>
        <w:jc w:val="both"/>
        <w:rPr>
          <w:rFonts w:ascii="Arial" w:hAnsi="Arial" w:cs="Arial"/>
          <w:lang w:val="uk-UA"/>
        </w:rPr>
      </w:pPr>
      <w:r>
        <w:rPr>
          <w:rFonts w:ascii="Arial" w:hAnsi="Arial" w:cs="Arial"/>
          <w:lang w:val="uk-UA"/>
        </w:rPr>
        <w:t xml:space="preserve"> </w:t>
      </w:r>
    </w:p>
    <w:p w14:paraId="76101A3E"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62CBB5AE" w14:textId="77777777" w:rsidR="003C4DD5" w:rsidRPr="00B56BA4" w:rsidRDefault="003C4DD5" w:rsidP="003C4DD5">
      <w:pPr>
        <w:spacing w:after="0"/>
        <w:ind w:left="360"/>
        <w:jc w:val="both"/>
        <w:rPr>
          <w:rFonts w:ascii="Arial" w:hAnsi="Arial" w:cs="Arial"/>
          <w:lang w:val="uk-UA"/>
        </w:rPr>
      </w:pPr>
      <w:r>
        <w:rPr>
          <w:rFonts w:ascii="Arial" w:hAnsi="Arial" w:cs="Arial"/>
          <w:lang w:val="uk-UA"/>
        </w:rPr>
        <w:t xml:space="preserve"> </w:t>
      </w:r>
    </w:p>
    <w:p w14:paraId="3C05C979"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450F0B10" w14:textId="77777777" w:rsidR="003C4DD5" w:rsidRPr="00B56BA4" w:rsidRDefault="003C4DD5" w:rsidP="003C4DD5">
      <w:pPr>
        <w:spacing w:after="0"/>
        <w:ind w:left="360"/>
        <w:jc w:val="both"/>
        <w:rPr>
          <w:rFonts w:ascii="Arial" w:hAnsi="Arial" w:cs="Arial"/>
          <w:lang w:val="uk-UA"/>
        </w:rPr>
      </w:pPr>
      <w:r>
        <w:rPr>
          <w:rFonts w:ascii="Arial" w:hAnsi="Arial" w:cs="Arial"/>
          <w:lang w:val="uk-UA"/>
        </w:rPr>
        <w:t xml:space="preserve"> </w:t>
      </w:r>
    </w:p>
    <w:p w14:paraId="6D283210"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3A157411"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64128B83"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367F0A8A" w14:textId="77777777" w:rsidR="003C4DD5" w:rsidRPr="00B56BA4" w:rsidRDefault="003C4DD5" w:rsidP="003C4DD5">
      <w:pPr>
        <w:spacing w:after="0"/>
        <w:ind w:left="360"/>
        <w:jc w:val="both"/>
        <w:rPr>
          <w:rFonts w:ascii="Arial" w:hAnsi="Arial" w:cs="Arial"/>
          <w:lang w:val="uk-UA"/>
        </w:rPr>
      </w:pPr>
      <w:r>
        <w:rPr>
          <w:rFonts w:ascii="Arial" w:hAnsi="Arial" w:cs="Arial"/>
          <w:lang w:val="uk-UA"/>
        </w:rPr>
        <w:t xml:space="preserve"> </w:t>
      </w:r>
    </w:p>
    <w:p w14:paraId="42C423D4"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799F51BB"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700F6B57"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1A95E4EA"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037BA5AD"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398F87F5"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525F9EFD"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96339B6"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2EA9C0E0" w14:textId="77777777" w:rsidR="003C4DD5" w:rsidRDefault="003C4DD5" w:rsidP="00E4581C">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41592F56"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1579C78B" w14:textId="77777777" w:rsidR="003C4DD5" w:rsidRPr="00CC1986" w:rsidRDefault="003C4DD5" w:rsidP="00E4581C">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7BE8D60A" w14:textId="77777777" w:rsidR="003C4DD5" w:rsidRPr="00CC1986" w:rsidRDefault="003C4DD5" w:rsidP="003C4DD5">
      <w:pPr>
        <w:spacing w:after="0"/>
        <w:jc w:val="both"/>
        <w:rPr>
          <w:rFonts w:ascii="Arial" w:hAnsi="Arial" w:cs="Arial"/>
        </w:rPr>
      </w:pPr>
      <w:r w:rsidRPr="00CC1986">
        <w:rPr>
          <w:rFonts w:ascii="Arial" w:hAnsi="Arial" w:cs="Arial"/>
        </w:rPr>
        <w:t xml:space="preserve"> </w:t>
      </w:r>
    </w:p>
    <w:p w14:paraId="2E6846D4"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7171FCF8" w14:textId="77777777" w:rsidR="003C4DD5" w:rsidRPr="00B56BA4" w:rsidRDefault="003C4DD5" w:rsidP="003C4DD5">
      <w:pPr>
        <w:spacing w:after="0"/>
        <w:jc w:val="both"/>
        <w:rPr>
          <w:rFonts w:ascii="Arial" w:hAnsi="Arial" w:cs="Arial"/>
          <w:b/>
          <w:u w:val="single"/>
          <w:lang w:val="uk-UA"/>
        </w:rPr>
      </w:pPr>
      <w:r>
        <w:rPr>
          <w:rFonts w:ascii="Arial" w:hAnsi="Arial" w:cs="Arial"/>
          <w:b/>
          <w:u w:val="single"/>
          <w:lang w:val="uk-UA"/>
        </w:rPr>
        <w:t xml:space="preserve"> </w:t>
      </w:r>
    </w:p>
    <w:p w14:paraId="3D029AA6" w14:textId="77777777" w:rsidR="003C4DD5" w:rsidRDefault="003C4DD5" w:rsidP="003C4DD5">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27F3A327"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48C6E8A2"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11D7640C" w14:textId="77777777" w:rsidR="003C4DD5" w:rsidRPr="00CC1986" w:rsidRDefault="003C4DD5" w:rsidP="003C4DD5">
      <w:pPr>
        <w:spacing w:after="0"/>
        <w:rPr>
          <w:rFonts w:ascii="Arial" w:hAnsi="Arial" w:cs="Arial"/>
        </w:rPr>
      </w:pPr>
      <w:r w:rsidRPr="00CC1986">
        <w:rPr>
          <w:rFonts w:ascii="Arial" w:hAnsi="Arial" w:cs="Arial"/>
        </w:rPr>
        <w:t xml:space="preserve"> </w:t>
      </w:r>
    </w:p>
    <w:p w14:paraId="0F25E7FE"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3C41C7A0" w14:textId="77777777" w:rsidR="003C4DD5" w:rsidRPr="00B56BA4"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294227C" w14:textId="77777777" w:rsidR="003C4DD5" w:rsidRDefault="003C4DD5" w:rsidP="003C4DD5">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7FBD553"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2333A8AC" w14:textId="77777777" w:rsidR="003C4DD5" w:rsidRDefault="003C4DD5" w:rsidP="003C4DD5">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0FDA87F5"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4D9E81B1" w14:textId="77777777" w:rsidR="003C4DD5" w:rsidRDefault="003C4DD5" w:rsidP="003C4DD5">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54E24C46"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089505A1" w14:textId="77777777" w:rsidR="003C4DD5" w:rsidRPr="00CC1986" w:rsidRDefault="003C4DD5" w:rsidP="003C4DD5">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5805B00D" w14:textId="77777777" w:rsidR="003C4DD5" w:rsidRPr="00CC1986" w:rsidRDefault="003C4DD5" w:rsidP="003C4DD5">
      <w:pPr>
        <w:spacing w:after="0"/>
        <w:rPr>
          <w:rFonts w:ascii="Arial" w:hAnsi="Arial" w:cs="Arial"/>
        </w:rPr>
      </w:pPr>
      <w:r w:rsidRPr="00CC1986">
        <w:rPr>
          <w:rFonts w:ascii="Arial" w:hAnsi="Arial" w:cs="Arial"/>
        </w:rPr>
        <w:t xml:space="preserve"> </w:t>
      </w:r>
    </w:p>
    <w:p w14:paraId="6D3FD642"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450BA5A0" w14:textId="77777777" w:rsidR="003C4DD5" w:rsidRPr="00AA02D0" w:rsidRDefault="003C4DD5" w:rsidP="003C4DD5">
      <w:pPr>
        <w:pStyle w:val="Listenabsatz"/>
        <w:spacing w:after="0"/>
        <w:ind w:left="357"/>
        <w:jc w:val="both"/>
        <w:rPr>
          <w:rFonts w:ascii="Arial" w:hAnsi="Arial" w:cs="Arial"/>
          <w:b/>
          <w:u w:val="single"/>
        </w:rPr>
      </w:pPr>
      <w:r>
        <w:rPr>
          <w:rFonts w:ascii="Arial" w:hAnsi="Arial" w:cs="Arial"/>
          <w:b/>
          <w:u w:val="single"/>
          <w:lang w:val="uk-UA"/>
        </w:rPr>
        <w:t xml:space="preserve"> </w:t>
      </w:r>
    </w:p>
    <w:p w14:paraId="6ADDCA82"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59AEBFD5" w14:textId="77777777" w:rsidR="003C4DD5" w:rsidRPr="00CC1986" w:rsidRDefault="003C4DD5" w:rsidP="003C4DD5">
      <w:pPr>
        <w:spacing w:after="0"/>
        <w:rPr>
          <w:rFonts w:ascii="Arial" w:hAnsi="Arial" w:cs="Arial"/>
        </w:rPr>
      </w:pPr>
      <w:r w:rsidRPr="00CC1986">
        <w:rPr>
          <w:rFonts w:ascii="Arial" w:hAnsi="Arial" w:cs="Arial"/>
        </w:rPr>
        <w:t xml:space="preserve"> </w:t>
      </w:r>
    </w:p>
    <w:p w14:paraId="200229B8" w14:textId="77777777" w:rsidR="003C4DD5" w:rsidRDefault="003C4DD5" w:rsidP="00E4581C">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0E073B6F" w14:textId="77777777" w:rsidR="003C4DD5" w:rsidRPr="00AA02D0" w:rsidRDefault="003C4DD5" w:rsidP="003C4DD5">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67FBEA8" w14:textId="77777777" w:rsidR="003C4DD5" w:rsidRPr="00CC1986" w:rsidRDefault="003C4DD5" w:rsidP="003C4DD5">
      <w:pPr>
        <w:spacing w:after="0"/>
        <w:ind w:left="426"/>
        <w:rPr>
          <w:rFonts w:ascii="Arial" w:hAnsi="Arial" w:cs="Arial"/>
        </w:rPr>
      </w:pPr>
      <w:r w:rsidRPr="00CC1986">
        <w:rPr>
          <w:rFonts w:ascii="Arial" w:hAnsi="Arial" w:cs="Arial"/>
        </w:rPr>
        <w:t xml:space="preserve"> </w:t>
      </w:r>
    </w:p>
    <w:p w14:paraId="2DC208C0" w14:textId="77777777" w:rsidR="003C4DD5" w:rsidRDefault="003C4DD5" w:rsidP="00E4581C">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07D67FCD" w14:textId="77777777" w:rsidR="003C4DD5" w:rsidRPr="00AA02D0" w:rsidRDefault="003C4DD5" w:rsidP="003C4DD5">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4AF18AFA" w14:textId="77777777" w:rsidR="003C4DD5" w:rsidRPr="00CC1986" w:rsidRDefault="003C4DD5" w:rsidP="003C4DD5">
      <w:pPr>
        <w:spacing w:after="0"/>
        <w:ind w:left="425"/>
        <w:rPr>
          <w:rFonts w:ascii="Arial" w:hAnsi="Arial" w:cs="Arial"/>
        </w:rPr>
      </w:pPr>
      <w:r w:rsidRPr="00CC1986">
        <w:rPr>
          <w:rFonts w:ascii="Arial" w:hAnsi="Arial" w:cs="Arial"/>
        </w:rPr>
        <w:t xml:space="preserve"> </w:t>
      </w:r>
    </w:p>
    <w:p w14:paraId="2F6D78CE" w14:textId="77777777" w:rsidR="003C4DD5" w:rsidRDefault="003C4DD5" w:rsidP="00E4581C">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15C04477" w14:textId="77777777" w:rsidR="003C4DD5" w:rsidRPr="00B56BA4" w:rsidRDefault="003C4DD5" w:rsidP="003C4DD5">
      <w:pPr>
        <w:pStyle w:val="Listenabsatz"/>
        <w:spacing w:after="0"/>
        <w:ind w:left="709"/>
        <w:jc w:val="both"/>
        <w:rPr>
          <w:rFonts w:ascii="Arial" w:hAnsi="Arial" w:cs="Arial"/>
          <w:b/>
          <w:lang w:val="uk-UA"/>
        </w:rPr>
      </w:pPr>
      <w:r>
        <w:rPr>
          <w:rFonts w:ascii="Arial" w:hAnsi="Arial" w:cs="Arial"/>
          <w:b/>
          <w:lang w:val="uk-UA"/>
        </w:rPr>
        <w:t xml:space="preserve"> </w:t>
      </w:r>
    </w:p>
    <w:p w14:paraId="0C0F439A" w14:textId="77777777" w:rsidR="003C4DD5" w:rsidRDefault="003C4DD5" w:rsidP="00E4581C">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40A13187" w14:textId="77777777" w:rsidR="003C4DD5" w:rsidRPr="00CC1986" w:rsidRDefault="003C4DD5" w:rsidP="003C4DD5">
      <w:pPr>
        <w:pStyle w:val="Listenabsatz"/>
        <w:spacing w:after="0"/>
        <w:ind w:left="1080"/>
        <w:jc w:val="both"/>
        <w:rPr>
          <w:rFonts w:ascii="Arial" w:hAnsi="Arial" w:cs="Arial"/>
        </w:rPr>
      </w:pPr>
      <w:r w:rsidRPr="00CC1986">
        <w:rPr>
          <w:rFonts w:ascii="Arial" w:hAnsi="Arial" w:cs="Arial"/>
        </w:rPr>
        <w:t xml:space="preserve"> </w:t>
      </w:r>
    </w:p>
    <w:p w14:paraId="02F5E5EF" w14:textId="77777777" w:rsidR="003C4DD5" w:rsidRDefault="003C4DD5" w:rsidP="00E4581C">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2E82A5CB" w14:textId="77777777" w:rsidR="003C4DD5" w:rsidRPr="00CC1986" w:rsidRDefault="003C4DD5" w:rsidP="003C4DD5">
      <w:pPr>
        <w:pStyle w:val="Listenabsatz"/>
        <w:spacing w:after="0"/>
        <w:ind w:left="1080"/>
        <w:jc w:val="both"/>
        <w:rPr>
          <w:rFonts w:ascii="Arial" w:hAnsi="Arial" w:cs="Arial"/>
        </w:rPr>
      </w:pPr>
      <w:r w:rsidRPr="00CC1986">
        <w:rPr>
          <w:rFonts w:ascii="Arial" w:hAnsi="Arial" w:cs="Arial"/>
        </w:rPr>
        <w:t xml:space="preserve"> </w:t>
      </w:r>
    </w:p>
    <w:p w14:paraId="651F176A" w14:textId="77777777" w:rsidR="003C4DD5" w:rsidRDefault="003C4DD5" w:rsidP="00E4581C">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74D236F7" w14:textId="77777777" w:rsidR="003C4DD5" w:rsidRPr="00CC1986" w:rsidRDefault="003C4DD5" w:rsidP="003C4DD5">
      <w:pPr>
        <w:pStyle w:val="Listenabsatz"/>
        <w:spacing w:after="0"/>
        <w:ind w:left="1080"/>
        <w:jc w:val="both"/>
        <w:rPr>
          <w:rFonts w:ascii="Arial" w:hAnsi="Arial" w:cs="Arial"/>
        </w:rPr>
      </w:pPr>
      <w:r w:rsidRPr="00CC1986">
        <w:rPr>
          <w:rFonts w:ascii="Arial" w:hAnsi="Arial" w:cs="Arial"/>
        </w:rPr>
        <w:t xml:space="preserve"> </w:t>
      </w:r>
    </w:p>
    <w:p w14:paraId="3F938C6E" w14:textId="77777777" w:rsidR="003C4DD5" w:rsidRDefault="003C4DD5" w:rsidP="00E4581C">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1A7F249D" w14:textId="77777777" w:rsidR="003C4DD5" w:rsidRPr="00CC1986" w:rsidRDefault="003C4DD5" w:rsidP="003C4DD5">
      <w:pPr>
        <w:pStyle w:val="Listenabsatz"/>
        <w:spacing w:after="0"/>
        <w:ind w:left="1080"/>
        <w:jc w:val="both"/>
        <w:rPr>
          <w:rFonts w:ascii="Arial" w:hAnsi="Arial" w:cs="Arial"/>
        </w:rPr>
      </w:pPr>
      <w:r w:rsidRPr="00CC1986">
        <w:rPr>
          <w:rFonts w:ascii="Arial" w:hAnsi="Arial" w:cs="Arial"/>
        </w:rPr>
        <w:t xml:space="preserve"> </w:t>
      </w:r>
    </w:p>
    <w:p w14:paraId="1AAC6DE9" w14:textId="77777777" w:rsidR="003C4DD5" w:rsidRDefault="003C4DD5" w:rsidP="00E4581C">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64013313" w14:textId="77777777" w:rsidR="003C4DD5" w:rsidRPr="00CC1986" w:rsidRDefault="003C4DD5" w:rsidP="003C4DD5">
      <w:pPr>
        <w:pStyle w:val="Listenabsatz"/>
        <w:spacing w:after="0"/>
        <w:ind w:left="1080"/>
        <w:jc w:val="both"/>
        <w:rPr>
          <w:rFonts w:ascii="Arial" w:hAnsi="Arial" w:cs="Arial"/>
        </w:rPr>
      </w:pPr>
      <w:r w:rsidRPr="00CC1986">
        <w:rPr>
          <w:rFonts w:ascii="Arial" w:hAnsi="Arial" w:cs="Arial"/>
        </w:rPr>
        <w:t xml:space="preserve"> </w:t>
      </w:r>
    </w:p>
    <w:p w14:paraId="1D1138EB" w14:textId="77777777" w:rsidR="003C4DD5" w:rsidRDefault="003C4DD5" w:rsidP="00E4581C">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38C1611E" w14:textId="77777777" w:rsidR="003C4DD5" w:rsidRPr="009868FD" w:rsidRDefault="003C4DD5" w:rsidP="003C4DD5">
      <w:pPr>
        <w:pStyle w:val="Listenabsatz"/>
        <w:spacing w:after="0"/>
        <w:ind w:left="1080"/>
        <w:jc w:val="both"/>
        <w:rPr>
          <w:rFonts w:ascii="Arial" w:hAnsi="Arial" w:cs="Arial"/>
        </w:rPr>
      </w:pPr>
      <w:r w:rsidRPr="00CC1986">
        <w:rPr>
          <w:rFonts w:ascii="Arial" w:hAnsi="Arial" w:cs="Arial"/>
        </w:rPr>
        <w:t xml:space="preserve"> </w:t>
      </w:r>
    </w:p>
    <w:p w14:paraId="6DB79C41" w14:textId="77777777" w:rsidR="003C4DD5" w:rsidRDefault="003C4DD5" w:rsidP="00E4581C">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37F25A15" w14:textId="77777777" w:rsidR="003C4DD5" w:rsidRPr="00CC1986" w:rsidRDefault="003C4DD5" w:rsidP="003C4DD5">
      <w:pPr>
        <w:pStyle w:val="Listenabsatz"/>
        <w:spacing w:after="0"/>
        <w:ind w:left="1080"/>
        <w:jc w:val="both"/>
        <w:rPr>
          <w:rFonts w:ascii="Arial" w:hAnsi="Arial" w:cs="Arial"/>
        </w:rPr>
      </w:pPr>
      <w:r w:rsidRPr="00CC1986">
        <w:rPr>
          <w:rFonts w:ascii="Arial" w:hAnsi="Arial" w:cs="Arial"/>
        </w:rPr>
        <w:lastRenderedPageBreak/>
        <w:t xml:space="preserve"> </w:t>
      </w:r>
    </w:p>
    <w:p w14:paraId="6776A3D4"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4D77F1CD" w14:textId="77777777" w:rsidR="003C4DD5" w:rsidRPr="00B56BA4" w:rsidRDefault="003C4DD5" w:rsidP="003C4DD5">
      <w:pPr>
        <w:spacing w:after="0"/>
        <w:jc w:val="both"/>
        <w:rPr>
          <w:rFonts w:ascii="Arial" w:hAnsi="Arial" w:cs="Arial"/>
          <w:b/>
          <w:u w:val="single"/>
          <w:lang w:val="uk-UA"/>
        </w:rPr>
      </w:pPr>
      <w:r>
        <w:rPr>
          <w:rFonts w:ascii="Arial" w:hAnsi="Arial" w:cs="Arial"/>
          <w:b/>
          <w:u w:val="single"/>
          <w:lang w:val="uk-UA"/>
        </w:rPr>
        <w:t xml:space="preserve"> </w:t>
      </w:r>
    </w:p>
    <w:p w14:paraId="0D8433FF"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23CB6E0B" w14:textId="77777777" w:rsidR="003C4DD5" w:rsidRPr="00CC1986" w:rsidRDefault="003C4DD5" w:rsidP="003C4DD5">
      <w:pPr>
        <w:spacing w:after="0"/>
        <w:rPr>
          <w:rFonts w:ascii="Arial" w:hAnsi="Arial" w:cs="Arial"/>
        </w:rPr>
      </w:pPr>
      <w:r w:rsidRPr="00CC1986">
        <w:rPr>
          <w:rFonts w:ascii="Arial" w:hAnsi="Arial" w:cs="Arial"/>
        </w:rPr>
        <w:t xml:space="preserve"> </w:t>
      </w:r>
    </w:p>
    <w:p w14:paraId="4E495C82"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6F6ED020" w14:textId="77777777" w:rsidR="003C4DD5" w:rsidRPr="00B56BA4"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93340DB" w14:textId="77777777" w:rsidR="003C4DD5" w:rsidRDefault="003C4DD5" w:rsidP="003C4DD5">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8" w:history="1">
        <w:r w:rsidRPr="006C213A">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49" w:history="1"/>
    </w:p>
    <w:p w14:paraId="0E4BD453" w14:textId="77777777" w:rsidR="003C4DD5" w:rsidRPr="00B56BA4" w:rsidRDefault="003C4DD5" w:rsidP="003C4DD5">
      <w:pPr>
        <w:spacing w:after="0"/>
        <w:jc w:val="both"/>
        <w:rPr>
          <w:rFonts w:ascii="Arial" w:hAnsi="Arial" w:cs="Arial"/>
          <w:lang w:val="uk-UA"/>
        </w:rPr>
      </w:pPr>
      <w:r>
        <w:rPr>
          <w:rFonts w:ascii="Arial" w:hAnsi="Arial" w:cs="Arial"/>
          <w:lang w:val="uk-UA"/>
        </w:rPr>
        <w:t xml:space="preserve"> </w:t>
      </w:r>
    </w:p>
    <w:p w14:paraId="0E1D2190" w14:textId="77777777" w:rsidR="003C4DD5" w:rsidRDefault="003C4DD5" w:rsidP="003C4DD5">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0E9D47A4" w14:textId="77777777" w:rsidR="003C4DD5" w:rsidRPr="00B56BA4"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42D20624" w14:textId="77777777" w:rsidR="003C4DD5" w:rsidRDefault="003C4DD5" w:rsidP="003C4DD5">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0" w:history="1">
        <w:r w:rsidRPr="006C213A">
          <w:rPr>
            <w:rStyle w:val="Hyperlink"/>
            <w:rFonts w:ascii="Arial" w:hAnsi="Arial" w:cs="Arial"/>
          </w:rPr>
          <w:t>marvin@poopjournal.rocks</w:t>
        </w:r>
      </w:hyperlink>
      <w:r w:rsidRPr="00CC1986">
        <w:rPr>
          <w:rFonts w:ascii="Arial" w:hAnsi="Arial" w:cs="Arial"/>
        </w:rPr>
        <w:t xml:space="preserve">. </w:t>
      </w:r>
    </w:p>
    <w:p w14:paraId="0E426953" w14:textId="77777777" w:rsidR="003C4DD5" w:rsidRPr="00CC1986" w:rsidRDefault="003C4DD5" w:rsidP="003C4DD5">
      <w:pPr>
        <w:pStyle w:val="Listenabsatz"/>
        <w:spacing w:after="0"/>
        <w:ind w:left="357"/>
        <w:jc w:val="both"/>
        <w:rPr>
          <w:rFonts w:ascii="Arial" w:hAnsi="Arial" w:cs="Arial"/>
        </w:rPr>
      </w:pPr>
      <w:r>
        <w:rPr>
          <w:rFonts w:ascii="Arial" w:hAnsi="Arial" w:cs="Arial"/>
        </w:rPr>
        <w:t xml:space="preserve"> </w:t>
      </w:r>
    </w:p>
    <w:p w14:paraId="24CF4B41" w14:textId="77777777" w:rsidR="003C4DD5" w:rsidRDefault="003C4DD5" w:rsidP="003C4DD5">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3F86B5A2" w14:textId="77777777" w:rsidR="003C4DD5" w:rsidRPr="00E655A7" w:rsidRDefault="003C4DD5" w:rsidP="003C4DD5">
      <w:pPr>
        <w:pStyle w:val="Listenabsatz"/>
        <w:spacing w:after="0"/>
        <w:ind w:left="357"/>
        <w:jc w:val="both"/>
        <w:rPr>
          <w:rFonts w:ascii="Arial" w:hAnsi="Arial" w:cs="Arial"/>
          <w:lang w:val="uk-UA"/>
        </w:rPr>
      </w:pPr>
      <w:r>
        <w:rPr>
          <w:rFonts w:ascii="Arial" w:hAnsi="Arial" w:cs="Arial"/>
          <w:lang w:val="uk-UA"/>
        </w:rPr>
        <w:t xml:space="preserve"> </w:t>
      </w:r>
    </w:p>
    <w:p w14:paraId="2DF2EA75" w14:textId="77777777" w:rsidR="003C4DD5" w:rsidRDefault="003C4DD5" w:rsidP="00E4581C">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5B1965D7" w14:textId="77777777" w:rsidR="003C4DD5" w:rsidRPr="00E655A7" w:rsidRDefault="003C4DD5" w:rsidP="003C4DD5">
      <w:pPr>
        <w:pStyle w:val="Listenabsatz"/>
        <w:spacing w:after="0"/>
        <w:ind w:left="714"/>
        <w:jc w:val="both"/>
        <w:rPr>
          <w:rFonts w:ascii="Arial" w:hAnsi="Arial" w:cs="Arial"/>
          <w:lang w:val="uk-UA"/>
        </w:rPr>
      </w:pPr>
      <w:r>
        <w:rPr>
          <w:rFonts w:ascii="Arial" w:hAnsi="Arial" w:cs="Arial"/>
          <w:lang w:val="uk-UA"/>
        </w:rPr>
        <w:t xml:space="preserve"> </w:t>
      </w:r>
    </w:p>
    <w:p w14:paraId="7864D30D" w14:textId="77777777" w:rsidR="003C4DD5" w:rsidRDefault="003C4DD5" w:rsidP="00E4581C">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4F0193C8" w14:textId="77777777" w:rsidR="003C4DD5" w:rsidRPr="0055243B" w:rsidRDefault="003C4DD5" w:rsidP="003C4DD5">
      <w:pPr>
        <w:spacing w:after="0"/>
        <w:jc w:val="both"/>
        <w:rPr>
          <w:rFonts w:ascii="Arial" w:hAnsi="Arial" w:cs="Arial"/>
        </w:rPr>
      </w:pPr>
      <w:r>
        <w:rPr>
          <w:rFonts w:ascii="Arial" w:hAnsi="Arial" w:cs="Arial"/>
        </w:rPr>
        <w:t xml:space="preserve"> </w:t>
      </w:r>
    </w:p>
    <w:p w14:paraId="0A8F3574" w14:textId="77777777" w:rsidR="003C4DD5" w:rsidRDefault="003C4DD5" w:rsidP="00E4581C">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330255CB" w14:textId="77777777" w:rsidR="003C4DD5" w:rsidRPr="00E655A7" w:rsidRDefault="003C4DD5" w:rsidP="003C4DD5">
      <w:pPr>
        <w:pStyle w:val="Listenabsatz"/>
        <w:spacing w:after="0"/>
        <w:ind w:left="714"/>
        <w:jc w:val="both"/>
        <w:rPr>
          <w:rFonts w:ascii="Arial" w:hAnsi="Arial" w:cs="Arial"/>
          <w:lang w:val="uk-UA"/>
        </w:rPr>
      </w:pPr>
      <w:r>
        <w:rPr>
          <w:rFonts w:ascii="Arial" w:hAnsi="Arial" w:cs="Arial"/>
          <w:lang w:val="uk-UA"/>
        </w:rPr>
        <w:t xml:space="preserve"> </w:t>
      </w:r>
    </w:p>
    <w:p w14:paraId="7BA21E7D" w14:textId="77777777" w:rsidR="003C4DD5" w:rsidRPr="00E655A7" w:rsidRDefault="003C4DD5" w:rsidP="00E4581C">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1578A822" w14:textId="77777777" w:rsidR="003C4DD5" w:rsidRPr="00E655A7" w:rsidRDefault="003C4DD5" w:rsidP="003C4DD5">
      <w:pPr>
        <w:pStyle w:val="Listenabsatz"/>
        <w:spacing w:after="0"/>
        <w:ind w:left="714"/>
        <w:jc w:val="both"/>
        <w:rPr>
          <w:rFonts w:ascii="Arial" w:hAnsi="Arial" w:cs="Arial"/>
          <w:lang w:val="uk-UA"/>
        </w:rPr>
      </w:pPr>
      <w:r>
        <w:rPr>
          <w:rFonts w:ascii="Arial" w:hAnsi="Arial" w:cs="Arial"/>
          <w:lang w:val="uk-UA"/>
        </w:rPr>
        <w:t xml:space="preserve"> </w:t>
      </w:r>
    </w:p>
    <w:p w14:paraId="50D6EA9B" w14:textId="77777777" w:rsidR="003C4DD5" w:rsidRDefault="003C4DD5" w:rsidP="00E4581C">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5FF3165F"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0BAE2118" w14:textId="77777777" w:rsidR="003C4DD5" w:rsidRDefault="003C4DD5" w:rsidP="00E4581C">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32383C62"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32714AF4" w14:textId="77777777" w:rsidR="003C4DD5" w:rsidRDefault="003C4DD5" w:rsidP="003C4DD5">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3F5533D4"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42B226E7"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478B526B" w14:textId="77777777" w:rsidR="003C4DD5" w:rsidRPr="00CC1986" w:rsidRDefault="003C4DD5" w:rsidP="003C4DD5">
      <w:pPr>
        <w:spacing w:after="0"/>
        <w:rPr>
          <w:rFonts w:ascii="Arial" w:hAnsi="Arial" w:cs="Arial"/>
        </w:rPr>
      </w:pPr>
      <w:r w:rsidRPr="00CC1986">
        <w:rPr>
          <w:rFonts w:ascii="Arial" w:hAnsi="Arial" w:cs="Arial"/>
        </w:rPr>
        <w:t xml:space="preserve"> </w:t>
      </w:r>
    </w:p>
    <w:p w14:paraId="46E5BF4B"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76E873B7"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EAC1AA8" w14:textId="77777777" w:rsidR="003C4DD5" w:rsidRDefault="003C4DD5" w:rsidP="003C4DD5">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1" w:history="1">
        <w:r w:rsidRPr="006C213A">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2" w:history="1"/>
    </w:p>
    <w:p w14:paraId="3B877D84" w14:textId="77777777" w:rsidR="003C4DD5" w:rsidRPr="00CC1986" w:rsidRDefault="003C4DD5" w:rsidP="003C4DD5">
      <w:pPr>
        <w:pStyle w:val="Listenabsatz"/>
        <w:spacing w:after="0"/>
        <w:ind w:left="357"/>
        <w:jc w:val="both"/>
        <w:rPr>
          <w:rFonts w:ascii="Arial" w:hAnsi="Arial" w:cs="Arial"/>
        </w:rPr>
      </w:pPr>
      <w:r>
        <w:rPr>
          <w:rFonts w:ascii="Arial" w:hAnsi="Arial" w:cs="Arial"/>
        </w:rPr>
        <w:t xml:space="preserve"> </w:t>
      </w:r>
    </w:p>
    <w:p w14:paraId="57E70CAA" w14:textId="77777777" w:rsidR="003C4DD5" w:rsidRDefault="003C4DD5" w:rsidP="003C4DD5">
      <w:pPr>
        <w:pStyle w:val="Listenabsatz"/>
        <w:spacing w:after="0"/>
        <w:ind w:left="357"/>
        <w:jc w:val="both"/>
        <w:rPr>
          <w:rFonts w:ascii="Arial" w:hAnsi="Arial" w:cs="Arial"/>
        </w:rPr>
      </w:pPr>
      <w:r w:rsidRPr="00CC1986">
        <w:rPr>
          <w:rFonts w:ascii="Arial" w:hAnsi="Arial" w:cs="Arial"/>
        </w:rPr>
        <w:t>According to CalOPPA we agree to the following:</w:t>
      </w:r>
    </w:p>
    <w:p w14:paraId="55DDBC2F"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36893C87" w14:textId="77777777" w:rsidR="003C4DD5" w:rsidRDefault="003C4DD5" w:rsidP="00E4581C">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49E3DEA2" w14:textId="77777777" w:rsidR="003C4DD5" w:rsidRPr="00E655A7" w:rsidRDefault="003C4DD5" w:rsidP="003C4DD5">
      <w:pPr>
        <w:pStyle w:val="Listenabsatz"/>
        <w:spacing w:after="0"/>
        <w:ind w:left="714"/>
        <w:jc w:val="both"/>
        <w:rPr>
          <w:rFonts w:ascii="Arial" w:hAnsi="Arial" w:cs="Arial"/>
          <w:lang w:val="uk-UA"/>
        </w:rPr>
      </w:pPr>
      <w:r>
        <w:rPr>
          <w:rFonts w:ascii="Arial" w:hAnsi="Arial" w:cs="Arial"/>
          <w:lang w:val="uk-UA"/>
        </w:rPr>
        <w:t xml:space="preserve"> </w:t>
      </w:r>
    </w:p>
    <w:p w14:paraId="45E0D3A7" w14:textId="77777777" w:rsidR="003C4DD5" w:rsidRDefault="003C4DD5" w:rsidP="00E4581C">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5D248F99"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5EA5C9EE" w14:textId="77777777" w:rsidR="003C4DD5" w:rsidRDefault="003C4DD5" w:rsidP="00E4581C">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19409823"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5E194709" w14:textId="77777777" w:rsidR="003C4DD5" w:rsidRPr="00CC1986" w:rsidRDefault="003C4DD5" w:rsidP="00E4581C">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3" w:history="1">
        <w:r w:rsidRPr="006C213A">
          <w:rPr>
            <w:rStyle w:val="Hyperlink"/>
            <w:rFonts w:ascii="Arial" w:hAnsi="Arial" w:cs="Arial"/>
          </w:rPr>
          <w:t>marvin@poopjournal.rocks</w:t>
        </w:r>
      </w:hyperlink>
      <w:r>
        <w:rPr>
          <w:rFonts w:ascii="Arial" w:hAnsi="Arial" w:cs="Arial"/>
        </w:rPr>
        <w:t xml:space="preserve">. </w:t>
      </w:r>
    </w:p>
    <w:p w14:paraId="0AC719B0" w14:textId="77777777" w:rsidR="003C4DD5" w:rsidRPr="00CC1986" w:rsidRDefault="003C4DD5" w:rsidP="003C4DD5">
      <w:pPr>
        <w:spacing w:after="0"/>
        <w:ind w:left="360"/>
        <w:jc w:val="both"/>
        <w:rPr>
          <w:rFonts w:ascii="Arial" w:hAnsi="Arial" w:cs="Arial"/>
        </w:rPr>
      </w:pPr>
      <w:r w:rsidRPr="00CC1986">
        <w:rPr>
          <w:rFonts w:ascii="Arial" w:hAnsi="Arial" w:cs="Arial"/>
        </w:rPr>
        <w:t xml:space="preserve"> </w:t>
      </w:r>
    </w:p>
    <w:p w14:paraId="13311A41" w14:textId="77777777" w:rsidR="003C4DD5" w:rsidRDefault="003C4DD5" w:rsidP="003C4DD5">
      <w:pPr>
        <w:pStyle w:val="Listenabsatz"/>
        <w:spacing w:after="0"/>
        <w:ind w:left="357"/>
        <w:jc w:val="both"/>
        <w:rPr>
          <w:rFonts w:ascii="Arial" w:hAnsi="Arial" w:cs="Arial"/>
        </w:rPr>
      </w:pPr>
      <w:r w:rsidRPr="00CC1986">
        <w:rPr>
          <w:rFonts w:ascii="Arial" w:hAnsi="Arial" w:cs="Arial"/>
        </w:rPr>
        <w:t>Our Policy on “Do Not Track” Signals:</w:t>
      </w:r>
    </w:p>
    <w:p w14:paraId="5DC8F49F"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015D5CC5" w14:textId="77777777" w:rsidR="003C4DD5" w:rsidRDefault="003C4DD5" w:rsidP="003C4DD5">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5BC9F58"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6039F27F"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2A18DD5C" w14:textId="77777777" w:rsidR="003C4DD5" w:rsidRPr="00CC1986" w:rsidRDefault="003C4DD5" w:rsidP="003C4DD5">
      <w:pPr>
        <w:spacing w:after="0"/>
        <w:rPr>
          <w:rFonts w:ascii="Arial" w:hAnsi="Arial" w:cs="Arial"/>
        </w:rPr>
      </w:pPr>
      <w:r w:rsidRPr="00CC1986">
        <w:rPr>
          <w:rFonts w:ascii="Arial" w:hAnsi="Arial" w:cs="Arial"/>
        </w:rPr>
        <w:t xml:space="preserve"> </w:t>
      </w:r>
    </w:p>
    <w:p w14:paraId="16F0E97E" w14:textId="77777777" w:rsidR="003C4DD5" w:rsidRPr="00F836CF" w:rsidRDefault="003C4DD5" w:rsidP="00E4581C">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333A3CCC" w14:textId="77777777" w:rsidR="003C4DD5" w:rsidRPr="00F836CF" w:rsidRDefault="003C4DD5" w:rsidP="003C4DD5">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5C3B3686" w14:textId="77777777" w:rsidR="003C4DD5" w:rsidRPr="00F836CF" w:rsidRDefault="003C4DD5" w:rsidP="003C4DD5">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66A79968" w14:textId="77777777" w:rsidR="003C4DD5" w:rsidRPr="00F836CF" w:rsidRDefault="003C4DD5" w:rsidP="003C4DD5">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6B505BE" w14:textId="77777777" w:rsidR="003C4DD5" w:rsidRPr="00F836CF" w:rsidRDefault="003C4DD5" w:rsidP="00E4581C">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29AA377F" w14:textId="77777777" w:rsidR="003C4DD5" w:rsidRPr="00F836CF" w:rsidRDefault="003C4DD5" w:rsidP="003C4DD5">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021FC514" w14:textId="77777777" w:rsidR="003C4DD5" w:rsidRPr="00F836CF" w:rsidRDefault="003C4DD5" w:rsidP="00E4581C">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17D83DC0" w14:textId="77777777" w:rsidR="003C4DD5" w:rsidRPr="00F836CF" w:rsidRDefault="003C4DD5" w:rsidP="003C4DD5">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5DC5AC0B" w14:textId="77777777" w:rsidR="003C4DD5" w:rsidRPr="00F836CF" w:rsidRDefault="003C4DD5" w:rsidP="00E4581C">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036602CF" w14:textId="77777777" w:rsidR="003C4DD5" w:rsidRPr="00F836CF" w:rsidRDefault="003C4DD5" w:rsidP="003C4DD5">
      <w:pPr>
        <w:snapToGrid w:val="0"/>
        <w:spacing w:after="0"/>
        <w:jc w:val="both"/>
        <w:rPr>
          <w:rFonts w:ascii="Arial" w:hAnsi="Arial" w:cs="Arial"/>
        </w:rPr>
      </w:pPr>
      <w:r w:rsidRPr="00F836CF">
        <w:rPr>
          <w:rFonts w:ascii="Arial" w:hAnsi="Arial" w:cs="Arial"/>
        </w:rPr>
        <w:t xml:space="preserve"> </w:t>
      </w:r>
    </w:p>
    <w:p w14:paraId="7B866662" w14:textId="77777777" w:rsidR="003C4DD5" w:rsidRPr="00F836CF" w:rsidRDefault="003C4DD5" w:rsidP="00E4581C">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6E12BDBA" w14:textId="77777777" w:rsidR="003C4DD5" w:rsidRPr="00F836CF" w:rsidRDefault="003C4DD5" w:rsidP="003C4DD5">
      <w:pPr>
        <w:snapToGrid w:val="0"/>
        <w:spacing w:after="0"/>
        <w:jc w:val="both"/>
        <w:rPr>
          <w:rFonts w:ascii="Arial" w:hAnsi="Arial" w:cs="Arial"/>
        </w:rPr>
      </w:pPr>
      <w:r w:rsidRPr="00F836CF">
        <w:rPr>
          <w:rFonts w:ascii="Arial" w:hAnsi="Arial" w:cs="Arial"/>
        </w:rPr>
        <w:t xml:space="preserve"> </w:t>
      </w:r>
    </w:p>
    <w:p w14:paraId="600579C9" w14:textId="77777777" w:rsidR="003C4DD5" w:rsidRPr="00F836CF" w:rsidRDefault="003C4DD5" w:rsidP="00E4581C">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4D1DFF8B" w14:textId="77777777" w:rsidR="003C4DD5" w:rsidRPr="00F836CF" w:rsidRDefault="003C4DD5" w:rsidP="003C4DD5">
      <w:pPr>
        <w:snapToGrid w:val="0"/>
        <w:spacing w:after="0"/>
        <w:jc w:val="both"/>
        <w:rPr>
          <w:rFonts w:ascii="Arial" w:hAnsi="Arial" w:cs="Arial"/>
        </w:rPr>
      </w:pPr>
      <w:r w:rsidRPr="00F836CF">
        <w:rPr>
          <w:rFonts w:ascii="Arial" w:hAnsi="Arial" w:cs="Arial"/>
        </w:rPr>
        <w:t xml:space="preserve"> </w:t>
      </w:r>
    </w:p>
    <w:p w14:paraId="12E14413" w14:textId="77777777" w:rsidR="003C4DD5" w:rsidRPr="00F836CF" w:rsidRDefault="003C4DD5" w:rsidP="00E4581C">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66FD58CD" w14:textId="77777777" w:rsidR="003C4DD5" w:rsidRPr="00F836CF" w:rsidRDefault="003C4DD5" w:rsidP="003C4DD5">
      <w:pPr>
        <w:snapToGrid w:val="0"/>
        <w:spacing w:after="0"/>
        <w:jc w:val="both"/>
        <w:rPr>
          <w:rFonts w:ascii="Arial" w:hAnsi="Arial" w:cs="Arial"/>
        </w:rPr>
      </w:pPr>
      <w:r w:rsidRPr="00F836CF">
        <w:rPr>
          <w:rFonts w:ascii="Arial" w:hAnsi="Arial" w:cs="Arial"/>
        </w:rPr>
        <w:t xml:space="preserve"> </w:t>
      </w:r>
    </w:p>
    <w:p w14:paraId="2044B0C1" w14:textId="77777777" w:rsidR="003C4DD5" w:rsidRPr="00F836CF" w:rsidRDefault="003C4DD5" w:rsidP="00E4581C">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063D8E65" w14:textId="77777777" w:rsidR="003C4DD5" w:rsidRPr="00F836CF" w:rsidRDefault="003C4DD5" w:rsidP="003C4DD5">
      <w:pPr>
        <w:snapToGrid w:val="0"/>
        <w:spacing w:after="0"/>
        <w:jc w:val="both"/>
        <w:rPr>
          <w:rFonts w:ascii="Arial" w:hAnsi="Arial" w:cs="Arial"/>
        </w:rPr>
      </w:pPr>
      <w:r w:rsidRPr="00F836CF">
        <w:rPr>
          <w:rFonts w:ascii="Arial" w:hAnsi="Arial" w:cs="Arial"/>
        </w:rPr>
        <w:t xml:space="preserve"> </w:t>
      </w:r>
    </w:p>
    <w:p w14:paraId="028C679A" w14:textId="77777777" w:rsidR="003C4DD5" w:rsidRPr="00F836CF" w:rsidRDefault="003C4DD5" w:rsidP="00E4581C">
      <w:pPr>
        <w:pStyle w:val="Listenabsatz"/>
        <w:numPr>
          <w:ilvl w:val="2"/>
          <w:numId w:val="18"/>
        </w:numPr>
        <w:snapToGrid w:val="0"/>
        <w:spacing w:after="0" w:line="240" w:lineRule="auto"/>
        <w:contextualSpacing w:val="0"/>
        <w:jc w:val="both"/>
        <w:rPr>
          <w:rFonts w:ascii="Arial" w:hAnsi="Arial" w:cs="Arial"/>
        </w:rPr>
      </w:pPr>
      <w:r>
        <w:rPr>
          <w:rFonts w:ascii="Arial" w:hAnsi="Arial" w:cs="Arial"/>
        </w:rPr>
        <w:t xml:space="preserve"> </w:t>
      </w:r>
      <w:r w:rsidRPr="00F836CF">
        <w:rPr>
          <w:rFonts w:ascii="Arial" w:hAnsi="Arial" w:cs="Arial"/>
        </w:rPr>
        <w:t>A list of categories of personal information that we have disclosed for a business purpose, along with the category of any other company we shared it with.</w:t>
      </w:r>
    </w:p>
    <w:p w14:paraId="5F6F272E" w14:textId="77777777" w:rsidR="003C4DD5" w:rsidRPr="00F836CF" w:rsidRDefault="003C4DD5" w:rsidP="003C4DD5">
      <w:pPr>
        <w:snapToGrid w:val="0"/>
        <w:spacing w:after="0"/>
        <w:jc w:val="both"/>
        <w:rPr>
          <w:rFonts w:ascii="Arial" w:hAnsi="Arial" w:cs="Arial"/>
        </w:rPr>
      </w:pPr>
      <w:r w:rsidRPr="00F836CF">
        <w:rPr>
          <w:rFonts w:ascii="Arial" w:hAnsi="Arial" w:cs="Arial"/>
        </w:rPr>
        <w:t xml:space="preserve"> </w:t>
      </w:r>
    </w:p>
    <w:p w14:paraId="463EFE4F" w14:textId="77777777" w:rsidR="003C4DD5" w:rsidRPr="00F836CF" w:rsidRDefault="003C4DD5" w:rsidP="003C4DD5">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79AEEB12" w14:textId="77777777" w:rsidR="003C4DD5" w:rsidRPr="00F836CF" w:rsidRDefault="003C4DD5" w:rsidP="003C4DD5">
      <w:pPr>
        <w:snapToGrid w:val="0"/>
        <w:spacing w:after="0"/>
        <w:jc w:val="both"/>
        <w:rPr>
          <w:rFonts w:ascii="Arial" w:hAnsi="Arial" w:cs="Arial"/>
        </w:rPr>
      </w:pPr>
      <w:r w:rsidRPr="00F836CF">
        <w:rPr>
          <w:rFonts w:ascii="Arial" w:hAnsi="Arial" w:cs="Arial"/>
        </w:rPr>
        <w:t xml:space="preserve"> </w:t>
      </w:r>
    </w:p>
    <w:p w14:paraId="467D1197" w14:textId="77777777" w:rsidR="003C4DD5" w:rsidRDefault="003C4DD5" w:rsidP="00E4581C">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4718B807" w14:textId="77777777" w:rsidR="003C4DD5" w:rsidRPr="00A80BFF" w:rsidRDefault="003C4DD5" w:rsidP="003C4DD5">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1A58CD25" w14:textId="77777777" w:rsidR="003C4DD5" w:rsidRPr="00A80BFF" w:rsidRDefault="003C4DD5" w:rsidP="00E4581C">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w:t>
      </w:r>
      <w:r>
        <w:rPr>
          <w:rFonts w:ascii="Arial" w:hAnsi="Arial" w:cs="Arial"/>
        </w:rPr>
        <w:t xml:space="preserve">page or send an email to </w:t>
      </w:r>
      <w:hyperlink r:id="rId54" w:history="1">
        <w:r w:rsidRPr="006C213A">
          <w:rPr>
            <w:rStyle w:val="Hyperlink"/>
            <w:rFonts w:ascii="Arial" w:hAnsi="Arial" w:cs="Arial"/>
          </w:rPr>
          <w:t>marvin@poopjournal.rocks</w:t>
        </w:r>
      </w:hyperlink>
      <w:r w:rsidRPr="00A80BFF">
        <w:rPr>
          <w:rFonts w:ascii="Arial" w:hAnsi="Arial" w:cs="Arial"/>
        </w:rPr>
        <w:t xml:space="preserve"> to submit your request.</w:t>
      </w:r>
    </w:p>
    <w:p w14:paraId="5BC2CDCB" w14:textId="77777777" w:rsidR="003C4DD5" w:rsidRPr="00F836CF" w:rsidRDefault="003C4DD5" w:rsidP="003C4DD5">
      <w:pPr>
        <w:pStyle w:val="Listenabsatz"/>
        <w:spacing w:after="0"/>
        <w:ind w:left="709"/>
        <w:jc w:val="both"/>
        <w:rPr>
          <w:rFonts w:ascii="Arial" w:hAnsi="Arial" w:cs="Arial"/>
        </w:rPr>
      </w:pPr>
      <w:r w:rsidRPr="00F836CF">
        <w:rPr>
          <w:rFonts w:ascii="Arial" w:hAnsi="Arial" w:cs="Arial"/>
        </w:rPr>
        <w:t xml:space="preserve"> </w:t>
      </w:r>
    </w:p>
    <w:p w14:paraId="5B5DDE47" w14:textId="77777777" w:rsidR="003C4DD5" w:rsidRPr="00F836CF" w:rsidRDefault="003C4DD5" w:rsidP="003C4DD5">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3B253B76" w14:textId="77777777" w:rsidR="003C4DD5" w:rsidRPr="00F836CF" w:rsidRDefault="003C4DD5" w:rsidP="003C4DD5">
      <w:pPr>
        <w:pStyle w:val="Listenabsatz"/>
        <w:spacing w:after="0"/>
        <w:ind w:left="709"/>
        <w:jc w:val="both"/>
        <w:rPr>
          <w:rFonts w:ascii="Arial" w:hAnsi="Arial" w:cs="Arial"/>
        </w:rPr>
      </w:pPr>
      <w:r w:rsidRPr="00F836CF">
        <w:rPr>
          <w:rFonts w:ascii="Arial" w:hAnsi="Arial" w:cs="Arial"/>
        </w:rPr>
        <w:t xml:space="preserve"> </w:t>
      </w:r>
    </w:p>
    <w:p w14:paraId="1E66E666" w14:textId="77777777" w:rsidR="003C4DD5" w:rsidRPr="00F836CF" w:rsidRDefault="003C4DD5" w:rsidP="003C4DD5">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6CA1AA4C" w14:textId="77777777" w:rsidR="003C4DD5" w:rsidRPr="00F836CF" w:rsidRDefault="003C4DD5" w:rsidP="003C4DD5">
      <w:pPr>
        <w:pStyle w:val="Listenabsatz"/>
        <w:spacing w:after="0"/>
        <w:ind w:left="709"/>
        <w:jc w:val="both"/>
        <w:rPr>
          <w:rFonts w:ascii="Arial" w:hAnsi="Arial" w:cs="Arial"/>
        </w:rPr>
      </w:pPr>
      <w:r w:rsidRPr="00F836CF">
        <w:rPr>
          <w:rFonts w:ascii="Arial" w:hAnsi="Arial" w:cs="Arial"/>
        </w:rPr>
        <w:t xml:space="preserve"> </w:t>
      </w:r>
    </w:p>
    <w:p w14:paraId="110F1E3F" w14:textId="77777777" w:rsidR="003C4DD5" w:rsidRPr="00F836CF" w:rsidRDefault="003C4DD5" w:rsidP="003C4DD5">
      <w:pPr>
        <w:snapToGrid w:val="0"/>
        <w:spacing w:after="0"/>
        <w:ind w:left="717"/>
        <w:jc w:val="both"/>
        <w:rPr>
          <w:rFonts w:ascii="Arial" w:hAnsi="Arial" w:cs="Arial"/>
        </w:rPr>
      </w:pPr>
      <w:r w:rsidRPr="00F836CF">
        <w:rPr>
          <w:rFonts w:ascii="Arial" w:hAnsi="Arial" w:cs="Arial"/>
        </w:rPr>
        <w:t xml:space="preserve">By email: </w:t>
      </w:r>
      <w:hyperlink r:id="rId55" w:history="1">
        <w:r w:rsidRPr="006C213A">
          <w:rPr>
            <w:rStyle w:val="Hyperlink"/>
            <w:rFonts w:ascii="Arial" w:hAnsi="Arial" w:cs="Arial"/>
          </w:rPr>
          <w:t>marvin@poopjournal.rocks</w:t>
        </w:r>
      </w:hyperlink>
      <w:r>
        <w:rPr>
          <w:rFonts w:ascii="Arial" w:hAnsi="Arial" w:cs="Arial"/>
        </w:rPr>
        <w:t xml:space="preserve"> </w:t>
      </w:r>
    </w:p>
    <w:p w14:paraId="0C081B73" w14:textId="77777777" w:rsidR="003C4DD5" w:rsidRDefault="003C4DD5" w:rsidP="003C4DD5">
      <w:pPr>
        <w:snapToGrid w:val="0"/>
        <w:spacing w:after="0"/>
        <w:ind w:left="717"/>
        <w:jc w:val="both"/>
        <w:rPr>
          <w:rFonts w:ascii="Arial" w:hAnsi="Arial" w:cs="Arial"/>
        </w:rPr>
      </w:pPr>
      <w:r w:rsidRPr="00F836CF">
        <w:rPr>
          <w:rFonts w:ascii="Arial" w:hAnsi="Arial" w:cs="Arial"/>
        </w:rPr>
        <w:t xml:space="preserve"> </w:t>
      </w:r>
    </w:p>
    <w:p w14:paraId="2E11C5F9" w14:textId="77777777" w:rsidR="003C4DD5" w:rsidRPr="00F836CF" w:rsidRDefault="003C4DD5" w:rsidP="003C4DD5">
      <w:pPr>
        <w:snapToGrid w:val="0"/>
        <w:spacing w:after="0"/>
        <w:ind w:left="717"/>
        <w:jc w:val="both"/>
        <w:rPr>
          <w:rFonts w:ascii="Arial" w:hAnsi="Arial" w:cs="Arial"/>
        </w:rPr>
      </w:pPr>
      <w:r w:rsidRPr="00F836CF">
        <w:rPr>
          <w:rFonts w:ascii="Arial" w:hAnsi="Arial" w:cs="Arial"/>
        </w:rPr>
        <w:t xml:space="preserve">By visiting this page on our website: </w:t>
      </w:r>
      <w:hyperlink r:id="rId56" w:history="1">
        <w:r w:rsidRPr="006C213A">
          <w:rPr>
            <w:rStyle w:val="Hyperlink"/>
            <w:rFonts w:ascii="Arial" w:hAnsi="Arial" w:cs="Arial"/>
          </w:rPr>
          <w:t>https://poopjournal.rocks/blog/contact/</w:t>
        </w:r>
      </w:hyperlink>
      <w:r>
        <w:rPr>
          <w:rFonts w:ascii="Arial" w:hAnsi="Arial" w:cs="Arial"/>
        </w:rPr>
        <w:t xml:space="preserve"> </w:t>
      </w:r>
    </w:p>
    <w:p w14:paraId="7AE4A7F6" w14:textId="77777777" w:rsidR="003C4DD5" w:rsidRDefault="003C4DD5" w:rsidP="003C4DD5">
      <w:pPr>
        <w:snapToGrid w:val="0"/>
        <w:spacing w:after="0"/>
        <w:ind w:left="717"/>
        <w:jc w:val="both"/>
        <w:rPr>
          <w:rFonts w:ascii="Arial" w:hAnsi="Arial" w:cs="Arial"/>
        </w:rPr>
      </w:pPr>
      <w:r w:rsidRPr="00F836CF">
        <w:rPr>
          <w:rFonts w:ascii="Arial" w:hAnsi="Arial" w:cs="Arial"/>
        </w:rPr>
        <w:t xml:space="preserve"> </w:t>
      </w:r>
    </w:p>
    <w:p w14:paraId="310C85A6" w14:textId="77777777" w:rsidR="003C4DD5" w:rsidRPr="00F836CF" w:rsidRDefault="003C4DD5" w:rsidP="003C4DD5">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57" w:history="1"/>
    </w:p>
    <w:p w14:paraId="486FFFC1" w14:textId="77777777" w:rsidR="003C4DD5" w:rsidRPr="00F836CF" w:rsidRDefault="003C4DD5" w:rsidP="003C4DD5">
      <w:pPr>
        <w:pStyle w:val="Listenabsatz"/>
        <w:snapToGrid w:val="0"/>
        <w:spacing w:after="0"/>
        <w:ind w:left="357"/>
        <w:contextualSpacing w:val="0"/>
        <w:jc w:val="both"/>
        <w:rPr>
          <w:rFonts w:ascii="Arial" w:hAnsi="Arial" w:cs="Arial"/>
        </w:rPr>
      </w:pPr>
      <w:r w:rsidRPr="00F836CF">
        <w:rPr>
          <w:rFonts w:ascii="Arial" w:hAnsi="Arial" w:cs="Arial"/>
        </w:rPr>
        <w:lastRenderedPageBreak/>
        <w:t xml:space="preserve"> </w:t>
      </w:r>
    </w:p>
    <w:p w14:paraId="0BB36FC6"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Service Providers</w:t>
      </w:r>
    </w:p>
    <w:p w14:paraId="7DD3BE8A"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F41BC81" w14:textId="77777777" w:rsidR="003C4DD5" w:rsidRDefault="003C4DD5" w:rsidP="003C4DD5">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57E96AD1"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30B3B87B"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79B91761" w14:textId="77777777" w:rsidR="003C4DD5" w:rsidRPr="00CC1986" w:rsidRDefault="003C4DD5" w:rsidP="003C4DD5">
      <w:pPr>
        <w:spacing w:after="0"/>
        <w:rPr>
          <w:rFonts w:ascii="Arial" w:hAnsi="Arial" w:cs="Arial"/>
        </w:rPr>
      </w:pPr>
      <w:r w:rsidRPr="00CC1986">
        <w:rPr>
          <w:rFonts w:ascii="Arial" w:hAnsi="Arial" w:cs="Arial"/>
        </w:rPr>
        <w:t xml:space="preserve"> </w:t>
      </w:r>
    </w:p>
    <w:p w14:paraId="4CC2D621"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699D8D6C"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C47557A" w14:textId="77777777" w:rsidR="003C4DD5" w:rsidRDefault="003C4DD5" w:rsidP="003C4DD5">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37A72314"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21F9967A"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7F0E827C" w14:textId="77777777" w:rsidR="003C4DD5" w:rsidRDefault="003C4DD5" w:rsidP="003C4DD5">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AB0C9C7" w14:textId="77777777" w:rsidR="003C4DD5" w:rsidRPr="00656EA9" w:rsidRDefault="003C4DD5" w:rsidP="003C4DD5">
      <w:pPr>
        <w:pStyle w:val="Listenabsatz"/>
        <w:spacing w:after="0"/>
        <w:ind w:left="357"/>
        <w:jc w:val="both"/>
        <w:rPr>
          <w:rFonts w:ascii="Arial" w:hAnsi="Arial" w:cs="Arial"/>
        </w:rPr>
      </w:pPr>
      <w:r w:rsidRPr="00656EA9">
        <w:rPr>
          <w:rFonts w:ascii="Arial" w:hAnsi="Arial" w:cs="Arial"/>
        </w:rPr>
        <w:t xml:space="preserve"> </w:t>
      </w:r>
    </w:p>
    <w:p w14:paraId="1B39C584" w14:textId="77777777" w:rsidR="003C4DD5" w:rsidRDefault="003C4DD5" w:rsidP="003C4DD5">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8" w:history="1">
        <w:r w:rsidRPr="006C213A">
          <w:rPr>
            <w:rStyle w:val="Hyperlink"/>
            <w:rFonts w:ascii="Arial" w:hAnsi="Arial" w:cs="Arial"/>
          </w:rPr>
          <w:t>https://policies.google.com/privacy?hl=en</w:t>
        </w:r>
      </w:hyperlink>
      <w:r>
        <w:rPr>
          <w:rFonts w:ascii="Arial" w:hAnsi="Arial" w:cs="Arial"/>
        </w:rPr>
        <w:t xml:space="preserve"> </w:t>
      </w:r>
      <w:hyperlink r:id="rId59"/>
    </w:p>
    <w:p w14:paraId="125B13DA" w14:textId="77777777" w:rsidR="003C4DD5" w:rsidRPr="00656EA9" w:rsidRDefault="003C4DD5" w:rsidP="003C4DD5">
      <w:pPr>
        <w:pStyle w:val="Listenabsatz"/>
        <w:spacing w:after="0"/>
        <w:ind w:left="357"/>
        <w:jc w:val="both"/>
        <w:rPr>
          <w:rFonts w:ascii="Arial" w:hAnsi="Arial" w:cs="Arial"/>
        </w:rPr>
      </w:pPr>
      <w:r w:rsidRPr="00656EA9">
        <w:rPr>
          <w:rStyle w:val="Hyperlink"/>
          <w:rFonts w:ascii="Arial" w:hAnsi="Arial" w:cs="Arial"/>
        </w:rPr>
        <w:t xml:space="preserve"> </w:t>
      </w:r>
    </w:p>
    <w:p w14:paraId="4B153CD4"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0" w:history="1">
        <w:r w:rsidRPr="006C213A">
          <w:rPr>
            <w:rStyle w:val="Hyperlink"/>
            <w:rFonts w:ascii="Arial" w:hAnsi="Arial" w:cs="Arial"/>
          </w:rPr>
          <w:t>https://support.google.com/analytics/answer/6004245</w:t>
        </w:r>
      </w:hyperlink>
      <w:r w:rsidRPr="00CC1986">
        <w:rPr>
          <w:rFonts w:ascii="Arial" w:hAnsi="Arial" w:cs="Arial"/>
        </w:rPr>
        <w:t>.</w:t>
      </w:r>
      <w:hyperlink r:id="rId61"/>
    </w:p>
    <w:p w14:paraId="08CB786C"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 </w:t>
      </w:r>
    </w:p>
    <w:p w14:paraId="00D76DD4" w14:textId="77777777" w:rsidR="003C4DD5" w:rsidRPr="00616A33" w:rsidRDefault="003C4DD5" w:rsidP="003C4DD5">
      <w:pPr>
        <w:pStyle w:val="Listenabsatz"/>
        <w:spacing w:after="0"/>
        <w:ind w:left="357"/>
        <w:jc w:val="both"/>
        <w:rPr>
          <w:rFonts w:ascii="Arial" w:hAnsi="Arial" w:cs="Arial"/>
          <w:b/>
          <w:iCs/>
        </w:rPr>
      </w:pPr>
      <w:r w:rsidRPr="00616A33">
        <w:rPr>
          <w:rFonts w:ascii="Arial" w:hAnsi="Arial" w:cs="Arial"/>
          <w:b/>
          <w:iCs/>
        </w:rPr>
        <w:t>Firebase</w:t>
      </w:r>
    </w:p>
    <w:p w14:paraId="639D0008" w14:textId="77777777" w:rsidR="003C4DD5" w:rsidRDefault="003C4DD5" w:rsidP="003C4DD5">
      <w:pPr>
        <w:pStyle w:val="Listenabsatz"/>
        <w:spacing w:after="0"/>
        <w:ind w:left="357"/>
        <w:jc w:val="both"/>
        <w:rPr>
          <w:rFonts w:ascii="Arial" w:hAnsi="Arial" w:cs="Arial"/>
        </w:rPr>
      </w:pPr>
      <w:r w:rsidRPr="00CC1986">
        <w:rPr>
          <w:rFonts w:ascii="Arial" w:hAnsi="Arial" w:cs="Arial"/>
        </w:rPr>
        <w:t>Firebase is analytics service provided by Google Inc.</w:t>
      </w:r>
    </w:p>
    <w:p w14:paraId="19171E95" w14:textId="77777777" w:rsidR="003C4DD5" w:rsidRPr="00656EA9" w:rsidRDefault="003C4DD5" w:rsidP="003C4DD5">
      <w:pPr>
        <w:pStyle w:val="Listenabsatz"/>
        <w:spacing w:after="0"/>
        <w:ind w:left="357"/>
        <w:jc w:val="both"/>
        <w:rPr>
          <w:rFonts w:ascii="Arial" w:hAnsi="Arial" w:cs="Arial"/>
        </w:rPr>
      </w:pPr>
      <w:r w:rsidRPr="00656EA9">
        <w:rPr>
          <w:rFonts w:ascii="Arial" w:hAnsi="Arial" w:cs="Arial"/>
        </w:rPr>
        <w:t xml:space="preserve"> </w:t>
      </w:r>
    </w:p>
    <w:p w14:paraId="26FCF9BF"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2" w:history="1">
        <w:r w:rsidRPr="006C213A">
          <w:rPr>
            <w:rStyle w:val="Hyperlink"/>
            <w:rFonts w:ascii="Arial" w:hAnsi="Arial" w:cs="Arial"/>
          </w:rPr>
          <w:t>https://policies.google.com/privacy?hl=en</w:t>
        </w:r>
      </w:hyperlink>
      <w:r>
        <w:rPr>
          <w:rFonts w:ascii="Arial" w:hAnsi="Arial" w:cs="Arial"/>
        </w:rPr>
        <w:t xml:space="preserve"> </w:t>
      </w:r>
      <w:hyperlink r:id="rId63"/>
    </w:p>
    <w:p w14:paraId="5205D007" w14:textId="77777777" w:rsidR="003C4DD5" w:rsidRPr="00656EA9" w:rsidRDefault="003C4DD5" w:rsidP="003C4DD5">
      <w:pPr>
        <w:spacing w:after="0"/>
        <w:ind w:left="357"/>
        <w:jc w:val="both"/>
        <w:rPr>
          <w:rFonts w:ascii="Arial" w:hAnsi="Arial" w:cs="Arial"/>
        </w:rPr>
      </w:pPr>
      <w:r w:rsidRPr="00656EA9">
        <w:rPr>
          <w:rStyle w:val="Hyperlink"/>
          <w:rFonts w:ascii="Arial" w:hAnsi="Arial" w:cs="Arial"/>
        </w:rPr>
        <w:t xml:space="preserve"> </w:t>
      </w:r>
    </w:p>
    <w:p w14:paraId="440A8CDC" w14:textId="77777777" w:rsidR="003C4DD5" w:rsidRPr="00CC1986" w:rsidRDefault="003C4DD5" w:rsidP="003C4DD5">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4" w:history="1">
        <w:r w:rsidRPr="006C213A">
          <w:rPr>
            <w:rStyle w:val="Hyperlink"/>
            <w:rFonts w:ascii="Arial" w:hAnsi="Arial" w:cs="Arial"/>
          </w:rPr>
          <w:t>https://policies.google.com/privacy?hl=en</w:t>
        </w:r>
      </w:hyperlink>
      <w:r>
        <w:rPr>
          <w:rFonts w:ascii="Arial" w:hAnsi="Arial" w:cs="Arial"/>
        </w:rPr>
        <w:t xml:space="preserve"> </w:t>
      </w:r>
      <w:hyperlink r:id="rId65"/>
    </w:p>
    <w:p w14:paraId="63CAB879" w14:textId="77777777" w:rsidR="003C4DD5" w:rsidRPr="00CC1986" w:rsidRDefault="003C4DD5" w:rsidP="003C4DD5">
      <w:pPr>
        <w:spacing w:after="0"/>
        <w:ind w:left="357"/>
        <w:jc w:val="both"/>
        <w:rPr>
          <w:rFonts w:ascii="Arial" w:hAnsi="Arial" w:cs="Arial"/>
        </w:rPr>
      </w:pPr>
      <w:r w:rsidRPr="00CC1986">
        <w:rPr>
          <w:rStyle w:val="Hyperlink"/>
          <w:rFonts w:ascii="Arial" w:hAnsi="Arial" w:cs="Arial"/>
        </w:rPr>
        <w:t xml:space="preserve"> </w:t>
      </w:r>
    </w:p>
    <w:p w14:paraId="7313F104" w14:textId="77777777" w:rsidR="003C4DD5" w:rsidRPr="00616A33" w:rsidRDefault="003C4DD5" w:rsidP="003C4DD5">
      <w:pPr>
        <w:pStyle w:val="Listenabsatz"/>
        <w:spacing w:after="0"/>
        <w:ind w:left="357"/>
        <w:jc w:val="both"/>
        <w:rPr>
          <w:rFonts w:ascii="Arial" w:hAnsi="Arial" w:cs="Arial"/>
          <w:b/>
          <w:iCs/>
        </w:rPr>
      </w:pPr>
      <w:r w:rsidRPr="00656EA9">
        <w:rPr>
          <w:rFonts w:ascii="Arial" w:hAnsi="Arial" w:cs="Arial"/>
          <w:b/>
          <w:iCs/>
        </w:rPr>
        <w:t>Fathom Analytics</w:t>
      </w:r>
    </w:p>
    <w:p w14:paraId="5F121858" w14:textId="77777777" w:rsidR="003C4DD5" w:rsidRDefault="003C4DD5" w:rsidP="003C4DD5">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6" w:history="1">
        <w:r w:rsidRPr="006C213A">
          <w:rPr>
            <w:rStyle w:val="Hyperlink"/>
            <w:rFonts w:ascii="Arial" w:hAnsi="Arial" w:cs="Arial"/>
          </w:rPr>
          <w:t>https://usefathom.com/privacy/</w:t>
        </w:r>
      </w:hyperlink>
      <w:r>
        <w:rPr>
          <w:rFonts w:ascii="Arial" w:hAnsi="Arial" w:cs="Arial"/>
        </w:rPr>
        <w:t xml:space="preserve"> </w:t>
      </w:r>
      <w:hyperlink r:id="rId67" w:history="1"/>
    </w:p>
    <w:p w14:paraId="543CC567" w14:textId="77777777" w:rsidR="003C4DD5" w:rsidRPr="00CC1986" w:rsidRDefault="003C4DD5" w:rsidP="003C4DD5">
      <w:pPr>
        <w:pStyle w:val="Listenabsatz"/>
        <w:spacing w:after="0"/>
        <w:ind w:left="357"/>
        <w:jc w:val="both"/>
        <w:rPr>
          <w:rFonts w:ascii="Arial" w:hAnsi="Arial" w:cs="Arial"/>
        </w:rPr>
      </w:pPr>
      <w:r w:rsidRPr="00656EA9">
        <w:rPr>
          <w:rFonts w:ascii="Arial" w:hAnsi="Arial" w:cs="Arial"/>
        </w:rPr>
        <w:t xml:space="preserve"> </w:t>
      </w:r>
    </w:p>
    <w:p w14:paraId="3A6DEDAA" w14:textId="77777777" w:rsidR="003C4DD5" w:rsidRPr="00616A33" w:rsidRDefault="003C4DD5" w:rsidP="003C4DD5">
      <w:pPr>
        <w:pStyle w:val="Listenabsatz"/>
        <w:spacing w:after="0"/>
        <w:ind w:left="357"/>
        <w:jc w:val="both"/>
        <w:rPr>
          <w:rFonts w:ascii="Arial" w:hAnsi="Arial" w:cs="Arial"/>
          <w:b/>
          <w:iCs/>
        </w:rPr>
      </w:pPr>
      <w:r w:rsidRPr="00616A33">
        <w:rPr>
          <w:rFonts w:ascii="Arial" w:hAnsi="Arial" w:cs="Arial"/>
          <w:b/>
          <w:iCs/>
        </w:rPr>
        <w:t>Piwik / Matomo</w:t>
      </w:r>
    </w:p>
    <w:p w14:paraId="26436628"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8" w:history="1">
        <w:r w:rsidRPr="006C213A">
          <w:rPr>
            <w:rStyle w:val="Hyperlink"/>
            <w:rFonts w:ascii="Arial" w:hAnsi="Arial" w:cs="Arial"/>
          </w:rPr>
          <w:t>https://matomo.org/privacy-policy</w:t>
        </w:r>
      </w:hyperlink>
      <w:r>
        <w:rPr>
          <w:rFonts w:ascii="Arial" w:hAnsi="Arial" w:cs="Arial"/>
        </w:rPr>
        <w:t xml:space="preserve"> </w:t>
      </w:r>
      <w:hyperlink r:id="rId69"/>
    </w:p>
    <w:p w14:paraId="02B2C661"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F713368" w14:textId="77777777" w:rsidR="003C4DD5" w:rsidRPr="00616A33" w:rsidRDefault="003C4DD5" w:rsidP="003C4DD5">
      <w:pPr>
        <w:pStyle w:val="Listenabsatz"/>
        <w:spacing w:after="0"/>
        <w:ind w:left="357"/>
        <w:jc w:val="both"/>
        <w:rPr>
          <w:rFonts w:ascii="Arial" w:hAnsi="Arial" w:cs="Arial"/>
          <w:b/>
          <w:iCs/>
        </w:rPr>
      </w:pPr>
      <w:r w:rsidRPr="00616A33">
        <w:rPr>
          <w:rFonts w:ascii="Arial" w:hAnsi="Arial" w:cs="Arial"/>
          <w:b/>
          <w:iCs/>
        </w:rPr>
        <w:lastRenderedPageBreak/>
        <w:t>Clicky</w:t>
      </w:r>
    </w:p>
    <w:p w14:paraId="54CDF127" w14:textId="77777777" w:rsidR="003C4DD5" w:rsidRPr="00CC1986" w:rsidRDefault="003C4DD5" w:rsidP="003C4DD5">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70" w:history="1">
        <w:r w:rsidRPr="006C213A">
          <w:rPr>
            <w:rStyle w:val="Hyperlink"/>
            <w:rFonts w:ascii="Arial" w:hAnsi="Arial" w:cs="Arial"/>
          </w:rPr>
          <w:t>https://clicky.com/terms</w:t>
        </w:r>
      </w:hyperlink>
      <w:r>
        <w:rPr>
          <w:rFonts w:ascii="Arial" w:hAnsi="Arial" w:cs="Arial"/>
        </w:rPr>
        <w:t xml:space="preserve"> </w:t>
      </w:r>
      <w:hyperlink r:id="rId71"/>
    </w:p>
    <w:p w14:paraId="7BA943E0"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 </w:t>
      </w:r>
    </w:p>
    <w:p w14:paraId="279DD8FE" w14:textId="77777777" w:rsidR="003C4DD5" w:rsidRPr="00616A33" w:rsidRDefault="003C4DD5" w:rsidP="003C4DD5">
      <w:pPr>
        <w:pStyle w:val="Listenabsatz"/>
        <w:spacing w:after="0"/>
        <w:ind w:left="357"/>
        <w:jc w:val="both"/>
        <w:rPr>
          <w:rFonts w:ascii="Arial" w:hAnsi="Arial" w:cs="Arial"/>
          <w:b/>
          <w:iCs/>
        </w:rPr>
      </w:pPr>
      <w:r>
        <w:rPr>
          <w:rFonts w:ascii="Arial" w:hAnsi="Arial" w:cs="Arial"/>
          <w:b/>
        </w:rPr>
        <w:t>Cloudflare analytics</w:t>
      </w:r>
    </w:p>
    <w:p w14:paraId="6D9A6269" w14:textId="77777777" w:rsidR="003C4DD5" w:rsidRPr="00CC1986" w:rsidRDefault="003C4DD5" w:rsidP="003C4DD5">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2" w:history="1">
        <w:r w:rsidRPr="006C213A">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3" w:history="1"/>
    </w:p>
    <w:p w14:paraId="56BE43B0"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 </w:t>
      </w:r>
    </w:p>
    <w:p w14:paraId="5C37A65B" w14:textId="77777777" w:rsidR="003C4DD5" w:rsidRPr="00616A33" w:rsidRDefault="003C4DD5" w:rsidP="003C4DD5">
      <w:pPr>
        <w:pStyle w:val="Listenabsatz"/>
        <w:spacing w:after="0"/>
        <w:ind w:left="357"/>
        <w:jc w:val="both"/>
        <w:rPr>
          <w:rFonts w:ascii="Arial" w:hAnsi="Arial" w:cs="Arial"/>
          <w:b/>
          <w:iCs/>
        </w:rPr>
      </w:pPr>
      <w:r w:rsidRPr="00616A33">
        <w:rPr>
          <w:rFonts w:ascii="Arial" w:hAnsi="Arial" w:cs="Arial"/>
          <w:b/>
          <w:iCs/>
        </w:rPr>
        <w:t>Statcounter</w:t>
      </w:r>
    </w:p>
    <w:p w14:paraId="5DF5CEB8"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4" w:history="1">
        <w:r w:rsidRPr="006C213A">
          <w:rPr>
            <w:rStyle w:val="Hyperlink"/>
            <w:rFonts w:ascii="Arial" w:hAnsi="Arial" w:cs="Arial"/>
          </w:rPr>
          <w:t>https://statcounter.com/about/legal/</w:t>
        </w:r>
      </w:hyperlink>
      <w:r>
        <w:rPr>
          <w:rFonts w:ascii="Arial" w:hAnsi="Arial" w:cs="Arial"/>
        </w:rPr>
        <w:t xml:space="preserve"> </w:t>
      </w:r>
      <w:hyperlink r:id="rId75"/>
    </w:p>
    <w:p w14:paraId="3A0844A2"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A3DC1E2"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5E43DC6F" w14:textId="77777777" w:rsidR="003C4DD5" w:rsidRDefault="003C4DD5" w:rsidP="003C4DD5">
      <w:pPr>
        <w:spacing w:after="0"/>
        <w:ind w:left="357"/>
        <w:jc w:val="both"/>
        <w:rPr>
          <w:rFonts w:ascii="Arial" w:hAnsi="Arial" w:cs="Arial"/>
        </w:rPr>
      </w:pPr>
      <w:r w:rsidRPr="00CC1986">
        <w:rPr>
          <w:rFonts w:ascii="Arial" w:hAnsi="Arial" w:cs="Arial"/>
        </w:rPr>
        <w:t>Flurry Analytics service is provided by Yahoo! Inc.</w:t>
      </w:r>
    </w:p>
    <w:p w14:paraId="6C6C664A"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159D082A"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6" w:history="1">
        <w:r w:rsidRPr="006C213A">
          <w:rPr>
            <w:rStyle w:val="Hyperlink"/>
            <w:rFonts w:ascii="Arial" w:hAnsi="Arial" w:cs="Arial"/>
          </w:rPr>
          <w:t>https://dev.flurry.com/secure/optOut.do</w:t>
        </w:r>
      </w:hyperlink>
      <w:r>
        <w:rPr>
          <w:rFonts w:ascii="Arial" w:hAnsi="Arial" w:cs="Arial"/>
        </w:rPr>
        <w:t xml:space="preserve"> </w:t>
      </w:r>
      <w:hyperlink r:id="rId77"/>
    </w:p>
    <w:p w14:paraId="444F00A9" w14:textId="77777777" w:rsidR="003C4DD5" w:rsidRPr="00656EA9" w:rsidRDefault="003C4DD5" w:rsidP="003C4DD5">
      <w:pPr>
        <w:spacing w:after="0"/>
        <w:ind w:left="357"/>
        <w:jc w:val="both"/>
        <w:rPr>
          <w:rFonts w:ascii="Arial" w:hAnsi="Arial" w:cs="Arial"/>
        </w:rPr>
      </w:pPr>
      <w:r w:rsidRPr="00656EA9">
        <w:rPr>
          <w:rStyle w:val="Hyperlink"/>
          <w:rFonts w:ascii="Arial" w:hAnsi="Arial" w:cs="Arial"/>
        </w:rPr>
        <w:t xml:space="preserve"> </w:t>
      </w:r>
    </w:p>
    <w:p w14:paraId="25D91F39"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8" w:history="1">
        <w:r w:rsidRPr="006C213A">
          <w:rPr>
            <w:rStyle w:val="Hyperlink"/>
            <w:rFonts w:ascii="Arial" w:hAnsi="Arial" w:cs="Arial"/>
          </w:rPr>
          <w:t>https://policies.yahoo.com/us/en/yahoo/privacy/policy/index.htm</w:t>
        </w:r>
      </w:hyperlink>
      <w:r>
        <w:rPr>
          <w:rFonts w:ascii="Arial" w:hAnsi="Arial" w:cs="Arial"/>
        </w:rPr>
        <w:t xml:space="preserve"> </w:t>
      </w:r>
      <w:hyperlink r:id="rId79"/>
    </w:p>
    <w:p w14:paraId="158FA0A8"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13036E"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E7767DA" w14:textId="77777777" w:rsidR="003C4DD5" w:rsidRDefault="003C4DD5" w:rsidP="003C4DD5">
      <w:pPr>
        <w:spacing w:after="0"/>
        <w:ind w:left="357"/>
        <w:jc w:val="both"/>
        <w:rPr>
          <w:rFonts w:ascii="Arial" w:hAnsi="Arial" w:cs="Arial"/>
        </w:rPr>
      </w:pPr>
      <w:r w:rsidRPr="00CC1986">
        <w:rPr>
          <w:rFonts w:ascii="Arial" w:hAnsi="Arial" w:cs="Arial"/>
        </w:rPr>
        <w:t>Mixpanel is provided by Mixpanel Inc.</w:t>
      </w:r>
    </w:p>
    <w:p w14:paraId="75D80EAD"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7CB8060B"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0" w:history="1">
        <w:r w:rsidRPr="006C213A">
          <w:rPr>
            <w:rStyle w:val="Hyperlink"/>
            <w:rFonts w:ascii="Arial" w:hAnsi="Arial" w:cs="Arial"/>
          </w:rPr>
          <w:t>https://mixpanel.com/optout/</w:t>
        </w:r>
      </w:hyperlink>
      <w:r>
        <w:rPr>
          <w:rFonts w:ascii="Arial" w:hAnsi="Arial" w:cs="Arial"/>
        </w:rPr>
        <w:t xml:space="preserve"> </w:t>
      </w:r>
      <w:hyperlink r:id="rId81"/>
    </w:p>
    <w:p w14:paraId="3ACCD64C" w14:textId="77777777" w:rsidR="003C4DD5" w:rsidRPr="00656EA9" w:rsidRDefault="003C4DD5" w:rsidP="003C4DD5">
      <w:pPr>
        <w:spacing w:after="0"/>
        <w:ind w:left="357"/>
        <w:jc w:val="both"/>
        <w:rPr>
          <w:rFonts w:ascii="Arial" w:hAnsi="Arial" w:cs="Arial"/>
        </w:rPr>
      </w:pPr>
      <w:r w:rsidRPr="00656EA9">
        <w:rPr>
          <w:rStyle w:val="Hyperlink"/>
          <w:rFonts w:ascii="Arial" w:hAnsi="Arial" w:cs="Arial"/>
        </w:rPr>
        <w:t xml:space="preserve"> </w:t>
      </w:r>
    </w:p>
    <w:p w14:paraId="5F45F6A7"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2" w:history="1">
        <w:r w:rsidRPr="006C213A">
          <w:rPr>
            <w:rStyle w:val="Hyperlink"/>
            <w:rFonts w:ascii="Arial" w:hAnsi="Arial" w:cs="Arial"/>
          </w:rPr>
          <w:t>https://mixpanel.com/terms/</w:t>
        </w:r>
      </w:hyperlink>
      <w:r>
        <w:rPr>
          <w:rFonts w:ascii="Arial" w:hAnsi="Arial" w:cs="Arial"/>
        </w:rPr>
        <w:t xml:space="preserve"> </w:t>
      </w:r>
      <w:hyperlink r:id="rId83"/>
    </w:p>
    <w:p w14:paraId="1A1444BB" w14:textId="77777777" w:rsidR="003C4DD5" w:rsidRPr="00656EA9" w:rsidRDefault="003C4DD5" w:rsidP="003C4DD5">
      <w:pPr>
        <w:spacing w:after="0"/>
        <w:ind w:left="357"/>
        <w:jc w:val="both"/>
        <w:rPr>
          <w:rFonts w:ascii="Arial" w:hAnsi="Arial" w:cs="Arial"/>
        </w:rPr>
      </w:pPr>
      <w:r w:rsidRPr="00656EA9">
        <w:rPr>
          <w:rStyle w:val="Hyperlink"/>
          <w:rFonts w:ascii="Arial" w:hAnsi="Arial" w:cs="Arial"/>
        </w:rPr>
        <w:t xml:space="preserve"> </w:t>
      </w:r>
    </w:p>
    <w:p w14:paraId="169D682B"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2FB1EFDF" w14:textId="77777777" w:rsidR="003C4DD5" w:rsidRDefault="003C4DD5" w:rsidP="003C4DD5">
      <w:pPr>
        <w:spacing w:after="0"/>
        <w:ind w:left="357"/>
        <w:jc w:val="both"/>
        <w:rPr>
          <w:rFonts w:ascii="Arial" w:hAnsi="Arial" w:cs="Arial"/>
        </w:rPr>
      </w:pPr>
      <w:r w:rsidRPr="00CC1986">
        <w:rPr>
          <w:rFonts w:ascii="Arial" w:hAnsi="Arial" w:cs="Arial"/>
        </w:rPr>
        <w:t>Unity Analytics is provided by Unity Technologies.</w:t>
      </w:r>
    </w:p>
    <w:p w14:paraId="584C04F8"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77677874"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4" w:history="1">
        <w:r w:rsidRPr="006C213A">
          <w:rPr>
            <w:rStyle w:val="Hyperlink"/>
            <w:rFonts w:ascii="Arial" w:hAnsi="Arial" w:cs="Arial"/>
          </w:rPr>
          <w:t>https://unity3d.com/legal/privacy-policy</w:t>
        </w:r>
      </w:hyperlink>
      <w:r>
        <w:rPr>
          <w:rFonts w:ascii="Arial" w:hAnsi="Arial" w:cs="Arial"/>
        </w:rPr>
        <w:t xml:space="preserve"> </w:t>
      </w:r>
      <w:hyperlink r:id="rId85" w:history="1"/>
    </w:p>
    <w:p w14:paraId="5784FC97" w14:textId="77777777" w:rsidR="003C4DD5" w:rsidRPr="00CC1986" w:rsidRDefault="003C4DD5" w:rsidP="003C4DD5">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23DB0FD6" w14:textId="77777777" w:rsidR="003C4DD5" w:rsidRPr="00CC1986" w:rsidRDefault="003C4DD5" w:rsidP="003C4DD5">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25FB5C8F" w14:textId="77777777" w:rsidR="003C4DD5" w:rsidRDefault="003C4DD5" w:rsidP="003C4DD5">
      <w:pPr>
        <w:spacing w:after="0"/>
        <w:ind w:left="357"/>
        <w:jc w:val="both"/>
        <w:rPr>
          <w:rFonts w:ascii="Arial" w:hAnsi="Arial" w:cs="Arial"/>
        </w:rPr>
      </w:pPr>
      <w:r>
        <w:rPr>
          <w:rFonts w:ascii="Arial" w:hAnsi="Arial" w:cs="Arial"/>
        </w:rPr>
        <w:t>Ackee is a web traffic analysis tool</w:t>
      </w:r>
    </w:p>
    <w:p w14:paraId="371AAF4B"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15C3A5D1" w14:textId="77777777" w:rsidR="003C4DD5" w:rsidRDefault="003C4DD5" w:rsidP="003C4DD5">
      <w:pPr>
        <w:spacing w:after="0"/>
        <w:ind w:left="357"/>
        <w:jc w:val="both"/>
      </w:pPr>
      <w:r w:rsidRPr="00CC1986">
        <w:rPr>
          <w:rFonts w:ascii="Arial" w:hAnsi="Arial" w:cs="Arial"/>
        </w:rPr>
        <w:t xml:space="preserve">For more information on what type of information Ackee collects, please visit their Terms of Service page: </w:t>
      </w:r>
      <w:hyperlink r:id="rId86" w:history="1">
        <w:r w:rsidRPr="006C213A">
          <w:rPr>
            <w:rStyle w:val="Hyperlink"/>
            <w:rFonts w:ascii="Arial" w:hAnsi="Arial" w:cs="Arial"/>
          </w:rPr>
          <w:t>https://electerious.com/terms_of_service.html</w:t>
        </w:r>
      </w:hyperlink>
      <w:r>
        <w:rPr>
          <w:rFonts w:ascii="Arial" w:hAnsi="Arial" w:cs="Arial"/>
        </w:rPr>
        <w:t xml:space="preserve"> </w:t>
      </w:r>
      <w:hyperlink r:id="rId87" w:history="1"/>
    </w:p>
    <w:p w14:paraId="0DBD070A" w14:textId="77777777" w:rsidR="003C4DD5" w:rsidRPr="00CC1986" w:rsidRDefault="003C4DD5" w:rsidP="003C4DD5">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27C3C262" w14:textId="77777777" w:rsidR="003C4DD5" w:rsidRPr="001E6469" w:rsidRDefault="003C4DD5" w:rsidP="00E4581C">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lastRenderedPageBreak/>
        <w:t>CI/CD tools</w:t>
      </w:r>
    </w:p>
    <w:p w14:paraId="1C04E27A" w14:textId="77777777" w:rsidR="003C4DD5" w:rsidRPr="006D5981"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027110A1" w14:textId="77777777" w:rsidR="003C4DD5" w:rsidRPr="00A678E5" w:rsidRDefault="003C4DD5" w:rsidP="003C4DD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4697ADB4" w14:textId="77777777" w:rsidR="003C4DD5" w:rsidRDefault="003C4DD5" w:rsidP="003C4DD5">
      <w:pPr>
        <w:pStyle w:val="Listenabsatz"/>
        <w:spacing w:after="0"/>
        <w:ind w:left="357"/>
        <w:jc w:val="both"/>
        <w:rPr>
          <w:rFonts w:ascii="Arial" w:hAnsi="Arial" w:cs="Arial"/>
          <w:b/>
          <w:bCs/>
        </w:rPr>
      </w:pPr>
      <w:r>
        <w:rPr>
          <w:rFonts w:ascii="Arial" w:hAnsi="Arial" w:cs="Arial"/>
          <w:b/>
          <w:bCs/>
        </w:rPr>
        <w:t xml:space="preserve"> </w:t>
      </w:r>
    </w:p>
    <w:p w14:paraId="43EFBB98"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b/>
          <w:bCs/>
        </w:rPr>
        <w:t>GitHub</w:t>
      </w:r>
    </w:p>
    <w:p w14:paraId="5EFC8198"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18049A15"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GitHub is provided by GitHub, Inc.</w:t>
      </w:r>
    </w:p>
    <w:p w14:paraId="0397E6C2"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757C4CC2"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3C9995BA"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6B11E619" w14:textId="77777777" w:rsidR="003C4DD5" w:rsidRPr="00683981" w:rsidRDefault="003C4DD5" w:rsidP="003C4DD5">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88" w:history="1">
        <w:r w:rsidRPr="00F1523E">
          <w:rPr>
            <w:rStyle w:val="Hyperlink"/>
            <w:rFonts w:ascii="Arial" w:eastAsia="Times New Roman" w:hAnsi="Arial" w:cs="Arial"/>
          </w:rPr>
          <w:t>https://help.github.com/en/articles/github-privacy-statement.</w:t>
        </w:r>
      </w:hyperlink>
    </w:p>
    <w:p w14:paraId="28B52BA5" w14:textId="77777777" w:rsidR="003C4DD5" w:rsidRDefault="003C4DD5" w:rsidP="003C4DD5">
      <w:pPr>
        <w:pStyle w:val="Listenabsatz"/>
        <w:spacing w:after="0"/>
        <w:ind w:left="357"/>
        <w:jc w:val="both"/>
        <w:rPr>
          <w:rFonts w:ascii="Arial" w:hAnsi="Arial" w:cs="Arial"/>
          <w:b/>
          <w:bCs/>
        </w:rPr>
      </w:pPr>
      <w:r>
        <w:rPr>
          <w:rFonts w:ascii="Arial" w:hAnsi="Arial" w:cs="Arial"/>
          <w:b/>
          <w:bCs/>
        </w:rPr>
        <w:t xml:space="preserve"> </w:t>
      </w:r>
    </w:p>
    <w:p w14:paraId="49581569"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GitLab CI/CD</w:t>
      </w:r>
    </w:p>
    <w:p w14:paraId="533A2706"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b/>
          <w:bCs/>
        </w:rPr>
        <w:t xml:space="preserve"> </w:t>
      </w:r>
    </w:p>
    <w:p w14:paraId="78F7EEC3"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GitLab CI/CD is provided by GitLab, Inc.</w:t>
      </w:r>
    </w:p>
    <w:p w14:paraId="5A8FAA05"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b/>
          <w:bCs/>
        </w:rPr>
        <w:t xml:space="preserve"> </w:t>
      </w:r>
    </w:p>
    <w:p w14:paraId="547A7355"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78A764D5"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48D4413B"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11D74609"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0AA67355" w14:textId="77777777" w:rsidR="003C4DD5" w:rsidRPr="005679D7"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89" w:history="1">
        <w:r w:rsidRPr="006C213A">
          <w:rPr>
            <w:rStyle w:val="Hyperlink"/>
            <w:rFonts w:ascii="Arial" w:hAnsi="Arial" w:cs="Arial"/>
          </w:rPr>
          <w:t>https://about.gitlab.com/privacy/</w:t>
        </w:r>
      </w:hyperlink>
      <w:r w:rsidRPr="00E0573B">
        <w:rPr>
          <w:rFonts w:ascii="Arial" w:hAnsi="Arial" w:cs="Arial"/>
        </w:rPr>
        <w:t>.</w:t>
      </w:r>
      <w:hyperlink r:id="rId90" w:history="1"/>
    </w:p>
    <w:p w14:paraId="2EA32FDD" w14:textId="77777777" w:rsidR="003C4DD5" w:rsidRDefault="003C4DD5" w:rsidP="003C4DD5">
      <w:pPr>
        <w:pStyle w:val="Listenabsatz"/>
        <w:spacing w:after="0"/>
        <w:ind w:left="357"/>
        <w:jc w:val="both"/>
        <w:rPr>
          <w:rFonts w:ascii="Arial" w:hAnsi="Arial" w:cs="Arial"/>
          <w:b/>
          <w:bCs/>
        </w:rPr>
      </w:pPr>
      <w:r>
        <w:rPr>
          <w:rFonts w:ascii="Arial" w:hAnsi="Arial" w:cs="Arial"/>
          <w:b/>
          <w:bCs/>
        </w:rPr>
        <w:t xml:space="preserve"> </w:t>
      </w:r>
    </w:p>
    <w:p w14:paraId="456FFCAA"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Travis CI</w:t>
      </w:r>
    </w:p>
    <w:p w14:paraId="743CD541"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5CCE1419"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68E5FC17"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5A04E59B" w14:textId="77777777" w:rsidR="003C4DD5" w:rsidRPr="00712F6B"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1" w:history="1">
        <w:r w:rsidRPr="006C213A">
          <w:rPr>
            <w:rStyle w:val="Hyperlink"/>
            <w:rFonts w:ascii="Arial" w:hAnsi="Arial" w:cs="Arial"/>
          </w:rPr>
          <w:t>https://docs.travis-ci.com/legal/privacy-policy</w:t>
        </w:r>
      </w:hyperlink>
      <w:r w:rsidRPr="00E0573B">
        <w:rPr>
          <w:rFonts w:ascii="Arial" w:hAnsi="Arial" w:cs="Arial"/>
        </w:rPr>
        <w:t>.</w:t>
      </w:r>
      <w:hyperlink r:id="rId92" w:history="1"/>
    </w:p>
    <w:p w14:paraId="08E950B1" w14:textId="77777777" w:rsidR="003C4DD5" w:rsidRDefault="003C4DD5" w:rsidP="003C4DD5">
      <w:pPr>
        <w:pStyle w:val="Listenabsatz"/>
        <w:spacing w:after="0"/>
        <w:ind w:left="357"/>
        <w:jc w:val="both"/>
        <w:rPr>
          <w:rFonts w:ascii="Arial" w:hAnsi="Arial" w:cs="Arial"/>
          <w:b/>
          <w:bCs/>
        </w:rPr>
      </w:pPr>
      <w:r>
        <w:rPr>
          <w:rFonts w:ascii="Arial" w:hAnsi="Arial" w:cs="Arial"/>
          <w:b/>
          <w:bCs/>
        </w:rPr>
        <w:t xml:space="preserve"> </w:t>
      </w:r>
    </w:p>
    <w:p w14:paraId="79C9408F"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Bitrise</w:t>
      </w:r>
    </w:p>
    <w:p w14:paraId="38BE98DF"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 xml:space="preserve"> </w:t>
      </w:r>
    </w:p>
    <w:p w14:paraId="02FB84A6"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061C7B6C"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0DB78AAC"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lastRenderedPageBreak/>
        <w:t xml:space="preserve">Bitrise is a Continuous Integration and Delivery (CI/CD) Platform as a Service with a main focus on mobile app development (iOS, Android, React Native, Flutter, and so on). </w:t>
      </w:r>
    </w:p>
    <w:p w14:paraId="554FA7F0"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6BEA8D5F" w14:textId="77777777" w:rsidR="003C4DD5" w:rsidRPr="00712F6B"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93"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203E5C51" w14:textId="77777777" w:rsidR="003C4DD5" w:rsidRPr="00E0573B" w:rsidRDefault="003C4DD5" w:rsidP="003C4DD5">
      <w:pPr>
        <w:pStyle w:val="Listenabsatz"/>
        <w:spacing w:after="0"/>
        <w:ind w:left="357"/>
        <w:jc w:val="both"/>
        <w:rPr>
          <w:rFonts w:ascii="Arial" w:hAnsi="Arial" w:cs="Arial"/>
        </w:rPr>
      </w:pPr>
      <w:r>
        <w:rPr>
          <w:rFonts w:ascii="Arial" w:hAnsi="Arial" w:cs="Arial"/>
        </w:rPr>
        <w:t xml:space="preserve"> </w:t>
      </w:r>
    </w:p>
    <w:p w14:paraId="13684AFF"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Fastlane</w:t>
      </w:r>
    </w:p>
    <w:p w14:paraId="2311DBA0"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 xml:space="preserve"> </w:t>
      </w:r>
    </w:p>
    <w:p w14:paraId="7F234B6F"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Fastlane is provided by Google, Inc. </w:t>
      </w:r>
    </w:p>
    <w:p w14:paraId="0811D804"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2F98BA24"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1129C2C2"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0A21517D" w14:textId="77777777" w:rsidR="003C4DD5"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4" w:history="1">
        <w:r w:rsidRPr="006C213A">
          <w:rPr>
            <w:rStyle w:val="Hyperlink"/>
            <w:rFonts w:ascii="Arial" w:hAnsi="Arial" w:cs="Arial"/>
          </w:rPr>
          <w:t>https://policies.google.com/privacy</w:t>
        </w:r>
      </w:hyperlink>
      <w:r w:rsidRPr="00E0573B">
        <w:rPr>
          <w:rFonts w:ascii="Arial" w:hAnsi="Arial" w:cs="Arial"/>
        </w:rPr>
        <w:t xml:space="preserve">. </w:t>
      </w:r>
      <w:hyperlink r:id="rId95" w:history="1"/>
    </w:p>
    <w:p w14:paraId="3B3FE70D" w14:textId="77777777" w:rsidR="003C4DD5" w:rsidRPr="00E0573B" w:rsidRDefault="003C4DD5" w:rsidP="003C4DD5">
      <w:pPr>
        <w:pStyle w:val="Listenabsatz"/>
        <w:spacing w:after="0"/>
        <w:ind w:left="357"/>
        <w:jc w:val="both"/>
        <w:rPr>
          <w:rFonts w:ascii="Arial" w:hAnsi="Arial" w:cs="Arial"/>
        </w:rPr>
      </w:pPr>
      <w:r>
        <w:rPr>
          <w:rFonts w:ascii="Arial" w:hAnsi="Arial" w:cs="Arial"/>
        </w:rPr>
        <w:t xml:space="preserve"> </w:t>
      </w:r>
    </w:p>
    <w:p w14:paraId="1D8FB1DF"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Codacy</w:t>
      </w:r>
    </w:p>
    <w:p w14:paraId="2CA76AD1"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2DB98D3F"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426C8201"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57C42B37" w14:textId="77777777" w:rsidR="003C4DD5"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6" w:history="1">
        <w:r w:rsidRPr="006C213A">
          <w:rPr>
            <w:rStyle w:val="Hyperlink"/>
            <w:rFonts w:ascii="Arial" w:hAnsi="Arial" w:cs="Arial"/>
          </w:rPr>
          <w:t>https://www.codacy.com/privacy</w:t>
        </w:r>
      </w:hyperlink>
      <w:r w:rsidRPr="00E0573B">
        <w:rPr>
          <w:rFonts w:ascii="Arial" w:hAnsi="Arial" w:cs="Arial"/>
        </w:rPr>
        <w:t xml:space="preserve">. </w:t>
      </w:r>
      <w:hyperlink r:id="rId97" w:history="1"/>
    </w:p>
    <w:p w14:paraId="1BBAC86E" w14:textId="77777777" w:rsidR="003C4DD5" w:rsidRPr="00E0573B" w:rsidRDefault="003C4DD5" w:rsidP="003C4DD5">
      <w:pPr>
        <w:pStyle w:val="Listenabsatz"/>
        <w:spacing w:after="0"/>
        <w:ind w:left="357"/>
        <w:jc w:val="both"/>
        <w:rPr>
          <w:rFonts w:ascii="Arial" w:hAnsi="Arial" w:cs="Arial"/>
        </w:rPr>
      </w:pPr>
      <w:r>
        <w:rPr>
          <w:rFonts w:ascii="Arial" w:hAnsi="Arial" w:cs="Arial"/>
        </w:rPr>
        <w:t xml:space="preserve"> </w:t>
      </w:r>
    </w:p>
    <w:p w14:paraId="67A7E991"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Codecov</w:t>
      </w:r>
    </w:p>
    <w:p w14:paraId="2FB85610"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4DCA7D5A"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6C37C1DB"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3214D86F"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98" w:history="1">
        <w:r w:rsidRPr="006C213A">
          <w:rPr>
            <w:rStyle w:val="Hyperlink"/>
            <w:rFonts w:ascii="Arial" w:hAnsi="Arial" w:cs="Arial"/>
          </w:rPr>
          <w:t>https://codecov.io/privacy</w:t>
        </w:r>
      </w:hyperlink>
      <w:r w:rsidRPr="00E0573B">
        <w:rPr>
          <w:rFonts w:ascii="Arial" w:hAnsi="Arial" w:cs="Arial"/>
        </w:rPr>
        <w:t xml:space="preserve">. </w:t>
      </w:r>
      <w:hyperlink r:id="rId99" w:history="1"/>
    </w:p>
    <w:p w14:paraId="64BFE720" w14:textId="77777777" w:rsidR="003C4DD5" w:rsidRDefault="003C4DD5" w:rsidP="003C4DD5">
      <w:pPr>
        <w:pStyle w:val="Listenabsatz"/>
        <w:spacing w:after="0"/>
        <w:ind w:left="357"/>
        <w:jc w:val="both"/>
        <w:rPr>
          <w:rFonts w:ascii="Arial" w:hAnsi="Arial" w:cs="Arial"/>
          <w:b/>
          <w:bCs/>
        </w:rPr>
      </w:pPr>
      <w:r>
        <w:rPr>
          <w:rFonts w:ascii="Arial" w:hAnsi="Arial" w:cs="Arial"/>
          <w:b/>
          <w:bCs/>
        </w:rPr>
        <w:t xml:space="preserve"> </w:t>
      </w:r>
    </w:p>
    <w:p w14:paraId="3112976F" w14:textId="77777777" w:rsidR="003C4DD5" w:rsidRDefault="003C4DD5" w:rsidP="003C4DD5">
      <w:pPr>
        <w:pStyle w:val="Listenabsatz"/>
        <w:spacing w:after="0"/>
        <w:ind w:left="357"/>
        <w:jc w:val="both"/>
        <w:rPr>
          <w:rFonts w:ascii="Arial" w:hAnsi="Arial" w:cs="Arial"/>
          <w:b/>
          <w:bCs/>
        </w:rPr>
      </w:pPr>
      <w:r w:rsidRPr="007A00D8">
        <w:rPr>
          <w:rFonts w:ascii="Arial" w:hAnsi="Arial" w:cs="Arial"/>
          <w:b/>
          <w:bCs/>
        </w:rPr>
        <w:t>Codemagic</w:t>
      </w:r>
    </w:p>
    <w:p w14:paraId="31484AE0" w14:textId="77777777" w:rsidR="003C4DD5" w:rsidRPr="007A00D8" w:rsidRDefault="003C4DD5" w:rsidP="003C4DD5">
      <w:pPr>
        <w:pStyle w:val="Listenabsatz"/>
        <w:spacing w:after="0"/>
        <w:ind w:left="357"/>
        <w:jc w:val="both"/>
        <w:rPr>
          <w:rFonts w:ascii="Arial" w:hAnsi="Arial" w:cs="Arial"/>
          <w:b/>
          <w:bCs/>
        </w:rPr>
      </w:pPr>
      <w:r w:rsidRPr="007A00D8">
        <w:rPr>
          <w:rFonts w:ascii="Arial" w:hAnsi="Arial" w:cs="Arial"/>
        </w:rPr>
        <w:t xml:space="preserve"> </w:t>
      </w:r>
    </w:p>
    <w:p w14:paraId="3D6D4D24" w14:textId="77777777" w:rsidR="003C4DD5" w:rsidRPr="00E0573B" w:rsidRDefault="003C4DD5" w:rsidP="003C4DD5">
      <w:pPr>
        <w:pStyle w:val="Listenabsatz"/>
        <w:spacing w:after="0"/>
        <w:ind w:left="357"/>
        <w:jc w:val="both"/>
        <w:rPr>
          <w:rFonts w:ascii="Arial" w:hAnsi="Arial" w:cs="Arial"/>
        </w:rPr>
      </w:pPr>
      <w:r w:rsidRPr="007A00D8">
        <w:rPr>
          <w:rFonts w:ascii="Arial" w:hAnsi="Arial" w:cs="Arial"/>
        </w:rPr>
        <w:t>Codemagic is provided by Nevercode LTD.</w:t>
      </w:r>
    </w:p>
    <w:p w14:paraId="253528C9"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036A5E2C" w14:textId="77777777" w:rsidR="003C4DD5" w:rsidRPr="00E0573B" w:rsidRDefault="003C4DD5" w:rsidP="003C4DD5">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22AB6579"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2460A23C" w14:textId="77777777" w:rsidR="003C4DD5" w:rsidRPr="007A00D8" w:rsidRDefault="003C4DD5" w:rsidP="003C4DD5">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0" w:history="1">
        <w:r w:rsidRPr="007A00D8">
          <w:rPr>
            <w:rStyle w:val="Hyperlink"/>
            <w:rFonts w:ascii="Arial" w:hAnsi="Arial" w:cs="Arial"/>
          </w:rPr>
          <w:t>https://codemagic.io/terms/.</w:t>
        </w:r>
      </w:hyperlink>
    </w:p>
    <w:p w14:paraId="2A3C9205" w14:textId="77777777" w:rsidR="003C4DD5" w:rsidRDefault="003C4DD5" w:rsidP="003C4DD5">
      <w:pPr>
        <w:pStyle w:val="Listenabsatz"/>
        <w:spacing w:after="0"/>
        <w:ind w:left="357"/>
        <w:jc w:val="both"/>
        <w:rPr>
          <w:rFonts w:ascii="Arial" w:hAnsi="Arial" w:cs="Arial"/>
          <w:b/>
          <w:bCs/>
        </w:rPr>
      </w:pPr>
      <w:r>
        <w:rPr>
          <w:rFonts w:ascii="Arial" w:hAnsi="Arial" w:cs="Arial"/>
          <w:b/>
          <w:bCs/>
        </w:rPr>
        <w:t xml:space="preserve"> </w:t>
      </w:r>
    </w:p>
    <w:p w14:paraId="70BA8276"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Crowdin</w:t>
      </w:r>
    </w:p>
    <w:p w14:paraId="3E2BCEFF"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lastRenderedPageBreak/>
        <w:t xml:space="preserve"> </w:t>
      </w:r>
    </w:p>
    <w:p w14:paraId="31B0D64B"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6819C3ED"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3F7E3C48"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1" w:history="1">
        <w:r w:rsidRPr="006C213A">
          <w:rPr>
            <w:rStyle w:val="Hyperlink"/>
            <w:rFonts w:ascii="Arial" w:hAnsi="Arial" w:cs="Arial"/>
          </w:rPr>
          <w:t>https://crowdin.com/privacy-policy/#16-how-to-contact-us</w:t>
        </w:r>
      </w:hyperlink>
      <w:r w:rsidRPr="00E0573B">
        <w:rPr>
          <w:rFonts w:ascii="Arial" w:hAnsi="Arial" w:cs="Arial"/>
        </w:rPr>
        <w:t xml:space="preserve">. </w:t>
      </w:r>
      <w:hyperlink r:id="rId102" w:anchor="16-how-to-contact-us" w:history="1"/>
    </w:p>
    <w:p w14:paraId="68DB602F" w14:textId="77777777" w:rsidR="003C4DD5" w:rsidRPr="00E0573B" w:rsidRDefault="003C4DD5" w:rsidP="003C4DD5">
      <w:pPr>
        <w:pStyle w:val="Listenabsatz"/>
        <w:spacing w:after="0"/>
        <w:ind w:left="357"/>
        <w:jc w:val="both"/>
        <w:rPr>
          <w:rFonts w:ascii="Arial" w:hAnsi="Arial" w:cs="Arial"/>
        </w:rPr>
      </w:pPr>
      <w:r>
        <w:rPr>
          <w:rFonts w:ascii="Arial" w:hAnsi="Arial" w:cs="Arial"/>
        </w:rPr>
        <w:t xml:space="preserve"> </w:t>
      </w:r>
    </w:p>
    <w:p w14:paraId="4305D699" w14:textId="77777777" w:rsidR="003C4DD5" w:rsidRDefault="003C4DD5" w:rsidP="003C4DD5">
      <w:pPr>
        <w:pStyle w:val="Listenabsatz"/>
        <w:spacing w:after="0"/>
        <w:ind w:left="357"/>
        <w:jc w:val="both"/>
        <w:rPr>
          <w:rFonts w:ascii="Arial" w:hAnsi="Arial" w:cs="Arial"/>
          <w:b/>
          <w:bCs/>
        </w:rPr>
      </w:pPr>
      <w:r w:rsidRPr="00E0573B">
        <w:rPr>
          <w:rFonts w:ascii="Arial" w:hAnsi="Arial" w:cs="Arial"/>
          <w:b/>
          <w:bCs/>
        </w:rPr>
        <w:t>CircleCI</w:t>
      </w:r>
    </w:p>
    <w:p w14:paraId="52067828" w14:textId="77777777" w:rsidR="003C4DD5" w:rsidRPr="00E0573B" w:rsidRDefault="003C4DD5" w:rsidP="003C4DD5">
      <w:pPr>
        <w:pStyle w:val="Listenabsatz"/>
        <w:spacing w:after="0"/>
        <w:ind w:left="357"/>
        <w:jc w:val="both"/>
        <w:rPr>
          <w:rFonts w:ascii="Arial" w:hAnsi="Arial" w:cs="Arial"/>
          <w:b/>
          <w:bCs/>
        </w:rPr>
      </w:pPr>
      <w:r>
        <w:rPr>
          <w:rFonts w:ascii="Arial" w:hAnsi="Arial" w:cs="Arial"/>
          <w:b/>
          <w:bCs/>
        </w:rPr>
        <w:t xml:space="preserve"> </w:t>
      </w:r>
    </w:p>
    <w:p w14:paraId="5D3C88CC"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7658D405" w14:textId="77777777" w:rsidR="003C4DD5" w:rsidRPr="00E0573B" w:rsidRDefault="003C4DD5" w:rsidP="003C4DD5">
      <w:pPr>
        <w:pStyle w:val="Listenabsatz"/>
        <w:spacing w:after="0"/>
        <w:ind w:left="357"/>
        <w:jc w:val="both"/>
        <w:rPr>
          <w:rFonts w:ascii="Arial" w:hAnsi="Arial" w:cs="Arial"/>
          <w:b/>
          <w:bCs/>
        </w:rPr>
      </w:pPr>
      <w:r w:rsidRPr="00E0573B">
        <w:rPr>
          <w:rFonts w:ascii="Arial" w:hAnsi="Arial" w:cs="Arial"/>
          <w:b/>
          <w:bCs/>
        </w:rPr>
        <w:t xml:space="preserve"> </w:t>
      </w:r>
    </w:p>
    <w:p w14:paraId="48CAC2D2"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25A0C7A2"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 </w:t>
      </w:r>
    </w:p>
    <w:p w14:paraId="2417676C" w14:textId="77777777" w:rsidR="003C4DD5" w:rsidRPr="00E0573B" w:rsidRDefault="003C4DD5" w:rsidP="003C4DD5">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3" w:history="1">
        <w:r w:rsidRPr="006C213A">
          <w:rPr>
            <w:rStyle w:val="Hyperlink"/>
            <w:rFonts w:ascii="Arial" w:hAnsi="Arial" w:cs="Arial"/>
          </w:rPr>
          <w:t>https://circleci.com/privacy/</w:t>
        </w:r>
      </w:hyperlink>
      <w:r w:rsidRPr="00E0573B">
        <w:rPr>
          <w:rFonts w:ascii="Arial" w:hAnsi="Arial" w:cs="Arial"/>
        </w:rPr>
        <w:t xml:space="preserve">. </w:t>
      </w:r>
      <w:hyperlink r:id="rId104" w:history="1"/>
    </w:p>
    <w:p w14:paraId="30E75E58" w14:textId="77777777" w:rsidR="003C4DD5" w:rsidRDefault="003C4DD5" w:rsidP="003C4DD5">
      <w:pPr>
        <w:spacing w:after="0"/>
        <w:rPr>
          <w:rFonts w:ascii="Arial" w:hAnsi="Arial" w:cs="Arial"/>
          <w:b/>
          <w:highlight w:val="green"/>
        </w:rPr>
      </w:pPr>
      <w:r>
        <w:rPr>
          <w:rFonts w:ascii="Arial" w:hAnsi="Arial" w:cs="Arial"/>
          <w:b/>
          <w:highlight w:val="green"/>
        </w:rPr>
        <w:t xml:space="preserve"> </w:t>
      </w:r>
    </w:p>
    <w:p w14:paraId="371B3414"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29A9C280"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0977D2B" w14:textId="77777777" w:rsidR="003C4DD5" w:rsidRDefault="003C4DD5" w:rsidP="003C4DD5">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EA9BE33" w14:textId="77777777" w:rsidR="003C4DD5" w:rsidRPr="00FA2261" w:rsidRDefault="003C4DD5" w:rsidP="003C4DD5">
      <w:pPr>
        <w:spacing w:after="0"/>
        <w:jc w:val="both"/>
        <w:rPr>
          <w:rFonts w:ascii="Arial" w:hAnsi="Arial" w:cs="Arial"/>
          <w:lang w:val="uk-UA"/>
        </w:rPr>
      </w:pPr>
      <w:r>
        <w:rPr>
          <w:rFonts w:ascii="Arial" w:hAnsi="Arial" w:cs="Arial"/>
          <w:lang w:val="uk-UA"/>
        </w:rPr>
        <w:t xml:space="preserve"> </w:t>
      </w:r>
    </w:p>
    <w:p w14:paraId="50F293CD"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051D0142" w14:textId="77777777" w:rsidR="003C4DD5" w:rsidRDefault="003C4DD5" w:rsidP="003C4DD5">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44C5F607"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797C3518"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5" w:history="1">
        <w:r w:rsidRPr="006C213A">
          <w:rPr>
            <w:rStyle w:val="Hyperlink"/>
            <w:rFonts w:ascii="Arial" w:hAnsi="Arial" w:cs="Arial"/>
          </w:rPr>
          <w:t>http://www.google.com/ads/preferences/</w:t>
        </w:r>
      </w:hyperlink>
      <w:r>
        <w:rPr>
          <w:rFonts w:ascii="Arial" w:hAnsi="Arial" w:cs="Arial"/>
        </w:rPr>
        <w:t xml:space="preserve"> </w:t>
      </w:r>
      <w:hyperlink r:id="rId106"/>
    </w:p>
    <w:p w14:paraId="2D0DCFA8"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5E43647"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1F02F7E5" w14:textId="77777777" w:rsidR="003C4DD5" w:rsidRDefault="003C4DD5" w:rsidP="003C4DD5">
      <w:pPr>
        <w:spacing w:after="0"/>
        <w:ind w:left="357"/>
        <w:jc w:val="both"/>
        <w:rPr>
          <w:rFonts w:ascii="Arial" w:hAnsi="Arial" w:cs="Arial"/>
        </w:rPr>
      </w:pPr>
      <w:r w:rsidRPr="00CC1986">
        <w:rPr>
          <w:rFonts w:ascii="Arial" w:hAnsi="Arial" w:cs="Arial"/>
        </w:rPr>
        <w:t>Bing Ads is an advertising service provided by Microsoft Inc.</w:t>
      </w:r>
    </w:p>
    <w:p w14:paraId="4FECC536"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49568B39"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07" w:history="1">
        <w:r w:rsidRPr="006C213A">
          <w:rPr>
            <w:rStyle w:val="Hyperlink"/>
            <w:rFonts w:ascii="Arial" w:hAnsi="Arial" w:cs="Arial"/>
          </w:rPr>
          <w:t>https://advertise.bingads.microsoft.com/en-us/resources/policies/personalized-ads</w:t>
        </w:r>
      </w:hyperlink>
      <w:r>
        <w:rPr>
          <w:rFonts w:ascii="Arial" w:hAnsi="Arial" w:cs="Arial"/>
        </w:rPr>
        <w:t xml:space="preserve"> </w:t>
      </w:r>
      <w:hyperlink r:id="rId108"/>
    </w:p>
    <w:p w14:paraId="1827E50C" w14:textId="77777777" w:rsidR="003C4DD5" w:rsidRPr="00656EA9" w:rsidRDefault="003C4DD5" w:rsidP="003C4DD5">
      <w:pPr>
        <w:spacing w:after="0"/>
        <w:ind w:left="357"/>
        <w:jc w:val="both"/>
        <w:rPr>
          <w:rFonts w:ascii="Arial" w:hAnsi="Arial" w:cs="Arial"/>
        </w:rPr>
      </w:pPr>
      <w:r w:rsidRPr="00656EA9">
        <w:rPr>
          <w:rStyle w:val="Hyperlink"/>
          <w:rFonts w:ascii="Arial" w:hAnsi="Arial" w:cs="Arial"/>
        </w:rPr>
        <w:t xml:space="preserve"> </w:t>
      </w:r>
    </w:p>
    <w:p w14:paraId="4D8AC0F2"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09" w:history="1">
        <w:r w:rsidRPr="006C213A">
          <w:rPr>
            <w:rStyle w:val="Hyperlink"/>
            <w:rFonts w:ascii="Arial" w:hAnsi="Arial" w:cs="Arial"/>
          </w:rPr>
          <w:t>https://privacy.microsoft.com/en-us/PrivacyStatement</w:t>
        </w:r>
      </w:hyperlink>
      <w:r>
        <w:rPr>
          <w:rFonts w:ascii="Arial" w:hAnsi="Arial" w:cs="Arial"/>
        </w:rPr>
        <w:t xml:space="preserve"> </w:t>
      </w:r>
      <w:hyperlink r:id="rId110"/>
    </w:p>
    <w:p w14:paraId="5F18D79B"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7145164"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41833B60" w14:textId="77777777" w:rsidR="003C4DD5" w:rsidRDefault="003C4DD5" w:rsidP="003C4DD5">
      <w:pPr>
        <w:spacing w:after="0"/>
        <w:ind w:left="357"/>
        <w:jc w:val="both"/>
        <w:rPr>
          <w:rFonts w:ascii="Arial" w:hAnsi="Arial" w:cs="Arial"/>
        </w:rPr>
      </w:pPr>
      <w:r w:rsidRPr="00CC1986">
        <w:rPr>
          <w:rFonts w:ascii="Arial" w:hAnsi="Arial" w:cs="Arial"/>
        </w:rPr>
        <w:t>AdMob by Google is provided by Google Inc.</w:t>
      </w:r>
    </w:p>
    <w:p w14:paraId="6289A7BE"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55F50401" w14:textId="77777777" w:rsidR="003C4DD5" w:rsidRDefault="003C4DD5" w:rsidP="003C4DD5">
      <w:pPr>
        <w:spacing w:after="0"/>
        <w:ind w:left="357"/>
        <w:jc w:val="both"/>
        <w:rPr>
          <w:rStyle w:val="Hyperlink"/>
          <w:rFonts w:ascii="Arial" w:hAnsi="Arial" w:cs="Arial"/>
        </w:rPr>
      </w:pPr>
      <w:r w:rsidRPr="00CC1986">
        <w:rPr>
          <w:rFonts w:ascii="Arial" w:hAnsi="Arial" w:cs="Arial"/>
        </w:rPr>
        <w:lastRenderedPageBreak/>
        <w:t xml:space="preserve">You can opt-out from the AdMob by Google service by following the instructions described by Google: </w:t>
      </w:r>
      <w:hyperlink r:id="rId111" w:history="1">
        <w:r w:rsidRPr="006C213A">
          <w:rPr>
            <w:rStyle w:val="Hyperlink"/>
            <w:rFonts w:ascii="Arial" w:hAnsi="Arial" w:cs="Arial"/>
          </w:rPr>
          <w:t>https://support.google.com/ads/answer/2662922?hl=en</w:t>
        </w:r>
      </w:hyperlink>
      <w:r>
        <w:rPr>
          <w:rFonts w:ascii="Arial" w:hAnsi="Arial" w:cs="Arial"/>
        </w:rPr>
        <w:t xml:space="preserve"> </w:t>
      </w:r>
      <w:hyperlink r:id="rId112"/>
    </w:p>
    <w:p w14:paraId="33A78E5A" w14:textId="77777777" w:rsidR="003C4DD5" w:rsidRPr="00656EA9" w:rsidRDefault="003C4DD5" w:rsidP="003C4DD5">
      <w:pPr>
        <w:spacing w:after="0"/>
        <w:ind w:left="357"/>
        <w:jc w:val="both"/>
        <w:rPr>
          <w:rFonts w:ascii="Arial" w:hAnsi="Arial" w:cs="Arial"/>
        </w:rPr>
      </w:pPr>
      <w:r w:rsidRPr="00656EA9">
        <w:rPr>
          <w:rStyle w:val="Hyperlink"/>
          <w:rFonts w:ascii="Arial" w:hAnsi="Arial" w:cs="Arial"/>
        </w:rPr>
        <w:t xml:space="preserve"> </w:t>
      </w:r>
    </w:p>
    <w:p w14:paraId="3E0CF36E"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13" w:history="1">
        <w:r w:rsidRPr="006C213A">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4" w:history="1">
        <w:r w:rsidRPr="006C213A">
          <w:rPr>
            <w:rStyle w:val="Hyperlink"/>
            <w:rFonts w:ascii="Arial" w:hAnsi="Arial" w:cs="Arial"/>
          </w:rPr>
          <w:t>http://www.google.com/policies/privacy/</w:t>
        </w:r>
      </w:hyperlink>
      <w:r>
        <w:rPr>
          <w:rFonts w:ascii="Arial" w:hAnsi="Arial" w:cs="Arial"/>
        </w:rPr>
        <w:t xml:space="preserve"> </w:t>
      </w:r>
      <w:hyperlink r:id="rId115"/>
      <w:hyperlink r:id="rId116"/>
    </w:p>
    <w:p w14:paraId="11E3898C"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1207761"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3590B4EE" w14:textId="77777777" w:rsidR="003C4DD5" w:rsidRPr="00CC1986" w:rsidRDefault="003C4DD5" w:rsidP="003C4DD5">
      <w:pPr>
        <w:spacing w:after="0"/>
        <w:ind w:left="357"/>
        <w:jc w:val="both"/>
        <w:rPr>
          <w:rFonts w:ascii="Arial" w:hAnsi="Arial" w:cs="Arial"/>
        </w:rPr>
      </w:pPr>
      <w:r w:rsidRPr="00CC1986">
        <w:rPr>
          <w:rFonts w:ascii="Arial" w:hAnsi="Arial" w:cs="Arial"/>
        </w:rPr>
        <w:t>AdButler is an advertising service provided by Sparklit Networks Inc.</w:t>
      </w:r>
    </w:p>
    <w:p w14:paraId="0B79EF7F"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17" w:history="1">
        <w:r w:rsidRPr="006C213A">
          <w:rPr>
            <w:rStyle w:val="Hyperlink"/>
            <w:rFonts w:ascii="Arial" w:hAnsi="Arial" w:cs="Arial"/>
          </w:rPr>
          <w:t>https://www.sparklit.com/agreements.spark?agreement=privacy</w:t>
        </w:r>
      </w:hyperlink>
      <w:r>
        <w:rPr>
          <w:rFonts w:ascii="Arial" w:hAnsi="Arial" w:cs="Arial"/>
        </w:rPr>
        <w:t xml:space="preserve"> </w:t>
      </w:r>
      <w:hyperlink r:id="rId118"/>
    </w:p>
    <w:p w14:paraId="5FE5973A"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5E77FD7"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1D200092" w14:textId="77777777" w:rsidR="003C4DD5" w:rsidRDefault="003C4DD5" w:rsidP="003C4DD5">
      <w:pPr>
        <w:spacing w:after="0"/>
        <w:ind w:left="357"/>
        <w:jc w:val="both"/>
        <w:rPr>
          <w:rFonts w:ascii="Arial" w:hAnsi="Arial" w:cs="Arial"/>
        </w:rPr>
      </w:pPr>
      <w:r w:rsidRPr="00CC1986">
        <w:rPr>
          <w:rFonts w:ascii="Arial" w:hAnsi="Arial" w:cs="Arial"/>
        </w:rPr>
        <w:t>Unity Ads is provided by Unity Technologies.</w:t>
      </w:r>
    </w:p>
    <w:p w14:paraId="6FC2B3FB" w14:textId="77777777" w:rsidR="003C4DD5" w:rsidRPr="00656EA9" w:rsidRDefault="003C4DD5" w:rsidP="003C4DD5">
      <w:pPr>
        <w:spacing w:after="0"/>
        <w:ind w:left="357"/>
        <w:jc w:val="both"/>
        <w:rPr>
          <w:rFonts w:ascii="Arial" w:hAnsi="Arial" w:cs="Arial"/>
        </w:rPr>
      </w:pPr>
      <w:r w:rsidRPr="00656EA9">
        <w:rPr>
          <w:rFonts w:ascii="Arial" w:hAnsi="Arial" w:cs="Arial"/>
        </w:rPr>
        <w:t xml:space="preserve"> </w:t>
      </w:r>
    </w:p>
    <w:p w14:paraId="1B7FA750"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19" w:history="1">
        <w:r w:rsidRPr="006C213A">
          <w:rPr>
            <w:rStyle w:val="Hyperlink"/>
            <w:rFonts w:ascii="Arial" w:hAnsi="Arial" w:cs="Arial"/>
          </w:rPr>
          <w:t>https://unity3d.com/legal/privacy-policy</w:t>
        </w:r>
      </w:hyperlink>
      <w:r>
        <w:rPr>
          <w:rFonts w:ascii="Arial" w:hAnsi="Arial" w:cs="Arial"/>
        </w:rPr>
        <w:t xml:space="preserve"> </w:t>
      </w:r>
      <w:hyperlink r:id="rId120"/>
    </w:p>
    <w:p w14:paraId="0B4256BF" w14:textId="77777777" w:rsidR="003C4DD5" w:rsidRPr="00656EA9" w:rsidRDefault="003C4DD5" w:rsidP="003C4DD5">
      <w:pPr>
        <w:spacing w:after="0"/>
        <w:ind w:left="357"/>
        <w:jc w:val="both"/>
        <w:rPr>
          <w:rFonts w:ascii="Arial" w:hAnsi="Arial" w:cs="Arial"/>
        </w:rPr>
      </w:pPr>
      <w:r w:rsidRPr="00656EA9">
        <w:rPr>
          <w:rStyle w:val="Hyperlink"/>
          <w:rFonts w:ascii="Arial" w:hAnsi="Arial" w:cs="Arial"/>
        </w:rPr>
        <w:t xml:space="preserve"> </w:t>
      </w:r>
    </w:p>
    <w:p w14:paraId="0B069716"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1" w:history="1">
        <w:r w:rsidRPr="006C213A">
          <w:rPr>
            <w:rStyle w:val="Hyperlink"/>
            <w:rFonts w:ascii="Arial" w:hAnsi="Arial" w:cs="Arial"/>
          </w:rPr>
          <w:t>https://unity3d.com/legal/privacy-policy</w:t>
        </w:r>
      </w:hyperlink>
      <w:r>
        <w:rPr>
          <w:rFonts w:ascii="Arial" w:hAnsi="Arial" w:cs="Arial"/>
        </w:rPr>
        <w:t xml:space="preserve"> </w:t>
      </w:r>
      <w:hyperlink r:id="rId122"/>
    </w:p>
    <w:p w14:paraId="16DED53A" w14:textId="77777777" w:rsidR="003C4DD5" w:rsidRPr="00CC1986" w:rsidRDefault="003C4DD5" w:rsidP="003C4DD5">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7DA6C851"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025FB8C0" w14:textId="77777777" w:rsidR="003C4DD5" w:rsidRPr="00E655A7" w:rsidRDefault="003C4DD5" w:rsidP="003C4DD5">
      <w:pPr>
        <w:spacing w:after="0"/>
        <w:jc w:val="both"/>
        <w:rPr>
          <w:rFonts w:ascii="Arial" w:hAnsi="Arial" w:cs="Arial"/>
          <w:b/>
          <w:u w:val="single"/>
          <w:lang w:val="uk-UA"/>
        </w:rPr>
      </w:pPr>
      <w:r>
        <w:rPr>
          <w:rFonts w:ascii="Arial" w:hAnsi="Arial" w:cs="Arial"/>
          <w:b/>
          <w:u w:val="single"/>
          <w:lang w:val="uk-UA"/>
        </w:rPr>
        <w:t xml:space="preserve"> </w:t>
      </w:r>
    </w:p>
    <w:p w14:paraId="2D3F51D4" w14:textId="77777777" w:rsidR="003C4DD5" w:rsidRDefault="003C4DD5" w:rsidP="003C4DD5">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7132EEB5" w14:textId="77777777" w:rsidR="003C4DD5" w:rsidRPr="00FA2261" w:rsidRDefault="003C4DD5" w:rsidP="003C4DD5">
      <w:pPr>
        <w:pStyle w:val="Listenabsatz"/>
        <w:spacing w:after="0"/>
        <w:ind w:left="357"/>
        <w:jc w:val="both"/>
        <w:rPr>
          <w:rFonts w:ascii="Arial" w:hAnsi="Arial" w:cs="Arial"/>
          <w:b/>
          <w:u w:val="single"/>
          <w:lang w:val="uk-UA"/>
        </w:rPr>
      </w:pPr>
      <w:r>
        <w:rPr>
          <w:rFonts w:ascii="Arial" w:hAnsi="Arial" w:cs="Arial"/>
          <w:lang w:val="uk-UA"/>
        </w:rPr>
        <w:t xml:space="preserve"> </w:t>
      </w:r>
    </w:p>
    <w:p w14:paraId="49FC8B8A"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78821BA6" w14:textId="77777777" w:rsidR="003C4DD5" w:rsidRDefault="003C4DD5" w:rsidP="003C4DD5">
      <w:pPr>
        <w:spacing w:after="0"/>
        <w:ind w:left="357"/>
        <w:jc w:val="both"/>
        <w:rPr>
          <w:rFonts w:ascii="Arial" w:hAnsi="Arial" w:cs="Arial"/>
        </w:rPr>
      </w:pPr>
      <w:r w:rsidRPr="00CC1986">
        <w:rPr>
          <w:rFonts w:ascii="Arial" w:hAnsi="Arial" w:cs="Arial"/>
        </w:rPr>
        <w:t>Google Ads (AdWords) remarketing service is provided by Google Inc.</w:t>
      </w:r>
    </w:p>
    <w:p w14:paraId="326BAC70" w14:textId="77777777" w:rsidR="003C4DD5" w:rsidRPr="00E655A7" w:rsidRDefault="003C4DD5" w:rsidP="003C4DD5">
      <w:pPr>
        <w:spacing w:after="0"/>
        <w:ind w:left="357"/>
        <w:jc w:val="both"/>
        <w:rPr>
          <w:rFonts w:ascii="Arial" w:hAnsi="Arial" w:cs="Arial"/>
          <w:lang w:val="uk-UA"/>
        </w:rPr>
      </w:pPr>
      <w:r>
        <w:rPr>
          <w:rFonts w:ascii="Arial" w:hAnsi="Arial" w:cs="Arial"/>
          <w:lang w:val="uk-UA"/>
        </w:rPr>
        <w:t xml:space="preserve"> </w:t>
      </w:r>
    </w:p>
    <w:p w14:paraId="67C30559"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3" w:history="1">
        <w:r w:rsidRPr="006C213A">
          <w:rPr>
            <w:rStyle w:val="Hyperlink"/>
            <w:rFonts w:ascii="Arial" w:hAnsi="Arial" w:cs="Arial"/>
          </w:rPr>
          <w:t>http://www.google.com/settings/ads</w:t>
        </w:r>
      </w:hyperlink>
      <w:r>
        <w:rPr>
          <w:rFonts w:ascii="Arial" w:hAnsi="Arial" w:cs="Arial"/>
        </w:rPr>
        <w:t xml:space="preserve"> </w:t>
      </w:r>
      <w:hyperlink r:id="rId124"/>
    </w:p>
    <w:p w14:paraId="3FB11E2B" w14:textId="77777777" w:rsidR="003C4DD5" w:rsidRPr="00E655A7" w:rsidRDefault="003C4DD5" w:rsidP="003C4DD5">
      <w:pPr>
        <w:spacing w:after="0"/>
        <w:ind w:left="357"/>
        <w:jc w:val="both"/>
        <w:rPr>
          <w:rFonts w:ascii="Arial" w:hAnsi="Arial" w:cs="Arial"/>
          <w:lang w:val="uk-UA"/>
        </w:rPr>
      </w:pPr>
      <w:r>
        <w:rPr>
          <w:rStyle w:val="Hyperlink"/>
          <w:rFonts w:ascii="Arial" w:hAnsi="Arial" w:cs="Arial"/>
          <w:lang w:val="uk-UA"/>
        </w:rPr>
        <w:t xml:space="preserve"> </w:t>
      </w:r>
    </w:p>
    <w:p w14:paraId="08DF349C" w14:textId="77777777" w:rsidR="003C4DD5" w:rsidRDefault="003C4DD5" w:rsidP="003C4DD5">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5" w:history="1">
        <w:r w:rsidRPr="006C213A">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6"/>
    </w:p>
    <w:p w14:paraId="75F2081B" w14:textId="77777777" w:rsidR="003C4DD5" w:rsidRPr="00E655A7" w:rsidRDefault="003C4DD5" w:rsidP="003C4DD5">
      <w:pPr>
        <w:spacing w:after="0"/>
        <w:ind w:left="357"/>
        <w:jc w:val="both"/>
        <w:rPr>
          <w:rFonts w:ascii="Arial" w:hAnsi="Arial" w:cs="Arial"/>
          <w:lang w:val="uk-UA"/>
        </w:rPr>
      </w:pPr>
      <w:r>
        <w:rPr>
          <w:rFonts w:ascii="Arial" w:hAnsi="Arial" w:cs="Arial"/>
          <w:lang w:val="uk-UA"/>
        </w:rPr>
        <w:t xml:space="preserve"> </w:t>
      </w:r>
    </w:p>
    <w:p w14:paraId="612DDFEE"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27" w:history="1">
        <w:r w:rsidRPr="006C213A">
          <w:rPr>
            <w:rStyle w:val="Hyperlink"/>
            <w:rFonts w:ascii="Arial" w:hAnsi="Arial" w:cs="Arial"/>
          </w:rPr>
          <w:t>https://policies.google.com/privacy?hl=en</w:t>
        </w:r>
      </w:hyperlink>
      <w:r>
        <w:rPr>
          <w:rFonts w:ascii="Arial" w:hAnsi="Arial" w:cs="Arial"/>
        </w:rPr>
        <w:t xml:space="preserve"> </w:t>
      </w:r>
      <w:hyperlink r:id="rId128"/>
    </w:p>
    <w:p w14:paraId="37F48B7F"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B985F67"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5F90CB35" w14:textId="77777777" w:rsidR="003C4DD5" w:rsidRDefault="003C4DD5" w:rsidP="003C4DD5">
      <w:pPr>
        <w:spacing w:after="0"/>
        <w:ind w:left="357"/>
        <w:jc w:val="both"/>
        <w:rPr>
          <w:rFonts w:ascii="Arial" w:hAnsi="Arial" w:cs="Arial"/>
        </w:rPr>
      </w:pPr>
      <w:r w:rsidRPr="00CC1986">
        <w:rPr>
          <w:rFonts w:ascii="Arial" w:hAnsi="Arial" w:cs="Arial"/>
        </w:rPr>
        <w:t>Bing Ads remarketing service is provided by Microsoft Inc.</w:t>
      </w:r>
    </w:p>
    <w:p w14:paraId="50D09375" w14:textId="77777777" w:rsidR="003C4DD5" w:rsidRPr="00E655A7" w:rsidRDefault="003C4DD5" w:rsidP="003C4DD5">
      <w:pPr>
        <w:spacing w:after="0"/>
        <w:ind w:left="357"/>
        <w:jc w:val="both"/>
        <w:rPr>
          <w:rFonts w:ascii="Arial" w:hAnsi="Arial" w:cs="Arial"/>
          <w:lang w:val="uk-UA"/>
        </w:rPr>
      </w:pPr>
      <w:r>
        <w:rPr>
          <w:rFonts w:ascii="Arial" w:hAnsi="Arial" w:cs="Arial"/>
          <w:lang w:val="uk-UA"/>
        </w:rPr>
        <w:lastRenderedPageBreak/>
        <w:t xml:space="preserve"> </w:t>
      </w:r>
    </w:p>
    <w:p w14:paraId="6CB5DC39"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29" w:history="1">
        <w:r w:rsidRPr="006C213A">
          <w:rPr>
            <w:rStyle w:val="Hyperlink"/>
            <w:rFonts w:ascii="Arial" w:hAnsi="Arial" w:cs="Arial"/>
          </w:rPr>
          <w:t>https://advertise.bingads.microsoft.com/en-us/resources/policies/personalized-ads</w:t>
        </w:r>
      </w:hyperlink>
      <w:r>
        <w:rPr>
          <w:rFonts w:ascii="Arial" w:hAnsi="Arial" w:cs="Arial"/>
        </w:rPr>
        <w:t xml:space="preserve"> </w:t>
      </w:r>
      <w:hyperlink r:id="rId130"/>
    </w:p>
    <w:p w14:paraId="17CE660E" w14:textId="77777777" w:rsidR="003C4DD5" w:rsidRPr="00E655A7" w:rsidRDefault="003C4DD5" w:rsidP="003C4DD5">
      <w:pPr>
        <w:spacing w:after="0"/>
        <w:ind w:left="357"/>
        <w:jc w:val="both"/>
        <w:rPr>
          <w:rFonts w:ascii="Arial" w:hAnsi="Arial" w:cs="Arial"/>
          <w:lang w:val="uk-UA"/>
        </w:rPr>
      </w:pPr>
      <w:r>
        <w:rPr>
          <w:rStyle w:val="Hyperlink"/>
          <w:rFonts w:ascii="Arial" w:hAnsi="Arial" w:cs="Arial"/>
          <w:lang w:val="uk-UA"/>
        </w:rPr>
        <w:t xml:space="preserve"> </w:t>
      </w:r>
    </w:p>
    <w:p w14:paraId="642DD790"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1" w:history="1">
        <w:r w:rsidRPr="006C213A">
          <w:rPr>
            <w:rStyle w:val="Hyperlink"/>
            <w:rFonts w:ascii="Arial" w:hAnsi="Arial" w:cs="Arial"/>
          </w:rPr>
          <w:t>https://privacy.microsoft.com/en-us/PrivacyStatement</w:t>
        </w:r>
      </w:hyperlink>
      <w:r>
        <w:rPr>
          <w:rFonts w:ascii="Arial" w:hAnsi="Arial" w:cs="Arial"/>
        </w:rPr>
        <w:t xml:space="preserve"> </w:t>
      </w:r>
      <w:hyperlink r:id="rId132"/>
    </w:p>
    <w:p w14:paraId="4DB39D28"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EA0EC4E"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7E96784C" w14:textId="77777777" w:rsidR="003C4DD5" w:rsidRDefault="003C4DD5" w:rsidP="003C4DD5">
      <w:pPr>
        <w:spacing w:after="0"/>
        <w:ind w:left="357"/>
        <w:jc w:val="both"/>
        <w:rPr>
          <w:rFonts w:ascii="Arial" w:hAnsi="Arial" w:cs="Arial"/>
        </w:rPr>
      </w:pPr>
      <w:r w:rsidRPr="00CC1986">
        <w:rPr>
          <w:rFonts w:ascii="Arial" w:hAnsi="Arial" w:cs="Arial"/>
        </w:rPr>
        <w:t>Twitter remarketing service is provided by Twitter Inc.</w:t>
      </w:r>
    </w:p>
    <w:p w14:paraId="6D92077F" w14:textId="77777777" w:rsidR="003C4DD5" w:rsidRPr="00E655A7" w:rsidRDefault="003C4DD5" w:rsidP="003C4DD5">
      <w:pPr>
        <w:spacing w:after="0"/>
        <w:ind w:left="357"/>
        <w:jc w:val="both"/>
        <w:rPr>
          <w:rFonts w:ascii="Arial" w:hAnsi="Arial" w:cs="Arial"/>
          <w:lang w:val="uk-UA"/>
        </w:rPr>
      </w:pPr>
      <w:r>
        <w:rPr>
          <w:rFonts w:ascii="Arial" w:hAnsi="Arial" w:cs="Arial"/>
          <w:lang w:val="uk-UA"/>
        </w:rPr>
        <w:t xml:space="preserve"> </w:t>
      </w:r>
    </w:p>
    <w:p w14:paraId="16369823" w14:textId="77777777" w:rsidR="003C4DD5" w:rsidRDefault="003C4DD5" w:rsidP="003C4DD5">
      <w:pPr>
        <w:spacing w:after="0"/>
        <w:ind w:left="357"/>
        <w:jc w:val="both"/>
        <w:rPr>
          <w:rStyle w:val="Hyperlink"/>
          <w:rFonts w:ascii="Arial" w:hAnsi="Arial" w:cs="Arial"/>
        </w:rPr>
      </w:pPr>
      <w:r w:rsidRPr="00CC1986">
        <w:rPr>
          <w:rFonts w:ascii="Arial" w:hAnsi="Arial" w:cs="Arial"/>
        </w:rPr>
        <w:t>You can opt-out from Twitter's interest-based ads by following their instructions: https://support.twitter.com/articles/20170405</w:t>
      </w:r>
      <w:hyperlink r:id="rId133"/>
    </w:p>
    <w:p w14:paraId="47773A13" w14:textId="77777777" w:rsidR="003C4DD5" w:rsidRPr="00E655A7" w:rsidRDefault="003C4DD5" w:rsidP="003C4DD5">
      <w:pPr>
        <w:spacing w:after="0"/>
        <w:ind w:left="357"/>
        <w:jc w:val="both"/>
        <w:rPr>
          <w:rFonts w:ascii="Arial" w:hAnsi="Arial" w:cs="Arial"/>
          <w:lang w:val="uk-UA"/>
        </w:rPr>
      </w:pPr>
      <w:r>
        <w:rPr>
          <w:rStyle w:val="Hyperlink"/>
          <w:rFonts w:ascii="Arial" w:hAnsi="Arial" w:cs="Arial"/>
          <w:lang w:val="uk-UA"/>
        </w:rPr>
        <w:t xml:space="preserve"> </w:t>
      </w:r>
    </w:p>
    <w:p w14:paraId="43FBD00E" w14:textId="77777777" w:rsidR="003C4DD5" w:rsidRPr="00CC1986" w:rsidRDefault="003C4DD5" w:rsidP="003C4DD5">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4" w:history="1">
        <w:r w:rsidRPr="006C213A">
          <w:rPr>
            <w:rStyle w:val="Hyperlink"/>
            <w:rFonts w:ascii="Arial" w:hAnsi="Arial" w:cs="Arial"/>
          </w:rPr>
          <w:t>https://twitter.com/privacy</w:t>
        </w:r>
      </w:hyperlink>
      <w:r>
        <w:rPr>
          <w:rFonts w:ascii="Arial" w:hAnsi="Arial" w:cs="Arial"/>
        </w:rPr>
        <w:t xml:space="preserve"> </w:t>
      </w:r>
      <w:hyperlink r:id="rId135"/>
    </w:p>
    <w:p w14:paraId="2E698B2B"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20CC18C"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5E69D1ED" w14:textId="77777777" w:rsidR="003C4DD5" w:rsidRDefault="003C4DD5" w:rsidP="003C4DD5">
      <w:pPr>
        <w:spacing w:after="0"/>
        <w:ind w:left="357"/>
        <w:jc w:val="both"/>
        <w:rPr>
          <w:rFonts w:ascii="Arial" w:hAnsi="Arial" w:cs="Arial"/>
        </w:rPr>
      </w:pPr>
      <w:r w:rsidRPr="00CC1986">
        <w:rPr>
          <w:rFonts w:ascii="Arial" w:hAnsi="Arial" w:cs="Arial"/>
        </w:rPr>
        <w:t>Facebook remarketing service is provided by Facebook Inc.</w:t>
      </w:r>
    </w:p>
    <w:p w14:paraId="1CA76889" w14:textId="77777777" w:rsidR="003C4DD5" w:rsidRPr="00E655A7" w:rsidRDefault="003C4DD5" w:rsidP="003C4DD5">
      <w:pPr>
        <w:spacing w:after="0"/>
        <w:ind w:left="357"/>
        <w:jc w:val="both"/>
        <w:rPr>
          <w:rFonts w:ascii="Arial" w:hAnsi="Arial" w:cs="Arial"/>
          <w:lang w:val="uk-UA"/>
        </w:rPr>
      </w:pPr>
      <w:r>
        <w:rPr>
          <w:rFonts w:ascii="Arial" w:hAnsi="Arial" w:cs="Arial"/>
          <w:lang w:val="uk-UA"/>
        </w:rPr>
        <w:t xml:space="preserve"> </w:t>
      </w:r>
    </w:p>
    <w:p w14:paraId="5D6217C6"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36" w:history="1">
        <w:r w:rsidRPr="006C213A">
          <w:rPr>
            <w:rStyle w:val="Hyperlink"/>
            <w:rFonts w:ascii="Arial" w:hAnsi="Arial" w:cs="Arial"/>
          </w:rPr>
          <w:t>https://www.facebook.com/help/164968693837950</w:t>
        </w:r>
      </w:hyperlink>
      <w:r>
        <w:rPr>
          <w:rFonts w:ascii="Arial" w:hAnsi="Arial" w:cs="Arial"/>
        </w:rPr>
        <w:t xml:space="preserve"> </w:t>
      </w:r>
      <w:hyperlink r:id="rId137"/>
    </w:p>
    <w:p w14:paraId="1736F620" w14:textId="77777777" w:rsidR="003C4DD5" w:rsidRPr="00E655A7" w:rsidRDefault="003C4DD5" w:rsidP="003C4DD5">
      <w:pPr>
        <w:spacing w:after="0"/>
        <w:ind w:left="357"/>
        <w:jc w:val="both"/>
        <w:rPr>
          <w:rFonts w:ascii="Arial" w:hAnsi="Arial" w:cs="Arial"/>
          <w:lang w:val="uk-UA"/>
        </w:rPr>
      </w:pPr>
      <w:r>
        <w:rPr>
          <w:rStyle w:val="Hyperlink"/>
          <w:rFonts w:ascii="Arial" w:hAnsi="Arial" w:cs="Arial"/>
          <w:lang w:val="uk-UA"/>
        </w:rPr>
        <w:t xml:space="preserve"> </w:t>
      </w:r>
    </w:p>
    <w:p w14:paraId="328CF262"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38" w:history="1">
        <w:r w:rsidRPr="006C213A">
          <w:rPr>
            <w:rStyle w:val="Hyperlink"/>
            <w:rFonts w:ascii="Arial" w:hAnsi="Arial" w:cs="Arial"/>
          </w:rPr>
          <w:t>https://www.facebook.com/help/568137493302217</w:t>
        </w:r>
      </w:hyperlink>
      <w:r>
        <w:rPr>
          <w:rFonts w:ascii="Arial" w:hAnsi="Arial" w:cs="Arial"/>
        </w:rPr>
        <w:t xml:space="preserve"> </w:t>
      </w:r>
      <w:hyperlink r:id="rId139"/>
    </w:p>
    <w:p w14:paraId="643B5B63" w14:textId="77777777" w:rsidR="003C4DD5" w:rsidRPr="00E655A7" w:rsidRDefault="003C4DD5" w:rsidP="003C4DD5">
      <w:pPr>
        <w:spacing w:after="0"/>
        <w:ind w:left="357"/>
        <w:jc w:val="both"/>
        <w:rPr>
          <w:rFonts w:ascii="Arial" w:hAnsi="Arial" w:cs="Arial"/>
          <w:lang w:val="uk-UA"/>
        </w:rPr>
      </w:pPr>
      <w:r>
        <w:rPr>
          <w:rStyle w:val="Hyperlink"/>
          <w:rFonts w:ascii="Arial" w:hAnsi="Arial" w:cs="Arial"/>
          <w:lang w:val="uk-UA"/>
        </w:rPr>
        <w:t xml:space="preserve"> </w:t>
      </w:r>
    </w:p>
    <w:p w14:paraId="542DD13C" w14:textId="77777777" w:rsidR="003C4DD5" w:rsidRDefault="003C4DD5" w:rsidP="003C4DD5">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0" w:history="1">
        <w:r w:rsidRPr="006C213A">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1" w:history="1">
        <w:r w:rsidRPr="006C213A">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2" w:history="1">
        <w:r w:rsidRPr="006C213A">
          <w:rPr>
            <w:rStyle w:val="Hyperlink"/>
            <w:rFonts w:ascii="Arial" w:hAnsi="Arial" w:cs="Arial"/>
          </w:rPr>
          <w:t>http://www.youronlinechoices.eu/</w:t>
        </w:r>
      </w:hyperlink>
      <w:r w:rsidRPr="00CC1986">
        <w:rPr>
          <w:rFonts w:ascii="Arial" w:hAnsi="Arial" w:cs="Arial"/>
        </w:rPr>
        <w:t>, or opt-out using your mobile device settings.</w:t>
      </w:r>
      <w:hyperlink r:id="rId143"/>
      <w:hyperlink r:id="rId144"/>
      <w:hyperlink r:id="rId145"/>
    </w:p>
    <w:p w14:paraId="7CC0D6B1" w14:textId="77777777" w:rsidR="003C4DD5" w:rsidRPr="00E655A7" w:rsidRDefault="003C4DD5" w:rsidP="003C4DD5">
      <w:pPr>
        <w:spacing w:after="0"/>
        <w:ind w:left="357"/>
        <w:jc w:val="both"/>
        <w:rPr>
          <w:rFonts w:ascii="Arial" w:hAnsi="Arial" w:cs="Arial"/>
          <w:lang w:val="uk-UA"/>
        </w:rPr>
      </w:pPr>
      <w:r>
        <w:rPr>
          <w:rFonts w:ascii="Arial" w:hAnsi="Arial" w:cs="Arial"/>
          <w:lang w:val="uk-UA"/>
        </w:rPr>
        <w:t xml:space="preserve"> </w:t>
      </w:r>
    </w:p>
    <w:p w14:paraId="0CF933B9" w14:textId="77777777" w:rsidR="003C4DD5" w:rsidRPr="00E655A7" w:rsidRDefault="003C4DD5" w:rsidP="003C4DD5">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46" w:history="1">
        <w:r w:rsidRPr="006C213A">
          <w:rPr>
            <w:rStyle w:val="Hyperlink"/>
            <w:rFonts w:ascii="Arial" w:hAnsi="Arial" w:cs="Arial"/>
          </w:rPr>
          <w:t>https://www.facebook.com/privacy/explanation</w:t>
        </w:r>
      </w:hyperlink>
      <w:r>
        <w:rPr>
          <w:rFonts w:ascii="Arial" w:hAnsi="Arial" w:cs="Arial"/>
        </w:rPr>
        <w:t xml:space="preserve"> </w:t>
      </w:r>
      <w:hyperlink r:id="rId147"/>
    </w:p>
    <w:p w14:paraId="4F41F794"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0C3CB86" w14:textId="77777777" w:rsidR="003C4DD5" w:rsidRPr="00CC1986" w:rsidRDefault="003C4DD5" w:rsidP="003C4DD5">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62639697" w14:textId="77777777" w:rsidR="003C4DD5" w:rsidRDefault="003C4DD5" w:rsidP="003C4DD5">
      <w:pPr>
        <w:spacing w:after="0"/>
        <w:ind w:left="357"/>
        <w:jc w:val="both"/>
        <w:rPr>
          <w:rFonts w:ascii="Arial" w:hAnsi="Arial" w:cs="Arial"/>
        </w:rPr>
      </w:pPr>
      <w:r w:rsidRPr="00CC1986">
        <w:rPr>
          <w:rFonts w:ascii="Arial" w:hAnsi="Arial" w:cs="Arial"/>
        </w:rPr>
        <w:t>Pinterest remarketing service is provided by Pinterest Inc.</w:t>
      </w:r>
    </w:p>
    <w:p w14:paraId="21950090" w14:textId="77777777" w:rsidR="003C4DD5" w:rsidRPr="00E655A7" w:rsidRDefault="003C4DD5" w:rsidP="003C4DD5">
      <w:pPr>
        <w:spacing w:after="0"/>
        <w:ind w:left="357"/>
        <w:jc w:val="both"/>
        <w:rPr>
          <w:rFonts w:ascii="Arial" w:hAnsi="Arial" w:cs="Arial"/>
          <w:lang w:val="uk-UA"/>
        </w:rPr>
      </w:pPr>
      <w:r>
        <w:rPr>
          <w:rFonts w:ascii="Arial" w:hAnsi="Arial" w:cs="Arial"/>
          <w:lang w:val="uk-UA"/>
        </w:rPr>
        <w:t xml:space="preserve"> </w:t>
      </w:r>
    </w:p>
    <w:p w14:paraId="6C4368C1" w14:textId="77777777" w:rsidR="003C4DD5" w:rsidRDefault="003C4DD5" w:rsidP="003C4DD5">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48" w:history="1">
        <w:r w:rsidRPr="006C213A">
          <w:rPr>
            <w:rStyle w:val="Hyperlink"/>
            <w:rFonts w:ascii="Arial" w:hAnsi="Arial" w:cs="Arial"/>
          </w:rPr>
          <w:t>http://help.pinterest.com/en/articles/personalization-and-data</w:t>
        </w:r>
      </w:hyperlink>
      <w:r>
        <w:rPr>
          <w:rFonts w:ascii="Arial" w:hAnsi="Arial" w:cs="Arial"/>
        </w:rPr>
        <w:t xml:space="preserve"> </w:t>
      </w:r>
      <w:hyperlink r:id="rId149"/>
    </w:p>
    <w:p w14:paraId="7116A926" w14:textId="77777777" w:rsidR="003C4DD5" w:rsidRPr="00E655A7" w:rsidRDefault="003C4DD5" w:rsidP="003C4DD5">
      <w:pPr>
        <w:spacing w:after="0"/>
        <w:ind w:left="357"/>
        <w:jc w:val="both"/>
        <w:rPr>
          <w:rFonts w:ascii="Arial" w:hAnsi="Arial" w:cs="Arial"/>
          <w:lang w:val="uk-UA"/>
        </w:rPr>
      </w:pPr>
      <w:r>
        <w:rPr>
          <w:rStyle w:val="Hyperlink"/>
          <w:rFonts w:ascii="Arial" w:hAnsi="Arial" w:cs="Arial"/>
          <w:lang w:val="uk-UA"/>
        </w:rPr>
        <w:t xml:space="preserve"> </w:t>
      </w:r>
    </w:p>
    <w:p w14:paraId="0D640C85" w14:textId="77777777" w:rsidR="003C4DD5" w:rsidRPr="00CC1986" w:rsidRDefault="003C4DD5" w:rsidP="003C4DD5">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0" w:history="1">
        <w:r w:rsidRPr="006C213A">
          <w:rPr>
            <w:rStyle w:val="Hyperlink"/>
            <w:rFonts w:ascii="Arial" w:hAnsi="Arial" w:cs="Arial"/>
          </w:rPr>
          <w:t>https://about.pinterest.com/en/privacy-policy</w:t>
        </w:r>
      </w:hyperlink>
      <w:r>
        <w:rPr>
          <w:rFonts w:ascii="Arial" w:hAnsi="Arial" w:cs="Arial"/>
        </w:rPr>
        <w:t xml:space="preserve"> </w:t>
      </w:r>
      <w:hyperlink r:id="rId151"/>
    </w:p>
    <w:p w14:paraId="52410B94" w14:textId="77777777" w:rsidR="003C4DD5" w:rsidRPr="00CC1986" w:rsidRDefault="003C4DD5" w:rsidP="003C4DD5">
      <w:pPr>
        <w:spacing w:after="0"/>
        <w:ind w:left="357"/>
        <w:rPr>
          <w:rFonts w:ascii="Arial" w:hAnsi="Arial" w:cs="Arial"/>
          <w:highlight w:val="green"/>
        </w:rPr>
      </w:pPr>
      <w:r w:rsidRPr="00CC1986">
        <w:rPr>
          <w:rFonts w:ascii="Arial" w:hAnsi="Arial" w:cs="Arial"/>
          <w:highlight w:val="green"/>
        </w:rPr>
        <w:lastRenderedPageBreak/>
        <w:t xml:space="preserve"> </w:t>
      </w:r>
    </w:p>
    <w:p w14:paraId="24660EA0"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7A4BCC24" w14:textId="77777777" w:rsidR="003C4DD5" w:rsidRDefault="003C4DD5" w:rsidP="003C4DD5">
      <w:pPr>
        <w:pStyle w:val="Listenabsatz"/>
        <w:spacing w:after="0"/>
        <w:ind w:left="357"/>
        <w:jc w:val="both"/>
        <w:rPr>
          <w:rFonts w:ascii="Arial" w:hAnsi="Arial" w:cs="Arial"/>
          <w:b/>
          <w:u w:val="single"/>
        </w:rPr>
      </w:pPr>
      <w:r>
        <w:rPr>
          <w:rFonts w:ascii="Arial" w:hAnsi="Arial" w:cs="Arial"/>
          <w:b/>
          <w:u w:val="single"/>
          <w:lang w:val="uk-UA"/>
        </w:rPr>
        <w:t xml:space="preserve"> </w:t>
      </w:r>
    </w:p>
    <w:p w14:paraId="48E36DE0" w14:textId="77777777" w:rsidR="003C4DD5" w:rsidRDefault="003C4DD5" w:rsidP="003C4DD5">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57FAFA53"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lang w:val="uk-UA"/>
        </w:rPr>
        <w:t xml:space="preserve"> </w:t>
      </w:r>
    </w:p>
    <w:p w14:paraId="526214B9" w14:textId="77777777" w:rsidR="003C4DD5" w:rsidRDefault="003C4DD5" w:rsidP="003C4DD5">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17C1DD7E" w14:textId="77777777" w:rsidR="003C4DD5" w:rsidRPr="00E655A7" w:rsidRDefault="003C4DD5" w:rsidP="003C4DD5">
      <w:pPr>
        <w:spacing w:after="0"/>
        <w:ind w:left="357"/>
        <w:jc w:val="both"/>
        <w:rPr>
          <w:rFonts w:ascii="Arial" w:hAnsi="Arial" w:cs="Arial"/>
          <w:lang w:val="uk-UA"/>
        </w:rPr>
      </w:pPr>
      <w:r>
        <w:rPr>
          <w:rFonts w:ascii="Arial" w:hAnsi="Arial" w:cs="Arial"/>
          <w:lang w:val="uk-UA"/>
        </w:rPr>
        <w:t xml:space="preserve"> </w:t>
      </w:r>
    </w:p>
    <w:p w14:paraId="035AEDEA" w14:textId="77777777" w:rsidR="003C4DD5" w:rsidRPr="00CC1986" w:rsidRDefault="003C4DD5" w:rsidP="003C4DD5">
      <w:pPr>
        <w:spacing w:after="0"/>
        <w:ind w:left="357"/>
        <w:jc w:val="both"/>
        <w:rPr>
          <w:rFonts w:ascii="Arial" w:hAnsi="Arial" w:cs="Arial"/>
        </w:rPr>
      </w:pPr>
      <w:r w:rsidRPr="00CC1986">
        <w:rPr>
          <w:rFonts w:ascii="Arial" w:hAnsi="Arial" w:cs="Arial"/>
        </w:rPr>
        <w:t>The payment processors we work with are:</w:t>
      </w:r>
    </w:p>
    <w:p w14:paraId="5265D3E4" w14:textId="77777777" w:rsidR="003C4DD5" w:rsidRPr="00CC1986" w:rsidRDefault="003C4DD5" w:rsidP="003C4DD5">
      <w:pPr>
        <w:spacing w:after="0"/>
        <w:ind w:left="357"/>
        <w:rPr>
          <w:rFonts w:ascii="Arial" w:hAnsi="Arial" w:cs="Arial"/>
        </w:rPr>
      </w:pPr>
      <w:r>
        <w:rPr>
          <w:rFonts w:ascii="Arial" w:hAnsi="Arial" w:cs="Arial"/>
        </w:rPr>
        <w:t xml:space="preserve"> </w:t>
      </w:r>
    </w:p>
    <w:p w14:paraId="277EC046" w14:textId="77777777" w:rsidR="003C4DD5" w:rsidRPr="00CC1986" w:rsidRDefault="003C4DD5" w:rsidP="003C4DD5">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4A30D3A" w14:textId="77777777" w:rsidR="003C4DD5" w:rsidRPr="00CC1986" w:rsidRDefault="003C4DD5" w:rsidP="003C4DD5">
      <w:pPr>
        <w:spacing w:after="0"/>
        <w:ind w:left="357"/>
        <w:rPr>
          <w:rFonts w:ascii="Arial" w:hAnsi="Arial" w:cs="Arial"/>
        </w:rPr>
      </w:pPr>
      <w:r w:rsidRPr="00CC1986">
        <w:rPr>
          <w:rFonts w:ascii="Arial" w:hAnsi="Arial" w:cs="Arial"/>
        </w:rPr>
        <w:t>Their Privacy Policy can be viewed at </w:t>
      </w:r>
      <w:hyperlink r:id="rId152" w:history="1">
        <w:r w:rsidRPr="006C213A">
          <w:rPr>
            <w:rStyle w:val="Hyperlink"/>
            <w:rFonts w:ascii="Arial" w:hAnsi="Arial" w:cs="Arial"/>
          </w:rPr>
          <w:t>https://www.paypal.com/webapps/mpp/ua/privacy-full</w:t>
        </w:r>
      </w:hyperlink>
      <w:r>
        <w:rPr>
          <w:rFonts w:ascii="Arial" w:hAnsi="Arial" w:cs="Arial"/>
        </w:rPr>
        <w:t xml:space="preserve"> </w:t>
      </w:r>
      <w:hyperlink r:id="rId153" w:history="1"/>
    </w:p>
    <w:p w14:paraId="3E3F5511" w14:textId="77777777" w:rsidR="003C4DD5" w:rsidRPr="00CC1986" w:rsidRDefault="003C4DD5" w:rsidP="003C4DD5">
      <w:pPr>
        <w:spacing w:after="0"/>
        <w:ind w:left="357"/>
        <w:rPr>
          <w:rFonts w:ascii="Arial" w:hAnsi="Arial" w:cs="Arial"/>
        </w:rPr>
      </w:pPr>
      <w:r>
        <w:rPr>
          <w:rFonts w:ascii="Arial" w:hAnsi="Arial" w:cs="Arial"/>
        </w:rPr>
        <w:t xml:space="preserve"> </w:t>
      </w:r>
    </w:p>
    <w:p w14:paraId="1EAF55B4"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47779CC7" w14:textId="77777777" w:rsidR="003C4DD5" w:rsidRPr="00CC1986" w:rsidRDefault="003C4DD5" w:rsidP="003C4DD5">
      <w:pPr>
        <w:spacing w:after="0"/>
        <w:ind w:left="357"/>
        <w:rPr>
          <w:rFonts w:ascii="Arial" w:hAnsi="Arial" w:cs="Arial"/>
        </w:rPr>
      </w:pPr>
      <w:r w:rsidRPr="00CC1986">
        <w:rPr>
          <w:rFonts w:ascii="Arial" w:hAnsi="Arial" w:cs="Arial"/>
        </w:rPr>
        <w:t>Their Privacy Policy can be viewed at </w:t>
      </w:r>
      <w:hyperlink r:id="rId154" w:history="1">
        <w:r w:rsidRPr="006C213A">
          <w:rPr>
            <w:rStyle w:val="Hyperlink"/>
            <w:rFonts w:ascii="Arial" w:hAnsi="Arial" w:cs="Arial"/>
          </w:rPr>
          <w:t>http://fastspring.com/privacy/</w:t>
        </w:r>
      </w:hyperlink>
      <w:r>
        <w:rPr>
          <w:rFonts w:ascii="Arial" w:hAnsi="Arial" w:cs="Arial"/>
        </w:rPr>
        <w:t xml:space="preserve"> </w:t>
      </w:r>
      <w:hyperlink r:id="rId155" w:history="1"/>
    </w:p>
    <w:p w14:paraId="52C65595" w14:textId="77777777" w:rsidR="003C4DD5" w:rsidRPr="00CC1986" w:rsidRDefault="003C4DD5" w:rsidP="003C4DD5">
      <w:pPr>
        <w:spacing w:after="0"/>
        <w:ind w:left="357"/>
        <w:rPr>
          <w:rFonts w:ascii="Arial" w:hAnsi="Arial" w:cs="Arial"/>
        </w:rPr>
      </w:pPr>
      <w:r>
        <w:rPr>
          <w:rFonts w:ascii="Arial" w:hAnsi="Arial" w:cs="Arial"/>
        </w:rPr>
        <w:t xml:space="preserve"> </w:t>
      </w:r>
    </w:p>
    <w:p w14:paraId="1DCE266C"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08A4C94A"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56" w:history="1">
        <w:r w:rsidRPr="006C213A">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57" w:history="1">
        <w:r w:rsidRPr="006C213A">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58" w:history="1"/>
      <w:hyperlink r:id="rId159" w:history="1"/>
    </w:p>
    <w:p w14:paraId="34CADD5F" w14:textId="77777777" w:rsidR="003C4DD5" w:rsidRPr="00CC1986" w:rsidRDefault="003C4DD5" w:rsidP="003C4DD5">
      <w:pPr>
        <w:spacing w:after="0"/>
        <w:ind w:left="357"/>
        <w:rPr>
          <w:rFonts w:ascii="Arial" w:hAnsi="Arial" w:cs="Arial"/>
        </w:rPr>
      </w:pPr>
      <w:r>
        <w:rPr>
          <w:rFonts w:ascii="Arial" w:hAnsi="Arial" w:cs="Arial"/>
        </w:rPr>
        <w:t xml:space="preserve"> </w:t>
      </w:r>
    </w:p>
    <w:p w14:paraId="659B55E8"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133BA1AA"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60" w:history="1">
        <w:r w:rsidRPr="006C213A">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1" w:history="1">
        <w:r w:rsidRPr="006C213A">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2" w:history="1"/>
      <w:hyperlink r:id="rId163" w:history="1"/>
    </w:p>
    <w:p w14:paraId="71B5BE50" w14:textId="77777777" w:rsidR="003C4DD5" w:rsidRPr="00CC1986" w:rsidRDefault="003C4DD5" w:rsidP="003C4DD5">
      <w:pPr>
        <w:spacing w:after="0"/>
        <w:ind w:left="357"/>
        <w:rPr>
          <w:rFonts w:ascii="Arial" w:hAnsi="Arial" w:cs="Arial"/>
        </w:rPr>
      </w:pPr>
      <w:r>
        <w:rPr>
          <w:rFonts w:ascii="Arial" w:hAnsi="Arial" w:cs="Arial"/>
        </w:rPr>
        <w:t xml:space="preserve"> </w:t>
      </w:r>
    </w:p>
    <w:p w14:paraId="6452EECF"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5CA05CD4"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64" w:history="1">
        <w:r w:rsidRPr="006C213A">
          <w:rPr>
            <w:rStyle w:val="Hyperlink"/>
            <w:rFonts w:ascii="Arial" w:hAnsi="Arial" w:cs="Arial"/>
          </w:rPr>
          <w:t>https://stripe.com/us/privacy</w:t>
        </w:r>
      </w:hyperlink>
      <w:r>
        <w:rPr>
          <w:rFonts w:ascii="Arial" w:hAnsi="Arial" w:cs="Arial"/>
        </w:rPr>
        <w:t xml:space="preserve"> </w:t>
      </w:r>
      <w:hyperlink r:id="rId165" w:history="1"/>
    </w:p>
    <w:p w14:paraId="0F1624DC" w14:textId="77777777" w:rsidR="003C4DD5" w:rsidRPr="00CC1986" w:rsidRDefault="003C4DD5" w:rsidP="003C4DD5">
      <w:pPr>
        <w:spacing w:after="0"/>
        <w:ind w:left="357"/>
        <w:rPr>
          <w:rFonts w:ascii="Arial" w:hAnsi="Arial" w:cs="Arial"/>
        </w:rPr>
      </w:pPr>
      <w:r>
        <w:rPr>
          <w:rFonts w:ascii="Arial" w:hAnsi="Arial" w:cs="Arial"/>
        </w:rPr>
        <w:t xml:space="preserve"> </w:t>
      </w:r>
    </w:p>
    <w:p w14:paraId="5F90B85A"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4DFD49E2"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66" w:history="1">
        <w:r w:rsidRPr="006C213A">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67" w:history="1"/>
    </w:p>
    <w:p w14:paraId="0908403E" w14:textId="77777777" w:rsidR="003C4DD5" w:rsidRPr="00CC1986" w:rsidRDefault="003C4DD5" w:rsidP="003C4DD5">
      <w:pPr>
        <w:spacing w:after="0"/>
        <w:ind w:left="357"/>
        <w:rPr>
          <w:rFonts w:ascii="Arial" w:hAnsi="Arial" w:cs="Arial"/>
        </w:rPr>
      </w:pPr>
      <w:r>
        <w:rPr>
          <w:rFonts w:ascii="Arial" w:hAnsi="Arial" w:cs="Arial"/>
        </w:rPr>
        <w:t xml:space="preserve"> </w:t>
      </w:r>
    </w:p>
    <w:p w14:paraId="1C953589"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2333864A"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68" w:history="1">
        <w:r w:rsidRPr="006C213A">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69" w:history="1"/>
    </w:p>
    <w:p w14:paraId="0AB37D3C" w14:textId="77777777" w:rsidR="003C4DD5" w:rsidRPr="00CC1986" w:rsidRDefault="003C4DD5" w:rsidP="003C4DD5">
      <w:pPr>
        <w:spacing w:after="0"/>
        <w:ind w:left="357"/>
        <w:rPr>
          <w:rFonts w:ascii="Arial" w:hAnsi="Arial" w:cs="Arial"/>
        </w:rPr>
      </w:pPr>
      <w:r>
        <w:rPr>
          <w:rFonts w:ascii="Arial" w:hAnsi="Arial" w:cs="Arial"/>
        </w:rPr>
        <w:t xml:space="preserve"> </w:t>
      </w:r>
    </w:p>
    <w:p w14:paraId="22D80AB1" w14:textId="77777777" w:rsidR="003C4DD5" w:rsidRPr="00CC1986" w:rsidRDefault="003C4DD5" w:rsidP="003C4DD5">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551EDC00" w14:textId="77777777" w:rsidR="003C4DD5" w:rsidRPr="00CC1986" w:rsidRDefault="003C4DD5" w:rsidP="003C4DD5">
      <w:pPr>
        <w:spacing w:after="0"/>
        <w:ind w:left="357"/>
        <w:rPr>
          <w:rFonts w:ascii="Arial" w:hAnsi="Arial" w:cs="Arial"/>
        </w:rPr>
      </w:pPr>
      <w:r w:rsidRPr="00CC1986">
        <w:rPr>
          <w:rFonts w:ascii="Arial" w:hAnsi="Arial" w:cs="Arial"/>
        </w:rPr>
        <w:t>Their Privacy Policy can be viewed at: </w:t>
      </w:r>
      <w:hyperlink r:id="rId170" w:history="1">
        <w:r w:rsidRPr="006C213A">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1" w:history="1"/>
    </w:p>
    <w:p w14:paraId="1BEAD294" w14:textId="77777777" w:rsidR="003C4DD5" w:rsidRPr="00CC1986" w:rsidRDefault="003C4DD5" w:rsidP="003C4DD5">
      <w:pPr>
        <w:spacing w:after="0"/>
        <w:ind w:left="357"/>
        <w:rPr>
          <w:rFonts w:ascii="Arial" w:hAnsi="Arial" w:cs="Arial"/>
        </w:rPr>
      </w:pPr>
      <w:r>
        <w:rPr>
          <w:rFonts w:ascii="Arial" w:hAnsi="Arial" w:cs="Arial"/>
        </w:rPr>
        <w:t xml:space="preserve"> </w:t>
      </w:r>
    </w:p>
    <w:p w14:paraId="1A9D44CB"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1E64EF19" w14:textId="77777777" w:rsidR="003C4DD5" w:rsidRPr="00CC1986" w:rsidRDefault="003C4DD5" w:rsidP="003C4DD5">
      <w:pPr>
        <w:spacing w:after="0"/>
        <w:ind w:left="357"/>
        <w:rPr>
          <w:rFonts w:ascii="Arial" w:hAnsi="Arial" w:cs="Arial"/>
        </w:rPr>
      </w:pPr>
      <w:r w:rsidRPr="00CC1986">
        <w:rPr>
          <w:rFonts w:ascii="Arial" w:hAnsi="Arial" w:cs="Arial"/>
        </w:rPr>
        <w:lastRenderedPageBreak/>
        <w:t xml:space="preserve">Their Privacy Policy can be viewed at: </w:t>
      </w:r>
      <w:hyperlink r:id="rId172" w:history="1">
        <w:r w:rsidRPr="006C213A">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3" w:history="1"/>
    </w:p>
    <w:p w14:paraId="21355346" w14:textId="77777777" w:rsidR="003C4DD5" w:rsidRPr="00CC1986" w:rsidRDefault="003C4DD5" w:rsidP="003C4DD5">
      <w:pPr>
        <w:spacing w:after="0"/>
        <w:ind w:left="357"/>
        <w:rPr>
          <w:rFonts w:ascii="Arial" w:hAnsi="Arial" w:cs="Arial"/>
        </w:rPr>
      </w:pPr>
      <w:r>
        <w:rPr>
          <w:rFonts w:ascii="Arial" w:hAnsi="Arial" w:cs="Arial"/>
        </w:rPr>
        <w:t xml:space="preserve"> </w:t>
      </w:r>
    </w:p>
    <w:p w14:paraId="15C858F5"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42096F25"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74" w:history="1">
        <w:r w:rsidRPr="006C213A">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5" w:history="1"/>
    </w:p>
    <w:p w14:paraId="7EF9A47F" w14:textId="77777777" w:rsidR="003C4DD5" w:rsidRPr="00CC1986" w:rsidRDefault="003C4DD5" w:rsidP="003C4DD5">
      <w:pPr>
        <w:spacing w:after="0"/>
        <w:ind w:left="357"/>
        <w:rPr>
          <w:rFonts w:ascii="Arial" w:hAnsi="Arial" w:cs="Arial"/>
        </w:rPr>
      </w:pPr>
      <w:r>
        <w:rPr>
          <w:rFonts w:ascii="Arial" w:hAnsi="Arial" w:cs="Arial"/>
        </w:rPr>
        <w:t xml:space="preserve"> </w:t>
      </w:r>
    </w:p>
    <w:p w14:paraId="4A2895F8"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20E326C"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76" w:history="1">
        <w:r w:rsidRPr="006C213A">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77" w:history="1"/>
    </w:p>
    <w:p w14:paraId="45B11F38" w14:textId="77777777" w:rsidR="003C4DD5" w:rsidRPr="00CC1986" w:rsidRDefault="003C4DD5" w:rsidP="003C4DD5">
      <w:pPr>
        <w:spacing w:after="0"/>
        <w:ind w:left="357"/>
        <w:rPr>
          <w:rFonts w:ascii="Arial" w:hAnsi="Arial" w:cs="Arial"/>
        </w:rPr>
      </w:pPr>
      <w:r>
        <w:rPr>
          <w:rFonts w:ascii="Arial" w:hAnsi="Arial" w:cs="Arial"/>
        </w:rPr>
        <w:t xml:space="preserve"> </w:t>
      </w:r>
    </w:p>
    <w:p w14:paraId="370773D9"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33F410C4"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78" w:history="1">
        <w:r w:rsidRPr="006C213A">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79" w:history="1"/>
    </w:p>
    <w:p w14:paraId="35340D3D" w14:textId="77777777" w:rsidR="003C4DD5" w:rsidRPr="00CC1986" w:rsidRDefault="003C4DD5" w:rsidP="003C4DD5">
      <w:pPr>
        <w:spacing w:after="0"/>
        <w:ind w:left="357"/>
        <w:rPr>
          <w:rFonts w:ascii="Arial" w:hAnsi="Arial" w:cs="Arial"/>
        </w:rPr>
      </w:pPr>
      <w:r>
        <w:rPr>
          <w:rFonts w:ascii="Arial" w:hAnsi="Arial" w:cs="Arial"/>
        </w:rPr>
        <w:t xml:space="preserve"> </w:t>
      </w:r>
    </w:p>
    <w:p w14:paraId="28ECB56D"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1BF8EF64"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80" w:history="1">
        <w:r w:rsidRPr="006C213A">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1" w:history="1"/>
    </w:p>
    <w:p w14:paraId="38048C2C" w14:textId="77777777" w:rsidR="003C4DD5" w:rsidRPr="00CC1986" w:rsidRDefault="003C4DD5" w:rsidP="003C4DD5">
      <w:pPr>
        <w:spacing w:after="0"/>
        <w:ind w:left="357"/>
        <w:rPr>
          <w:rFonts w:ascii="Arial" w:hAnsi="Arial" w:cs="Arial"/>
        </w:rPr>
      </w:pPr>
      <w:r>
        <w:rPr>
          <w:rFonts w:ascii="Arial" w:hAnsi="Arial" w:cs="Arial"/>
        </w:rPr>
        <w:t xml:space="preserve"> </w:t>
      </w:r>
    </w:p>
    <w:p w14:paraId="21823A58"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C050AF4"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82" w:history="1">
        <w:r w:rsidRPr="006C213A">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3" w:history="1"/>
    </w:p>
    <w:p w14:paraId="0881E2F9" w14:textId="77777777" w:rsidR="003C4DD5" w:rsidRPr="00CC1986" w:rsidRDefault="003C4DD5" w:rsidP="003C4DD5">
      <w:pPr>
        <w:spacing w:after="0"/>
        <w:ind w:left="357"/>
        <w:rPr>
          <w:rFonts w:ascii="Arial" w:hAnsi="Arial" w:cs="Arial"/>
        </w:rPr>
      </w:pPr>
      <w:r>
        <w:rPr>
          <w:rFonts w:ascii="Arial" w:hAnsi="Arial" w:cs="Arial"/>
        </w:rPr>
        <w:t xml:space="preserve"> </w:t>
      </w:r>
    </w:p>
    <w:p w14:paraId="79ED2400"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98B0106"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84" w:history="1">
        <w:r w:rsidRPr="006C213A">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5" w:history="1"/>
    </w:p>
    <w:p w14:paraId="04B301C0" w14:textId="77777777" w:rsidR="003C4DD5" w:rsidRPr="00CC1986" w:rsidRDefault="003C4DD5" w:rsidP="003C4DD5">
      <w:pPr>
        <w:spacing w:after="0"/>
        <w:ind w:left="357"/>
        <w:rPr>
          <w:rFonts w:ascii="Arial" w:hAnsi="Arial" w:cs="Arial"/>
        </w:rPr>
      </w:pPr>
      <w:r>
        <w:rPr>
          <w:rFonts w:ascii="Arial" w:hAnsi="Arial" w:cs="Arial"/>
        </w:rPr>
        <w:t xml:space="preserve"> </w:t>
      </w:r>
    </w:p>
    <w:p w14:paraId="6256C990"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367F7699"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86" w:history="1">
        <w:r w:rsidRPr="006C213A">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87" w:history="1"/>
    </w:p>
    <w:p w14:paraId="52F5AAE4" w14:textId="77777777" w:rsidR="003C4DD5" w:rsidRPr="00CC1986" w:rsidRDefault="003C4DD5" w:rsidP="003C4DD5">
      <w:pPr>
        <w:spacing w:after="0"/>
        <w:ind w:left="357"/>
        <w:rPr>
          <w:rFonts w:ascii="Arial" w:hAnsi="Arial" w:cs="Arial"/>
        </w:rPr>
      </w:pPr>
      <w:r>
        <w:rPr>
          <w:rFonts w:ascii="Arial" w:hAnsi="Arial" w:cs="Arial"/>
        </w:rPr>
        <w:t xml:space="preserve"> </w:t>
      </w:r>
    </w:p>
    <w:p w14:paraId="35A9C877"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4D7C5CB0"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88" w:history="1">
        <w:r w:rsidRPr="006C213A">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89" w:history="1"/>
    </w:p>
    <w:p w14:paraId="36FCB583" w14:textId="77777777" w:rsidR="003C4DD5" w:rsidRPr="00CC1986" w:rsidRDefault="003C4DD5" w:rsidP="003C4DD5">
      <w:pPr>
        <w:spacing w:after="0"/>
        <w:ind w:left="357"/>
        <w:rPr>
          <w:rFonts w:ascii="Arial" w:hAnsi="Arial" w:cs="Arial"/>
        </w:rPr>
      </w:pPr>
      <w:r>
        <w:rPr>
          <w:rFonts w:ascii="Arial" w:hAnsi="Arial" w:cs="Arial"/>
        </w:rPr>
        <w:t xml:space="preserve"> </w:t>
      </w:r>
    </w:p>
    <w:p w14:paraId="17CC39CF" w14:textId="77777777" w:rsidR="003C4DD5" w:rsidRPr="00CC1986" w:rsidRDefault="003C4DD5" w:rsidP="003C4DD5">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0D27E2A" w14:textId="77777777" w:rsidR="003C4DD5" w:rsidRPr="00CC1986" w:rsidRDefault="003C4DD5" w:rsidP="003C4DD5">
      <w:pPr>
        <w:spacing w:after="0"/>
        <w:ind w:left="357"/>
        <w:rPr>
          <w:rFonts w:ascii="Arial" w:hAnsi="Arial" w:cs="Arial"/>
        </w:rPr>
      </w:pPr>
      <w:r w:rsidRPr="00CC1986">
        <w:rPr>
          <w:rFonts w:ascii="Arial" w:hAnsi="Arial" w:cs="Arial"/>
        </w:rPr>
        <w:t xml:space="preserve">Their Privacy Policy can be viewed at: </w:t>
      </w:r>
      <w:hyperlink r:id="rId190" w:history="1">
        <w:r w:rsidRPr="006C213A">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1" w:history="1"/>
    </w:p>
    <w:p w14:paraId="763EBB11" w14:textId="77777777" w:rsidR="003C4DD5" w:rsidRDefault="003C4DD5" w:rsidP="003C4DD5">
      <w:pPr>
        <w:spacing w:after="0"/>
        <w:ind w:left="360"/>
        <w:rPr>
          <w:rFonts w:ascii="Arial" w:hAnsi="Arial" w:cs="Arial"/>
          <w:b/>
          <w:bCs/>
        </w:rPr>
      </w:pPr>
      <w:r>
        <w:rPr>
          <w:rFonts w:ascii="Arial" w:hAnsi="Arial" w:cs="Arial"/>
          <w:b/>
          <w:bCs/>
        </w:rPr>
        <w:t xml:space="preserve"> </w:t>
      </w:r>
    </w:p>
    <w:p w14:paraId="5F9B62A6" w14:textId="77777777" w:rsidR="003C4DD5" w:rsidRPr="00CF05B7" w:rsidRDefault="003C4DD5" w:rsidP="003C4DD5">
      <w:pPr>
        <w:spacing w:after="0"/>
        <w:ind w:left="360"/>
        <w:rPr>
          <w:rFonts w:ascii="Arial" w:hAnsi="Arial" w:cs="Arial"/>
          <w:b/>
          <w:bCs/>
        </w:rPr>
      </w:pPr>
      <w:r w:rsidRPr="00CF05B7">
        <w:rPr>
          <w:rFonts w:ascii="Arial" w:hAnsi="Arial" w:cs="Arial"/>
          <w:b/>
          <w:bCs/>
        </w:rPr>
        <w:t>Plaid:</w:t>
      </w:r>
    </w:p>
    <w:p w14:paraId="672474A9" w14:textId="77777777" w:rsidR="003C4DD5" w:rsidRDefault="003C4DD5" w:rsidP="003C4DD5">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2" w:history="1">
        <w:r w:rsidRPr="006C213A">
          <w:rPr>
            <w:rStyle w:val="Hyperlink"/>
            <w:rFonts w:ascii="Arial" w:hAnsi="Arial" w:cs="Arial"/>
          </w:rPr>
          <w:t>https://plaid.com/legal/</w:t>
        </w:r>
      </w:hyperlink>
      <w:r w:rsidRPr="00CF05B7">
        <w:rPr>
          <w:rFonts w:ascii="Arial" w:hAnsi="Arial" w:cs="Arial"/>
        </w:rPr>
        <w:t>.</w:t>
      </w:r>
    </w:p>
    <w:p w14:paraId="7C9C68FC" w14:textId="77777777" w:rsidR="003C4DD5" w:rsidRDefault="003C4DD5" w:rsidP="003C4DD5">
      <w:pPr>
        <w:spacing w:after="0"/>
        <w:ind w:left="360"/>
        <w:jc w:val="both"/>
        <w:rPr>
          <w:rFonts w:ascii="Arial" w:hAnsi="Arial" w:cs="Arial"/>
        </w:rPr>
      </w:pPr>
      <w:hyperlink r:id="rId193" w:history="1"/>
    </w:p>
    <w:p w14:paraId="1774737A" w14:textId="77777777" w:rsidR="003C4DD5" w:rsidRPr="00CF05B7" w:rsidRDefault="003C4DD5" w:rsidP="003C4DD5">
      <w:pPr>
        <w:spacing w:after="0"/>
        <w:ind w:left="360"/>
        <w:rPr>
          <w:rFonts w:ascii="Arial" w:hAnsi="Arial" w:cs="Arial"/>
          <w:b/>
          <w:bCs/>
        </w:rPr>
      </w:pPr>
      <w:r>
        <w:rPr>
          <w:rFonts w:ascii="Arial" w:hAnsi="Arial" w:cs="Arial"/>
          <w:b/>
          <w:bCs/>
        </w:rPr>
        <w:t>Klarna:</w:t>
      </w:r>
    </w:p>
    <w:p w14:paraId="697EC065" w14:textId="77777777" w:rsidR="003C4DD5" w:rsidRPr="00F25021" w:rsidRDefault="003C4DD5" w:rsidP="003C4DD5">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4" w:history="1">
        <w:r w:rsidRPr="006C213A">
          <w:rPr>
            <w:rStyle w:val="Hyperlink"/>
            <w:rFonts w:ascii="Arial" w:hAnsi="Arial" w:cs="Arial"/>
          </w:rPr>
          <w:t>https://www.klarna.com/us/legal/</w:t>
        </w:r>
      </w:hyperlink>
      <w:r w:rsidRPr="00F25021">
        <w:rPr>
          <w:rFonts w:ascii="Arial" w:hAnsi="Arial" w:cs="Arial"/>
        </w:rPr>
        <w:t>.</w:t>
      </w:r>
      <w:hyperlink r:id="rId195" w:history="1"/>
    </w:p>
    <w:p w14:paraId="3EA7E1EC" w14:textId="77777777" w:rsidR="003C4DD5" w:rsidRPr="00CC1986" w:rsidRDefault="003C4DD5" w:rsidP="003C4DD5">
      <w:pPr>
        <w:spacing w:after="0"/>
        <w:ind w:left="357"/>
        <w:rPr>
          <w:rFonts w:ascii="Arial" w:hAnsi="Arial" w:cs="Arial"/>
        </w:rPr>
      </w:pPr>
      <w:r>
        <w:rPr>
          <w:rFonts w:ascii="Arial" w:hAnsi="Arial" w:cs="Arial"/>
        </w:rPr>
        <w:t xml:space="preserve"> </w:t>
      </w:r>
    </w:p>
    <w:p w14:paraId="4992DE8B"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22706319"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C967F70" w14:textId="77777777" w:rsidR="003C4DD5" w:rsidRDefault="003C4DD5" w:rsidP="003C4DD5">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44A3BEDC" w14:textId="77777777" w:rsidR="003C4DD5" w:rsidRPr="00E655A7" w:rsidRDefault="003C4DD5" w:rsidP="003C4DD5">
      <w:pPr>
        <w:spacing w:after="0"/>
        <w:jc w:val="both"/>
        <w:rPr>
          <w:rFonts w:ascii="Arial" w:hAnsi="Arial" w:cs="Arial"/>
          <w:b/>
          <w:u w:val="single"/>
          <w:lang w:val="uk-UA"/>
        </w:rPr>
      </w:pPr>
      <w:r>
        <w:rPr>
          <w:rFonts w:ascii="Arial" w:hAnsi="Arial" w:cs="Arial"/>
          <w:b/>
          <w:u w:val="single"/>
          <w:lang w:val="uk-UA"/>
        </w:rPr>
        <w:lastRenderedPageBreak/>
        <w:t xml:space="preserve"> </w:t>
      </w:r>
    </w:p>
    <w:p w14:paraId="58DDC939" w14:textId="77777777" w:rsidR="003C4DD5" w:rsidRPr="00CC1986" w:rsidRDefault="003C4DD5" w:rsidP="003C4DD5">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4F7D7E9A" w14:textId="77777777" w:rsidR="003C4DD5" w:rsidRPr="00CC1986" w:rsidRDefault="003C4DD5" w:rsidP="003C4DD5">
      <w:pPr>
        <w:spacing w:after="0"/>
        <w:ind w:left="357"/>
        <w:rPr>
          <w:rFonts w:ascii="Arial" w:hAnsi="Arial" w:cs="Arial"/>
        </w:rPr>
      </w:pPr>
      <w:r w:rsidRPr="00CC1986">
        <w:rPr>
          <w:rFonts w:ascii="Arial" w:hAnsi="Arial" w:cs="Arial"/>
        </w:rPr>
        <w:t xml:space="preserve"> </w:t>
      </w:r>
    </w:p>
    <w:p w14:paraId="1C6EAD31" w14:textId="77777777" w:rsidR="003C4DD5" w:rsidRPr="00CF3F9C"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5CF70312" w14:textId="77777777" w:rsidR="003C4DD5" w:rsidRPr="007C02E0" w:rsidRDefault="003C4DD5" w:rsidP="003C4DD5">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0B3DB451" w14:textId="77777777" w:rsidR="003C4DD5" w:rsidRDefault="003C4DD5" w:rsidP="003C4DD5">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593B34AE" w14:textId="77777777" w:rsidR="003C4DD5" w:rsidRPr="00C92BBD" w:rsidRDefault="003C4DD5" w:rsidP="003C4DD5">
      <w:pPr>
        <w:spacing w:after="0"/>
        <w:ind w:left="357"/>
        <w:jc w:val="both"/>
        <w:rPr>
          <w:sz w:val="24"/>
          <w:szCs w:val="24"/>
        </w:rPr>
      </w:pPr>
      <w:r>
        <w:rPr>
          <w:rFonts w:ascii="Arial" w:hAnsi="Arial" w:cs="Arial"/>
        </w:rPr>
        <w:t xml:space="preserve"> </w:t>
      </w:r>
    </w:p>
    <w:p w14:paraId="4F60EC53" w14:textId="77777777" w:rsidR="003C4DD5" w:rsidRPr="00C92BBD" w:rsidRDefault="003C4DD5" w:rsidP="003C4DD5">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54570252" w14:textId="77777777" w:rsidR="003C4DD5" w:rsidRPr="007C7DFD" w:rsidRDefault="003C4DD5" w:rsidP="003C4DD5">
      <w:pPr>
        <w:pStyle w:val="Listenabsatz"/>
        <w:spacing w:after="0"/>
        <w:ind w:left="357"/>
        <w:jc w:val="both"/>
        <w:rPr>
          <w:rFonts w:ascii="Arial" w:hAnsi="Arial" w:cs="Arial"/>
          <w:bCs/>
        </w:rPr>
      </w:pPr>
      <w:r>
        <w:rPr>
          <w:rFonts w:ascii="Arial" w:hAnsi="Arial" w:cs="Arial"/>
          <w:bCs/>
        </w:rPr>
        <w:t xml:space="preserve"> </w:t>
      </w:r>
    </w:p>
    <w:p w14:paraId="2900D949"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209C82AA"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F4D6FA0" w14:textId="77777777" w:rsidR="003C4DD5" w:rsidRDefault="003C4DD5" w:rsidP="003C4DD5">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48C02BFC" w14:textId="77777777" w:rsidR="003C4DD5" w:rsidRPr="00E655A7" w:rsidRDefault="003C4DD5" w:rsidP="003C4DD5">
      <w:pPr>
        <w:spacing w:after="0"/>
        <w:jc w:val="both"/>
        <w:rPr>
          <w:rFonts w:ascii="Arial" w:hAnsi="Arial" w:cs="Arial"/>
          <w:b/>
          <w:u w:val="single"/>
          <w:lang w:val="uk-UA"/>
        </w:rPr>
      </w:pPr>
      <w:r>
        <w:rPr>
          <w:rFonts w:ascii="Arial" w:hAnsi="Arial" w:cs="Arial"/>
          <w:b/>
          <w:u w:val="single"/>
          <w:lang w:val="uk-UA"/>
        </w:rPr>
        <w:t xml:space="preserve"> </w:t>
      </w:r>
    </w:p>
    <w:p w14:paraId="0F643ABE" w14:textId="77777777" w:rsidR="003C4DD5" w:rsidRDefault="003C4DD5" w:rsidP="003C4DD5">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132E367C" w14:textId="77777777" w:rsidR="003C4DD5" w:rsidRPr="00E655A7" w:rsidRDefault="003C4DD5" w:rsidP="003C4DD5">
      <w:pPr>
        <w:spacing w:after="0"/>
        <w:jc w:val="both"/>
        <w:rPr>
          <w:rFonts w:ascii="Arial" w:hAnsi="Arial" w:cs="Arial"/>
          <w:lang w:val="uk-UA"/>
        </w:rPr>
      </w:pPr>
      <w:r>
        <w:rPr>
          <w:rFonts w:ascii="Arial" w:hAnsi="Arial" w:cs="Arial"/>
          <w:lang w:val="uk-UA"/>
        </w:rPr>
        <w:t xml:space="preserve"> </w:t>
      </w:r>
    </w:p>
    <w:p w14:paraId="6EECF402" w14:textId="77777777" w:rsidR="003C4DD5" w:rsidRPr="00CC1986" w:rsidRDefault="003C4DD5" w:rsidP="003C4DD5">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359DD13" w14:textId="77777777" w:rsidR="003C4DD5" w:rsidRPr="00CC1986" w:rsidRDefault="003C4DD5" w:rsidP="003C4DD5">
      <w:pPr>
        <w:spacing w:after="0"/>
        <w:rPr>
          <w:rFonts w:ascii="Arial" w:hAnsi="Arial" w:cs="Arial"/>
        </w:rPr>
      </w:pPr>
      <w:r>
        <w:rPr>
          <w:rFonts w:ascii="Arial" w:hAnsi="Arial" w:cs="Arial"/>
        </w:rPr>
        <w:t xml:space="preserve"> </w:t>
      </w:r>
    </w:p>
    <w:p w14:paraId="7982EE8D" w14:textId="77777777" w:rsidR="003C4DD5" w:rsidRDefault="003C4DD5" w:rsidP="00E4581C">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2F069075"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9E0AE73" w14:textId="77777777" w:rsidR="003C4DD5" w:rsidRDefault="003C4DD5" w:rsidP="003C4DD5">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2B91325E" w14:textId="77777777" w:rsidR="003C4DD5" w:rsidRPr="00E655A7" w:rsidRDefault="003C4DD5" w:rsidP="003C4DD5">
      <w:pPr>
        <w:pStyle w:val="Listenabsatz"/>
        <w:spacing w:after="0"/>
        <w:ind w:left="357"/>
        <w:jc w:val="both"/>
        <w:rPr>
          <w:rFonts w:ascii="Arial" w:hAnsi="Arial" w:cs="Arial"/>
          <w:b/>
          <w:u w:val="single"/>
          <w:lang w:val="uk-UA"/>
        </w:rPr>
      </w:pPr>
      <w:r>
        <w:rPr>
          <w:rFonts w:ascii="Arial" w:hAnsi="Arial" w:cs="Arial"/>
          <w:lang w:val="uk-UA"/>
        </w:rPr>
        <w:t xml:space="preserve"> </w:t>
      </w:r>
    </w:p>
    <w:p w14:paraId="7C4609A6" w14:textId="77777777" w:rsidR="003C4DD5" w:rsidRDefault="003C4DD5" w:rsidP="003C4DD5">
      <w:pPr>
        <w:spacing w:after="0"/>
        <w:ind w:left="357"/>
        <w:rPr>
          <w:rFonts w:ascii="Arial" w:hAnsi="Arial" w:cs="Arial"/>
        </w:rPr>
      </w:pPr>
      <w:r w:rsidRPr="00CC1986">
        <w:rPr>
          <w:rFonts w:ascii="Arial" w:hAnsi="Arial" w:cs="Arial"/>
        </w:rPr>
        <w:t xml:space="preserve">By email: </w:t>
      </w:r>
      <w:hyperlink r:id="rId196" w:history="1">
        <w:r w:rsidRPr="006C213A">
          <w:rPr>
            <w:rStyle w:val="Hyperlink"/>
            <w:rFonts w:ascii="Arial" w:hAnsi="Arial" w:cs="Arial"/>
          </w:rPr>
          <w:t>marvin@poopjournal.rocks</w:t>
        </w:r>
      </w:hyperlink>
      <w:r w:rsidRPr="00CC1986">
        <w:rPr>
          <w:rFonts w:ascii="Arial" w:hAnsi="Arial" w:cs="Arial"/>
        </w:rPr>
        <w:t>.</w:t>
      </w:r>
    </w:p>
    <w:p w14:paraId="25ED2CC7" w14:textId="77777777" w:rsidR="003C4DD5" w:rsidRPr="00CC1986" w:rsidRDefault="003C4DD5" w:rsidP="003C4DD5">
      <w:pPr>
        <w:spacing w:after="0"/>
        <w:ind w:left="357"/>
        <w:rPr>
          <w:rFonts w:ascii="Arial" w:hAnsi="Arial" w:cs="Arial"/>
        </w:rPr>
      </w:pPr>
      <w:r w:rsidRPr="00CC1986">
        <w:rPr>
          <w:rFonts w:ascii="Arial" w:hAnsi="Arial" w:cs="Arial"/>
        </w:rPr>
        <w:t xml:space="preserve"> </w:t>
      </w:r>
    </w:p>
    <w:p w14:paraId="34D8A804" w14:textId="77777777" w:rsidR="003C4DD5" w:rsidRPr="00694A67" w:rsidRDefault="003C4DD5" w:rsidP="00DA7630">
      <w:pPr>
        <w:spacing w:after="0" w:line="240" w:lineRule="auto"/>
        <w:ind w:left="357"/>
        <w:jc w:val="both"/>
        <w:rPr>
          <w:rFonts w:ascii="Arial" w:hAnsi="Arial" w:cs="Arial"/>
          <w:color w:val="000000" w:themeColor="text1"/>
        </w:rPr>
      </w:pPr>
    </w:p>
    <w:sectPr w:rsidR="003C4DD5"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ECF17" w14:textId="77777777" w:rsidR="00E4581C" w:rsidRDefault="00E4581C" w:rsidP="008844C6">
      <w:pPr>
        <w:spacing w:after="0" w:line="240" w:lineRule="auto"/>
      </w:pPr>
      <w:r>
        <w:separator/>
      </w:r>
    </w:p>
  </w:endnote>
  <w:endnote w:type="continuationSeparator" w:id="0">
    <w:p w14:paraId="7EC77D59" w14:textId="77777777" w:rsidR="00E4581C" w:rsidRDefault="00E4581C"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B26A3" w14:textId="77777777" w:rsidR="00E4581C" w:rsidRDefault="00E4581C" w:rsidP="008844C6">
      <w:pPr>
        <w:spacing w:after="0" w:line="240" w:lineRule="auto"/>
      </w:pPr>
      <w:r>
        <w:separator/>
      </w:r>
    </w:p>
  </w:footnote>
  <w:footnote w:type="continuationSeparator" w:id="0">
    <w:p w14:paraId="511CE8DF" w14:textId="77777777" w:rsidR="00E4581C" w:rsidRDefault="00E4581C"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4DD5"/>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2309"/>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275D"/>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0B8D"/>
    <w:rsid w:val="00C61D40"/>
    <w:rsid w:val="00C77D06"/>
    <w:rsid w:val="00C87A36"/>
    <w:rsid w:val="00CB0664"/>
    <w:rsid w:val="00CB1F9C"/>
    <w:rsid w:val="00CB387B"/>
    <w:rsid w:val="00CB38C6"/>
    <w:rsid w:val="00CC260B"/>
    <w:rsid w:val="00CC3586"/>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4581C"/>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1F85E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3C4DD5"/>
  </w:style>
  <w:style w:type="paragraph" w:styleId="Sprechblasentext">
    <w:name w:val="Balloon Text"/>
    <w:basedOn w:val="Standard"/>
    <w:link w:val="SprechblasentextZchn"/>
    <w:uiPriority w:val="99"/>
    <w:semiHidden/>
    <w:unhideWhenUsed/>
    <w:rsid w:val="003C4DD5"/>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C4D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parklit.com/agreements.spark?agreement=privacy" TargetMode="External"/><Relationship Id="rId21" Type="http://schemas.openxmlformats.org/officeDocument/2006/relationships/hyperlink" Target="https://dev.flurry.com/secure/optOut.do" TargetMode="External"/><Relationship Id="rId42" Type="http://schemas.openxmlformats.org/officeDocument/2006/relationships/hyperlink" Target="https://policies.google.com/privacy?hl=en" TargetMode="External"/><Relationship Id="rId47" Type="http://schemas.openxmlformats.org/officeDocument/2006/relationships/hyperlink" Target="mailto:marvin@poopjournal.rocks" TargetMode="External"/><Relationship Id="rId63" Type="http://schemas.openxmlformats.org/officeDocument/2006/relationships/hyperlink" Target="https://policies.google.com/privacy?hl=en" TargetMode="External"/><Relationship Id="rId68" Type="http://schemas.openxmlformats.org/officeDocument/2006/relationships/hyperlink" Target="https://matomo.org/privacy-policy" TargetMode="External"/><Relationship Id="rId84" Type="http://schemas.openxmlformats.org/officeDocument/2006/relationships/hyperlink" Target="https://unity3d.com/legal/privacy-policy" TargetMode="External"/><Relationship Id="rId89" Type="http://schemas.openxmlformats.org/officeDocument/2006/relationships/hyperlink" Target="https://about.gitlab.com/privacy/" TargetMode="External"/><Relationship Id="rId112" Type="http://schemas.openxmlformats.org/officeDocument/2006/relationships/hyperlink" Target="https://support.google.com/ads/answer/2662922?hl=en" TargetMode="External"/><Relationship Id="rId133" Type="http://schemas.openxmlformats.org/officeDocument/2006/relationships/hyperlink" Target="https://support.twitter.com/articles/20170405" TargetMode="External"/><Relationship Id="rId138" Type="http://schemas.openxmlformats.org/officeDocument/2006/relationships/hyperlink" Target="https://www.facebook.com/help/568137493302217" TargetMode="External"/><Relationship Id="rId154" Type="http://schemas.openxmlformats.org/officeDocument/2006/relationships/hyperlink" Target="http://fastspring.com/privacy/" TargetMode="External"/><Relationship Id="rId159" Type="http://schemas.openxmlformats.org/officeDocument/2006/relationships/hyperlink" Target="https://support.apple.com/en-us/HT203027" TargetMode="External"/><Relationship Id="rId175" Type="http://schemas.openxmlformats.org/officeDocument/2006/relationships/hyperlink" Target="https://www.2checkout.com/legal/privacy/" TargetMode="External"/><Relationship Id="rId170" Type="http://schemas.openxmlformats.org/officeDocument/2006/relationships/hyperlink" Target="https://www.firstdata.com/en_us/privacy.html" TargetMode="External"/><Relationship Id="rId191" Type="http://schemas.openxmlformats.org/officeDocument/2006/relationships/hyperlink" Target="https://render.alipay.com/p/f/agreementpages/alipayglobalprivacypolicy.html" TargetMode="External"/><Relationship Id="rId196" Type="http://schemas.openxmlformats.org/officeDocument/2006/relationships/hyperlink" Target="mailto:marvin@poopjournal.rocks" TargetMode="External"/><Relationship Id="rId16" Type="http://schemas.openxmlformats.org/officeDocument/2006/relationships/hyperlink" Target="https://matomo.org/privacy-policy" TargetMode="External"/><Relationship Id="rId107" Type="http://schemas.openxmlformats.org/officeDocument/2006/relationships/hyperlink" Target="https://advertise.bingads.microsoft.com/en-us/resources/policies/personalized-ads" TargetMode="External"/><Relationship Id="rId11" Type="http://schemas.openxmlformats.org/officeDocument/2006/relationships/hyperlink" Target="https://policies.google.com/privacy?hl=en"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53" Type="http://schemas.openxmlformats.org/officeDocument/2006/relationships/hyperlink" Target="mailto:marvin@poopjournal.rocks" TargetMode="External"/><Relationship Id="rId58" Type="http://schemas.openxmlformats.org/officeDocument/2006/relationships/hyperlink" Target="https://policies.google.com/privacy?hl=en" TargetMode="External"/><Relationship Id="rId74" Type="http://schemas.openxmlformats.org/officeDocument/2006/relationships/hyperlink" Target="https://statcounter.com/about/legal/" TargetMode="External"/><Relationship Id="rId79" Type="http://schemas.openxmlformats.org/officeDocument/2006/relationships/hyperlink" Target="https://policies.yahoo.com/us/en/yahoo/privacy/policy/index.htm" TargetMode="External"/><Relationship Id="rId102" Type="http://schemas.openxmlformats.org/officeDocument/2006/relationships/hyperlink" Target="https://crowdin.com/privacy-policy/" TargetMode="External"/><Relationship Id="rId123" Type="http://schemas.openxmlformats.org/officeDocument/2006/relationships/hyperlink" Target="http://www.google.com/settings/ads" TargetMode="External"/><Relationship Id="rId128" Type="http://schemas.openxmlformats.org/officeDocument/2006/relationships/hyperlink" Target="https://policies.google.com/privacy?hl=en" TargetMode="External"/><Relationship Id="rId144" Type="http://schemas.openxmlformats.org/officeDocument/2006/relationships/hyperlink" Target="http://youradchoices.ca/" TargetMode="External"/><Relationship Id="rId149" Type="http://schemas.openxmlformats.org/officeDocument/2006/relationships/hyperlink" Target="http://help.pinterest.com/en/articles/personalization-and-data" TargetMode="External"/><Relationship Id="rId5" Type="http://schemas.openxmlformats.org/officeDocument/2006/relationships/webSettings" Target="webSettings.xml"/><Relationship Id="rId90" Type="http://schemas.openxmlformats.org/officeDocument/2006/relationships/hyperlink" Target="https://about.gitlab.com/privacy/" TargetMode="External"/><Relationship Id="rId95" Type="http://schemas.openxmlformats.org/officeDocument/2006/relationships/hyperlink" Target="https://policies.google.com/privacy" TargetMode="External"/><Relationship Id="rId160" Type="http://schemas.openxmlformats.org/officeDocument/2006/relationships/hyperlink" Target="https://policies.google.com/privacy?hl=en&amp;gl=us" TargetMode="External"/><Relationship Id="rId165" Type="http://schemas.openxmlformats.org/officeDocument/2006/relationships/hyperlink" Target="https://stripe.com/us/privacy" TargetMode="External"/><Relationship Id="rId181" Type="http://schemas.openxmlformats.org/officeDocument/2006/relationships/hyperlink" Target="https://gocardless.com/legal/privacy" TargetMode="External"/><Relationship Id="rId186" Type="http://schemas.openxmlformats.org/officeDocument/2006/relationships/hyperlink" Target="https://www.moneris.com/legal/privacy-policy"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43" Type="http://schemas.openxmlformats.org/officeDocument/2006/relationships/hyperlink" Target="mailto:marvin@poopjournal.rocks" TargetMode="External"/><Relationship Id="rId48" Type="http://schemas.openxmlformats.org/officeDocument/2006/relationships/hyperlink" Target="https://eur-lex.europa.eu/eli/reg/2016/679/oj" TargetMode="External"/><Relationship Id="rId64" Type="http://schemas.openxmlformats.org/officeDocument/2006/relationships/hyperlink" Target="https://policies.google.com/privacy?hl=en" TargetMode="External"/><Relationship Id="rId69" Type="http://schemas.openxmlformats.org/officeDocument/2006/relationships/hyperlink" Target="https://matomo.org/privacy-policy" TargetMode="External"/><Relationship Id="rId113" Type="http://schemas.openxmlformats.org/officeDocument/2006/relationships/hyperlink" Target="http://www.google.com/policies/privacy/partners/" TargetMode="External"/><Relationship Id="rId118" Type="http://schemas.openxmlformats.org/officeDocument/2006/relationships/hyperlink" Target="https://www.sparklit.com/agreements.spark?agreement=privacy" TargetMode="External"/><Relationship Id="rId134" Type="http://schemas.openxmlformats.org/officeDocument/2006/relationships/hyperlink" Target="https://twitter.com/privacy" TargetMode="External"/><Relationship Id="rId139" Type="http://schemas.openxmlformats.org/officeDocument/2006/relationships/hyperlink" Target="https://www.facebook.com/help/568137493302217" TargetMode="External"/><Relationship Id="rId80" Type="http://schemas.openxmlformats.org/officeDocument/2006/relationships/hyperlink" Target="https://mixpanel.com/optout/" TargetMode="External"/><Relationship Id="rId85" Type="http://schemas.openxmlformats.org/officeDocument/2006/relationships/hyperlink" Target="https://unity3d.com/legal/privacy-policy" TargetMode="External"/><Relationship Id="rId150" Type="http://schemas.openxmlformats.org/officeDocument/2006/relationships/hyperlink" Target="https://about.pinterest.com/en/privacy-policy" TargetMode="External"/><Relationship Id="rId155" Type="http://schemas.openxmlformats.org/officeDocument/2006/relationships/hyperlink" Target="%20http:/fastspring.com/privacy/" TargetMode="External"/><Relationship Id="rId171" Type="http://schemas.openxmlformats.org/officeDocument/2006/relationships/hyperlink" Target="https://www.firstdata.com/en_us/privacy.html" TargetMode="External"/><Relationship Id="rId176" Type="http://schemas.openxmlformats.org/officeDocument/2006/relationships/hyperlink" Target="https://www.sagepay.co.uk/policies/privacy-policy" TargetMode="External"/><Relationship Id="rId192" Type="http://schemas.openxmlformats.org/officeDocument/2006/relationships/hyperlink" Target="https://plaid.com/legal/" TargetMode="External"/><Relationship Id="rId197" Type="http://schemas.openxmlformats.org/officeDocument/2006/relationships/fontTable" Target="fontTable.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59" Type="http://schemas.openxmlformats.org/officeDocument/2006/relationships/hyperlink" Target="https://policies.google.com/privacy?hl=en" TargetMode="External"/><Relationship Id="rId103" Type="http://schemas.openxmlformats.org/officeDocument/2006/relationships/hyperlink" Target="https://circleci.com/privacy/" TargetMode="External"/><Relationship Id="rId108" Type="http://schemas.openxmlformats.org/officeDocument/2006/relationships/hyperlink" Target="https://advertise.bingads.microsoft.com/en-us/resources/policies/personalized-ads" TargetMode="External"/><Relationship Id="rId124" Type="http://schemas.openxmlformats.org/officeDocument/2006/relationships/hyperlink" Target="http://www.google.com/settings/ads" TargetMode="External"/><Relationship Id="rId129" Type="http://schemas.openxmlformats.org/officeDocument/2006/relationships/hyperlink" Target="https://advertise.bingads.microsoft.com/en-us/resources/policies/personalized-ads" TargetMode="External"/><Relationship Id="rId54" Type="http://schemas.openxmlformats.org/officeDocument/2006/relationships/hyperlink" Target="mailto:marvin@poopjournal.rocks" TargetMode="External"/><Relationship Id="rId70" Type="http://schemas.openxmlformats.org/officeDocument/2006/relationships/hyperlink" Target="https://clicky.com/terms" TargetMode="External"/><Relationship Id="rId75" Type="http://schemas.openxmlformats.org/officeDocument/2006/relationships/hyperlink" Target="https://statcounter.com/about/legal/" TargetMode="External"/><Relationship Id="rId91" Type="http://schemas.openxmlformats.org/officeDocument/2006/relationships/hyperlink" Target="https://docs.travis-ci.com/legal/privacy-policy" TargetMode="External"/><Relationship Id="rId96" Type="http://schemas.openxmlformats.org/officeDocument/2006/relationships/hyperlink" Target="https://www.codacy.com/privacy" TargetMode="External"/><Relationship Id="rId140" Type="http://schemas.openxmlformats.org/officeDocument/2006/relationships/hyperlink" Target="http://www.aboutads.info/choices/" TargetMode="External"/><Relationship Id="rId145" Type="http://schemas.openxmlformats.org/officeDocument/2006/relationships/hyperlink" Target="http://www.youronlinechoices.eu/" TargetMode="External"/><Relationship Id="rId161" Type="http://schemas.openxmlformats.org/officeDocument/2006/relationships/hyperlink" Target="https://payments.google.com/payments/apis-secure/u/0/get_legal_document?ldo=0&amp;ldt=privacynotice&amp;ldl=en" TargetMode="External"/><Relationship Id="rId166" Type="http://schemas.openxmlformats.org/officeDocument/2006/relationships/hyperlink" Target="https://go.wepay.com/privacy-policy" TargetMode="External"/><Relationship Id="rId182" Type="http://schemas.openxmlformats.org/officeDocument/2006/relationships/hyperlink" Target="https://www.elavon.com/privacy-pledge.html" TargetMode="External"/><Relationship Id="rId187" Type="http://schemas.openxmlformats.org/officeDocument/2006/relationships/hyperlink" Target="https://www.moneris.com/legal/privacy-poli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49" Type="http://schemas.openxmlformats.org/officeDocument/2006/relationships/hyperlink" Target="https://eur-lex.europa.eu/eli/reg/2016/679/oj" TargetMode="External"/><Relationship Id="rId114" Type="http://schemas.openxmlformats.org/officeDocument/2006/relationships/hyperlink" Target="http://www.google.com/policies/privacy/" TargetMode="External"/><Relationship Id="rId119" Type="http://schemas.openxmlformats.org/officeDocument/2006/relationships/hyperlink" Target="https://unity3d.com/legal/privacy-policy" TargetMode="External"/><Relationship Id="rId44" Type="http://schemas.openxmlformats.org/officeDocument/2006/relationships/hyperlink" Target="https://sneak.page/" TargetMode="External"/><Relationship Id="rId60" Type="http://schemas.openxmlformats.org/officeDocument/2006/relationships/hyperlink" Target="https://support.google.com/analytics/answer/6004245" TargetMode="External"/><Relationship Id="rId65" Type="http://schemas.openxmlformats.org/officeDocument/2006/relationships/hyperlink" Target="https://policies.google.com/privacy?hl=en" TargetMode="External"/><Relationship Id="rId81" Type="http://schemas.openxmlformats.org/officeDocument/2006/relationships/hyperlink" Target="https://mixpanel.com/optout/" TargetMode="External"/><Relationship Id="rId86" Type="http://schemas.openxmlformats.org/officeDocument/2006/relationships/hyperlink" Target="https://electerious.com/terms_of_service.html" TargetMode="External"/><Relationship Id="rId130" Type="http://schemas.openxmlformats.org/officeDocument/2006/relationships/hyperlink" Target="https://advertise.bingads.microsoft.com/en-us/resources/policies/personalized-ads" TargetMode="External"/><Relationship Id="rId135" Type="http://schemas.openxmlformats.org/officeDocument/2006/relationships/hyperlink" Target="https://twitter.com/privacy" TargetMode="External"/><Relationship Id="rId151" Type="http://schemas.openxmlformats.org/officeDocument/2006/relationships/hyperlink" Target="https://about.pinterest.com/en/privacy-policy" TargetMode="External"/><Relationship Id="rId156" Type="http://schemas.openxmlformats.org/officeDocument/2006/relationships/hyperlink" Target="https://www.apple.com/legal/privacy/en-ww/" TargetMode="External"/><Relationship Id="rId177" Type="http://schemas.openxmlformats.org/officeDocument/2006/relationships/hyperlink" Target="https://www.sagepay.co.uk/policies/privacy-policy" TargetMode="External"/><Relationship Id="rId198" Type="http://schemas.openxmlformats.org/officeDocument/2006/relationships/theme" Target="theme/theme1.xml"/><Relationship Id="rId172" Type="http://schemas.openxmlformats.org/officeDocument/2006/relationships/hyperlink" Target="https://www.authorize.net/about-us/privacy/" TargetMode="External"/><Relationship Id="rId193" Type="http://schemas.openxmlformats.org/officeDocument/2006/relationships/hyperlink" Target="https://plaid.com/legal/"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privacy.microsoft.com/en-us/PrivacyStatement" TargetMode="External"/><Relationship Id="rId34" Type="http://schemas.openxmlformats.org/officeDocument/2006/relationships/hyperlink" Target="https://docs.rollbar.com/docs/privacy-policy" TargetMode="External"/><Relationship Id="rId50" Type="http://schemas.openxmlformats.org/officeDocument/2006/relationships/hyperlink" Target="mailto:marvin@poopjournal.rocks" TargetMode="External"/><Relationship Id="rId55" Type="http://schemas.openxmlformats.org/officeDocument/2006/relationships/hyperlink" Target="mailto:marvin@poopjournal.rocks" TargetMode="External"/><Relationship Id="rId76" Type="http://schemas.openxmlformats.org/officeDocument/2006/relationships/hyperlink" Target="https://dev.flurry.com/secure/optOut.do" TargetMode="External"/><Relationship Id="rId97" Type="http://schemas.openxmlformats.org/officeDocument/2006/relationships/hyperlink" Target="https://www.codacy.com/privacy" TargetMode="External"/><Relationship Id="rId104" Type="http://schemas.openxmlformats.org/officeDocument/2006/relationships/hyperlink" Target="https://circleci.com/privacy/" TargetMode="External"/><Relationship Id="rId120" Type="http://schemas.openxmlformats.org/officeDocument/2006/relationships/hyperlink" Target="https://unity3d.com/legal/privacy-policy" TargetMode="External"/><Relationship Id="rId125" Type="http://schemas.openxmlformats.org/officeDocument/2006/relationships/hyperlink" Target="https://tools.google.com/dlpage/gaoptout" TargetMode="External"/><Relationship Id="rId141" Type="http://schemas.openxmlformats.org/officeDocument/2006/relationships/hyperlink" Target="http://youradchoices.ca/" TargetMode="External"/><Relationship Id="rId146" Type="http://schemas.openxmlformats.org/officeDocument/2006/relationships/hyperlink" Target="https://www.facebook.com/privacy/explanation" TargetMode="External"/><Relationship Id="rId167" Type="http://schemas.openxmlformats.org/officeDocument/2006/relationships/hyperlink" Target="https://go.wepay.com/privacy-policy" TargetMode="External"/><Relationship Id="rId188" Type="http://schemas.openxmlformats.org/officeDocument/2006/relationships/hyperlink" Target="https://www.wechat.com/en/privacy_policy.html" TargetMode="External"/><Relationship Id="rId7" Type="http://schemas.openxmlformats.org/officeDocument/2006/relationships/endnotes" Target="endnotes.xml"/><Relationship Id="rId71" Type="http://schemas.openxmlformats.org/officeDocument/2006/relationships/hyperlink" Target="https://clicky.com/terms" TargetMode="External"/><Relationship Id="rId92" Type="http://schemas.openxmlformats.org/officeDocument/2006/relationships/hyperlink" Target="https://docs.travis-ci.com/legal/privacy-policy" TargetMode="External"/><Relationship Id="rId162" Type="http://schemas.openxmlformats.org/officeDocument/2006/relationships/hyperlink" Target="https://policies.google.com/privacy?hl=en&amp;gl=us" TargetMode="External"/><Relationship Id="rId183" Type="http://schemas.openxmlformats.org/officeDocument/2006/relationships/hyperlink" Target="https://www.elavon.com/privacy-pledge.html" TargetMode="External"/><Relationship Id="rId2" Type="http://schemas.openxmlformats.org/officeDocument/2006/relationships/numbering" Target="numbering.xml"/><Relationship Id="rId29" Type="http://schemas.openxmlformats.org/officeDocument/2006/relationships/hyperlink" Target="https://docs.bugsnag.com/legal/privacy-policy/"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https://sneak.page/" TargetMode="External"/><Relationship Id="rId66" Type="http://schemas.openxmlformats.org/officeDocument/2006/relationships/hyperlink" Target="https://usefathom.com/privacy/" TargetMode="External"/><Relationship Id="rId87" Type="http://schemas.openxmlformats.org/officeDocument/2006/relationships/hyperlink" Target="https://electerious.com/terms_of_service.html" TargetMode="External"/><Relationship Id="rId110" Type="http://schemas.openxmlformats.org/officeDocument/2006/relationships/hyperlink" Target="https://privacy.microsoft.com/en-us/PrivacyStatement" TargetMode="External"/><Relationship Id="rId115" Type="http://schemas.openxmlformats.org/officeDocument/2006/relationships/hyperlink" Target="http://www.google.com/policies/privacy/partners/" TargetMode="External"/><Relationship Id="rId131" Type="http://schemas.openxmlformats.org/officeDocument/2006/relationships/hyperlink" Target="https://privacy.microsoft.com/en-us/PrivacyStatement" TargetMode="External"/><Relationship Id="rId136" Type="http://schemas.openxmlformats.org/officeDocument/2006/relationships/hyperlink" Target="https://www.facebook.com/help/164968693837950" TargetMode="External"/><Relationship Id="rId157" Type="http://schemas.openxmlformats.org/officeDocument/2006/relationships/hyperlink" Target="https://support.apple.com/en-us/HT203027" TargetMode="External"/><Relationship Id="rId178" Type="http://schemas.openxmlformats.org/officeDocument/2006/relationships/hyperlink" Target="https://squareup.com/us/en/legal/general/privacy" TargetMode="External"/><Relationship Id="rId61" Type="http://schemas.openxmlformats.org/officeDocument/2006/relationships/hyperlink" Target="https://support.google.com/analytics/answer/6004245" TargetMode="External"/><Relationship Id="rId82" Type="http://schemas.openxmlformats.org/officeDocument/2006/relationships/hyperlink" Target="https://mixpanel.com/terms/" TargetMode="External"/><Relationship Id="rId152" Type="http://schemas.openxmlformats.org/officeDocument/2006/relationships/hyperlink" Target="https://www.paypal.com/webapps/mpp/ua/privacy-full" TargetMode="External"/><Relationship Id="rId173" Type="http://schemas.openxmlformats.org/officeDocument/2006/relationships/hyperlink" Target="https://www.authorize.net/about-us/privacy/" TargetMode="External"/><Relationship Id="rId194" Type="http://schemas.openxmlformats.org/officeDocument/2006/relationships/hyperlink" Target="https://www.klarna.com/us/legal/"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56" Type="http://schemas.openxmlformats.org/officeDocument/2006/relationships/hyperlink" Target="https://poopjournal.rocks/blog/contact/" TargetMode="External"/><Relationship Id="rId77" Type="http://schemas.openxmlformats.org/officeDocument/2006/relationships/hyperlink" Target="https://dev.flurry.com/secure/optOut.do" TargetMode="External"/><Relationship Id="rId100" Type="http://schemas.openxmlformats.org/officeDocument/2006/relationships/hyperlink" Target="https://codemagic.io/terms/" TargetMode="External"/><Relationship Id="rId105" Type="http://schemas.openxmlformats.org/officeDocument/2006/relationships/hyperlink" Target="http://www.google.com/ads/preferences/" TargetMode="External"/><Relationship Id="rId126" Type="http://schemas.openxmlformats.org/officeDocument/2006/relationships/hyperlink" Target="https://tools.google.com/dlpage/gaoptout" TargetMode="External"/><Relationship Id="rId147" Type="http://schemas.openxmlformats.org/officeDocument/2006/relationships/hyperlink" Target="https://www.facebook.com/privacy/explanation" TargetMode="External"/><Relationship Id="rId168" Type="http://schemas.openxmlformats.org/officeDocument/2006/relationships/hyperlink" Target="https://online.worldpay.com/terms/privacy" TargetMode="External"/><Relationship Id="rId8" Type="http://schemas.openxmlformats.org/officeDocument/2006/relationships/hyperlink" Target="https://sneak.page/" TargetMode="External"/><Relationship Id="rId51" Type="http://schemas.openxmlformats.org/officeDocument/2006/relationships/hyperlink" Target="https://consumercal.org/about-cfc/cfc-education-foundation/california-online-privacy-protection-act-caloppa-3/" TargetMode="External"/><Relationship Id="rId72" Type="http://schemas.openxmlformats.org/officeDocument/2006/relationships/hyperlink" Target="https://www.cloudflare.com/privacypolicy/" TargetMode="External"/><Relationship Id="rId93" Type="http://schemas.openxmlformats.org/officeDocument/2006/relationships/hyperlink" Target="https://www.bitrise.io/privacy" TargetMode="External"/><Relationship Id="rId98" Type="http://schemas.openxmlformats.org/officeDocument/2006/relationships/hyperlink" Target="https://codecov.io/privacy" TargetMode="External"/><Relationship Id="rId121" Type="http://schemas.openxmlformats.org/officeDocument/2006/relationships/hyperlink" Target="https://unity3d.com/legal/privacy-policy" TargetMode="External"/><Relationship Id="rId142" Type="http://schemas.openxmlformats.org/officeDocument/2006/relationships/hyperlink" Target="http://www.youronlinechoices.eu/" TargetMode="External"/><Relationship Id="rId163" Type="http://schemas.openxmlformats.org/officeDocument/2006/relationships/hyperlink" Target="https://payments.google.com/payments/apis-secure/u/0/get_legal_document?ldo=0&amp;ldt=privacynotice&amp;ldl=en" TargetMode="External"/><Relationship Id="rId184" Type="http://schemas.openxmlformats.org/officeDocument/2006/relationships/hyperlink" Target="https://www.verifone.com/en/privacy" TargetMode="External"/><Relationship Id="rId189" Type="http://schemas.openxmlformats.org/officeDocument/2006/relationships/hyperlink" Target="https://www.wechat.com/en/privacy_policy.html"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sneak.page/" TargetMode="External"/><Relationship Id="rId67" Type="http://schemas.openxmlformats.org/officeDocument/2006/relationships/hyperlink" Target="https://usefathom.com/privacy/" TargetMode="External"/><Relationship Id="rId116" Type="http://schemas.openxmlformats.org/officeDocument/2006/relationships/hyperlink" Target="http://www.google.com/policies/privacy/" TargetMode="External"/><Relationship Id="rId137" Type="http://schemas.openxmlformats.org/officeDocument/2006/relationships/hyperlink" Target="https://www.facebook.com/help/164968693837950" TargetMode="External"/><Relationship Id="rId158" Type="http://schemas.openxmlformats.org/officeDocument/2006/relationships/hyperlink" Target="https://www.apple.com/legal/privacy/en-ww/" TargetMode="External"/><Relationship Id="rId20" Type="http://schemas.openxmlformats.org/officeDocument/2006/relationships/hyperlink" Target="https://statcounter.com/about/legal/"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mixpanel.com/terms/" TargetMode="External"/><Relationship Id="rId88" Type="http://schemas.openxmlformats.org/officeDocument/2006/relationships/hyperlink" Target="https://help.github.com/en/articles/github-privacy-statement" TargetMode="External"/><Relationship Id="rId111" Type="http://schemas.openxmlformats.org/officeDocument/2006/relationships/hyperlink" Target="https://support.google.com/ads/answer/2662922?hl=en" TargetMode="External"/><Relationship Id="rId132" Type="http://schemas.openxmlformats.org/officeDocument/2006/relationships/hyperlink" Target="https://privacy.microsoft.com/en-us/PrivacyStatement" TargetMode="External"/><Relationship Id="rId153" Type="http://schemas.openxmlformats.org/officeDocument/2006/relationships/hyperlink" Target="https://www.paypal.com/webapps/mpp/ua/privacy-full" TargetMode="External"/><Relationship Id="rId174" Type="http://schemas.openxmlformats.org/officeDocument/2006/relationships/hyperlink" Target="https://www.2checkout.com/legal/privacy/" TargetMode="External"/><Relationship Id="rId179" Type="http://schemas.openxmlformats.org/officeDocument/2006/relationships/hyperlink" Target="https://squareup.com/us/en/legal/general/privacy" TargetMode="External"/><Relationship Id="rId195" Type="http://schemas.openxmlformats.org/officeDocument/2006/relationships/hyperlink" Target="https://www.klarna.com/us/legal/" TargetMode="External"/><Relationship Id="rId190" Type="http://schemas.openxmlformats.org/officeDocument/2006/relationships/hyperlink" Target="https://render.alipay.com/p/f/agreementpages/alipayglobalprivacypolicy.html" TargetMode="External"/><Relationship Id="rId15" Type="http://schemas.openxmlformats.org/officeDocument/2006/relationships/hyperlink" Target="https://usefathom.com/privacy/" TargetMode="External"/><Relationship Id="rId36" Type="http://schemas.openxmlformats.org/officeDocument/2006/relationships/hyperlink" Target="https://sentry.io/privacy/" TargetMode="External"/><Relationship Id="rId57" Type="http://schemas.openxmlformats.org/officeDocument/2006/relationships/hyperlink" Target="http://leginfo.legislature.ca.gov/faces/billTextClient.xhtml?bill_id=201720180AB375" TargetMode="External"/><Relationship Id="rId106" Type="http://schemas.openxmlformats.org/officeDocument/2006/relationships/hyperlink" Target="http://www.google.com/ads/preferences/" TargetMode="External"/><Relationship Id="rId127" Type="http://schemas.openxmlformats.org/officeDocument/2006/relationships/hyperlink" Target="https://policies.google.com/privacy?hl=en" TargetMode="External"/><Relationship Id="rId10" Type="http://schemas.openxmlformats.org/officeDocument/2006/relationships/hyperlink" Target="mailto:marvin@poopjournal.rocks" TargetMode="External"/><Relationship Id="rId31" Type="http://schemas.openxmlformats.org/officeDocument/2006/relationships/hyperlink" Target="https://github.com/ACRA/acra" TargetMode="External"/><Relationship Id="rId52" Type="http://schemas.openxmlformats.org/officeDocument/2006/relationships/hyperlink" Target="https://consumercal.org/about-cfc/cfc-education-foundation/california-online-privacy-protection-act-caloppa-3/" TargetMode="External"/><Relationship Id="rId73" Type="http://schemas.openxmlformats.org/officeDocument/2006/relationships/hyperlink" Target="https://www.cloudflare.com/privacypolicy/" TargetMode="External"/><Relationship Id="rId78" Type="http://schemas.openxmlformats.org/officeDocument/2006/relationships/hyperlink" Target="https://policies.yahoo.com/us/en/yahoo/privacy/policy/index.htm" TargetMode="External"/><Relationship Id="rId94" Type="http://schemas.openxmlformats.org/officeDocument/2006/relationships/hyperlink" Target="https://policies.google.com/privacy" TargetMode="External"/><Relationship Id="rId99" Type="http://schemas.openxmlformats.org/officeDocument/2006/relationships/hyperlink" Target="https://codecov.io/privacy" TargetMode="External"/><Relationship Id="rId101" Type="http://schemas.openxmlformats.org/officeDocument/2006/relationships/hyperlink" Target="https://crowdin.com/privacy-policy/#16-how-to-contact-us" TargetMode="External"/><Relationship Id="rId122" Type="http://schemas.openxmlformats.org/officeDocument/2006/relationships/hyperlink" Target="https://unity3d.com/legal/privacy-policy" TargetMode="External"/><Relationship Id="rId143" Type="http://schemas.openxmlformats.org/officeDocument/2006/relationships/hyperlink" Target="http://www.aboutads.info/choices/" TargetMode="External"/><Relationship Id="rId148" Type="http://schemas.openxmlformats.org/officeDocument/2006/relationships/hyperlink" Target="http://help.pinterest.com/en/articles/personalization-and-data" TargetMode="External"/><Relationship Id="rId164" Type="http://schemas.openxmlformats.org/officeDocument/2006/relationships/hyperlink" Target="https://stripe.com/us/privacy" TargetMode="External"/><Relationship Id="rId169" Type="http://schemas.openxmlformats.org/officeDocument/2006/relationships/hyperlink" Target="https://online.worldpay.com/terms/privacy" TargetMode="External"/><Relationship Id="rId185" Type="http://schemas.openxmlformats.org/officeDocument/2006/relationships/hyperlink" Target="https://www.verifone.com/en/privacy" TargetMode="External"/><Relationship Id="rId4" Type="http://schemas.openxmlformats.org/officeDocument/2006/relationships/settings" Target="settings.xml"/><Relationship Id="rId9" Type="http://schemas.openxmlformats.org/officeDocument/2006/relationships/hyperlink" Target="https://sneak.page/privacy/" TargetMode="External"/><Relationship Id="rId180" Type="http://schemas.openxmlformats.org/officeDocument/2006/relationships/hyperlink" Target="https://gocardless.com/legal/privacy" TargetMode="External"/><Relationship Id="rId26"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30722-1823-4083-8D64-7FE05DFB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9701</Words>
  <Characters>61123</Characters>
  <Application>Microsoft Office Word</Application>
  <DocSecurity>0</DocSecurity>
  <Lines>509</Lines>
  <Paragraphs>141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70683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2020-04-19T16:48:00Z</dcterms:created>
  <dcterms:modified xsi:type="dcterms:W3CDTF">2020-04-19T16:48:00Z</dcterms:modified>
  <cp:category/>
</cp:coreProperties>
</file>