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C36B9E" w14:textId="77777777" w:rsidR="00B62F6D" w:rsidRPr="00694A67" w:rsidRDefault="001618AC" w:rsidP="00D8502B">
      <w:pPr>
        <w:spacing w:after="0" w:line="240" w:lineRule="auto"/>
        <w:contextualSpacing/>
        <w:jc w:val="center"/>
        <w:rPr>
          <w:rFonts w:ascii="Arial" w:hAnsi="Arial" w:cs="Arial"/>
          <w:b/>
          <w:color w:val="000000" w:themeColor="text1"/>
        </w:rPr>
      </w:pPr>
      <w:r w:rsidRPr="00694A67">
        <w:rPr>
          <w:rFonts w:ascii="Arial" w:hAnsi="Arial" w:cs="Arial"/>
          <w:b/>
          <w:color w:val="000000" w:themeColor="text1"/>
        </w:rPr>
        <w:t>TERMS OF SERVICE</w:t>
      </w:r>
    </w:p>
    <w:p w14:paraId="78045813" w14:textId="77777777" w:rsidR="00D8502B" w:rsidRPr="00694A67" w:rsidRDefault="00D8502B" w:rsidP="00D8502B">
      <w:pPr>
        <w:spacing w:after="0" w:line="240" w:lineRule="auto"/>
        <w:contextualSpacing/>
        <w:jc w:val="center"/>
        <w:rPr>
          <w:rStyle w:val="1"/>
          <w:rFonts w:ascii="Arial" w:hAnsi="Arial" w:cs="Arial"/>
          <w:b/>
          <w:color w:val="000000" w:themeColor="text1"/>
          <w:u w:val="none"/>
        </w:rPr>
      </w:pPr>
      <w:r w:rsidRPr="00694A67">
        <w:rPr>
          <w:rFonts w:ascii="Arial" w:hAnsi="Arial" w:cs="Arial"/>
          <w:b/>
          <w:color w:val="000000" w:themeColor="text1"/>
        </w:rPr>
        <w:t xml:space="preserve"> </w:t>
      </w:r>
    </w:p>
    <w:p w14:paraId="59B3BC46" w14:textId="77777777" w:rsidR="008F35A7" w:rsidRPr="00694A67" w:rsidRDefault="00A156F8" w:rsidP="00BB302A">
      <w:pPr>
        <w:spacing w:after="0" w:line="240" w:lineRule="auto"/>
        <w:contextualSpacing/>
        <w:jc w:val="both"/>
        <w:rPr>
          <w:rFonts w:ascii="Arial" w:hAnsi="Arial" w:cs="Arial"/>
        </w:rPr>
      </w:pPr>
      <w:r w:rsidRPr="00694A67">
        <w:rPr>
          <w:rFonts w:ascii="Arial" w:hAnsi="Arial" w:cs="Arial"/>
          <w:color w:val="000000" w:themeColor="text1"/>
        </w:rPr>
        <w:t>Last updated: 05/01/2020</w:t>
      </w:r>
    </w:p>
    <w:p w14:paraId="5F4AAE82" w14:textId="77777777" w:rsidR="00D8502B" w:rsidRPr="00694A67" w:rsidRDefault="00D8502B" w:rsidP="00BB302A">
      <w:pPr>
        <w:spacing w:after="0" w:line="240" w:lineRule="auto"/>
        <w:contextualSpacing/>
        <w:jc w:val="both"/>
        <w:rPr>
          <w:rFonts w:ascii="Arial" w:hAnsi="Arial" w:cs="Arial"/>
          <w:color w:val="000000" w:themeColor="text1"/>
        </w:rPr>
      </w:pPr>
      <w:r w:rsidRPr="00694A67">
        <w:rPr>
          <w:rFonts w:ascii="Arial" w:hAnsi="Arial" w:cs="Arial"/>
        </w:rPr>
        <w:t xml:space="preserve"> </w:t>
      </w:r>
    </w:p>
    <w:p w14:paraId="4F158C57" w14:textId="77777777" w:rsidR="00D12264" w:rsidRPr="00694A67" w:rsidRDefault="00D12264"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Introduction</w:t>
      </w:r>
    </w:p>
    <w:p w14:paraId="08B5BAA7" w14:textId="77777777" w:rsidR="00D12264" w:rsidRPr="00694A67" w:rsidRDefault="00D1226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Welcome to </w:t>
      </w:r>
      <w:r w:rsidR="00D36DF4" w:rsidRPr="00694A67">
        <w:rPr>
          <w:rFonts w:ascii="Arial" w:hAnsi="Arial" w:cs="Arial"/>
          <w:b/>
        </w:rPr>
        <w:t>Crazy Marvin</w:t>
      </w:r>
      <w:r w:rsidR="00D36DF4" w:rsidRPr="00694A67">
        <w:rPr>
          <w:rFonts w:ascii="Arial" w:hAnsi="Arial" w:cs="Arial"/>
        </w:rPr>
        <w:t> (“</w:t>
      </w:r>
      <w:r w:rsidR="0017392A" w:rsidRPr="00694A67">
        <w:rPr>
          <w:rFonts w:ascii="Arial" w:hAnsi="Arial" w:cs="Arial"/>
          <w:b/>
        </w:rPr>
        <w:t>Company</w:t>
      </w:r>
      <w:r w:rsidR="0017392A" w:rsidRPr="00694A67">
        <w:rPr>
          <w:rFonts w:ascii="Arial" w:hAnsi="Arial" w:cs="Arial"/>
        </w:rPr>
        <w:t>”, “</w:t>
      </w:r>
      <w:r w:rsidR="0017392A" w:rsidRPr="00694A67">
        <w:rPr>
          <w:rFonts w:ascii="Arial" w:hAnsi="Arial" w:cs="Arial"/>
          <w:b/>
        </w:rPr>
        <w:t>we</w:t>
      </w:r>
      <w:r w:rsidR="0017392A" w:rsidRPr="00694A67">
        <w:rPr>
          <w:rFonts w:ascii="Arial" w:hAnsi="Arial" w:cs="Arial"/>
        </w:rPr>
        <w:t>”, “</w:t>
      </w:r>
      <w:r w:rsidR="0017392A" w:rsidRPr="00694A67">
        <w:rPr>
          <w:rFonts w:ascii="Arial" w:hAnsi="Arial" w:cs="Arial"/>
          <w:b/>
        </w:rPr>
        <w:t>our</w:t>
      </w:r>
      <w:r w:rsidR="0017392A" w:rsidRPr="00694A67">
        <w:rPr>
          <w:rFonts w:ascii="Arial" w:hAnsi="Arial" w:cs="Arial"/>
        </w:rPr>
        <w:t>”, “</w:t>
      </w:r>
      <w:r w:rsidR="0017392A" w:rsidRPr="00694A67">
        <w:rPr>
          <w:rFonts w:ascii="Arial" w:hAnsi="Arial" w:cs="Arial"/>
          <w:b/>
        </w:rPr>
        <w:t>us</w:t>
      </w:r>
      <w:r w:rsidR="0017392A" w:rsidRPr="00694A67">
        <w:rPr>
          <w:rFonts w:ascii="Arial" w:hAnsi="Arial" w:cs="Arial"/>
        </w:rPr>
        <w:t>”)! As you have just clicked to our Terms of Service, please make a pause, grab a cup of coffee and carefully read the following pages. It will take you approximately 20 minutes.</w:t>
      </w:r>
    </w:p>
    <w:p w14:paraId="3EC6525D"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59528E61" w14:textId="3DC498E6" w:rsidR="008F35A7" w:rsidRPr="00694A67" w:rsidRDefault="00016F1C"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These Terms of Service (“</w:t>
      </w:r>
      <w:r w:rsidRPr="00694A67">
        <w:rPr>
          <w:rFonts w:ascii="Arial" w:hAnsi="Arial" w:cs="Arial"/>
          <w:b/>
          <w:color w:val="000000" w:themeColor="text1"/>
        </w:rPr>
        <w:t>Terms</w:t>
      </w:r>
      <w:r w:rsidRPr="00694A67">
        <w:rPr>
          <w:rFonts w:ascii="Arial" w:hAnsi="Arial" w:cs="Arial"/>
          <w:color w:val="000000" w:themeColor="text1"/>
        </w:rPr>
        <w:t>”, “</w:t>
      </w:r>
      <w:r w:rsidRPr="00694A67">
        <w:rPr>
          <w:rFonts w:ascii="Arial" w:hAnsi="Arial" w:cs="Arial"/>
          <w:b/>
          <w:color w:val="000000" w:themeColor="text1"/>
        </w:rPr>
        <w:t>Terms of Service</w:t>
      </w:r>
      <w:r w:rsidRPr="00694A67">
        <w:rPr>
          <w:rFonts w:ascii="Arial" w:hAnsi="Arial" w:cs="Arial"/>
          <w:color w:val="000000" w:themeColor="text1"/>
        </w:rPr>
        <w:t xml:space="preserve">”) govern your use of our web pages located at </w:t>
      </w:r>
      <w:hyperlink r:id="rId8" w:history="1">
        <w:r w:rsidR="00762309" w:rsidRPr="00EF1529">
          <w:rPr>
            <w:rStyle w:val="Hyperlink"/>
            <w:rFonts w:ascii="Arial" w:hAnsi="Arial" w:cs="Arial"/>
          </w:rPr>
          <w:t>https://sneak.page/</w:t>
        </w:r>
      </w:hyperlink>
      <w:r w:rsidR="00762309">
        <w:rPr>
          <w:rFonts w:ascii="Arial" w:hAnsi="Arial" w:cs="Arial"/>
          <w:color w:val="000000" w:themeColor="text1"/>
        </w:rPr>
        <w:t xml:space="preserve"> </w:t>
      </w:r>
      <w:r w:rsidRPr="00694A67">
        <w:rPr>
          <w:rFonts w:ascii="Arial" w:hAnsi="Arial" w:cs="Arial"/>
          <w:color w:val="000000" w:themeColor="text1"/>
        </w:rPr>
        <w:t>and our mobile application sneak.page (together or individually “</w:t>
      </w:r>
      <w:r w:rsidR="00563BCE" w:rsidRPr="00694A67">
        <w:rPr>
          <w:rFonts w:ascii="Arial" w:hAnsi="Arial" w:cs="Arial"/>
          <w:b/>
        </w:rPr>
        <w:t>Service</w:t>
      </w:r>
      <w:r w:rsidR="00563BCE" w:rsidRPr="00694A67">
        <w:rPr>
          <w:rFonts w:ascii="Arial" w:hAnsi="Arial" w:cs="Arial"/>
        </w:rPr>
        <w:t>”) operated by Crazy Marvin.</w:t>
      </w:r>
    </w:p>
    <w:p w14:paraId="4F2CFBD9" w14:textId="77777777" w:rsidR="00D8502B" w:rsidRPr="00694A67" w:rsidRDefault="00D8502B" w:rsidP="00DA7630">
      <w:pPr>
        <w:spacing w:after="0" w:line="240" w:lineRule="auto"/>
        <w:ind w:left="357"/>
        <w:contextualSpacing/>
        <w:jc w:val="both"/>
      </w:pPr>
      <w:r w:rsidRPr="00694A67">
        <w:rPr>
          <w:rFonts w:ascii="Arial" w:hAnsi="Arial" w:cs="Arial"/>
          <w:color w:val="000000" w:themeColor="text1"/>
        </w:rPr>
        <w:t xml:space="preserve"> </w:t>
      </w:r>
    </w:p>
    <w:p w14:paraId="0BC6A128" w14:textId="0D25F5F4" w:rsidR="006D3F8D" w:rsidRPr="00694A67" w:rsidRDefault="00FE2FF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Our Privacy Policy also governs your use of our Service and explains how we collect, safeguard and disclose information that results from your use of our web pages. Please read it here </w:t>
      </w:r>
      <w:hyperlink r:id="rId9" w:history="1">
        <w:r w:rsidR="00762309" w:rsidRPr="00EF1529">
          <w:rPr>
            <w:rStyle w:val="Hyperlink"/>
            <w:rFonts w:ascii="Arial" w:hAnsi="Arial" w:cs="Arial"/>
          </w:rPr>
          <w:t>https://sneak.page/privacy/</w:t>
        </w:r>
      </w:hyperlink>
      <w:r w:rsidRPr="00694A67">
        <w:rPr>
          <w:rFonts w:ascii="Arial" w:hAnsi="Arial" w:cs="Arial"/>
          <w:color w:val="000000" w:themeColor="text1"/>
        </w:rPr>
        <w:t>.</w:t>
      </w:r>
    </w:p>
    <w:p w14:paraId="5E212F88"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3A29507E" w14:textId="77777777" w:rsidR="00A95570"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Your agreement with us includes these Terms and our Privacy Policy (“</w:t>
      </w:r>
      <w:r w:rsidRPr="00694A67">
        <w:rPr>
          <w:rFonts w:ascii="Arial" w:hAnsi="Arial" w:cs="Arial"/>
          <w:b/>
          <w:color w:val="000000" w:themeColor="text1"/>
        </w:rPr>
        <w:t>Agreements</w:t>
      </w:r>
      <w:r w:rsidRPr="00694A67">
        <w:rPr>
          <w:rFonts w:ascii="Arial" w:hAnsi="Arial" w:cs="Arial"/>
          <w:color w:val="000000" w:themeColor="text1"/>
        </w:rPr>
        <w:t>”). You acknowledge that you have read and understood Agreements, and agree to be bound of them.</w:t>
      </w:r>
    </w:p>
    <w:p w14:paraId="5E01D4AD" w14:textId="77777777" w:rsidR="00C01D58" w:rsidRPr="00694A67" w:rsidRDefault="00C01D58"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0748E810" w14:textId="3465704E" w:rsidR="008F35A7"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If you do not agree with (or cannot comply with) Agreements, then you may not use the Service, but please let us know by emailing at </w:t>
      </w:r>
      <w:hyperlink r:id="rId10" w:history="1">
        <w:r w:rsidR="00762309" w:rsidRPr="00EF1529">
          <w:rPr>
            <w:rStyle w:val="Hyperlink"/>
            <w:rFonts w:ascii="Arial" w:hAnsi="Arial" w:cs="Arial"/>
          </w:rPr>
          <w:t>marvin@poopjournal.rocks</w:t>
        </w:r>
      </w:hyperlink>
      <w:r w:rsidR="00762309">
        <w:rPr>
          <w:rFonts w:ascii="Arial" w:hAnsi="Arial" w:cs="Arial"/>
          <w:color w:val="000000" w:themeColor="text1"/>
        </w:rPr>
        <w:t xml:space="preserve"> </w:t>
      </w:r>
      <w:r w:rsidRPr="00694A67">
        <w:rPr>
          <w:rFonts w:ascii="Arial" w:hAnsi="Arial" w:cs="Arial"/>
          <w:color w:val="000000" w:themeColor="text1"/>
        </w:rPr>
        <w:t>so we can try to find a solution. These Terms apply to all visitors, users and others who wish to access or use Service.</w:t>
      </w:r>
    </w:p>
    <w:p w14:paraId="12FB60EB" w14:textId="77777777" w:rsidR="00B07731" w:rsidRPr="00694A67" w:rsidRDefault="00B07731"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50C1C633" w14:textId="77777777" w:rsidR="00A95570" w:rsidRPr="00694A67" w:rsidRDefault="00A95570"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Thank you for being responsible.</w:t>
      </w:r>
    </w:p>
    <w:p w14:paraId="34DD8086"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30986108"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Communications</w:t>
      </w:r>
    </w:p>
    <w:p w14:paraId="60CF4D44" w14:textId="77777777" w:rsidR="00B33765" w:rsidRPr="00694A67" w:rsidRDefault="00D63A9F"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p>
    <w:p w14:paraId="0BD40FFC" w14:textId="77777777" w:rsidR="003C77DA" w:rsidRPr="00694A67" w:rsidRDefault="003C77DA" w:rsidP="00DA7630">
      <w:pPr>
        <w:spacing w:after="0" w:line="240" w:lineRule="auto"/>
        <w:ind w:left="357"/>
        <w:jc w:val="both"/>
        <w:rPr>
          <w:rFonts w:ascii="Arial" w:eastAsia="Times New Roman" w:hAnsi="Arial" w:cs="Arial"/>
          <w:bCs/>
          <w:color w:val="000000" w:themeColor="text1"/>
        </w:rPr>
      </w:pPr>
      <w:r w:rsidRPr="00694A67">
        <w:rPr>
          <w:rFonts w:ascii="Arial" w:eastAsia="Times New Roman" w:hAnsi="Arial" w:cs="Arial"/>
          <w:bCs/>
          <w:color w:val="000000" w:themeColor="text1"/>
        </w:rPr>
        <w:t xml:space="preserve"> </w:t>
      </w:r>
    </w:p>
    <w:p w14:paraId="6175E7B3" w14:textId="77777777" w:rsidR="00CE027B" w:rsidRPr="00694A67" w:rsidRDefault="00CE027B"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Purchases</w:t>
      </w:r>
    </w:p>
    <w:p w14:paraId="03469DDD"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purchase any product or service made available through Service (“</w:t>
      </w:r>
      <w:r w:rsidRPr="00694A67">
        <w:rPr>
          <w:rFonts w:ascii="Arial" w:hAnsi="Arial" w:cs="Arial"/>
          <w:b/>
          <w:color w:val="000000" w:themeColor="text1"/>
        </w:rPr>
        <w:t>Purchase</w:t>
      </w:r>
      <w:r w:rsidR="006D3F8D" w:rsidRPr="00694A67">
        <w:rPr>
          <w:rFonts w:ascii="Arial" w:hAnsi="Arial" w:cs="Arial"/>
          <w:color w:val="000000" w:themeColor="text1"/>
        </w:rPr>
        <w:t>”), you may be asked to supply certain information relevant to your Purchase including, without limitation, your credit card number, the expiration date of your credit card, your billing address, and your shipping information.</w:t>
      </w:r>
    </w:p>
    <w:p w14:paraId="4722E6F9"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103C770"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represent and warrant that: (i) you have the legal right to use any credit card(s) or other payment method(s) in connection with any Purchase; and that (ii) the information you supply to us is true, correct and complete.</w:t>
      </w:r>
    </w:p>
    <w:p w14:paraId="2906CA29"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48662C3"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employ the use of third party services for the purpose of facilitating payment and the completion of Purchases. By submitting your information, you grant us the right to provide the information to these third parties subject to our Privacy Policy.</w:t>
      </w:r>
    </w:p>
    <w:p w14:paraId="32877A7A"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2727789"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or cancel your order at any time for reasons including but not limited to: product or service availability, errors in the description or price of the product or service, error in your order or other reasons.</w:t>
      </w:r>
    </w:p>
    <w:p w14:paraId="4C6074BF"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B6BA326" w14:textId="77777777" w:rsidR="00CE027B" w:rsidRPr="00694A67" w:rsidRDefault="00CE027B" w:rsidP="00DA7630">
      <w:pPr>
        <w:spacing w:after="0" w:line="240" w:lineRule="auto"/>
        <w:ind w:left="357"/>
        <w:jc w:val="both"/>
        <w:rPr>
          <w:rFonts w:ascii="Arial" w:eastAsia="Times New Roman" w:hAnsi="Arial" w:cs="Arial"/>
          <w:bCs/>
          <w:color w:val="000000" w:themeColor="text1"/>
        </w:rPr>
      </w:pPr>
      <w:r w:rsidRPr="00694A67">
        <w:rPr>
          <w:rFonts w:ascii="Arial" w:hAnsi="Arial" w:cs="Arial"/>
          <w:color w:val="000000" w:themeColor="text1"/>
        </w:rPr>
        <w:lastRenderedPageBreak/>
        <w:t xml:space="preserve">We reserve the right to refuse or cancel your order if fraud or an unauthorized or illegal transaction is suspected. </w:t>
      </w:r>
    </w:p>
    <w:p w14:paraId="5B5EA186"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8677EC6" w14:textId="77777777" w:rsidR="00E90394" w:rsidRPr="00694A67" w:rsidRDefault="00E90394"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Contests, Sweepstakes and Promotions</w:t>
      </w:r>
    </w:p>
    <w:p w14:paraId="15775DC1" w14:textId="77777777" w:rsidR="00E90394" w:rsidRPr="00694A67" w:rsidRDefault="00E90394"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Any contests, sweepstakes or other promotions (collectively, “</w:t>
      </w:r>
      <w:r w:rsidRPr="00694A67">
        <w:rPr>
          <w:rFonts w:ascii="Arial" w:hAnsi="Arial" w:cs="Arial"/>
          <w:b/>
          <w:color w:val="000000" w:themeColor="text1"/>
        </w:rPr>
        <w:t>Promotions</w:t>
      </w:r>
      <w:r w:rsidRPr="00694A67">
        <w:rPr>
          <w:rFonts w:ascii="Arial" w:hAnsi="Arial" w:cs="Arial"/>
          <w:color w:val="000000" w:themeColor="text1"/>
        </w:rPr>
        <w:t>”) made available through Service may be governed by rules that are separate from these Terms of Service. If you participate in any Promotions, please review the applicable rules as well as our Privacy Policy. If the rules for a Promotion conflict with these Terms of Service, Promotion rules will apply.</w:t>
      </w:r>
    </w:p>
    <w:p w14:paraId="1F547734"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66DC150"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Subscriptions</w:t>
      </w:r>
    </w:p>
    <w:p w14:paraId="3B9DCF1D"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Some parts of Service are billed on a subscription basis (“</w:t>
      </w:r>
      <w:r w:rsidRPr="00694A67">
        <w:rPr>
          <w:rFonts w:ascii="Arial" w:hAnsi="Arial" w:cs="Arial"/>
          <w:b/>
          <w:color w:val="000000" w:themeColor="text1"/>
        </w:rPr>
        <w:t>Subscription(s)</w:t>
      </w:r>
      <w:r w:rsidR="00BD40A2" w:rsidRPr="00694A67">
        <w:rPr>
          <w:rFonts w:ascii="Arial" w:hAnsi="Arial" w:cs="Arial"/>
          <w:color w:val="000000" w:themeColor="text1"/>
        </w:rPr>
        <w:t>”). You will be billed in advance on a recurring and periodic basis (“</w:t>
      </w:r>
      <w:r w:rsidRPr="00694A67">
        <w:rPr>
          <w:rFonts w:ascii="Arial" w:hAnsi="Arial" w:cs="Arial"/>
          <w:b/>
          <w:color w:val="000000" w:themeColor="text1"/>
        </w:rPr>
        <w:t>Billing Cycle</w:t>
      </w:r>
      <w:r w:rsidR="00BD40A2" w:rsidRPr="00694A67">
        <w:rPr>
          <w:rFonts w:ascii="Arial" w:hAnsi="Arial" w:cs="Arial"/>
          <w:color w:val="000000" w:themeColor="text1"/>
        </w:rPr>
        <w:t>”). Billing cycles are set either on a monthly or annual basis, depending on the type of subscription plan you select when purchasing a Subscription.</w:t>
      </w:r>
    </w:p>
    <w:p w14:paraId="301F5617"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D367FEE"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At the end of each Billing Cycle, your Subscription will automatically renew under the exact same conditions unless you cancel it or Crazy Marvin cancels it. You may cancel your Subscription renewal either through your online account management page or by contacting Crazy Marvin customer support team.</w:t>
      </w:r>
    </w:p>
    <w:p w14:paraId="6ED6A38D"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B4D4D1D"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 valid payment method, including credit card or PayPal, is required to process the payment for your subscription. You shall provide Crazy Marvin with accurate and complete billing information including full name, address, state, zip code, telephone number, and a valid payment method information. By submitting such payment information, you automatically authorize Crazy Marvin to charge all Subscription fees incurred through your account to any such payment instruments.</w:t>
      </w:r>
    </w:p>
    <w:p w14:paraId="1F9412CD"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EA1FDF8"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Should automatic billing fail to occur for any reason, Crazy Marvin will issue an electronic invoice indicating that you must proceed manually, within a certain deadline date, with the full payment corresponding to the billing period as indicated on the invoice.</w:t>
      </w:r>
    </w:p>
    <w:p w14:paraId="7798CF1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C4E51F8"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Free Trial</w:t>
      </w:r>
    </w:p>
    <w:p w14:paraId="23AB670B" w14:textId="77777777" w:rsidR="008F35A7" w:rsidRPr="00694A67" w:rsidRDefault="00185A23" w:rsidP="00DA7630">
      <w:pPr>
        <w:spacing w:after="0" w:line="240" w:lineRule="auto"/>
        <w:ind w:left="357"/>
        <w:jc w:val="both"/>
        <w:rPr>
          <w:rFonts w:ascii="Arial" w:hAnsi="Arial" w:cs="Arial"/>
          <w:color w:val="000000" w:themeColor="text1"/>
        </w:rPr>
      </w:pPr>
      <w:r w:rsidRPr="00694A67">
        <w:rPr>
          <w:rFonts w:ascii="Arial" w:hAnsi="Arial" w:cs="Arial"/>
        </w:rPr>
        <w:t>Crazy Marvin may, at its sole discretion, offer a Subscription with a free trial for a limited period of time (“</w:t>
      </w:r>
      <w:r w:rsidR="00A156F8" w:rsidRPr="00694A67">
        <w:rPr>
          <w:rFonts w:ascii="Arial" w:hAnsi="Arial" w:cs="Arial"/>
          <w:b/>
          <w:color w:val="000000" w:themeColor="text1"/>
        </w:rPr>
        <w:t>Free Trial</w:t>
      </w:r>
      <w:r w:rsidR="0052198A" w:rsidRPr="00694A67">
        <w:rPr>
          <w:rFonts w:ascii="Arial" w:hAnsi="Arial" w:cs="Arial"/>
          <w:color w:val="000000" w:themeColor="text1"/>
        </w:rPr>
        <w:t>”).</w:t>
      </w:r>
    </w:p>
    <w:p w14:paraId="019CE39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AD311F5"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be required to enter your billing information in order to sign up for Free Trial.</w:t>
      </w:r>
    </w:p>
    <w:p w14:paraId="0E64CD8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C2CA9A6"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do enter your billing information when signing up for Free Trial, you will not be charged by Crazy Marvin until Free Trial has expired. On the last day of Free Trial period, unless you cancelled your Subscription, you will be automatically charged the applicable Subscription fees for the type of Subscription you have selected.</w:t>
      </w:r>
    </w:p>
    <w:p w14:paraId="687532B3"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326DE5B" w14:textId="77777777" w:rsidR="00F60B2A" w:rsidRPr="00694A67" w:rsidRDefault="00A156F8" w:rsidP="00E049C2">
      <w:pPr>
        <w:spacing w:after="0" w:line="240" w:lineRule="auto"/>
        <w:ind w:left="357"/>
        <w:jc w:val="both"/>
        <w:rPr>
          <w:rFonts w:ascii="Arial" w:hAnsi="Arial" w:cs="Arial"/>
          <w:color w:val="000000" w:themeColor="text1"/>
        </w:rPr>
      </w:pPr>
      <w:r w:rsidRPr="00694A67">
        <w:rPr>
          <w:rFonts w:ascii="Arial" w:hAnsi="Arial" w:cs="Arial"/>
          <w:color w:val="000000" w:themeColor="text1"/>
        </w:rPr>
        <w:t>At any time and without notice, Crazy Marvin reserves the right to (i) modify Terms of Service of Free Trial offer, or (ii) cancel such Free Trial offer.</w:t>
      </w:r>
    </w:p>
    <w:p w14:paraId="352D4764"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5188466"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Fee Changes</w:t>
      </w:r>
    </w:p>
    <w:p w14:paraId="389BF1F4" w14:textId="77777777" w:rsidR="008F35A7" w:rsidRPr="00694A67" w:rsidRDefault="00D82879" w:rsidP="00DA7630">
      <w:pPr>
        <w:spacing w:after="0" w:line="240" w:lineRule="auto"/>
        <w:ind w:left="357"/>
        <w:jc w:val="both"/>
        <w:rPr>
          <w:rFonts w:ascii="Arial" w:hAnsi="Arial" w:cs="Arial"/>
          <w:color w:val="000000" w:themeColor="text1"/>
        </w:rPr>
      </w:pPr>
      <w:r w:rsidRPr="00694A67">
        <w:rPr>
          <w:rFonts w:ascii="Arial" w:hAnsi="Arial" w:cs="Arial"/>
        </w:rPr>
        <w:t>Crazy Marvin, in its sole discretion and at any time, may modify Subscription fees for the Subscriptions. Any Subscription fee change will become effective at the end of the then-current Billing Cycle.</w:t>
      </w:r>
    </w:p>
    <w:p w14:paraId="519E009F"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58AAB94" w14:textId="77777777" w:rsidR="008F35A7" w:rsidRPr="00694A67" w:rsidRDefault="008C7086" w:rsidP="00DA7630">
      <w:pPr>
        <w:spacing w:after="0" w:line="240" w:lineRule="auto"/>
        <w:ind w:left="357"/>
        <w:jc w:val="both"/>
        <w:rPr>
          <w:rFonts w:ascii="Arial" w:hAnsi="Arial" w:cs="Arial"/>
          <w:color w:val="000000" w:themeColor="text1"/>
        </w:rPr>
      </w:pPr>
      <w:r w:rsidRPr="00694A67">
        <w:rPr>
          <w:rFonts w:ascii="Arial" w:hAnsi="Arial" w:cs="Arial"/>
        </w:rPr>
        <w:lastRenderedPageBreak/>
        <w:t>Crazy Marvin will provide you with a reasonable prior notice of any change in Subscription fees to give you an opportunity to terminate your Subscription before such change becomes effective.</w:t>
      </w:r>
    </w:p>
    <w:p w14:paraId="23E5221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85A61BE"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Your continued use of Service after Subscription fee change comes into effect constitutes your agreement to pay the modified Subscription fee amount.</w:t>
      </w:r>
    </w:p>
    <w:p w14:paraId="2E647A2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FAE4876"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Refunds</w:t>
      </w:r>
    </w:p>
    <w:p w14:paraId="3C1EB61A"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when required by law, paid Subscription fees are non-refundable.</w:t>
      </w:r>
    </w:p>
    <w:p w14:paraId="013CD81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63BB41E" w14:textId="77777777" w:rsidR="00275753" w:rsidRPr="00694A67" w:rsidRDefault="00275753"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Content</w:t>
      </w:r>
    </w:p>
    <w:p w14:paraId="0B79A5BD"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Service allows you to post, link, store, share and otherwise make available certain information, text, graphics, videos, or other material (“</w:t>
      </w:r>
      <w:r w:rsidRPr="00694A67">
        <w:rPr>
          <w:rFonts w:ascii="Arial" w:hAnsi="Arial" w:cs="Arial"/>
          <w:b/>
          <w:color w:val="000000" w:themeColor="text1"/>
        </w:rPr>
        <w:t>Content</w:t>
      </w:r>
      <w:r w:rsidRPr="00694A67">
        <w:rPr>
          <w:rFonts w:ascii="Arial" w:hAnsi="Arial" w:cs="Arial"/>
          <w:color w:val="000000" w:themeColor="text1"/>
        </w:rPr>
        <w:t>”). You are responsible for Content that you post on or through Service, including its legality, reliability, and appropriateness.</w:t>
      </w:r>
    </w:p>
    <w:p w14:paraId="54D80389" w14:textId="77777777" w:rsidR="00205256" w:rsidRPr="00694A67" w:rsidRDefault="00205256"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E0C85FB"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posting Content on or through Service, You represent and warrant that: (i)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
    <w:p w14:paraId="417CE339"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F25D10E"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14:paraId="18D1EDA4"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8966141"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rPr>
        <w:t>Crazy Marvin has the right but not the obligation to monitor and edit all Content provided by users.</w:t>
      </w:r>
    </w:p>
    <w:p w14:paraId="4C1DC8B0"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DA8EC1E"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In addition, Content found on or through this Service are the property of Crazy Marvin or used with permission. You may not distribute, modify, transmit, reuse, download, repost, copy, or use said Content, whether in whole or in part, for commercial purposes or for personal gain, without express advance written permission from us.</w:t>
      </w:r>
    </w:p>
    <w:p w14:paraId="44770F1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68BD209" w14:textId="77777777" w:rsidR="00516E45" w:rsidRPr="00694A67" w:rsidRDefault="00516E45"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0" w:name="_Ref535534524"/>
      <w:r w:rsidRPr="00694A67">
        <w:rPr>
          <w:rFonts w:ascii="Arial" w:hAnsi="Arial" w:cs="Arial"/>
          <w:b/>
          <w:u w:val="single"/>
        </w:rPr>
        <w:t>Prohibited Uses</w:t>
      </w:r>
      <w:bookmarkEnd w:id="0"/>
    </w:p>
    <w:p w14:paraId="5D055878" w14:textId="77777777" w:rsidR="00516E45" w:rsidRPr="00694A67" w:rsidRDefault="00516E45"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You may use Service only for lawful purposes and in accordance with Terms. You agree not to use Service:</w:t>
      </w:r>
    </w:p>
    <w:p w14:paraId="311FCC16" w14:textId="77777777" w:rsidR="008F7ADE" w:rsidRPr="00694A67" w:rsidRDefault="008F7ADE"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BE52F53"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In any way that violates any applicable national or international law or regulation.</w:t>
      </w:r>
    </w:p>
    <w:p w14:paraId="125559FF"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6F6A531E"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For the purpose of exploiting, harming, or attempting to exploit or harm minors in any way by exposing them to inappropriate content or otherwise.</w:t>
      </w:r>
    </w:p>
    <w:p w14:paraId="5D038AAD"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6BEBF486"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To transmit, or procure the sending of, any advertising or promotional material, including any “junk mail”, “chain letter,” “spam,” or any other similar solicitation.</w:t>
      </w:r>
    </w:p>
    <w:p w14:paraId="5610A52D"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79D89C9"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lastRenderedPageBreak/>
        <w:t>To impersonate or attempt to impersonate Company, a Company employee, another user, or any other person or entity.</w:t>
      </w:r>
    </w:p>
    <w:p w14:paraId="51BBC713"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BD102B0"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In any way that infringes upon the rights of others, or in any way is illegal, threatening, fraudulent, or harmful, or in connection with any unlawful, illegal, fraudulent, or harmful purpose or activity.</w:t>
      </w:r>
    </w:p>
    <w:p w14:paraId="0C60EB2A"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7D2A59D5"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To engage in any other conduct that restricts or inhibits anyone’s use or enjoyment of Service, or which, as determined by us, may harm or offend Company or users of Service or expose them to liability.</w:t>
      </w:r>
    </w:p>
    <w:p w14:paraId="5CC54DB1"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18426F52" w14:textId="77777777" w:rsidR="00516E45" w:rsidRDefault="00516E45" w:rsidP="00C15DB8">
      <w:pPr>
        <w:keepNext/>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Additionally, you agree not to:</w:t>
      </w:r>
    </w:p>
    <w:p w14:paraId="47B56578" w14:textId="77777777" w:rsidR="007A0D71" w:rsidRPr="00694A67" w:rsidRDefault="007A0D71" w:rsidP="00C15DB8">
      <w:pPr>
        <w:keepNext/>
        <w:shd w:val="clear" w:color="auto" w:fill="FFFFFF"/>
        <w:spacing w:after="0" w:line="240" w:lineRule="auto"/>
        <w:ind w:left="357"/>
        <w:jc w:val="both"/>
        <w:rPr>
          <w:rFonts w:ascii="Arial" w:hAnsi="Arial" w:cs="Arial"/>
          <w:color w:val="000000" w:themeColor="text1"/>
        </w:rPr>
      </w:pPr>
      <w:r>
        <w:rPr>
          <w:rFonts w:ascii="Arial" w:hAnsi="Arial" w:cs="Arial"/>
          <w:color w:val="000000" w:themeColor="text1"/>
        </w:rPr>
        <w:t xml:space="preserve"> </w:t>
      </w:r>
    </w:p>
    <w:p w14:paraId="15028DC7"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Service in any manner that could disable, overburden, damage, or impair Service or interfere with any other party’s use of Service, including their ability to engage in real time activities through Service.</w:t>
      </w:r>
    </w:p>
    <w:p w14:paraId="1E05D553"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60D5964F"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robot, spider, or other automatic device, process, or means to access Service for any purpose, including monitoring or copying any of the material on Service.</w:t>
      </w:r>
    </w:p>
    <w:p w14:paraId="7CF447A3"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426D2A7B"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manual process to monitor or copy any of the material on Service or for any other unauthorized purpose without our prior written consent.</w:t>
      </w:r>
    </w:p>
    <w:p w14:paraId="71038AAB"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FEBC818"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device, software, or routine that interferes with the proper working of Service.</w:t>
      </w:r>
    </w:p>
    <w:p w14:paraId="036811DF" w14:textId="77777777" w:rsidR="008F7ADE" w:rsidRPr="00694A67" w:rsidRDefault="008F7ADE" w:rsidP="008F7ADE">
      <w:pPr>
        <w:spacing w:after="0" w:line="240" w:lineRule="auto"/>
        <w:ind w:left="709"/>
        <w:jc w:val="both"/>
        <w:rPr>
          <w:rFonts w:ascii="Arial" w:hAnsi="Arial" w:cs="Arial"/>
        </w:rPr>
      </w:pPr>
      <w:r w:rsidRPr="00694A67">
        <w:rPr>
          <w:rFonts w:ascii="Arial" w:hAnsi="Arial" w:cs="Arial"/>
        </w:rPr>
        <w:t xml:space="preserve"> </w:t>
      </w:r>
    </w:p>
    <w:p w14:paraId="4A82409F"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Introduce any viruses, trojan horses, worms, logic bombs, or other material which is malicious or technologically harmful.</w:t>
      </w:r>
    </w:p>
    <w:p w14:paraId="01F5FED7"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53E20DF"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Attempt to gain unauthorized access to, interfere with, damage, or disrupt any parts of Service, the server on which Service is stored, or any server, computer, or database connected to Service.</w:t>
      </w:r>
    </w:p>
    <w:p w14:paraId="4B7FEFA4"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6195540"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Attack Service via a denial-of-service attack or a distributed denial-of-service attack.</w:t>
      </w:r>
    </w:p>
    <w:p w14:paraId="14E83698"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B831D7E"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Take any action that may damage or falsify Company rating.</w:t>
      </w:r>
    </w:p>
    <w:p w14:paraId="600F2E0F"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4166D3A2"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Otherwise attempt to interfere with the proper working of Service.</w:t>
      </w:r>
    </w:p>
    <w:p w14:paraId="20D1D40E" w14:textId="77777777" w:rsidR="00083AAD" w:rsidRPr="00694A67" w:rsidRDefault="00083AAD" w:rsidP="00FB65BF">
      <w:pPr>
        <w:spacing w:after="0" w:line="240" w:lineRule="auto"/>
        <w:outlineLvl w:val="1"/>
        <w:rPr>
          <w:rFonts w:ascii="Arial" w:eastAsiaTheme="majorEastAsia" w:hAnsi="Arial" w:cs="Arial"/>
          <w:bCs/>
        </w:rPr>
      </w:pPr>
      <w:r w:rsidRPr="00694A67">
        <w:rPr>
          <w:rFonts w:ascii="Arial" w:eastAsiaTheme="majorEastAsia" w:hAnsi="Arial" w:cs="Arial"/>
          <w:bCs/>
        </w:rPr>
        <w:t xml:space="preserve"> </w:t>
      </w:r>
    </w:p>
    <w:p w14:paraId="2CC0EDA3" w14:textId="77777777" w:rsidR="00FB65BF" w:rsidRPr="00694A67" w:rsidRDefault="00FB65BF" w:rsidP="00FB65BF">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Analytics</w:t>
      </w:r>
    </w:p>
    <w:p w14:paraId="006943CF" w14:textId="77777777" w:rsidR="00FB65BF" w:rsidRPr="00694A67" w:rsidRDefault="00FB65BF" w:rsidP="00FB65BF">
      <w:pPr>
        <w:keepNext/>
        <w:spacing w:after="0" w:line="240" w:lineRule="auto"/>
        <w:ind w:left="357"/>
        <w:contextualSpacing/>
        <w:jc w:val="both"/>
        <w:rPr>
          <w:rFonts w:ascii="Arial" w:hAnsi="Arial" w:cs="Arial"/>
          <w:b/>
          <w:u w:val="single"/>
        </w:rPr>
      </w:pPr>
      <w:r w:rsidRPr="00694A67">
        <w:rPr>
          <w:rFonts w:ascii="Arial" w:hAnsi="Arial" w:cs="Arial"/>
          <w:b/>
          <w:u w:val="single"/>
        </w:rPr>
        <w:t xml:space="preserve"> </w:t>
      </w:r>
    </w:p>
    <w:p w14:paraId="615B1B83" w14:textId="77777777" w:rsidR="00FB65BF" w:rsidRPr="00694A67" w:rsidRDefault="00FB65BF" w:rsidP="00FB65BF">
      <w:pPr>
        <w:keepNext/>
        <w:spacing w:after="0" w:line="240" w:lineRule="auto"/>
        <w:ind w:left="357"/>
        <w:contextualSpacing/>
        <w:jc w:val="both"/>
        <w:rPr>
          <w:rFonts w:ascii="Arial" w:hAnsi="Arial" w:cs="Arial"/>
        </w:rPr>
      </w:pPr>
      <w:r w:rsidRPr="00694A67">
        <w:rPr>
          <w:rFonts w:ascii="Arial" w:hAnsi="Arial" w:cs="Arial"/>
        </w:rPr>
        <w:t>We may use third-party Service Providers to monitor and analyze the use of our Service.</w:t>
      </w:r>
    </w:p>
    <w:p w14:paraId="7F3B5D15" w14:textId="77777777" w:rsidR="00FB65BF" w:rsidRPr="00694A67" w:rsidRDefault="00FB65BF" w:rsidP="00FB65BF">
      <w:pPr>
        <w:keepNext/>
        <w:spacing w:after="0" w:line="240" w:lineRule="auto"/>
        <w:jc w:val="both"/>
        <w:rPr>
          <w:rFonts w:ascii="Arial" w:hAnsi="Arial" w:cs="Arial"/>
        </w:rPr>
      </w:pPr>
      <w:r w:rsidRPr="00694A67">
        <w:rPr>
          <w:rFonts w:ascii="Arial" w:hAnsi="Arial" w:cs="Arial"/>
        </w:rPr>
        <w:t xml:space="preserve"> </w:t>
      </w:r>
    </w:p>
    <w:p w14:paraId="236EFDD2"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Google Analytics</w:t>
      </w:r>
    </w:p>
    <w:p w14:paraId="740C1942"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14:paraId="0F31ED1E"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0962605C" w14:textId="77777777" w:rsidR="00FB65BF" w:rsidRPr="00694A67" w:rsidRDefault="00FB65BF" w:rsidP="00FB65BF">
      <w:pPr>
        <w:spacing w:after="0" w:line="240" w:lineRule="auto"/>
        <w:ind w:left="357"/>
        <w:contextualSpacing/>
        <w:jc w:val="both"/>
        <w:rPr>
          <w:rFonts w:ascii="Arial" w:hAnsi="Arial" w:cs="Arial"/>
          <w:color w:val="0000FF" w:themeColor="hyperlink"/>
          <w:u w:val="single"/>
        </w:rPr>
      </w:pPr>
      <w:r w:rsidRPr="00694A67">
        <w:rPr>
          <w:rFonts w:ascii="Arial" w:hAnsi="Arial" w:cs="Arial"/>
        </w:rPr>
        <w:t xml:space="preserve">For more information on the privacy practices of Google, please visit the Google Privacy Terms web page: </w:t>
      </w:r>
      <w:hyperlink r:id="rId11">
        <w:r w:rsidRPr="00694A67">
          <w:rPr>
            <w:rFonts w:ascii="Arial" w:hAnsi="Arial" w:cs="Arial"/>
            <w:color w:val="0000FF" w:themeColor="hyperlink"/>
            <w:u w:val="single"/>
          </w:rPr>
          <w:t>https://policies.google.com/privacy?hl=en</w:t>
        </w:r>
      </w:hyperlink>
    </w:p>
    <w:p w14:paraId="1E174F57"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color w:val="0000FF" w:themeColor="hyperlink"/>
          <w:u w:val="single"/>
        </w:rPr>
        <w:t xml:space="preserve"> </w:t>
      </w:r>
    </w:p>
    <w:p w14:paraId="7F4B6CA2"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lastRenderedPageBreak/>
        <w:t xml:space="preserve">We also encourage you to review the Google's policy for safeguarding your data: </w:t>
      </w:r>
      <w:hyperlink r:id="rId12">
        <w:r w:rsidRPr="00694A67">
          <w:rPr>
            <w:rFonts w:ascii="Arial" w:hAnsi="Arial" w:cs="Arial"/>
            <w:color w:val="0000FF" w:themeColor="hyperlink"/>
            <w:u w:val="single"/>
          </w:rPr>
          <w:t>https://support.google.com/analytics/answer/6004245</w:t>
        </w:r>
      </w:hyperlink>
      <w:r w:rsidRPr="00694A67">
        <w:rPr>
          <w:rFonts w:ascii="Arial" w:hAnsi="Arial" w:cs="Arial"/>
        </w:rPr>
        <w:t>.</w:t>
      </w:r>
    </w:p>
    <w:p w14:paraId="0B936D41"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31D30765"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Firebase</w:t>
      </w:r>
    </w:p>
    <w:p w14:paraId="07CF6AB0"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Firebase is analytics service provided by Google Inc.</w:t>
      </w:r>
    </w:p>
    <w:p w14:paraId="3B3C8FDF"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1D681EC1"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13">
        <w:r w:rsidRPr="00694A67">
          <w:rPr>
            <w:rFonts w:ascii="Arial" w:hAnsi="Arial" w:cs="Arial"/>
            <w:color w:val="0000FF" w:themeColor="hyperlink"/>
            <w:u w:val="single"/>
          </w:rPr>
          <w:t>https://policies.google.com/privacy?hl=en</w:t>
        </w:r>
      </w:hyperlink>
    </w:p>
    <w:p w14:paraId="3E708331"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7D65C7AA"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Firebase collects, please visit the Google Privacy Terms web page: </w:t>
      </w:r>
      <w:hyperlink r:id="rId14">
        <w:r w:rsidRPr="00694A67">
          <w:rPr>
            <w:rFonts w:ascii="Arial" w:hAnsi="Arial" w:cs="Arial"/>
            <w:color w:val="0000FF" w:themeColor="hyperlink"/>
            <w:u w:val="single"/>
          </w:rPr>
          <w:t>https://policies.google.com/privacy?hl=en</w:t>
        </w:r>
      </w:hyperlink>
    </w:p>
    <w:p w14:paraId="44A9AEEE"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3CA8C923"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Fathom Analytics</w:t>
      </w:r>
    </w:p>
    <w:p w14:paraId="3239140A"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Fathom Analytics is analytics service provided by Conva Ventures Inc. You can find their Privacy Policy here: </w:t>
      </w:r>
      <w:hyperlink r:id="rId15" w:history="1">
        <w:r w:rsidRPr="00694A67">
          <w:rPr>
            <w:rFonts w:ascii="Arial" w:hAnsi="Arial" w:cs="Arial"/>
            <w:color w:val="0000FF" w:themeColor="hyperlink"/>
            <w:u w:val="single"/>
          </w:rPr>
          <w:t>https://usefathom.com/privacy/</w:t>
        </w:r>
      </w:hyperlink>
    </w:p>
    <w:p w14:paraId="52C292AE"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0D820F41"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Piwik / Matomo</w:t>
      </w:r>
    </w:p>
    <w:p w14:paraId="518FF59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Piwik or Matomo is a web analytics service. You can visit their Privacy Policy page here: </w:t>
      </w:r>
      <w:hyperlink r:id="rId16">
        <w:r w:rsidRPr="00694A67">
          <w:rPr>
            <w:rFonts w:ascii="Arial" w:hAnsi="Arial" w:cs="Arial"/>
            <w:color w:val="0000FF" w:themeColor="hyperlink"/>
            <w:u w:val="single"/>
          </w:rPr>
          <w:t>https://matomo.org/privacy-policy</w:t>
        </w:r>
      </w:hyperlink>
    </w:p>
    <w:p w14:paraId="1ACEB9C5"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07B9685A"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Clicky</w:t>
      </w:r>
    </w:p>
    <w:p w14:paraId="6EE4F77F" w14:textId="5122C03E"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Clicky is a web analytics service. Read the Privacy Policy for Clicky here: </w:t>
      </w:r>
      <w:hyperlink r:id="rId17" w:history="1">
        <w:r w:rsidR="00762309" w:rsidRPr="00EF1529">
          <w:rPr>
            <w:rStyle w:val="Hyperlink"/>
            <w:rFonts w:ascii="Arial" w:hAnsi="Arial" w:cs="Arial"/>
          </w:rPr>
          <w:t>https://clicky.com/terms</w:t>
        </w:r>
      </w:hyperlink>
      <w:r w:rsidR="00762309">
        <w:rPr>
          <w:rFonts w:ascii="Arial" w:hAnsi="Arial" w:cs="Arial"/>
        </w:rPr>
        <w:t xml:space="preserve"> </w:t>
      </w:r>
      <w:hyperlink r:id="rId18" w:history="1"/>
    </w:p>
    <w:p w14:paraId="60F7A2D2"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172E2A7C"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rPr>
        <w:t>Cloudflare analytics</w:t>
      </w:r>
    </w:p>
    <w:p w14:paraId="61208281"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Cloudflare analytics is a web analytics service operated by Cloudflare Inc. Read the Privacy Policy here: </w:t>
      </w:r>
      <w:hyperlink r:id="rId19" w:history="1">
        <w:r w:rsidRPr="00694A67">
          <w:rPr>
            <w:rFonts w:ascii="Arial" w:hAnsi="Arial" w:cs="Arial"/>
            <w:color w:val="0000FF" w:themeColor="hyperlink"/>
            <w:u w:val="single"/>
          </w:rPr>
          <w:t>https://www.cloudflare.com/privacypolicy/</w:t>
        </w:r>
      </w:hyperlink>
      <w:r w:rsidRPr="00694A67">
        <w:rPr>
          <w:rFonts w:ascii="Arial" w:hAnsi="Arial" w:cs="Arial"/>
        </w:rPr>
        <w:t xml:space="preserve"> </w:t>
      </w:r>
    </w:p>
    <w:p w14:paraId="373B7631"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7F31FBC8"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Statcounter</w:t>
      </w:r>
    </w:p>
    <w:p w14:paraId="3B951A86"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Statcounter is a web traffic analysis tool. You can read the Privacy Policy for Statcounter here: </w:t>
      </w:r>
      <w:hyperlink r:id="rId20">
        <w:r w:rsidRPr="00694A67">
          <w:rPr>
            <w:rFonts w:ascii="Arial" w:hAnsi="Arial" w:cs="Arial"/>
            <w:color w:val="0000FF" w:themeColor="hyperlink"/>
            <w:u w:val="single"/>
          </w:rPr>
          <w:t>https://statcounter.com/about/legal/</w:t>
        </w:r>
      </w:hyperlink>
    </w:p>
    <w:p w14:paraId="62274BB0"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188F83F2"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Flurry Analytics</w:t>
      </w:r>
    </w:p>
    <w:p w14:paraId="54C588B2"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Flurry Analytics service is provided by Yahoo! Inc.</w:t>
      </w:r>
    </w:p>
    <w:p w14:paraId="3919EDD4"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32C5BDB3"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opt-out from Flurry Analytics service to prevent Flurry Analytics from using and sharing your information by visiting the Flurry's Opt-out page: </w:t>
      </w:r>
      <w:hyperlink r:id="rId21">
        <w:r w:rsidRPr="00694A67">
          <w:rPr>
            <w:rFonts w:ascii="Arial" w:hAnsi="Arial" w:cs="Arial"/>
            <w:color w:val="0000FF" w:themeColor="hyperlink"/>
            <w:u w:val="single"/>
          </w:rPr>
          <w:t>https://dev.flurry.com/secure/optOut.do</w:t>
        </w:r>
      </w:hyperlink>
    </w:p>
    <w:p w14:paraId="670B5424"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38A7DA4C"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the privacy practices and policies of Yahoo!, please visit their Privacy Policy page: </w:t>
      </w:r>
      <w:hyperlink r:id="rId22">
        <w:r w:rsidRPr="00694A67">
          <w:rPr>
            <w:rFonts w:ascii="Arial" w:hAnsi="Arial" w:cs="Arial"/>
            <w:color w:val="0000FF" w:themeColor="hyperlink"/>
            <w:u w:val="single"/>
          </w:rPr>
          <w:t>https://policies.yahoo.com/us/en/yahoo/privacy/policy/index.htm</w:t>
        </w:r>
      </w:hyperlink>
    </w:p>
    <w:p w14:paraId="1A6E5AB2"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169A2446"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Mixpanel</w:t>
      </w:r>
    </w:p>
    <w:p w14:paraId="326E6174"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Mixpanel is provided by Mixpanel Inc.</w:t>
      </w:r>
    </w:p>
    <w:p w14:paraId="4F9D78AE"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672B875F"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prevent Mixpanel from using your information for analytics purposes by opting-out. To opt-out of Mixpanel service, please visit this page: </w:t>
      </w:r>
      <w:hyperlink r:id="rId23">
        <w:r w:rsidRPr="00694A67">
          <w:rPr>
            <w:rFonts w:ascii="Arial" w:hAnsi="Arial" w:cs="Arial"/>
            <w:color w:val="0000FF" w:themeColor="hyperlink"/>
            <w:u w:val="single"/>
          </w:rPr>
          <w:t>https://mixpanel.com/optout/</w:t>
        </w:r>
      </w:hyperlink>
    </w:p>
    <w:p w14:paraId="0BF53164"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58746FB1"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Mixpanel collects, please visit the Terms of Use page of Mixpanel: </w:t>
      </w:r>
      <w:hyperlink r:id="rId24">
        <w:r w:rsidRPr="00694A67">
          <w:rPr>
            <w:rFonts w:ascii="Arial" w:hAnsi="Arial" w:cs="Arial"/>
            <w:color w:val="0000FF" w:themeColor="hyperlink"/>
            <w:u w:val="single"/>
          </w:rPr>
          <w:t>https://mixpanel.com/terms/</w:t>
        </w:r>
      </w:hyperlink>
    </w:p>
    <w:p w14:paraId="05EDB325"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lastRenderedPageBreak/>
        <w:t xml:space="preserve"> </w:t>
      </w:r>
    </w:p>
    <w:p w14:paraId="0AFE3DC1"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Unity Analytics</w:t>
      </w:r>
    </w:p>
    <w:p w14:paraId="5693C823"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Unity Analytics is provided by Unity Technologies.</w:t>
      </w:r>
    </w:p>
    <w:p w14:paraId="7E71DB4D"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70F70B16" w14:textId="664733CE"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what type of information Unity Analytics collects, please visit their Privacy Policy page: </w:t>
      </w:r>
      <w:hyperlink r:id="rId25" w:history="1">
        <w:r w:rsidR="00762309" w:rsidRPr="00EF1529">
          <w:rPr>
            <w:rStyle w:val="Hyperlink"/>
            <w:rFonts w:ascii="Arial" w:hAnsi="Arial" w:cs="Arial"/>
          </w:rPr>
          <w:t>https://unity3d.com/legal/privacy-policy</w:t>
        </w:r>
      </w:hyperlink>
    </w:p>
    <w:p w14:paraId="50713D68" w14:textId="77777777" w:rsidR="00FB65BF" w:rsidRPr="00694A67" w:rsidRDefault="00FB65BF" w:rsidP="00FB65BF">
      <w:pPr>
        <w:numPr>
          <w:ilvl w:val="1"/>
          <w:numId w:val="0"/>
        </w:numPr>
        <w:spacing w:after="0" w:line="240" w:lineRule="auto"/>
        <w:rPr>
          <w:rFonts w:ascii="Arial" w:hAnsi="Arial" w:cs="Arial"/>
          <w:b/>
        </w:rPr>
      </w:pPr>
      <w:r w:rsidRPr="00694A67">
        <w:rPr>
          <w:rFonts w:ascii="Arial" w:hAnsi="Arial" w:cs="Arial"/>
          <w:b/>
        </w:rPr>
        <w:t xml:space="preserve"> </w:t>
      </w:r>
    </w:p>
    <w:p w14:paraId="234DA6B5"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7501451E" w14:textId="77777777" w:rsidR="008C2CCE" w:rsidRPr="00694A67" w:rsidRDefault="001618AC"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1" w:name="_Ref535534551"/>
      <w:r w:rsidRPr="00694A67">
        <w:rPr>
          <w:rFonts w:ascii="Arial" w:hAnsi="Arial" w:cs="Arial"/>
          <w:b/>
          <w:u w:val="single"/>
        </w:rPr>
        <w:t>No Use By Minors</w:t>
      </w:r>
      <w:bookmarkEnd w:id="1"/>
    </w:p>
    <w:p w14:paraId="4CC58828" w14:textId="77777777" w:rsidR="008C2CCE" w:rsidRPr="00694A67" w:rsidRDefault="00A86C29"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14:paraId="510554E6"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5496EABF"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Accounts</w:t>
      </w:r>
    </w:p>
    <w:p w14:paraId="3CB89082"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14:paraId="0F8C8D04"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E0A985D"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14:paraId="1783ED5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B342BD8"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14:paraId="5B82DB21"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61D5CC7"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service, terminate accounts, remove or edit content, or cancel orders in our sole discretion.</w:t>
      </w:r>
    </w:p>
    <w:p w14:paraId="6F7D0553"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A42227C"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Intellectual Property</w:t>
      </w:r>
    </w:p>
    <w:p w14:paraId="4631C716"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Service and its original content (excluding Content provided by users), features and functionality are and will remain the exclusive property of Crazy Marvin and its licensors. Service is protected by copyright, trademark, and other laws of the United States and foreign countries. Our trademarks and trade dress may not be used in connection with any product or service without the prior written consent of Crazy Marvin.</w:t>
      </w:r>
    </w:p>
    <w:p w14:paraId="7EAF813D"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2DFDF0BB"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Copyright Policy</w:t>
      </w:r>
    </w:p>
    <w:p w14:paraId="0208FB3F"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respect the intellectual property rights of others. It is our policy to respond to any claim that Content posted on Service infringes on the copyright or other intellectual property rights (“</w:t>
      </w:r>
      <w:r w:rsidRPr="00694A67">
        <w:rPr>
          <w:rFonts w:ascii="Arial" w:hAnsi="Arial" w:cs="Arial"/>
          <w:b/>
          <w:color w:val="000000" w:themeColor="text1"/>
        </w:rPr>
        <w:t>Infringement</w:t>
      </w:r>
      <w:r w:rsidR="00F60B2A" w:rsidRPr="00694A67">
        <w:rPr>
          <w:rFonts w:ascii="Arial" w:hAnsi="Arial" w:cs="Arial"/>
          <w:color w:val="000000" w:themeColor="text1"/>
        </w:rPr>
        <w:t>”) of any person or entity.</w:t>
      </w:r>
    </w:p>
    <w:p w14:paraId="2D9B540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AF3C74C" w14:textId="1B4FE278"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are a copyright owner, or authorized on behalf of one, and you believe that the copyrighted work has been copied in a way that constitutes copyright infringement, please submit your claim via email to </w:t>
      </w:r>
      <w:hyperlink r:id="rId26" w:history="1">
        <w:r w:rsidR="00762309" w:rsidRPr="00EF1529">
          <w:rPr>
            <w:rStyle w:val="Hyperlink"/>
            <w:rFonts w:ascii="Arial" w:hAnsi="Arial" w:cs="Arial"/>
          </w:rPr>
          <w:t>marvin@poopjournal.rocks</w:t>
        </w:r>
      </w:hyperlink>
      <w:r w:rsidRPr="00694A67">
        <w:rPr>
          <w:rFonts w:ascii="Arial" w:hAnsi="Arial" w:cs="Arial"/>
          <w:color w:val="000000" w:themeColor="text1"/>
        </w:rPr>
        <w:t xml:space="preserve">, with the subject line: “Copyright </w:t>
      </w:r>
      <w:r w:rsidRPr="00694A67">
        <w:rPr>
          <w:rFonts w:ascii="Arial" w:hAnsi="Arial" w:cs="Arial"/>
          <w:color w:val="000000" w:themeColor="text1"/>
        </w:rPr>
        <w:lastRenderedPageBreak/>
        <w:t>Infringement” and include in your claim a detailed description of the alleged Infringement as detailed below, under “DMCA Notice and Procedure for Copyright Infringement Claims”</w:t>
      </w:r>
    </w:p>
    <w:p w14:paraId="353179E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61ECE8A"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be held accountable for damages (including costs and attorneys' fees) for misrepresentation or bad-faith claims on the infringement of any Content found on and/or through Service on your copyright.</w:t>
      </w:r>
    </w:p>
    <w:p w14:paraId="26E65761"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DB2F682"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DMCA Notice and Procedure for Copyright Infringement Claims</w:t>
      </w:r>
    </w:p>
    <w:p w14:paraId="05A7C401" w14:textId="77777777" w:rsidR="00BD40A2" w:rsidRPr="00694A67" w:rsidRDefault="00BD40A2" w:rsidP="00DA7630">
      <w:pPr>
        <w:keepNext/>
        <w:spacing w:after="0" w:line="240" w:lineRule="auto"/>
        <w:ind w:left="357"/>
        <w:jc w:val="both"/>
        <w:rPr>
          <w:rFonts w:ascii="Arial" w:hAnsi="Arial" w:cs="Arial"/>
          <w:color w:val="000000" w:themeColor="text1"/>
        </w:rPr>
      </w:pPr>
      <w:r w:rsidRPr="00694A67">
        <w:rPr>
          <w:rFonts w:ascii="Arial" w:hAnsi="Arial" w:cs="Arial"/>
          <w:color w:val="000000" w:themeColor="text1"/>
        </w:rPr>
        <w:t>You may submit a notification pursuant to the Digital Millennium Copyright Act (DMCA) by providing our Copyright Agent with the following information in writing (see 17 U.S.C 512(c)(3) for further detail):</w:t>
      </w:r>
    </w:p>
    <w:p w14:paraId="101707B3" w14:textId="77777777" w:rsidR="008F7ADE" w:rsidRPr="00694A67" w:rsidRDefault="008F7ADE" w:rsidP="008F7ADE">
      <w:pPr>
        <w:keepNext/>
        <w:spacing w:after="0" w:line="240" w:lineRule="auto"/>
        <w:jc w:val="both"/>
        <w:rPr>
          <w:rFonts w:ascii="Arial" w:hAnsi="Arial" w:cs="Arial"/>
          <w:color w:val="000000" w:themeColor="text1"/>
        </w:rPr>
      </w:pPr>
      <w:r w:rsidRPr="00694A67">
        <w:rPr>
          <w:rFonts w:ascii="Arial" w:hAnsi="Arial" w:cs="Arial"/>
          <w:color w:val="000000" w:themeColor="text1"/>
        </w:rPr>
        <w:t xml:space="preserve"> </w:t>
      </w:r>
    </w:p>
    <w:p w14:paraId="5E8F0D61"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an electronic or physical signature of the person authorized to act on behalf of the owner of the copyright's interest;</w:t>
      </w:r>
    </w:p>
    <w:p w14:paraId="31013AA6"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1733C82D"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a description of the copyrighted work that you claim has been infringed, including the URL (i.e., web page address) of the location where the copyrighted work exists or a copy of the copyrighted work;</w:t>
      </w:r>
    </w:p>
    <w:p w14:paraId="38931FF8"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7F3E3AB7"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identification of the URL or other specific location on Service where the material that you claim is infringing is located;</w:t>
      </w:r>
    </w:p>
    <w:p w14:paraId="115F8594"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1894456D"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your address, telephone number, and email address;</w:t>
      </w:r>
    </w:p>
    <w:p w14:paraId="0B382517"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3F3A991"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a statement by you that you have a good faith belief that the disputed use is not authorized by the copyright owner, its agent, or the law;</w:t>
      </w:r>
    </w:p>
    <w:p w14:paraId="35BCDAB8"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91FA3C8"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a statement by you, made under penalty of perjury, that the above information in your notice is accurate and that you are the copyright owner or authorized to act on the copyright owner's behalf.</w:t>
      </w:r>
    </w:p>
    <w:p w14:paraId="3DDAE874"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121477D8" w14:textId="45FA7978"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can contact our Copyright Agent via email at </w:t>
      </w:r>
      <w:hyperlink r:id="rId27" w:history="1">
        <w:r w:rsidR="00762309" w:rsidRPr="00EF1529">
          <w:rPr>
            <w:rStyle w:val="Hyperlink"/>
            <w:rFonts w:ascii="Arial" w:hAnsi="Arial" w:cs="Arial"/>
          </w:rPr>
          <w:t>marvin@poopjournal.rocks</w:t>
        </w:r>
      </w:hyperlink>
      <w:r w:rsidR="00762309">
        <w:rPr>
          <w:rFonts w:ascii="Arial" w:hAnsi="Arial" w:cs="Arial"/>
          <w:color w:val="000000" w:themeColor="text1"/>
        </w:rPr>
        <w:t xml:space="preserve"> </w:t>
      </w:r>
    </w:p>
    <w:p w14:paraId="36465ACF" w14:textId="77777777"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41679A9" w14:textId="77777777" w:rsidR="001854E7" w:rsidRPr="00694A67" w:rsidRDefault="001854E7" w:rsidP="001854E7">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Error Reporting and Feedback</w:t>
      </w:r>
    </w:p>
    <w:p w14:paraId="2D4626A8" w14:textId="56F6B332"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may provide us either directly at </w:t>
      </w:r>
      <w:hyperlink r:id="rId28" w:history="1">
        <w:r w:rsidR="00762309" w:rsidRPr="00EF1529">
          <w:rPr>
            <w:rStyle w:val="Hyperlink"/>
            <w:rFonts w:ascii="Arial" w:hAnsi="Arial" w:cs="Arial"/>
          </w:rPr>
          <w:t>marvin@poopjournal.rocks</w:t>
        </w:r>
      </w:hyperlink>
      <w:r w:rsidR="00762309">
        <w:rPr>
          <w:rFonts w:ascii="Arial" w:hAnsi="Arial" w:cs="Arial"/>
          <w:color w:val="000000" w:themeColor="text1"/>
        </w:rPr>
        <w:t xml:space="preserve"> </w:t>
      </w:r>
      <w:r w:rsidRPr="00694A67">
        <w:rPr>
          <w:rFonts w:ascii="Arial" w:hAnsi="Arial" w:cs="Arial"/>
          <w:color w:val="000000" w:themeColor="text1"/>
        </w:rPr>
        <w:t>or via third party sites and tools with information and feedback concerning errors, suggestions for improvements, ideas, problems, complaints, and other matters related to our Service (“</w:t>
      </w:r>
      <w:r w:rsidRPr="00694A67">
        <w:rPr>
          <w:rFonts w:ascii="Arial" w:hAnsi="Arial" w:cs="Arial"/>
          <w:b/>
          <w:color w:val="000000" w:themeColor="text1"/>
        </w:rPr>
        <w:t>Feedback</w:t>
      </w:r>
      <w:r w:rsidR="00451293" w:rsidRPr="00694A67">
        <w:rPr>
          <w:rFonts w:ascii="Arial" w:hAnsi="Arial" w:cs="Arial"/>
          <w:color w:val="000000" w:themeColor="text1"/>
        </w:rPr>
        <w:t>”). You acknowledge and agree that: (i) you shall not retain, acquire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obligation of confidentiality with respect to the Feedback. In the event the transfer of the ownership to the Feedback is not possible due to applicable mandatory laws, you grant Company and its affiliates an exclusive, transferable, irrevocable, free-of-charge, sub-licensable, unlimited and perpetual right to use (including copy, modify, create derivative works, publish, distribute and commercialize) Feedback in any manner and for any purpose.</w:t>
      </w:r>
    </w:p>
    <w:p w14:paraId="7745C1D6"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A2A2188"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 third party sites and tools mentioned above include the following:</w:t>
      </w:r>
    </w:p>
    <w:p w14:paraId="4D5542BC"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AEE0874" w14:textId="77777777" w:rsidR="00451293" w:rsidRPr="00694A67" w:rsidRDefault="00451293" w:rsidP="00451293">
      <w:pPr>
        <w:keepNext/>
        <w:keepLines/>
        <w:numPr>
          <w:ilvl w:val="1"/>
          <w:numId w:val="0"/>
        </w:numPr>
        <w:spacing w:after="0" w:line="240" w:lineRule="auto"/>
        <w:ind w:left="357"/>
        <w:jc w:val="both"/>
        <w:rPr>
          <w:rFonts w:ascii="Arial" w:hAnsi="Arial" w:cs="Arial"/>
          <w:b/>
        </w:rPr>
      </w:pPr>
      <w:r w:rsidRPr="00694A67">
        <w:rPr>
          <w:rFonts w:ascii="Arial" w:hAnsi="Arial" w:cs="Arial"/>
          <w:b/>
        </w:rPr>
        <w:lastRenderedPageBreak/>
        <w:t>Bugsnag</w:t>
      </w:r>
    </w:p>
    <w:p w14:paraId="78C72207" w14:textId="79C75EA0" w:rsidR="00451293" w:rsidRPr="00694A67" w:rsidRDefault="00451293" w:rsidP="008C2DC5">
      <w:pPr>
        <w:spacing w:after="0" w:line="240" w:lineRule="auto"/>
        <w:ind w:left="357"/>
        <w:contextualSpacing/>
        <w:jc w:val="both"/>
        <w:rPr>
          <w:rFonts w:ascii="Arial" w:hAnsi="Arial" w:cs="Arial"/>
        </w:rPr>
      </w:pPr>
      <w:r w:rsidRPr="00694A67">
        <w:rPr>
          <w:rFonts w:ascii="Arial" w:hAnsi="Arial" w:cs="Arial"/>
        </w:rPr>
        <w:t xml:space="preserve">Bugsnag is a platform for monitoring and logging stability of applications provided by Bugsnag Inc. Please read their Privacy Policy here: </w:t>
      </w:r>
      <w:hyperlink r:id="rId29" w:history="1">
        <w:r w:rsidR="00762309" w:rsidRPr="00EF1529">
          <w:rPr>
            <w:rStyle w:val="Hyperlink"/>
            <w:rFonts w:ascii="Arial" w:hAnsi="Arial" w:cs="Arial"/>
          </w:rPr>
          <w:t>https://docs.bugsnag.com/legal/privacy-policy/</w:t>
        </w:r>
      </w:hyperlink>
      <w:r w:rsidR="00762309">
        <w:rPr>
          <w:rFonts w:ascii="Arial" w:hAnsi="Arial" w:cs="Arial"/>
        </w:rPr>
        <w:t xml:space="preserve"> </w:t>
      </w:r>
      <w:r w:rsidRPr="00694A67">
        <w:rPr>
          <w:rFonts w:ascii="Arial" w:hAnsi="Arial" w:cs="Arial"/>
        </w:rPr>
        <w:t xml:space="preserve"> </w:t>
      </w:r>
      <w:hyperlink r:id="rId30" w:history="1"/>
    </w:p>
    <w:p w14:paraId="0A716939" w14:textId="77777777" w:rsidR="008C2DC5" w:rsidRPr="00694A67" w:rsidRDefault="008C2DC5" w:rsidP="008C2DC5">
      <w:pPr>
        <w:spacing w:after="0" w:line="240" w:lineRule="auto"/>
        <w:ind w:left="357"/>
        <w:jc w:val="both"/>
        <w:rPr>
          <w:rFonts w:ascii="Arial" w:hAnsi="Arial" w:cs="Arial"/>
        </w:rPr>
      </w:pPr>
      <w:r w:rsidRPr="00694A67">
        <w:rPr>
          <w:rFonts w:ascii="Arial" w:hAnsi="Arial" w:cs="Arial"/>
        </w:rPr>
        <w:t xml:space="preserve"> </w:t>
      </w:r>
    </w:p>
    <w:p w14:paraId="3BDE5ACB" w14:textId="77777777" w:rsidR="008C2DC5" w:rsidRPr="00694A67" w:rsidRDefault="008C2DC5" w:rsidP="0052460D">
      <w:pPr>
        <w:keepNext/>
        <w:keepLines/>
        <w:numPr>
          <w:ilvl w:val="1"/>
          <w:numId w:val="0"/>
        </w:numPr>
        <w:spacing w:after="0" w:line="240" w:lineRule="auto"/>
        <w:ind w:left="357"/>
        <w:jc w:val="both"/>
        <w:rPr>
          <w:rFonts w:ascii="Arial" w:hAnsi="Arial" w:cs="Arial"/>
          <w:b/>
        </w:rPr>
      </w:pPr>
      <w:r w:rsidRPr="00694A67">
        <w:rPr>
          <w:rFonts w:ascii="Arial" w:hAnsi="Arial" w:cs="Arial"/>
          <w:b/>
        </w:rPr>
        <w:t>ACRA</w:t>
      </w:r>
    </w:p>
    <w:p w14:paraId="5C4DE23B" w14:textId="0E7CDF00"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ACRA or Application Crash Reports for Android is monitoring platform. Please find more information here: </w:t>
      </w:r>
      <w:hyperlink r:id="rId31" w:history="1">
        <w:r w:rsidR="00762309" w:rsidRPr="00EF1529">
          <w:rPr>
            <w:rStyle w:val="Hyperlink"/>
            <w:rFonts w:ascii="Arial" w:hAnsi="Arial" w:cs="Arial"/>
          </w:rPr>
          <w:t>https://github.com/ACRA/acra</w:t>
        </w:r>
      </w:hyperlink>
      <w:r w:rsidR="00762309">
        <w:rPr>
          <w:rFonts w:ascii="Arial" w:hAnsi="Arial" w:cs="Arial"/>
          <w:color w:val="000000" w:themeColor="text1"/>
        </w:rPr>
        <w:t xml:space="preserve"> </w:t>
      </w:r>
      <w:r w:rsidRPr="00694A67">
        <w:rPr>
          <w:rFonts w:ascii="Arial" w:hAnsi="Arial" w:cs="Arial"/>
          <w:color w:val="000000" w:themeColor="text1"/>
        </w:rPr>
        <w:t xml:space="preserve"> </w:t>
      </w:r>
      <w:hyperlink r:id="rId32" w:history="1"/>
    </w:p>
    <w:p w14:paraId="32ECCC06" w14:textId="77777777"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15BCCCF" w14:textId="77777777" w:rsidR="0052460D" w:rsidRPr="00694A67" w:rsidRDefault="0052460D"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Rollbar</w:t>
      </w:r>
    </w:p>
    <w:p w14:paraId="79CCF7BD" w14:textId="1699ADED"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Rollbar is error tracking service provided by Rollbar Inc. Find out more here: </w:t>
      </w:r>
      <w:hyperlink r:id="rId33" w:history="1">
        <w:r w:rsidR="00762309" w:rsidRPr="00EF1529">
          <w:rPr>
            <w:rStyle w:val="Hyperlink"/>
            <w:rFonts w:ascii="Arial" w:hAnsi="Arial" w:cs="Arial"/>
          </w:rPr>
          <w:t>https://docs.rollbar.com/docs/privacy-policy</w:t>
        </w:r>
      </w:hyperlink>
      <w:r w:rsidR="00762309">
        <w:rPr>
          <w:rFonts w:ascii="Arial" w:hAnsi="Arial" w:cs="Arial"/>
          <w:color w:val="000000" w:themeColor="text1"/>
        </w:rPr>
        <w:t xml:space="preserve"> </w:t>
      </w:r>
      <w:r w:rsidRPr="00694A67">
        <w:rPr>
          <w:rFonts w:ascii="Arial" w:hAnsi="Arial" w:cs="Arial"/>
          <w:color w:val="000000" w:themeColor="text1"/>
        </w:rPr>
        <w:t xml:space="preserve"> </w:t>
      </w:r>
      <w:hyperlink r:id="rId34" w:history="1"/>
    </w:p>
    <w:p w14:paraId="474905FF" w14:textId="77777777"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777D6AF" w14:textId="77777777" w:rsidR="00A23A4A" w:rsidRPr="00694A67" w:rsidRDefault="00A23A4A"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Sentry</w:t>
      </w:r>
    </w:p>
    <w:p w14:paraId="2B73E99E" w14:textId="1755AC9C" w:rsidR="00875353" w:rsidRPr="00694A67" w:rsidRDefault="008753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Sentry is open-source error tracking solution provided by Functional Software Inc. More information is available here: </w:t>
      </w:r>
      <w:hyperlink r:id="rId35" w:history="1">
        <w:r w:rsidR="00762309" w:rsidRPr="00EF1529">
          <w:rPr>
            <w:rStyle w:val="Hyperlink"/>
            <w:rFonts w:ascii="Arial" w:hAnsi="Arial" w:cs="Arial"/>
          </w:rPr>
          <w:t>https://sentry.io/privacy/</w:t>
        </w:r>
      </w:hyperlink>
      <w:r w:rsidR="00762309">
        <w:rPr>
          <w:rFonts w:ascii="Arial" w:hAnsi="Arial" w:cs="Arial"/>
          <w:color w:val="000000" w:themeColor="text1"/>
        </w:rPr>
        <w:t xml:space="preserve"> </w:t>
      </w:r>
      <w:r w:rsidRPr="00694A67">
        <w:rPr>
          <w:rFonts w:ascii="Arial" w:hAnsi="Arial" w:cs="Arial"/>
          <w:color w:val="000000" w:themeColor="text1"/>
        </w:rPr>
        <w:t xml:space="preserve"> </w:t>
      </w:r>
      <w:hyperlink r:id="rId36" w:history="1"/>
    </w:p>
    <w:p w14:paraId="18D61769" w14:textId="77777777" w:rsidR="0026310B" w:rsidRPr="00694A67" w:rsidRDefault="0026310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84CD5C8" w14:textId="77777777" w:rsidR="0026310B" w:rsidRPr="00694A67" w:rsidRDefault="0026310B"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Raygun</w:t>
      </w:r>
    </w:p>
    <w:p w14:paraId="66B25429" w14:textId="2B20355C" w:rsidR="0026310B" w:rsidRPr="00694A67" w:rsidRDefault="0026310B" w:rsidP="0026310B">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Raygun is automated error monitoring software provided by Raygun Limited. Privacy Policy is accessible at </w:t>
      </w:r>
      <w:hyperlink r:id="rId37" w:history="1">
        <w:r w:rsidR="00762309" w:rsidRPr="00EF1529">
          <w:rPr>
            <w:rStyle w:val="Hyperlink"/>
            <w:rFonts w:ascii="Arial" w:hAnsi="Arial" w:cs="Arial"/>
          </w:rPr>
          <w:t>https://raygun.com/privacy/</w:t>
        </w:r>
      </w:hyperlink>
      <w:r w:rsidR="00762309">
        <w:rPr>
          <w:rFonts w:ascii="Arial" w:hAnsi="Arial" w:cs="Arial"/>
          <w:color w:val="000000" w:themeColor="text1"/>
        </w:rPr>
        <w:t xml:space="preserve"> </w:t>
      </w:r>
      <w:r w:rsidRPr="00694A67">
        <w:rPr>
          <w:rFonts w:ascii="Arial" w:hAnsi="Arial" w:cs="Arial"/>
          <w:color w:val="000000" w:themeColor="text1"/>
        </w:rPr>
        <w:t xml:space="preserve"> </w:t>
      </w:r>
      <w:hyperlink r:id="rId38" w:history="1"/>
    </w:p>
    <w:p w14:paraId="6253A86C" w14:textId="77777777" w:rsidR="0026310B" w:rsidRPr="00694A67" w:rsidRDefault="0026310B" w:rsidP="0026310B">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E7116EB" w14:textId="77777777" w:rsidR="0026310B" w:rsidRPr="00694A67" w:rsidRDefault="0026310B"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Firebase Crashlytics</w:t>
      </w:r>
    </w:p>
    <w:p w14:paraId="13890D7D" w14:textId="77777777"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color w:val="000000" w:themeColor="text1"/>
        </w:rPr>
        <w:t>Firebase Crashlytics is bug reporting service provided by Google Inc.</w:t>
      </w:r>
    </w:p>
    <w:p w14:paraId="0BD73F44" w14:textId="77777777"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rPr>
        <w:t xml:space="preserve"> </w:t>
      </w:r>
    </w:p>
    <w:p w14:paraId="5BA2D8C9" w14:textId="70FFA364"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39" w:history="1">
        <w:r w:rsidR="00762309" w:rsidRPr="00EF1529">
          <w:rPr>
            <w:rStyle w:val="Hyperlink"/>
            <w:rFonts w:ascii="Arial" w:hAnsi="Arial" w:cs="Arial"/>
          </w:rPr>
          <w:t>https://policies.google.com/privacy?hl=en</w:t>
        </w:r>
      </w:hyperlink>
      <w:r w:rsidR="00762309">
        <w:rPr>
          <w:rFonts w:ascii="Arial" w:hAnsi="Arial" w:cs="Arial"/>
        </w:rPr>
        <w:t xml:space="preserve"> </w:t>
      </w:r>
      <w:hyperlink r:id="rId40"/>
    </w:p>
    <w:p w14:paraId="116382FF" w14:textId="77777777" w:rsidR="0026310B" w:rsidRPr="00694A67" w:rsidRDefault="0026310B" w:rsidP="006A0D2C">
      <w:pPr>
        <w:spacing w:after="0" w:line="240" w:lineRule="auto"/>
        <w:ind w:left="357"/>
        <w:jc w:val="both"/>
        <w:rPr>
          <w:rFonts w:ascii="Arial" w:hAnsi="Arial" w:cs="Arial"/>
        </w:rPr>
      </w:pPr>
      <w:r w:rsidRPr="00694A67">
        <w:rPr>
          <w:rStyle w:val="Hyperlink"/>
          <w:rFonts w:ascii="Arial" w:hAnsi="Arial" w:cs="Arial"/>
        </w:rPr>
        <w:t xml:space="preserve"> </w:t>
      </w:r>
    </w:p>
    <w:p w14:paraId="31A51A4C" w14:textId="38A88759"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For more information on what type of information Firebase collects, please visit the Google Privacy Terms web page: </w:t>
      </w:r>
      <w:hyperlink r:id="rId41" w:history="1">
        <w:r w:rsidR="00762309" w:rsidRPr="00EF1529">
          <w:rPr>
            <w:rStyle w:val="Hyperlink"/>
            <w:rFonts w:ascii="Arial" w:hAnsi="Arial" w:cs="Arial"/>
          </w:rPr>
          <w:t>https://policies.google.com/privacy?hl=en</w:t>
        </w:r>
      </w:hyperlink>
      <w:r w:rsidR="00762309">
        <w:rPr>
          <w:rFonts w:ascii="Arial" w:hAnsi="Arial" w:cs="Arial"/>
        </w:rPr>
        <w:t xml:space="preserve"> </w:t>
      </w:r>
      <w:hyperlink r:id="rId42"/>
    </w:p>
    <w:p w14:paraId="25EEAF27" w14:textId="77777777" w:rsidR="0004390A" w:rsidRPr="00694A67" w:rsidRDefault="0004390A" w:rsidP="00E965C7">
      <w:pPr>
        <w:spacing w:after="0"/>
        <w:ind w:left="357"/>
        <w:jc w:val="both"/>
        <w:rPr>
          <w:rFonts w:ascii="Arial" w:hAnsi="Arial" w:cs="Arial"/>
          <w:color w:val="0000FF" w:themeColor="hyperlink"/>
          <w:u w:val="single"/>
        </w:rPr>
      </w:pPr>
      <w:r w:rsidRPr="00694A67">
        <w:rPr>
          <w:rStyle w:val="Hyperlink"/>
          <w:rFonts w:ascii="Arial" w:hAnsi="Arial" w:cs="Arial"/>
        </w:rPr>
        <w:t xml:space="preserve"> </w:t>
      </w:r>
    </w:p>
    <w:p w14:paraId="50C220F7"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Links To Other Web Sites</w:t>
      </w:r>
    </w:p>
    <w:p w14:paraId="42778D9B" w14:textId="77777777" w:rsidR="00BD40A2" w:rsidRPr="00694A67" w:rsidRDefault="00BD40A2" w:rsidP="00DA7630">
      <w:pPr>
        <w:spacing w:after="0" w:line="240" w:lineRule="auto"/>
        <w:ind w:left="357"/>
        <w:jc w:val="both"/>
        <w:rPr>
          <w:rFonts w:ascii="Arial" w:hAnsi="Arial" w:cs="Arial"/>
        </w:rPr>
      </w:pPr>
      <w:r w:rsidRPr="00694A67">
        <w:rPr>
          <w:rFonts w:ascii="Arial" w:hAnsi="Arial" w:cs="Arial"/>
          <w:color w:val="000000" w:themeColor="text1"/>
        </w:rPr>
        <w:t>Our Service may contain links to third party web sites or services that are not owned or controlled by Crazy Marvin.</w:t>
      </w:r>
    </w:p>
    <w:p w14:paraId="7F804008"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rPr>
        <w:t xml:space="preserve"> </w:t>
      </w:r>
    </w:p>
    <w:p w14:paraId="7625731B"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rPr>
        <w:t>Crazy Marvin has no control over, and assumes no responsibility for the content, privacy policies, or practices of any third party web sites or services. We do not warrant the offerings of any of these entities/individuals or their websites.</w:t>
      </w:r>
    </w:p>
    <w:p w14:paraId="15BDCAE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D1E79CE"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ACKNOWLEDGE AND AGREE THAT </w:t>
      </w:r>
      <w:r w:rsidRPr="00694A67">
        <w:rPr>
          <w:rFonts w:ascii="Arial" w:hAnsi="Arial" w:cs="Arial"/>
          <w:caps/>
        </w:rPr>
        <w:t>Crazy Marvin</w:t>
      </w:r>
      <w:r w:rsidRPr="00694A67">
        <w:rPr>
          <w:rFonts w:ascii="Arial" w:hAnsi="Arial" w:cs="Arial"/>
        </w:rPr>
        <w:t> SHALL NOT BE RESPONSIBLE OR LIABLE, DIRECTLY OR INDIRECTLY, FOR ANY DAMAGE OR LOSS CAUSED OR ALLEGED TO BE CAUSED BY OR IN CONNECTION WITH USE OF OR RELIANCE ON ANY SUCH CONTENT, GOODS OR SERVICES AVAILABLE ON OR THROUGH ANY SUCH THIRD PARTY WEB SITES OR SERVICES.</w:t>
      </w:r>
    </w:p>
    <w:p w14:paraId="0533A4E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94A46A7"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STRONGLY ADVISE YOU TO READ THE TERMS OF SERVICE AND PRIVACY POLICIES OF ANY THIRD PARTY WEB SITES OR SERVICES THAT YOU VISIT.</w:t>
      </w:r>
    </w:p>
    <w:p w14:paraId="21853D80"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0F952042"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2" w:name="_Ref535534624"/>
      <w:r w:rsidRPr="00694A67">
        <w:rPr>
          <w:rFonts w:ascii="Arial" w:hAnsi="Arial" w:cs="Arial"/>
          <w:b/>
          <w:u w:val="single"/>
        </w:rPr>
        <w:t xml:space="preserve">Disclaimer Of Warranty </w:t>
      </w:r>
      <w:bookmarkEnd w:id="2"/>
    </w:p>
    <w:p w14:paraId="670345C3" w14:textId="77777777" w:rsidR="00BD40A2" w:rsidRPr="00694A67" w:rsidRDefault="00BD40A2"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THESE SERVICES ARE PROVIDED BY COMPANY ON AN “AS IS” AND “AS AVAILABLE” BASIS. COMPANY MAKES NO REPRESENTATIONS OR WARRANTIES OF ANY KIND, EXPRESS OR IMPLIED, AS TO THE OPERATION OF THEIR SERVICES, OR THE </w:t>
      </w:r>
      <w:r w:rsidRPr="00694A67">
        <w:rPr>
          <w:rFonts w:ascii="Arial" w:hAnsi="Arial" w:cs="Arial"/>
          <w:color w:val="000000" w:themeColor="text1"/>
        </w:rPr>
        <w:lastRenderedPageBreak/>
        <w:t>INFORMATION, CONTENT OR MATERIALS INCLUDED THEREIN. YOU EXPRESSLY AGREE THAT YOUR USE OF THESE SERVICES, THEIR CONTENT, AND ANY SERVICES OR ITEMS OBTAINED FROM US IS AT YOUR SOLE RISK.</w:t>
      </w:r>
    </w:p>
    <w:p w14:paraId="0398361E" w14:textId="77777777" w:rsidR="00F60B2A" w:rsidRPr="00694A67" w:rsidRDefault="00F60B2A"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160BC13"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14:paraId="771BC797"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FC4EFE0"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COMPANY HEREBY DISCLAIMS ALL WARRANTIES OF ANY KIND, WHETHER EXPRESS OR IMPLIED, STATUTORY, OR OTHERWISE, INCLUDING BUT NOT LIMITED TO ANY WARRANTIES OF MERCHANTABILITY, NON-INFRINGEMENT, AND FITNESS FOR PARTICULAR PURPOSE.</w:t>
      </w:r>
    </w:p>
    <w:p w14:paraId="41337211"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DABBC3B" w14:textId="77777777" w:rsidR="00BD40A2" w:rsidRPr="00694A67" w:rsidRDefault="00BD40A2" w:rsidP="00167A8A">
      <w:pPr>
        <w:spacing w:after="0" w:line="240" w:lineRule="auto"/>
        <w:ind w:left="357"/>
        <w:jc w:val="both"/>
        <w:rPr>
          <w:rFonts w:ascii="Arial" w:hAnsi="Arial" w:cs="Arial"/>
          <w:color w:val="000000" w:themeColor="text1"/>
        </w:rPr>
      </w:pPr>
      <w:r w:rsidRPr="00694A67">
        <w:rPr>
          <w:rFonts w:ascii="Arial" w:hAnsi="Arial" w:cs="Arial"/>
          <w:color w:val="000000" w:themeColor="text1"/>
        </w:rPr>
        <w:t>THE FOREGOING DOES NOT AFFECT ANY WARRANTIES WHICH CANNOT BE EXCLUDED OR LIMITED UNDER APPLICABLE LAW.</w:t>
      </w:r>
    </w:p>
    <w:p w14:paraId="70611D44"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58ACA107"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3" w:name="_Ref535534639"/>
      <w:r w:rsidRPr="00694A67">
        <w:rPr>
          <w:rFonts w:ascii="Arial" w:hAnsi="Arial" w:cs="Arial"/>
          <w:b/>
          <w:u w:val="single"/>
        </w:rPr>
        <w:t>Limitation Of Liability</w:t>
      </w:r>
      <w:bookmarkEnd w:id="3"/>
    </w:p>
    <w:p w14:paraId="71AA75F6"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p>
    <w:p w14:paraId="337C5834"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45083DB"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Termination</w:t>
      </w:r>
    </w:p>
    <w:p w14:paraId="5FDF2E8A"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terminate or suspend your account and bar access to Service immediately, without prior notice or liability, under our sole discretion, for any reason whatsoever and without limitation, including but not limited to a breach of Terms.</w:t>
      </w:r>
    </w:p>
    <w:p w14:paraId="10095700"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15B5FEF"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terminate your account, you may simply discontinue using Service.</w:t>
      </w:r>
    </w:p>
    <w:p w14:paraId="397C31D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C919D2F"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All provisions of Terms which by their nature should survive termination shall survive termination, including, without limitation, ownership provisions, warranty disclaimers, indemnity and limitations of liability.</w:t>
      </w:r>
    </w:p>
    <w:p w14:paraId="2948133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D167B5A"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Governing Law</w:t>
      </w:r>
    </w:p>
    <w:p w14:paraId="7286F905"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These Terms shall be governed and construed in accordance with the laws of State of New York without regard to its conflict of law provisions.</w:t>
      </w:r>
      <w:bookmarkStart w:id="4" w:name="_Hlk2089641"/>
      <w:bookmarkStart w:id="5" w:name="_Hlk2089622"/>
      <w:bookmarkStart w:id="6" w:name="_Hlk2098739"/>
      <w:bookmarkEnd w:id="4"/>
      <w:bookmarkEnd w:id="5"/>
      <w:bookmarkEnd w:id="6"/>
    </w:p>
    <w:p w14:paraId="3F0C200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F35F6C6"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14:paraId="6448ED48"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CC3DDD0"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Changes To Service</w:t>
      </w:r>
    </w:p>
    <w:p w14:paraId="61215BAA"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14:paraId="57C66033"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0655D64"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Amendments To Terms</w:t>
      </w:r>
    </w:p>
    <w:p w14:paraId="7BBCAF80" w14:textId="77777777" w:rsidR="00F60B2A"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amend Terms at any time by posting the amended terms on this site. It is your responsibility to review these Terms periodically.</w:t>
      </w:r>
    </w:p>
    <w:p w14:paraId="10A5AA2E"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E7E50BF" w14:textId="77777777"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hAnsi="Arial" w:cs="Arial"/>
          <w:color w:val="000000" w:themeColor="text1"/>
        </w:rPr>
        <w:t>Your continued use of the Platform following the posting of revised Terms means that you accept and agree to the changes. You are expected to check this page frequently so you are aware of any changes, as they are binding on you.</w:t>
      </w:r>
    </w:p>
    <w:p w14:paraId="0EEC8568"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22C6AE57"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continuing to access or use our Service after any revisions become effective, you agree to be bound by the revised terms. If you do not agree to the new terms, you are no longer authorized to use Service.</w:t>
      </w:r>
    </w:p>
    <w:p w14:paraId="3B1B04FD"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69B3F65"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7" w:name="_Ref535534689"/>
      <w:r w:rsidRPr="00694A67">
        <w:rPr>
          <w:rFonts w:ascii="Arial" w:hAnsi="Arial" w:cs="Arial"/>
          <w:b/>
          <w:u w:val="single"/>
        </w:rPr>
        <w:t>Waiver And Severability</w:t>
      </w:r>
      <w:bookmarkEnd w:id="7"/>
    </w:p>
    <w:p w14:paraId="5CDBC53B" w14:textId="77777777"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14:paraId="762A4378" w14:textId="77777777"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4E6B4708" w14:textId="77777777"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14:paraId="0490E23D" w14:textId="77777777"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4543F9F4"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8" w:name="_Ref535534766"/>
      <w:r w:rsidRPr="00694A67">
        <w:rPr>
          <w:rFonts w:ascii="Arial" w:hAnsi="Arial" w:cs="Arial"/>
          <w:b/>
          <w:u w:val="single"/>
        </w:rPr>
        <w:t>Acknowledgement</w:t>
      </w:r>
      <w:bookmarkEnd w:id="8"/>
    </w:p>
    <w:p w14:paraId="5BD8DD88" w14:textId="77777777"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BY USING SERVICE OR OTHER SERVICES PROVIDED BY US, YOU ACKNOWLEDGE THAT YOU HAVE READ THESE TERMS OF SERVICE AND AGREE TO BE BOUND BY THEM.</w:t>
      </w:r>
    </w:p>
    <w:p w14:paraId="29B786B8"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00B8124C"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Contact Us</w:t>
      </w:r>
    </w:p>
    <w:p w14:paraId="30A28BBB"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eastAsia="Times New Roman" w:hAnsi="Arial" w:cs="Arial"/>
          <w:color w:val="000000" w:themeColor="text1"/>
          <w:lang w:eastAsia="ru-RU"/>
        </w:rPr>
        <w:t>Please send your feedback, comments, requests for technical support:</w:t>
      </w:r>
    </w:p>
    <w:p w14:paraId="66D75F85" w14:textId="5372A95D"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By email: </w:t>
      </w:r>
      <w:hyperlink r:id="rId43" w:history="1">
        <w:r w:rsidR="00762309" w:rsidRPr="00EF1529">
          <w:rPr>
            <w:rStyle w:val="Hyperlink"/>
            <w:rFonts w:ascii="Arial" w:hAnsi="Arial" w:cs="Arial"/>
          </w:rPr>
          <w:t>marvin@poopjournal.rocks</w:t>
        </w:r>
      </w:hyperlink>
      <w:r w:rsidRPr="00694A67">
        <w:rPr>
          <w:rFonts w:ascii="Arial" w:hAnsi="Arial" w:cs="Arial"/>
          <w:color w:val="000000" w:themeColor="text1"/>
        </w:rPr>
        <w:t>.</w:t>
      </w:r>
    </w:p>
    <w:sectPr w:rsidR="00BD40A2" w:rsidRPr="00694A67" w:rsidSect="008844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F078C9" w14:textId="77777777" w:rsidR="00CC3586" w:rsidRDefault="00CC3586" w:rsidP="008844C6">
      <w:pPr>
        <w:spacing w:after="0" w:line="240" w:lineRule="auto"/>
      </w:pPr>
      <w:r>
        <w:separator/>
      </w:r>
    </w:p>
  </w:endnote>
  <w:endnote w:type="continuationSeparator" w:id="0">
    <w:p w14:paraId="1BB4DA6E" w14:textId="77777777" w:rsidR="00CC3586" w:rsidRDefault="00CC3586" w:rsidP="00884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4EC6C4" w14:textId="77777777" w:rsidR="00CC3586" w:rsidRDefault="00CC3586" w:rsidP="008844C6">
      <w:pPr>
        <w:spacing w:after="0" w:line="240" w:lineRule="auto"/>
      </w:pPr>
      <w:r>
        <w:separator/>
      </w:r>
    </w:p>
  </w:footnote>
  <w:footnote w:type="continuationSeparator" w:id="0">
    <w:p w14:paraId="0D562007" w14:textId="77777777" w:rsidR="00CC3586" w:rsidRDefault="00CC3586" w:rsidP="00884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D037088"/>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931283E"/>
    <w:multiLevelType w:val="multilevel"/>
    <w:tmpl w:val="A3CAF4D2"/>
    <w:name w:val="Standard"/>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285785F"/>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E677AE7"/>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5076003B"/>
    <w:multiLevelType w:val="hybridMultilevel"/>
    <w:tmpl w:val="25348D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8A5ECC"/>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627E4A2B"/>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73C06202"/>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756F7CE5"/>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77636C04"/>
    <w:multiLevelType w:val="multilevel"/>
    <w:tmpl w:val="3EA4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102DA7"/>
    <w:multiLevelType w:val="multilevel"/>
    <w:tmpl w:val="4E50CA3A"/>
    <w:lvl w:ilvl="0">
      <w:start w:val="1"/>
      <w:numFmt w:val="decimal"/>
      <w:suff w:val="space"/>
      <w:lvlText w:val="%1."/>
      <w:lvlJc w:val="left"/>
      <w:pPr>
        <w:ind w:left="720" w:hanging="360"/>
      </w:pPr>
      <w:rPr>
        <w:rFonts w:hint="default"/>
        <w:b/>
      </w:rPr>
    </w:lvl>
    <w:lvl w:ilvl="1">
      <w:start w:val="1"/>
      <w:numFmt w:val="decimal"/>
      <w:suff w:val="space"/>
      <w:lvlText w:val="%1.%2"/>
      <w:lvlJc w:val="left"/>
      <w:pPr>
        <w:ind w:left="720" w:hanging="363"/>
      </w:pPr>
      <w:rPr>
        <w:rFonts w:ascii="Arial" w:hAnsi="Arial" w:hint="default"/>
        <w:b/>
        <w:i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0"/>
  </w:num>
  <w:num w:numId="12">
    <w:abstractNumId w:val="14"/>
  </w:num>
  <w:num w:numId="13">
    <w:abstractNumId w:val="18"/>
  </w:num>
  <w:num w:numId="14">
    <w:abstractNumId w:val="18"/>
  </w:num>
  <w:num w:numId="15">
    <w:abstractNumId w:val="18"/>
  </w:num>
  <w:num w:numId="16">
    <w:abstractNumId w:val="18"/>
  </w:num>
  <w:num w:numId="17">
    <w:abstractNumId w:val="18"/>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18"/>
  </w:num>
  <w:num w:numId="37">
    <w:abstractNumId w:val="18"/>
  </w:num>
  <w:num w:numId="38">
    <w:abstractNumId w:val="19"/>
  </w:num>
  <w:num w:numId="39">
    <w:abstractNumId w:val="15"/>
  </w:num>
  <w:num w:numId="40">
    <w:abstractNumId w:val="10"/>
  </w:num>
  <w:num w:numId="41">
    <w:abstractNumId w:val="13"/>
  </w:num>
  <w:num w:numId="42">
    <w:abstractNumId w:val="17"/>
  </w:num>
  <w:num w:numId="43">
    <w:abstractNumId w:val="11"/>
  </w:num>
  <w:num w:numId="44">
    <w:abstractNumId w:val="16"/>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BC2"/>
    <w:rsid w:val="0000354E"/>
    <w:rsid w:val="00006AD2"/>
    <w:rsid w:val="00016F1C"/>
    <w:rsid w:val="00034616"/>
    <w:rsid w:val="0004390A"/>
    <w:rsid w:val="00045F34"/>
    <w:rsid w:val="00050F06"/>
    <w:rsid w:val="000512A3"/>
    <w:rsid w:val="00055582"/>
    <w:rsid w:val="0005569B"/>
    <w:rsid w:val="0006063C"/>
    <w:rsid w:val="00083AAD"/>
    <w:rsid w:val="00085A7D"/>
    <w:rsid w:val="000A22BD"/>
    <w:rsid w:val="000A584C"/>
    <w:rsid w:val="000B3C48"/>
    <w:rsid w:val="000D02D5"/>
    <w:rsid w:val="000E53B0"/>
    <w:rsid w:val="000F53F3"/>
    <w:rsid w:val="000F7B5A"/>
    <w:rsid w:val="000F7E45"/>
    <w:rsid w:val="00126069"/>
    <w:rsid w:val="00146286"/>
    <w:rsid w:val="0015074B"/>
    <w:rsid w:val="001616DE"/>
    <w:rsid w:val="001618AC"/>
    <w:rsid w:val="00167A8A"/>
    <w:rsid w:val="0017392A"/>
    <w:rsid w:val="001854E7"/>
    <w:rsid w:val="00185A23"/>
    <w:rsid w:val="0019792B"/>
    <w:rsid w:val="001D1B98"/>
    <w:rsid w:val="00202E18"/>
    <w:rsid w:val="0020382E"/>
    <w:rsid w:val="00205256"/>
    <w:rsid w:val="0026310B"/>
    <w:rsid w:val="00265A7A"/>
    <w:rsid w:val="00271B26"/>
    <w:rsid w:val="00275753"/>
    <w:rsid w:val="00282774"/>
    <w:rsid w:val="00287CF7"/>
    <w:rsid w:val="00294C5A"/>
    <w:rsid w:val="00294CFA"/>
    <w:rsid w:val="0029639D"/>
    <w:rsid w:val="002B2E1E"/>
    <w:rsid w:val="002B4DD1"/>
    <w:rsid w:val="002C2187"/>
    <w:rsid w:val="002C252C"/>
    <w:rsid w:val="002E0094"/>
    <w:rsid w:val="002E73F0"/>
    <w:rsid w:val="00326F90"/>
    <w:rsid w:val="00340BD6"/>
    <w:rsid w:val="00363DE9"/>
    <w:rsid w:val="00372D2E"/>
    <w:rsid w:val="0039262F"/>
    <w:rsid w:val="0039399F"/>
    <w:rsid w:val="003A39F9"/>
    <w:rsid w:val="003C77DA"/>
    <w:rsid w:val="003D4FDE"/>
    <w:rsid w:val="003E38A3"/>
    <w:rsid w:val="003E56F6"/>
    <w:rsid w:val="003F5756"/>
    <w:rsid w:val="004042EB"/>
    <w:rsid w:val="004050BE"/>
    <w:rsid w:val="00405D94"/>
    <w:rsid w:val="004074A6"/>
    <w:rsid w:val="00425F60"/>
    <w:rsid w:val="004323FF"/>
    <w:rsid w:val="00434252"/>
    <w:rsid w:val="00441003"/>
    <w:rsid w:val="004410BA"/>
    <w:rsid w:val="00444EE0"/>
    <w:rsid w:val="00451293"/>
    <w:rsid w:val="00462953"/>
    <w:rsid w:val="00471974"/>
    <w:rsid w:val="00473834"/>
    <w:rsid w:val="004770C5"/>
    <w:rsid w:val="00480177"/>
    <w:rsid w:val="004A44BF"/>
    <w:rsid w:val="004A4595"/>
    <w:rsid w:val="004B0A2A"/>
    <w:rsid w:val="004B32BD"/>
    <w:rsid w:val="004B6323"/>
    <w:rsid w:val="004D19FA"/>
    <w:rsid w:val="004E04FD"/>
    <w:rsid w:val="004F1C2E"/>
    <w:rsid w:val="004F65DE"/>
    <w:rsid w:val="0050668F"/>
    <w:rsid w:val="00516E10"/>
    <w:rsid w:val="00516E45"/>
    <w:rsid w:val="00520E64"/>
    <w:rsid w:val="0052198A"/>
    <w:rsid w:val="0052460D"/>
    <w:rsid w:val="005313E6"/>
    <w:rsid w:val="005520E7"/>
    <w:rsid w:val="00557A55"/>
    <w:rsid w:val="00563BCE"/>
    <w:rsid w:val="00565E3B"/>
    <w:rsid w:val="005A7408"/>
    <w:rsid w:val="005A7958"/>
    <w:rsid w:val="005D0464"/>
    <w:rsid w:val="005D7CAC"/>
    <w:rsid w:val="005E0717"/>
    <w:rsid w:val="005F1432"/>
    <w:rsid w:val="0060208C"/>
    <w:rsid w:val="00605785"/>
    <w:rsid w:val="00630B0C"/>
    <w:rsid w:val="006419EE"/>
    <w:rsid w:val="006449DA"/>
    <w:rsid w:val="006873A8"/>
    <w:rsid w:val="00694A67"/>
    <w:rsid w:val="006970C8"/>
    <w:rsid w:val="006A0D2C"/>
    <w:rsid w:val="006D0A30"/>
    <w:rsid w:val="006D3F8D"/>
    <w:rsid w:val="006F28E9"/>
    <w:rsid w:val="006F76C5"/>
    <w:rsid w:val="006F7BF7"/>
    <w:rsid w:val="0072088F"/>
    <w:rsid w:val="00724AF6"/>
    <w:rsid w:val="007363D8"/>
    <w:rsid w:val="007513EA"/>
    <w:rsid w:val="00753F95"/>
    <w:rsid w:val="00762309"/>
    <w:rsid w:val="00763F25"/>
    <w:rsid w:val="007660F6"/>
    <w:rsid w:val="007A0D71"/>
    <w:rsid w:val="007B1427"/>
    <w:rsid w:val="007B16AF"/>
    <w:rsid w:val="007B3D81"/>
    <w:rsid w:val="007B3ECC"/>
    <w:rsid w:val="007C2244"/>
    <w:rsid w:val="007C388F"/>
    <w:rsid w:val="007C6CB6"/>
    <w:rsid w:val="007E72D1"/>
    <w:rsid w:val="007F6800"/>
    <w:rsid w:val="008024AD"/>
    <w:rsid w:val="00803CCC"/>
    <w:rsid w:val="00805BC4"/>
    <w:rsid w:val="00807CDB"/>
    <w:rsid w:val="00827E71"/>
    <w:rsid w:val="00837F26"/>
    <w:rsid w:val="0084275D"/>
    <w:rsid w:val="00846DF7"/>
    <w:rsid w:val="00854882"/>
    <w:rsid w:val="0085542A"/>
    <w:rsid w:val="00860C7D"/>
    <w:rsid w:val="00860E15"/>
    <w:rsid w:val="00875353"/>
    <w:rsid w:val="00881E6C"/>
    <w:rsid w:val="008844C6"/>
    <w:rsid w:val="0089127E"/>
    <w:rsid w:val="0089596A"/>
    <w:rsid w:val="008B0997"/>
    <w:rsid w:val="008C2721"/>
    <w:rsid w:val="008C2CCE"/>
    <w:rsid w:val="008C2DC5"/>
    <w:rsid w:val="008C7086"/>
    <w:rsid w:val="008F35A7"/>
    <w:rsid w:val="008F579C"/>
    <w:rsid w:val="008F7ADE"/>
    <w:rsid w:val="00901F5A"/>
    <w:rsid w:val="00933DC4"/>
    <w:rsid w:val="00943514"/>
    <w:rsid w:val="00953A3D"/>
    <w:rsid w:val="00974EC9"/>
    <w:rsid w:val="00976265"/>
    <w:rsid w:val="00982C44"/>
    <w:rsid w:val="00993067"/>
    <w:rsid w:val="00997E8E"/>
    <w:rsid w:val="009A02AA"/>
    <w:rsid w:val="009A6EBA"/>
    <w:rsid w:val="009B45A9"/>
    <w:rsid w:val="009B74E2"/>
    <w:rsid w:val="009B7822"/>
    <w:rsid w:val="009C3B51"/>
    <w:rsid w:val="009E5C2C"/>
    <w:rsid w:val="009F31EC"/>
    <w:rsid w:val="00A156F8"/>
    <w:rsid w:val="00A2037E"/>
    <w:rsid w:val="00A23A4A"/>
    <w:rsid w:val="00A40547"/>
    <w:rsid w:val="00A408C0"/>
    <w:rsid w:val="00A44C95"/>
    <w:rsid w:val="00A81061"/>
    <w:rsid w:val="00A86C29"/>
    <w:rsid w:val="00A95570"/>
    <w:rsid w:val="00AA1D8D"/>
    <w:rsid w:val="00AA45D0"/>
    <w:rsid w:val="00AB3C4D"/>
    <w:rsid w:val="00AB51A1"/>
    <w:rsid w:val="00AD6ED0"/>
    <w:rsid w:val="00AF27CD"/>
    <w:rsid w:val="00AF3567"/>
    <w:rsid w:val="00B04DBA"/>
    <w:rsid w:val="00B07731"/>
    <w:rsid w:val="00B30AB6"/>
    <w:rsid w:val="00B33765"/>
    <w:rsid w:val="00B36AB1"/>
    <w:rsid w:val="00B36E0C"/>
    <w:rsid w:val="00B36F7F"/>
    <w:rsid w:val="00B47648"/>
    <w:rsid w:val="00B47730"/>
    <w:rsid w:val="00B53EBB"/>
    <w:rsid w:val="00B62F6D"/>
    <w:rsid w:val="00B858BE"/>
    <w:rsid w:val="00B96205"/>
    <w:rsid w:val="00BB302A"/>
    <w:rsid w:val="00BD40A2"/>
    <w:rsid w:val="00C01D58"/>
    <w:rsid w:val="00C04A8F"/>
    <w:rsid w:val="00C07B22"/>
    <w:rsid w:val="00C10077"/>
    <w:rsid w:val="00C15DB8"/>
    <w:rsid w:val="00C37C52"/>
    <w:rsid w:val="00C45A25"/>
    <w:rsid w:val="00C61D40"/>
    <w:rsid w:val="00C77D06"/>
    <w:rsid w:val="00C87A36"/>
    <w:rsid w:val="00CB0664"/>
    <w:rsid w:val="00CB1F9C"/>
    <w:rsid w:val="00CB387B"/>
    <w:rsid w:val="00CB38C6"/>
    <w:rsid w:val="00CC260B"/>
    <w:rsid w:val="00CC3586"/>
    <w:rsid w:val="00CE027B"/>
    <w:rsid w:val="00D06C2C"/>
    <w:rsid w:val="00D07CD0"/>
    <w:rsid w:val="00D10157"/>
    <w:rsid w:val="00D12264"/>
    <w:rsid w:val="00D313F4"/>
    <w:rsid w:val="00D36DF4"/>
    <w:rsid w:val="00D45990"/>
    <w:rsid w:val="00D469EF"/>
    <w:rsid w:val="00D63A9F"/>
    <w:rsid w:val="00D64CC4"/>
    <w:rsid w:val="00D82879"/>
    <w:rsid w:val="00D8502B"/>
    <w:rsid w:val="00DA7630"/>
    <w:rsid w:val="00DB3B5B"/>
    <w:rsid w:val="00DB77FD"/>
    <w:rsid w:val="00DC19F1"/>
    <w:rsid w:val="00DC6D47"/>
    <w:rsid w:val="00DD195A"/>
    <w:rsid w:val="00DD6A3D"/>
    <w:rsid w:val="00DE642A"/>
    <w:rsid w:val="00E049C2"/>
    <w:rsid w:val="00E12C2D"/>
    <w:rsid w:val="00E23A69"/>
    <w:rsid w:val="00E257C4"/>
    <w:rsid w:val="00E36EE7"/>
    <w:rsid w:val="00E41203"/>
    <w:rsid w:val="00E5109F"/>
    <w:rsid w:val="00E62A00"/>
    <w:rsid w:val="00E63D8C"/>
    <w:rsid w:val="00E6753B"/>
    <w:rsid w:val="00E7550B"/>
    <w:rsid w:val="00E90394"/>
    <w:rsid w:val="00E965C7"/>
    <w:rsid w:val="00E967A7"/>
    <w:rsid w:val="00EA1463"/>
    <w:rsid w:val="00EC0EE3"/>
    <w:rsid w:val="00EC49FA"/>
    <w:rsid w:val="00ED3417"/>
    <w:rsid w:val="00EF299E"/>
    <w:rsid w:val="00F07615"/>
    <w:rsid w:val="00F1083C"/>
    <w:rsid w:val="00F24F62"/>
    <w:rsid w:val="00F33A0A"/>
    <w:rsid w:val="00F60B2A"/>
    <w:rsid w:val="00F83BC9"/>
    <w:rsid w:val="00F90442"/>
    <w:rsid w:val="00FB65BF"/>
    <w:rsid w:val="00FC00C2"/>
    <w:rsid w:val="00FC693F"/>
    <w:rsid w:val="00FE2FF4"/>
    <w:rsid w:val="00FE6211"/>
    <w:rsid w:val="00FF2B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1F85E9"/>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0177"/>
  </w:style>
  <w:style w:type="paragraph" w:styleId="berschrift1">
    <w:name w:val="heading 1"/>
    <w:basedOn w:val="Standard"/>
    <w:next w:val="Standard"/>
    <w:link w:val="berschrift1Zchn"/>
    <w:uiPriority w:val="9"/>
    <w:qFormat/>
    <w:rsid w:val="001618AC"/>
    <w:pPr>
      <w:keepNext/>
      <w:keepLines/>
      <w:spacing w:before="480" w:after="240"/>
      <w:outlineLvl w:val="0"/>
    </w:pPr>
    <w:rPr>
      <w:rFonts w:ascii="Arial" w:eastAsiaTheme="majorEastAsia" w:hAnsi="Arial" w:cs="Arial"/>
      <w:b/>
      <w:bCs/>
      <w:u w:val="single"/>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1618AC"/>
    <w:rPr>
      <w:rFonts w:ascii="Arial" w:eastAsiaTheme="majorEastAsia" w:hAnsi="Arial" w:cs="Arial"/>
      <w:b/>
      <w:bCs/>
      <w:u w:val="single"/>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Absatz-Standardschriftart"/>
    <w:uiPriority w:val="99"/>
    <w:unhideWhenUsed/>
    <w:rsid w:val="00CB387B"/>
    <w:rPr>
      <w:color w:val="0000FF" w:themeColor="hyperlink"/>
      <w:u w:val="single"/>
    </w:rPr>
  </w:style>
  <w:style w:type="paragraph" w:customStyle="1" w:styleId="HorizontalLine">
    <w:name w:val="Horizontal Line"/>
    <w:basedOn w:val="Standard"/>
    <w:next w:val="Standard"/>
    <w:qFormat/>
    <w:rsid w:val="00480177"/>
    <w:pPr>
      <w:pBdr>
        <w:bottom w:val="single" w:sz="4" w:space="1" w:color="auto"/>
      </w:pBdr>
    </w:pPr>
    <w:rPr>
      <w:sz w:val="2"/>
    </w:rPr>
  </w:style>
  <w:style w:type="character" w:styleId="NichtaufgelsteErwhnung">
    <w:name w:val="Unresolved Mention"/>
    <w:basedOn w:val="Absatz-Standardschriftart"/>
    <w:uiPriority w:val="99"/>
    <w:semiHidden/>
    <w:unhideWhenUsed/>
    <w:rsid w:val="00A95570"/>
    <w:rPr>
      <w:color w:val="605E5C"/>
      <w:shd w:val="clear" w:color="auto" w:fill="E1DFDD"/>
    </w:rPr>
  </w:style>
  <w:style w:type="paragraph" w:styleId="StandardWeb">
    <w:name w:val="Normal (Web)"/>
    <w:basedOn w:val="Standard"/>
    <w:uiPriority w:val="99"/>
    <w:unhideWhenUsed/>
    <w:rsid w:val="00271B26"/>
    <w:pPr>
      <w:spacing w:before="100" w:beforeAutospacing="1" w:after="100" w:afterAutospacing="1" w:line="240" w:lineRule="auto"/>
    </w:pPr>
    <w:rPr>
      <w:rFonts w:ascii="Times New Roman" w:eastAsia="Times New Roman" w:hAnsi="Times New Roman" w:cs="Times New Roman"/>
      <w:sz w:val="24"/>
      <w:szCs w:val="24"/>
    </w:rPr>
  </w:style>
  <w:style w:type="character" w:styleId="BesuchterLink">
    <w:name w:val="FollowedHyperlink"/>
    <w:basedOn w:val="Absatz-Standardschriftart"/>
    <w:uiPriority w:val="99"/>
    <w:semiHidden/>
    <w:unhideWhenUsed/>
    <w:rsid w:val="00271B26"/>
    <w:rPr>
      <w:color w:val="800080" w:themeColor="followedHyperlink"/>
      <w:u w:val="single"/>
    </w:rPr>
  </w:style>
  <w:style w:type="character" w:customStyle="1" w:styleId="websitemobile">
    <w:name w:val="website_mobile"/>
    <w:basedOn w:val="Absatz-Standardschriftart"/>
    <w:rsid w:val="00AA45D0"/>
  </w:style>
  <w:style w:type="paragraph" w:styleId="Fuzeile">
    <w:name w:val="footer"/>
    <w:basedOn w:val="Standard"/>
    <w:link w:val="FuzeileZchn"/>
    <w:uiPriority w:val="99"/>
    <w:unhideWhenUsed/>
    <w:rsid w:val="008844C6"/>
    <w:pPr>
      <w:tabs>
        <w:tab w:val="center" w:pos="4677"/>
        <w:tab w:val="right" w:pos="9355"/>
      </w:tabs>
      <w:spacing w:after="0" w:line="240" w:lineRule="auto"/>
    </w:pPr>
  </w:style>
  <w:style w:type="character" w:customStyle="1" w:styleId="FuzeileZchn">
    <w:name w:val="Fußzeile Zchn"/>
    <w:basedOn w:val="Absatz-Standardschriftart"/>
    <w:link w:val="Fuzeile"/>
    <w:uiPriority w:val="99"/>
    <w:rsid w:val="008844C6"/>
  </w:style>
  <w:style w:type="character" w:styleId="Seitenzahl">
    <w:name w:val="page number"/>
    <w:basedOn w:val="Absatz-Standardschriftart"/>
    <w:uiPriority w:val="99"/>
    <w:semiHidden/>
    <w:unhideWhenUsed/>
    <w:rsid w:val="008844C6"/>
  </w:style>
  <w:style w:type="paragraph" w:styleId="Kopfzeile">
    <w:name w:val="header"/>
    <w:basedOn w:val="Standard"/>
    <w:link w:val="KopfzeileZchn"/>
    <w:uiPriority w:val="99"/>
    <w:unhideWhenUsed/>
    <w:rsid w:val="008844C6"/>
    <w:pPr>
      <w:tabs>
        <w:tab w:val="center" w:pos="4677"/>
        <w:tab w:val="right" w:pos="9355"/>
      </w:tabs>
      <w:spacing w:after="0" w:line="240" w:lineRule="auto"/>
    </w:pPr>
  </w:style>
  <w:style w:type="character" w:customStyle="1" w:styleId="KopfzeileZchn">
    <w:name w:val="Kopfzeile Zchn"/>
    <w:basedOn w:val="Absatz-Standardschriftart"/>
    <w:link w:val="Kopfzeile"/>
    <w:uiPriority w:val="99"/>
    <w:rsid w:val="00884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68108">
      <w:bodyDiv w:val="1"/>
      <w:marLeft w:val="0"/>
      <w:marRight w:val="0"/>
      <w:marTop w:val="0"/>
      <w:marBottom w:val="0"/>
      <w:divBdr>
        <w:top w:val="none" w:sz="0" w:space="0" w:color="auto"/>
        <w:left w:val="none" w:sz="0" w:space="0" w:color="auto"/>
        <w:bottom w:val="none" w:sz="0" w:space="0" w:color="auto"/>
        <w:right w:val="none" w:sz="0" w:space="0" w:color="auto"/>
      </w:divBdr>
    </w:div>
    <w:div w:id="240068899">
      <w:bodyDiv w:val="1"/>
      <w:marLeft w:val="0"/>
      <w:marRight w:val="0"/>
      <w:marTop w:val="0"/>
      <w:marBottom w:val="0"/>
      <w:divBdr>
        <w:top w:val="none" w:sz="0" w:space="0" w:color="auto"/>
        <w:left w:val="none" w:sz="0" w:space="0" w:color="auto"/>
        <w:bottom w:val="none" w:sz="0" w:space="0" w:color="auto"/>
        <w:right w:val="none" w:sz="0" w:space="0" w:color="auto"/>
      </w:divBdr>
    </w:div>
    <w:div w:id="653024657">
      <w:bodyDiv w:val="1"/>
      <w:marLeft w:val="0"/>
      <w:marRight w:val="0"/>
      <w:marTop w:val="0"/>
      <w:marBottom w:val="0"/>
      <w:divBdr>
        <w:top w:val="none" w:sz="0" w:space="0" w:color="auto"/>
        <w:left w:val="none" w:sz="0" w:space="0" w:color="auto"/>
        <w:bottom w:val="none" w:sz="0" w:space="0" w:color="auto"/>
        <w:right w:val="none" w:sz="0" w:space="0" w:color="auto"/>
      </w:divBdr>
    </w:div>
    <w:div w:id="1044719120">
      <w:bodyDiv w:val="1"/>
      <w:marLeft w:val="0"/>
      <w:marRight w:val="0"/>
      <w:marTop w:val="0"/>
      <w:marBottom w:val="0"/>
      <w:divBdr>
        <w:top w:val="none" w:sz="0" w:space="0" w:color="auto"/>
        <w:left w:val="none" w:sz="0" w:space="0" w:color="auto"/>
        <w:bottom w:val="none" w:sz="0" w:space="0" w:color="auto"/>
        <w:right w:val="none" w:sz="0" w:space="0" w:color="auto"/>
      </w:divBdr>
    </w:div>
    <w:div w:id="1205752894">
      <w:bodyDiv w:val="1"/>
      <w:marLeft w:val="0"/>
      <w:marRight w:val="0"/>
      <w:marTop w:val="0"/>
      <w:marBottom w:val="0"/>
      <w:divBdr>
        <w:top w:val="none" w:sz="0" w:space="0" w:color="auto"/>
        <w:left w:val="none" w:sz="0" w:space="0" w:color="auto"/>
        <w:bottom w:val="none" w:sz="0" w:space="0" w:color="auto"/>
        <w:right w:val="none" w:sz="0" w:space="0" w:color="auto"/>
      </w:divBdr>
    </w:div>
    <w:div w:id="1206409522">
      <w:bodyDiv w:val="1"/>
      <w:marLeft w:val="0"/>
      <w:marRight w:val="0"/>
      <w:marTop w:val="0"/>
      <w:marBottom w:val="0"/>
      <w:divBdr>
        <w:top w:val="none" w:sz="0" w:space="0" w:color="auto"/>
        <w:left w:val="none" w:sz="0" w:space="0" w:color="auto"/>
        <w:bottom w:val="none" w:sz="0" w:space="0" w:color="auto"/>
        <w:right w:val="none" w:sz="0" w:space="0" w:color="auto"/>
      </w:divBdr>
    </w:div>
    <w:div w:id="1338577316">
      <w:bodyDiv w:val="1"/>
      <w:marLeft w:val="0"/>
      <w:marRight w:val="0"/>
      <w:marTop w:val="0"/>
      <w:marBottom w:val="0"/>
      <w:divBdr>
        <w:top w:val="none" w:sz="0" w:space="0" w:color="auto"/>
        <w:left w:val="none" w:sz="0" w:space="0" w:color="auto"/>
        <w:bottom w:val="none" w:sz="0" w:space="0" w:color="auto"/>
        <w:right w:val="none" w:sz="0" w:space="0" w:color="auto"/>
      </w:divBdr>
    </w:div>
    <w:div w:id="1361320253">
      <w:bodyDiv w:val="1"/>
      <w:marLeft w:val="0"/>
      <w:marRight w:val="0"/>
      <w:marTop w:val="0"/>
      <w:marBottom w:val="0"/>
      <w:divBdr>
        <w:top w:val="none" w:sz="0" w:space="0" w:color="auto"/>
        <w:left w:val="none" w:sz="0" w:space="0" w:color="auto"/>
        <w:bottom w:val="none" w:sz="0" w:space="0" w:color="auto"/>
        <w:right w:val="none" w:sz="0" w:space="0" w:color="auto"/>
      </w:divBdr>
    </w:div>
    <w:div w:id="1768109544">
      <w:bodyDiv w:val="1"/>
      <w:marLeft w:val="0"/>
      <w:marRight w:val="0"/>
      <w:marTop w:val="0"/>
      <w:marBottom w:val="0"/>
      <w:divBdr>
        <w:top w:val="none" w:sz="0" w:space="0" w:color="auto"/>
        <w:left w:val="none" w:sz="0" w:space="0" w:color="auto"/>
        <w:bottom w:val="none" w:sz="0" w:space="0" w:color="auto"/>
        <w:right w:val="none" w:sz="0" w:space="0" w:color="auto"/>
      </w:divBdr>
    </w:div>
    <w:div w:id="1850290040">
      <w:bodyDiv w:val="1"/>
      <w:marLeft w:val="0"/>
      <w:marRight w:val="0"/>
      <w:marTop w:val="0"/>
      <w:marBottom w:val="0"/>
      <w:divBdr>
        <w:top w:val="none" w:sz="0" w:space="0" w:color="auto"/>
        <w:left w:val="none" w:sz="0" w:space="0" w:color="auto"/>
        <w:bottom w:val="none" w:sz="0" w:space="0" w:color="auto"/>
        <w:right w:val="none" w:sz="0" w:space="0" w:color="auto"/>
      </w:divBdr>
    </w:div>
    <w:div w:id="2084795972">
      <w:bodyDiv w:val="1"/>
      <w:marLeft w:val="0"/>
      <w:marRight w:val="0"/>
      <w:marTop w:val="0"/>
      <w:marBottom w:val="0"/>
      <w:divBdr>
        <w:top w:val="none" w:sz="0" w:space="0" w:color="auto"/>
        <w:left w:val="none" w:sz="0" w:space="0" w:color="auto"/>
        <w:bottom w:val="none" w:sz="0" w:space="0" w:color="auto"/>
        <w:right w:val="none" w:sz="0" w:space="0" w:color="auto"/>
      </w:divBdr>
    </w:div>
    <w:div w:id="21064590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sneak.page/" TargetMode="External"/><Relationship Id="rId13" Type="http://schemas.openxmlformats.org/officeDocument/2006/relationships/hyperlink" Target="https://policies.google.com/privacy?hl=en" TargetMode="External"/><Relationship Id="rId18" Type="http://schemas.openxmlformats.org/officeDocument/2006/relationships/hyperlink" Target="https://clicky.com/terms" TargetMode="External"/><Relationship Id="rId26" Type="http://schemas.openxmlformats.org/officeDocument/2006/relationships/hyperlink" Target="mailto:marvin@poopjournal.rocks" TargetMode="External"/><Relationship Id="rId39" Type="http://schemas.openxmlformats.org/officeDocument/2006/relationships/hyperlink" Target="https://policies.google.com/privacy?hl=en" TargetMode="External"/><Relationship Id="rId3" Type="http://schemas.openxmlformats.org/officeDocument/2006/relationships/styles" Target="styles.xml"/><Relationship Id="rId21" Type="http://schemas.openxmlformats.org/officeDocument/2006/relationships/hyperlink" Target="https://dev.flurry.com/secure/optOut.do" TargetMode="External"/><Relationship Id="rId34" Type="http://schemas.openxmlformats.org/officeDocument/2006/relationships/hyperlink" Target="https://docs.rollbar.com/docs/privacy-policy" TargetMode="External"/><Relationship Id="rId42" Type="http://schemas.openxmlformats.org/officeDocument/2006/relationships/hyperlink" Target="https://policies.google.com/privacy?hl=en" TargetMode="External"/><Relationship Id="rId7" Type="http://schemas.openxmlformats.org/officeDocument/2006/relationships/endnotes" Target="endnotes.xml"/><Relationship Id="rId12" Type="http://schemas.openxmlformats.org/officeDocument/2006/relationships/hyperlink" Target="https://support.google.com/analytics/answer/6004245" TargetMode="External"/><Relationship Id="rId17" Type="http://schemas.openxmlformats.org/officeDocument/2006/relationships/hyperlink" Target="https://clicky.com/terms" TargetMode="External"/><Relationship Id="rId25" Type="http://schemas.openxmlformats.org/officeDocument/2006/relationships/hyperlink" Target="https://unity3d.com/legal/privacy-policy" TargetMode="External"/><Relationship Id="rId33" Type="http://schemas.openxmlformats.org/officeDocument/2006/relationships/hyperlink" Target="https://docs.rollbar.com/docs/privacy-policy" TargetMode="External"/><Relationship Id="rId38" Type="http://schemas.openxmlformats.org/officeDocument/2006/relationships/hyperlink" Target="https://raygun.com/privacy/" TargetMode="External"/><Relationship Id="rId2" Type="http://schemas.openxmlformats.org/officeDocument/2006/relationships/numbering" Target="numbering.xml"/><Relationship Id="rId16" Type="http://schemas.openxmlformats.org/officeDocument/2006/relationships/hyperlink" Target="https://matomo.org/privacy-policy" TargetMode="External"/><Relationship Id="rId20" Type="http://schemas.openxmlformats.org/officeDocument/2006/relationships/hyperlink" Target="https://statcounter.com/about/legal/" TargetMode="External"/><Relationship Id="rId29" Type="http://schemas.openxmlformats.org/officeDocument/2006/relationships/hyperlink" Target="https://docs.bugsnag.com/legal/privacy-policy/" TargetMode="External"/><Relationship Id="rId41" Type="http://schemas.openxmlformats.org/officeDocument/2006/relationships/hyperlink" Target="https://policies.google.com/privacy?hl=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licies.google.com/privacy?hl=en" TargetMode="External"/><Relationship Id="rId24" Type="http://schemas.openxmlformats.org/officeDocument/2006/relationships/hyperlink" Target="https://mixpanel.com/terms/" TargetMode="External"/><Relationship Id="rId32" Type="http://schemas.openxmlformats.org/officeDocument/2006/relationships/hyperlink" Target="https://github.com/ACRA/acra" TargetMode="External"/><Relationship Id="rId37" Type="http://schemas.openxmlformats.org/officeDocument/2006/relationships/hyperlink" Target="https://raygun.com/privacy/" TargetMode="External"/><Relationship Id="rId40" Type="http://schemas.openxmlformats.org/officeDocument/2006/relationships/hyperlink" Target="https://policies.google.com/privacy?hl=en"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usefathom.com/privacy/" TargetMode="External"/><Relationship Id="rId23" Type="http://schemas.openxmlformats.org/officeDocument/2006/relationships/hyperlink" Target="https://mixpanel.com/optout/" TargetMode="External"/><Relationship Id="rId28" Type="http://schemas.openxmlformats.org/officeDocument/2006/relationships/hyperlink" Target="mailto:marvin@poopjournal.rocks" TargetMode="External"/><Relationship Id="rId36" Type="http://schemas.openxmlformats.org/officeDocument/2006/relationships/hyperlink" Target="https://sentry.io/privacy/" TargetMode="External"/><Relationship Id="rId10" Type="http://schemas.openxmlformats.org/officeDocument/2006/relationships/hyperlink" Target="mailto:marvin@poopjournal.rocks" TargetMode="External"/><Relationship Id="rId19" Type="http://schemas.openxmlformats.org/officeDocument/2006/relationships/hyperlink" Target="https://www.cloudflare.com/privacypolicy/" TargetMode="External"/><Relationship Id="rId31" Type="http://schemas.openxmlformats.org/officeDocument/2006/relationships/hyperlink" Target="https://github.com/ACRA/acra"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neak.page/privacy/" TargetMode="External"/><Relationship Id="rId14" Type="http://schemas.openxmlformats.org/officeDocument/2006/relationships/hyperlink" Target="https://policies.google.com/privacy?hl=en" TargetMode="External"/><Relationship Id="rId22" Type="http://schemas.openxmlformats.org/officeDocument/2006/relationships/hyperlink" Target="https://policies.yahoo.com/us/en/yahoo/privacy/policy/index.htm" TargetMode="External"/><Relationship Id="rId27" Type="http://schemas.openxmlformats.org/officeDocument/2006/relationships/hyperlink" Target="mailto:marvin@poopjournal.rocks" TargetMode="External"/><Relationship Id="rId30" Type="http://schemas.openxmlformats.org/officeDocument/2006/relationships/hyperlink" Target="https://docs.bugsnag.com/legal/privacy-policy/" TargetMode="External"/><Relationship Id="rId35" Type="http://schemas.openxmlformats.org/officeDocument/2006/relationships/hyperlink" Target="https://sentry.io/privacy/" TargetMode="External"/><Relationship Id="rId43" Type="http://schemas.openxmlformats.org/officeDocument/2006/relationships/hyperlink" Target="mailto:marvin@poopjournal.ro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0F4AED-B7FD-4762-94B1-1C599F292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3855</Words>
  <Characters>24288</Characters>
  <Application>Microsoft Office Word</Application>
  <DocSecurity>0</DocSecurity>
  <Lines>202</Lines>
  <Paragraphs>56</Paragraphs>
  <ScaleCrop>false</ScaleCrop>
  <Manager/>
  <Company/>
  <LinksUpToDate>false</LinksUpToDate>
  <CharactersWithSpaces>28087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2020-04-19T16:34:00Z</dcterms:created>
  <dcterms:modified xsi:type="dcterms:W3CDTF">2020-04-19T16:34:00Z</dcterms:modified>
  <cp:category/>
</cp:coreProperties>
</file>