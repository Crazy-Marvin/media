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https://poopjournal.rocks/2048/ and 2048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https://poopjournal.rocks/2048/ and 2048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https://poopjournal.rocks/2048/ website and 2048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71</TotalTime>
  <Pages>1</Pages>
  <Words>32152</Words>
  <Characters>18328</Characters>
  <Application>Microsoft Office Word</Application>
  <DocSecurity>0</DocSecurity>
  <Lines>152</Lines>
  <Paragraphs>100</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50380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Bohdan Denysiuk</cp:lastModifiedBy>
  <cp:revision>21</cp:revision>
  <dcterms:created xsi:type="dcterms:W3CDTF">2019-03-12T15:32:00Z</dcterms:created>
  <dcterms:modified xsi:type="dcterms:W3CDTF">2019-03-13T15:27:00Z</dcterms:modified>
  <cp:category/>
</cp:coreProperties>
</file>