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881E6C">
      <w:pPr>
        <w:spacing w:after="0" w:line="240" w:lineRule="auto"/>
        <w:contextualSpacing/>
        <w:jc w:val="center"/>
        <w:rPr>
          <w:rFonts w:ascii="Arial" w:cs="Arial" w:hAnsi="Arial"/>
          <w:b/>
          <w:color w:themeColor="text1" w:val="000000"/>
        </w:rPr>
      </w:pPr>
      <w:r w:rsidRPr="00881E6C">
        <w:rPr>
          <w:rFonts w:ascii="Arial" w:cs="Arial" w:hAnsi="Arial"/>
          <w:b/>
          <w:color w:themeColor="text1" w:val="000000"/>
        </w:rPr>
        <w:t>TERMS OF SERVICE</w:t>
      </w:r>
    </w:p>
    <w:p w:rsidP="00D8502B" w:rsidR="00D8502B" w:rsidRDefault="00D8502B" w:rsidRPr="00881E6C">
      <w:pPr>
        <w:spacing w:after="0" w:line="240" w:lineRule="auto"/>
        <w:contextualSpacing/>
        <w:jc w:val="center"/>
        <w:rPr>
          <w:rStyle w:val="14"/>
          <w:rFonts w:ascii="Arial" w:cs="Arial" w:hAnsi="Arial"/>
          <w:b/>
          <w:color w:themeColor="text1" w:val="000000"/>
          <w:u w:val="none"/>
        </w:rPr>
      </w:pPr>
      <w:r w:rsidRPr="00881E6C">
        <w:rPr>
          <w:rFonts w:ascii="Arial" w:cs="Arial" w:hAnsi="Arial"/>
          <w:b/>
          <w:color w:themeColor="text1" w:val="000000"/>
        </w:rPr>
        <w:t xml:space="preserve"> </w:t>
      </w:r>
    </w:p>
    <w:p w:rsidP="00BB302A" w:rsidR="008F35A7" w:rsidRDefault="00A156F8" w:rsidRPr="00881E6C">
      <w:pPr>
        <w:spacing w:after="0" w:line="240" w:lineRule="auto"/>
        <w:contextualSpacing/>
        <w:jc w:val="both"/>
        <w:rPr>
          <w:rFonts w:ascii="Arial" w:cs="Arial" w:hAnsi="Arial"/>
        </w:rPr>
      </w:pPr>
      <w:r w:rsidRPr="00881E6C">
        <w:rPr>
          <w:rFonts w:ascii="Arial" w:cs="Arial" w:hAnsi="Arial"/>
          <w:color w:themeColor="text1" w:val="000000"/>
        </w:rPr>
        <w:t>Last updated: 04/04/2019</w:t>
      </w:r>
    </w:p>
    <w:p w:rsidP="00BB302A" w:rsidR="00D8502B" w:rsidRDefault="00D8502B" w:rsidRPr="00881E6C">
      <w:pPr>
        <w:spacing w:after="0" w:line="240" w:lineRule="auto"/>
        <w:contextualSpacing/>
        <w:jc w:val="both"/>
        <w:rPr>
          <w:rFonts w:ascii="Arial" w:cs="Arial" w:hAnsi="Arial"/>
          <w:color w:themeColor="text1" w:val="000000"/>
        </w:rPr>
      </w:pPr>
      <w:r w:rsidRPr="00881E6C">
        <w:rPr>
          <w:rFonts w:ascii="Arial" w:cs="Arial" w:hAnsi="Arial"/>
        </w:rPr>
        <w:t xml:space="preserve"> </w:t>
      </w:r>
    </w:p>
    <w:p w:rsidP="00BB302A" w:rsidR="00D12264" w:rsidRDefault="00D1226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Introduction</w:t>
      </w:r>
    </w:p>
    <w:p w:rsidP="00DA7630" w:rsidR="00D12264" w:rsidRDefault="00D1226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Welcome to </w:t>
      </w:r>
      <w:r w:rsidR="00D36DF4" w:rsidRPr="00881E6C">
        <w:rPr>
          <w:rFonts w:ascii="Arial" w:cs="Arial" w:hAnsi="Arial"/>
        </w:rPr>
        <w:t/>
      </w:r>
      <w:r w:rsidR="00D36DF4" w:rsidRPr="00881E6C">
        <w:rPr>
          <w:rFonts w:ascii="Arial" w:cs="Arial" w:hAnsi="Arial"/>
          <w:b/>
        </w:rPr>
        <w:t>Crazy Marvin</w:t>
      </w:r>
      <w:r w:rsidR="00D36DF4" w:rsidRPr="00881E6C">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016F1C"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These Terms of Service (“</w:t>
      </w:r>
      <w:r w:rsidRPr="00881E6C">
        <w:rPr>
          <w:rFonts w:ascii="Arial" w:cs="Arial" w:hAnsi="Arial"/>
          <w:b/>
          <w:color w:themeColor="text1" w:val="000000"/>
        </w:rPr>
        <w:t>Terms</w:t>
      </w:r>
      <w:r w:rsidRPr="00881E6C">
        <w:rPr>
          <w:rFonts w:ascii="Arial" w:cs="Arial" w:hAnsi="Arial"/>
          <w:color w:themeColor="text1" w:val="000000"/>
        </w:rPr>
        <w:t>”, “</w:t>
      </w:r>
      <w:r w:rsidRPr="00881E6C">
        <w:rPr>
          <w:rFonts w:ascii="Arial" w:cs="Arial" w:hAnsi="Arial"/>
          <w:b/>
          <w:color w:themeColor="text1" w:val="000000"/>
        </w:rPr>
        <w:t>Terms of Service</w:t>
      </w:r>
      <w:r w:rsidRPr="00881E6C">
        <w:rPr>
          <w:rFonts w:ascii="Arial" w:cs="Arial" w:hAnsi="Arial"/>
          <w:color w:themeColor="text1" w:val="000000"/>
        </w:rPr>
        <w:t>”) govern your use of </w:t>
      </w:r>
      <w:r w:rsidRPr="00881E6C">
        <w:rPr>
          <w:rFonts w:ascii="Arial" w:cs="Arial" w:hAnsi="Arial"/>
          <w:color w:themeColor="text1" w:val="000000"/>
        </w:rPr>
        <w:t>our web pages located at https://poopjournal.rocks/2048/ and our mobile application 2048 (together or individually “</w:t>
      </w:r>
      <w:proofErr w:type="spellStart"/>
      <w:proofErr w:type="spellEnd"/>
      <w:proofErr w:type="spellStart"/>
      <w:proofErr w:type="spellEnd"/>
      <w:r w:rsidR="00563BCE" w:rsidRPr="00881E6C">
        <w:rPr>
          <w:rFonts w:ascii="Arial" w:cs="Arial" w:hAnsi="Arial"/>
          <w:b/>
        </w:rPr>
        <w:t>Service</w:t>
      </w:r>
      <w:r w:rsidR="00563BCE" w:rsidRPr="00881E6C">
        <w:rPr>
          <w:rFonts w:ascii="Arial" w:cs="Arial" w:hAnsi="Arial"/>
        </w:rPr>
        <w:t>”)</w:t>
      </w:r>
      <w:r w:rsidR="00563BCE" w:rsidRPr="00881E6C">
        <w:rPr>
          <w:rFonts w:ascii="Arial" w:cs="Arial" w:hAnsi="Arial"/>
        </w:rPr>
        <w:t/>
      </w:r>
      <w:r w:rsidR="00563BCE" w:rsidRPr="00881E6C">
        <w:rPr>
          <w:rFonts w:ascii="Arial" w:cs="Arial" w:hAnsi="Arial"/>
        </w:rPr>
        <w:t> operated by </w:t>
      </w:r>
      <w:r w:rsidR="00563BCE" w:rsidRPr="00881E6C">
        <w:rPr>
          <w:rFonts w:ascii="Arial" w:cs="Arial" w:hAnsi="Arial"/>
        </w:rPr>
        <w:t/>
      </w:r>
      <w:r w:rsidR="00563BCE" w:rsidRPr="00881E6C">
        <w:rPr>
          <w:rFonts w:ascii="Arial" w:cs="Arial" w:hAnsi="Arial"/>
        </w:rPr>
        <w:t>Crazy Marvin.</w:t>
      </w:r>
      <w:r w:rsidR="00563BCE" w:rsidRPr="00881E6C">
        <w:rPr>
          <w:rFonts w:ascii="Arial" w:cs="Arial" w:hAnsi="Arial"/>
        </w:rPr>
        <w:t/>
      </w:r>
      <w:proofErr w:type="spellStart"/>
      <w:proofErr w:type="spellEnd"/>
    </w:p>
    <w:p w:rsidP="00DA7630" w:rsidR="00D8502B" w:rsidRDefault="00D8502B" w:rsidRPr="00881E6C">
      <w:pPr>
        <w:spacing w:after="0" w:line="240" w:lineRule="auto"/>
        <w:ind w:left="357"/>
        <w:contextualSpacing/>
        <w:jc w:val="both"/>
      </w:pPr>
      <w:r w:rsidRPr="00881E6C">
        <w:rPr>
          <w:rFonts w:ascii="Arial" w:cs="Arial" w:hAnsi="Arial"/>
          <w:color w:themeColor="text1" w:val="000000"/>
        </w:rPr>
        <w:t xml:space="preserve"> </w:t>
      </w:r>
    </w:p>
    <w:p w:rsidP="00DA7630" w:rsidR="006D3F8D" w:rsidRDefault="00FE2FF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https://poopjournal.rocks/2048/privacy.</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Your agreement with us includes these Terms</w:t>
      </w:r>
      <w:r w:rsidRPr="00881E6C">
        <w:rPr>
          <w:rFonts w:ascii="Arial" w:cs="Arial" w:hAnsi="Arial"/>
          <w:color w:themeColor="text1" w:val="000000"/>
        </w:rPr>
        <w:t/>
      </w:r>
      <w:r w:rsidRPr="00881E6C">
        <w:rPr>
          <w:rFonts w:ascii="Arial" w:cs="Arial" w:hAnsi="Arial"/>
          <w:color w:themeColor="text1" w:val="000000"/>
        </w:rPr>
        <w:t> and our Privacy Policy</w:t>
      </w:r>
      <w:r w:rsidRPr="00881E6C">
        <w:rPr>
          <w:rFonts w:ascii="Arial" w:cs="Arial" w:hAnsi="Arial"/>
          <w:color w:themeColor="text1" w:val="000000"/>
        </w:rPr>
        <w:t> (“</w:t>
      </w:r>
      <w:proofErr w:type="spellStart"/>
      <w:proofErr w:type="spellEnd"/>
      <w:proofErr w:type="spellStart"/>
      <w:proofErr w:type="spellEnd"/>
      <w:r w:rsidRPr="00881E6C">
        <w:rPr>
          <w:rFonts w:ascii="Arial" w:cs="Arial" w:hAnsi="Arial"/>
          <w:b/>
          <w:color w:themeColor="text1" w:val="000000"/>
        </w:rPr>
        <w:t>Agreements</w:t>
      </w:r>
      <w:r w:rsidRPr="00881E6C">
        <w:rPr>
          <w:rFonts w:ascii="Arial" w:cs="Arial" w:hAnsi="Arial"/>
          <w:color w:themeColor="text1" w:val="000000"/>
        </w:rPr>
        <w:t>”). You acknowledge that you have read and understood Agreements, and agree to be bound of them.</w:t>
      </w:r>
    </w:p>
    <w:p w:rsidP="00DA7630" w:rsidR="00C01D58" w:rsidRDefault="00C01D58" w:rsidRPr="00881E6C">
      <w:pPr>
        <w:spacing w:after="0" w:line="240" w:lineRule="auto"/>
        <w:ind w:left="357"/>
        <w:contextualSpacing/>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DA7630" w:rsidR="008F35A7" w:rsidRDefault="00405D94"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DA7630" w:rsidR="00A95570" w:rsidRDefault="00A95570"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Thank you for being responsible.</w:t>
      </w:r>
    </w:p>
    <w:p w:rsidP="00DA7630" w:rsidR="00D8502B" w:rsidRDefault="00D8502B" w:rsidRPr="00881E6C">
      <w:pPr>
        <w:spacing w:after="0" w:line="240" w:lineRule="auto"/>
        <w:ind w:left="357"/>
        <w:contextualSpacing/>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Communications</w:t>
      </w:r>
    </w:p>
    <w:p w:rsidP="00DA7630" w:rsidR="00B33765" w:rsidRDefault="00D63A9F"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
      </w:r>
      <w:r w:rsidRPr="00881E6C">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881E6C">
        <w:rPr>
          <w:rFonts w:ascii="Arial" w:cs="Arial" w:hAnsi="Arial"/>
          <w:color w:themeColor="text1" w:val="000000"/>
        </w:rPr>
        <w:t/>
      </w:r>
      <w:r w:rsidRPr="00881E6C">
        <w:rPr>
          <w:rFonts w:ascii="Arial" w:cs="Arial" w:hAnsi="Arial"/>
          <w:color w:themeColor="text1" w:val="000000"/>
        </w:rPr>
        <w:t/>
      </w:r>
      <w:proofErr w:type="spellStart"/>
      <w:proofErr w:type="spellEnd"/>
      <w:proofErr w:type="spellStart"/>
      <w:proofErr w:type="spellEnd"/>
    </w:p>
    <w:p w:rsidP="00DA7630" w:rsidR="003C77DA" w:rsidRDefault="003C77DA" w:rsidRPr="00881E6C">
      <w:pPr>
        <w:spacing w:after="0" w:line="240" w:lineRule="auto"/>
        <w:ind w:left="357"/>
        <w:jc w:val="both"/>
        <w:rPr>
          <w:rFonts w:ascii="Arial" w:cs="Arial" w:eastAsia="Times New Roman" w:hAnsi="Arial"/>
          <w:bCs/>
          <w:color w:themeColor="text1" w:val="000000"/>
        </w:rPr>
      </w:pPr>
      <w:r w:rsidRPr="00881E6C">
        <w:rPr>
          <w:rFonts w:ascii="Arial" w:cs="Arial" w:eastAsia="Times New Roman" w:hAnsi="Arial"/>
          <w:bCs/>
          <w:color w:themeColor="text1" w:val="000000"/>
        </w:rPr>
        <w:t xml:space="preserve"> </w:t>
      </w:r>
    </w:p>
    <w:p w:rsidP="00BB302A" w:rsidR="00CE027B" w:rsidRDefault="00CE027B"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Purchases</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purchase any product or service made available through Service (“</w:t>
      </w:r>
      <w:r w:rsidRPr="00881E6C">
        <w:rPr>
          <w:rFonts w:ascii="Arial" w:cs="Arial" w:hAnsi="Arial"/>
          <w:b/>
          <w:color w:themeColor="text1" w:val="000000"/>
        </w:rPr>
        <w:t>Purchase</w:t>
      </w:r>
      <w:r w:rsidR="006D3F8D" w:rsidRPr="00881E6C">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881E6C">
        <w:rPr>
          <w:rFonts w:ascii="Arial" w:cs="Arial" w:hAnsi="Arial"/>
          <w:color w:themeColor="text1" w:val="000000"/>
        </w:rPr>
        <w:t/>
      </w:r>
      <w:r w:rsidR="00265A7A" w:rsidRPr="00881E6C">
        <w:t> </w:t>
      </w:r>
      <w:r w:rsidR="00265A7A" w:rsidRPr="00881E6C">
        <w:rPr>
          <w:rFonts w:ascii="Arial" w:cs="Arial" w:hAnsi="Arial"/>
          <w:color w:themeColor="text1" w:val="000000"/>
        </w:rPr>
        <w:t>subject to our Privacy Policy</w:t>
      </w:r>
      <w:r w:rsidR="00265A7A" w:rsidRPr="00881E6C">
        <w:rPr>
          <w:rFonts w:ascii="Arial" w:cs="Arial" w:hAnsi="Arial"/>
          <w:color w:themeColor="text1" w:val="000000"/>
        </w:rPr>
        <w:t>.</w:t>
      </w:r>
      <w:proofErr w:type="spellStart"/>
      <w:proofErr w:type="spellEnd"/>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CE027B" w:rsidRDefault="00CE027B" w:rsidRPr="00881E6C">
      <w:pPr>
        <w:spacing w:after="0" w:line="240" w:lineRule="auto"/>
        <w:ind w:left="357"/>
        <w:jc w:val="both"/>
        <w:rPr>
          <w:rFonts w:ascii="Arial" w:cs="Arial" w:eastAsia="Times New Roman" w:hAnsi="Arial"/>
          <w:bCs/>
          <w:color w:themeColor="text1" w:val="000000"/>
        </w:rPr>
      </w:pPr>
      <w:r w:rsidRPr="00881E6C">
        <w:rPr>
          <w:rFonts w:ascii="Arial" w:cs="Arial" w:hAnsi="Arial"/>
          <w:color w:themeColor="text1" w:val="000000"/>
        </w:rPr>
        <w:t>We reserve the right to refuse or cancel your order if fraud or an unauthorized or illegal transaction is suspected. </w:t>
      </w:r>
      <w:r w:rsidRPr="00881E6C">
        <w:rPr>
          <w:rFonts w:ascii="Arial" w:cs="Arial" w:hAnsi="Arial"/>
          <w:color w:themeColor="text1" w:val="000000"/>
        </w:rPr>
        <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E90394" w:rsidRDefault="00E90394"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Contests, Sweepstakes and Promotions</w:t>
      </w:r>
    </w:p>
    <w:p w:rsidP="00DA7630" w:rsidR="00E90394" w:rsidRDefault="00E90394"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Any contests, sweepstakes or other promotions (collectively, “</w:t>
      </w:r>
      <w:r w:rsidRPr="00881E6C">
        <w:rPr>
          <w:rFonts w:ascii="Arial" w:cs="Arial" w:hAnsi="Arial"/>
          <w:b/>
          <w:color w:themeColor="text1" w:val="000000"/>
        </w:rPr>
        <w:t>Promotions</w:t>
      </w:r>
      <w:r w:rsidRPr="00881E6C">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881E6C">
        <w:rPr>
          <w:rFonts w:ascii="Arial" w:cs="Arial" w:hAnsi="Arial"/>
          <w:color w:themeColor="text1" w:val="000000"/>
        </w:rPr>
        <w:t xml:space="preserve"/>
      </w:r>
      <w:r w:rsidRPr="00881E6C">
        <w:rPr>
          <w:rFonts w:ascii="Arial" w:cs="Arial" w:hAnsi="Arial"/>
          <w:color w:themeColor="text1" w:val="000000"/>
        </w:rPr>
        <w:t xml:space="preserve"> as well as our Privacy Policy</w:t>
      </w:r>
      <w:r w:rsidRPr="00881E6C">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Subscriptions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Some parts of Service are billed on a subscription basis (“</w:t>
      </w:r>
      <w:r w:rsidRPr="00881E6C">
        <w:rPr>
          <w:rFonts w:ascii="Arial" w:cs="Arial" w:hAnsi="Arial"/>
          <w:b/>
          <w:color w:themeColor="text1" w:val="000000"/>
        </w:rPr>
        <w:t>Subscription(s)</w:t>
      </w:r>
      <w:r w:rsidR="00BD40A2" w:rsidRPr="00881E6C">
        <w:rPr>
          <w:rFonts w:ascii="Arial" w:cs="Arial" w:hAnsi="Arial"/>
          <w:color w:themeColor="text1" w:val="000000"/>
        </w:rPr>
        <w:t>”). You will be billed in advance on a recurring and periodic basis (“</w:t>
      </w:r>
      <w:r w:rsidRPr="00881E6C">
        <w:rPr>
          <w:rFonts w:ascii="Arial" w:cs="Arial" w:hAnsi="Arial"/>
          <w:b/>
          <w:color w:themeColor="text1" w:val="000000"/>
        </w:rPr>
        <w:t>Billing Cycle</w:t>
      </w:r>
      <w:r w:rsidR="00BD40A2" w:rsidRPr="00881E6C">
        <w:rPr>
          <w:rFonts w:ascii="Arial" w:cs="Arial" w:hAnsi="Arial"/>
          <w:color w:themeColor="text1" w:val="000000"/>
        </w:rPr>
        <w:t>”). Billing cycles are set </w:t>
      </w:r>
      <w:r w:rsidR="00BD40A2" w:rsidRPr="00881E6C">
        <w:rPr>
          <w:rFonts w:ascii="Arial" w:cs="Arial" w:hAnsi="Arial"/>
          <w:color w:themeColor="text1" w:val="000000"/>
        </w:rPr>
        <w:t/>
      </w:r>
      <w:r w:rsidR="00BD40A2" w:rsidRPr="00881E6C">
        <w:rPr>
          <w:rFonts w:ascii="Arial" w:cs="Arial" w:hAnsi="Arial"/>
          <w:color w:themeColor="text1" w:val="000000"/>
        </w:rPr>
        <w:t>either on a monthly or annual basis, depending on the type of subscription plan you select when purchasing a Subscription.</w:t>
      </w:r>
      <w:r w:rsidR="00BD40A2" w:rsidRPr="00881E6C">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the end of each Billing Cycle, your Subscription will automatically renew under the exact same conditions unless you cancel it or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cancels it. You may cancel your Subscription renewal either through your online account management page or by contacting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customer support team.</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 valid payment method, including </w:t>
      </w:r>
      <w:r w:rsidRPr="00881E6C">
        <w:rPr>
          <w:rFonts w:ascii="Arial" w:cs="Arial" w:hAnsi="Arial"/>
          <w:color w:themeColor="text1" w:val="000000"/>
        </w:rPr>
        <w:t/>
      </w:r>
      <w:r w:rsidRPr="00881E6C">
        <w:rPr>
          <w:rFonts w:ascii="Arial" w:cs="Arial" w:hAnsi="Arial"/>
          <w:color w:themeColor="text1" w:val="000000"/>
        </w:rPr>
        <w:t>credit card or PayPal</w:t>
      </w:r>
      <w:r w:rsidRPr="00881E6C">
        <w:rPr>
          <w:rFonts w:ascii="Arial" w:cs="Arial" w:hAnsi="Arial"/>
          <w:color w:themeColor="text1" w:val="000000"/>
        </w:rPr>
        <w:t/>
      </w:r>
      <w:r w:rsidRPr="00881E6C">
        <w:rPr>
          <w:rFonts w:ascii="Arial" w:cs="Arial" w:hAnsi="Arial"/>
          <w:color w:themeColor="text1" w:val="000000"/>
        </w:rPr>
        <w:t>, is required to process the payment for your cription. You shall provide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Should automatic billing fail to occur for any reason,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Free Trial</w:t>
      </w:r>
    </w:p>
    <w:p w:rsidP="00DA7630" w:rsidR="008F35A7" w:rsidRDefault="00185A2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may, at its sole discretion, offer a Subscription with a free trial for a limited period of time (“</w:t>
      </w:r>
      <w:r w:rsidR="00A156F8" w:rsidRPr="00881E6C">
        <w:rPr>
          <w:rFonts w:ascii="Arial" w:cs="Arial" w:hAnsi="Arial"/>
          <w:b/>
          <w:color w:themeColor="text1" w:val="000000"/>
        </w:rPr>
        <w:t>Free Trial</w:t>
      </w:r>
      <w:r w:rsidR="0052198A" w:rsidRPr="00881E6C">
        <w:rPr>
          <w:rFonts w:ascii="Arial" w:cs="Arial" w:hAnsi="Arial"/>
          <w:color w:themeColor="text1" w:val="000000"/>
        </w:rPr>
        <w: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be required to enter your billing information in order to sign up for Free Trial.</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do enter your billing information when signing up for Free Trial, you will not be charged by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E049C2" w:rsidR="00F60B2A"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At any time and without notice,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reserves the right to (i) modify Terms of Service of Free Trial offer, or (ii) cancel such Free Trial offer.</w:t>
      </w:r>
      <w:proofErr w:type="spellStart"/>
      <w:proofErr w:type="spellEnd"/>
      <w:bookmarkStart w:id="0" w:name="_GoBack"/>
      <w:bookmarkEnd w:id="0"/>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Fee Changes</w:t>
      </w:r>
    </w:p>
    <w:p w:rsidP="00DA7630" w:rsidR="008F35A7" w:rsidRDefault="00D82879"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8C7086"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Your continued use of Service after Subscription fee change comes into effect constitutes your agreement to pay the modified Subscription fee amount.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Refunds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when required by law, paid Subscription fees are non-refundable.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275753" w:rsidRDefault="00275753"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Content</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Service allows you to post, link, store, share and otherwise make available certain information, text, graphics, videos, or other material (“</w:t>
      </w:r>
      <w:r w:rsidRPr="00881E6C">
        <w:rPr>
          <w:rFonts w:ascii="Arial" w:cs="Arial" w:hAnsi="Arial"/>
          <w:b/>
          <w:color w:themeColor="text1" w:val="000000"/>
        </w:rPr>
        <w:t>Content</w:t>
      </w:r>
      <w:r w:rsidRPr="00881E6C">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275753" w:rsidRDefault="00275753"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the right but not the obligation to monitor and edit all Content provided by users.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In addition, Content found on or through this Service are the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516E45" w:rsidRDefault="00516E45"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1" w:name="_Ref535534524"/>
      <w:r w:rsidRPr="00881E6C">
        <w:rPr>
          <w:rFonts w:ascii="Arial" w:cs="Arial" w:hAnsi="Arial"/>
          <w:b/>
          <w:u w:val="single"/>
        </w:rPr>
        <w:lastRenderedPageBreak/>
        <w:t>Prohibited Uses</w:t>
      </w:r>
      <w:bookmarkEnd w:id="1"/>
    </w:p>
    <w:p w:rsidP="00DA7630" w:rsidR="00516E45" w:rsidRDefault="00516E45"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You may use Service only for lawful purposes and in accordance with Terms. You agree not to use Service:</w:t>
      </w:r>
    </w:p>
    <w:p w:rsidP="00DA7630" w:rsidR="008F7ADE" w:rsidRDefault="008F7ADE" w:rsidRPr="00881E6C">
      <w:pPr>
        <w:shd w:color="auto" w:fill="FFFFFF" w:val="clear"/>
        <w:spacing w:after="0" w:line="240" w:lineRule="auto"/>
        <w:ind w:left="357"/>
        <w:jc w:val="both"/>
        <w:rPr>
          <w:rFonts w:ascii="Arial" w:cs="Arial" w:hAnsi="Arial"/>
          <w:color w:themeColor="text1" w:val="000000"/>
          <w:lang w:val="uk-UA"/>
        </w:rPr>
      </w:pPr>
      <w:r w:rsidRPr="00881E6C">
        <w:rPr>
          <w:rFonts w:ascii="Arial" w:cs="Arial" w:hAnsi="Arial"/>
          <w:color w:themeColor="text1" w:val="000000"/>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violates any applicable national or international law or regulation.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For the purpose of exploiting, harming, or attempting to exploit or harm minors in any way by exposing them to inappropriate content or otherwise.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impersonate or attempt to impersonate Company, a Company employee, another user, or any other person or entity.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40"/>
        </w:numPr>
        <w:spacing w:after="0" w:line="240" w:lineRule="auto"/>
        <w:jc w:val="both"/>
        <w:rPr>
          <w:rFonts w:ascii="Arial" w:cs="Arial" w:hAnsi="Arial"/>
        </w:rPr>
      </w:pPr>
      <w:r w:rsidRPr="00881E6C">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C15DB8" w:rsidR="00516E45" w:rsidRDefault="00516E45" w:rsidRPr="00881E6C">
      <w:pPr>
        <w:keepNext/>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Additionally, you agree not to:</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manual process to monitor or copy any of the material on Service or for any other unauthorized purpose without our prior written consent.</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Use any device, software, or routine that interferes with the proper working of Service.</w:t>
      </w:r>
    </w:p>
    <w:p w:rsidP="008F7ADE" w:rsidR="008F7ADE" w:rsidRDefault="008F7ADE" w:rsidRPr="00881E6C">
      <w:pPr>
        <w:spacing w:after="0" w:line="240" w:lineRule="auto"/>
        <w:ind w:left="709"/>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Introduce any viruses, trojan horses, worms, logic bombs, or other material which is malicious or technologically harmful.</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Attack Service via a denial-of-service attack or a distributed denial-of-service attack.</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Take any action that may damage or falsify Company rating.</w:t>
      </w:r>
    </w:p>
    <w:p w:rsidP="008F7ADE" w:rsidR="008F7ADE" w:rsidRDefault="008F7ADE" w:rsidRPr="00881E6C">
      <w:pPr>
        <w:pStyle w:val="aa"/>
        <w:spacing w:after="0" w:line="240" w:lineRule="auto"/>
        <w:ind w:left="714"/>
        <w:jc w:val="both"/>
        <w:rPr>
          <w:rFonts w:ascii="Arial" w:cs="Arial" w:hAnsi="Arial"/>
          <w:lang w:val="uk-UA"/>
        </w:rPr>
      </w:pPr>
      <w:r w:rsidRPr="00881E6C">
        <w:rPr>
          <w:rFonts w:ascii="Arial" w:cs="Arial" w:hAnsi="Arial"/>
          <w:lang w:val="uk-UA"/>
        </w:rPr>
        <w:t xml:space="preserve"> </w:t>
      </w:r>
    </w:p>
    <w:p w:rsidP="00BB302A" w:rsidR="00516E45" w:rsidRDefault="00516E45" w:rsidRPr="00881E6C">
      <w:pPr>
        <w:pStyle w:val="aa"/>
        <w:numPr>
          <w:ilvl w:val="1"/>
          <w:numId w:val="39"/>
        </w:numPr>
        <w:spacing w:after="0" w:line="240" w:lineRule="auto"/>
        <w:jc w:val="both"/>
        <w:rPr>
          <w:rFonts w:ascii="Arial" w:cs="Arial" w:hAnsi="Arial"/>
        </w:rPr>
      </w:pPr>
      <w:r w:rsidRPr="00881E6C">
        <w:rPr>
          <w:rFonts w:ascii="Arial" w:cs="Arial" w:hAnsi="Arial"/>
        </w:rPr>
        <w:t>Otherwise attempt to interfere with the proper working of Service.</w:t>
      </w:r>
    </w:p>
    <w:p w:rsidP="00DA7630" w:rsidR="00F60B2A" w:rsidRDefault="00F60B2A" w:rsidRPr="00881E6C">
      <w:pPr>
        <w:spacing w:after="0" w:line="240" w:lineRule="auto"/>
        <w:ind w:left="357"/>
        <w:jc w:val="both"/>
        <w:rPr>
          <w:rFonts w:ascii="Arial" w:cs="Arial" w:hAnsi="Arial"/>
        </w:rPr>
      </w:pPr>
      <w:r w:rsidRPr="00881E6C">
        <w:rPr>
          <w:rFonts w:ascii="Arial" w:cs="Arial" w:hAnsi="Arial"/>
        </w:rPr>
        <w:t xml:space="preserve"> </w:t>
      </w:r>
    </w:p>
    <w:p w:rsidP="00BB302A" w:rsidR="008C2CCE" w:rsidRDefault="001618AC"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881E6C">
        <w:rPr>
          <w:rFonts w:ascii="Arial" w:cs="Arial" w:hAnsi="Arial"/>
          <w:b/>
          <w:u w:val="single"/>
        </w:rPr>
        <w:t>No Use By Minors</w:t>
      </w:r>
      <w:bookmarkEnd w:id="2"/>
    </w:p>
    <w:p w:rsidP="00DA7630" w:rsidR="008C2CCE" w:rsidRDefault="00A86C29"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8F35A7" w:rsidRDefault="00A156F8"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Accounts</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8F35A7" w:rsidRDefault="00A156F8"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Intellectual Property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Service and its original content (excluding Content provided by users), features and functionality are and will remain the exclusive property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r w:rsidRPr="00881E6C">
        <w:rPr>
          <w:rFonts w:ascii="Arial" w:cs="Arial" w:hAnsi="Arial"/>
          <w:color w:themeColor="text1" w:val="000000"/>
        </w:rPr>
        <w:t> and its licensors. Service is protected by copyright, trademark, and other laws of </w:t>
      </w:r>
      <w:r w:rsidRPr="00881E6C">
        <w:rPr>
          <w:rFonts w:ascii="Arial" w:cs="Arial" w:hAnsi="Arial"/>
          <w:color w:themeColor="text1" w:val="000000"/>
        </w:rPr>
        <w:t/>
      </w:r>
      <w:r w:rsidRPr="00881E6C">
        <w:rPr>
          <w:rFonts w:ascii="Arial" w:cs="Arial" w:hAnsi="Arial"/>
          <w:color w:themeColor="text1" w:val="000000"/>
        </w:rPr>
        <w:t>the United States and foreign countries</w:t>
      </w:r>
      <w:r w:rsidRPr="00881E6C">
        <w:rPr>
          <w:rFonts w:ascii="Arial" w:cs="Arial" w:hAnsi="Arial"/>
          <w:color w:themeColor="text1" w:val="000000"/>
        </w:rPr>
        <w:t/>
      </w:r>
      <w:r w:rsidRPr="00881E6C">
        <w:rPr>
          <w:rFonts w:ascii="Arial" w:cs="Arial" w:hAnsi="Arial"/>
          <w:color w:themeColor="text1" w:val="000000"/>
        </w:rPr>
        <w:t>. Our trademarks and trade dress may not be used in connection with any product or service without the prior written consent of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w:r>
      <w:proofErr w:type="spellStart"/>
      <w:proofErr w:type="spellEnd"/>
      <w:proofErr w:type="spellStart"/>
      <w:proofErr w:type="spellEnd"/>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Links To Other Web Sites</w:t>
      </w:r>
    </w:p>
    <w:p w:rsidP="00DA7630" w:rsidR="00BD40A2" w:rsidRDefault="00BD40A2" w:rsidRPr="00881E6C">
      <w:pPr>
        <w:spacing w:after="0" w:line="240" w:lineRule="auto"/>
        <w:ind w:left="357"/>
        <w:jc w:val="both"/>
        <w:rPr>
          <w:rFonts w:ascii="Arial" w:cs="Arial" w:hAnsi="Arial"/>
        </w:rPr>
      </w:pPr>
      <w:r w:rsidRPr="00881E6C">
        <w:rPr>
          <w:rFonts w:ascii="Arial" w:cs="Arial" w:hAnsi="Arial"/>
          <w:color w:themeColor="text1" w:val="000000"/>
        </w:rPr>
        <w:t xml:space="preserve">Our Service may contain links to third party web sites or services that are not owned or controlled by </w:t>
      </w:r>
      <w:r w:rsidRPr="00881E6C">
        <w:rPr>
          <w:rFonts w:ascii="Arial" w:cs="Arial" w:hAnsi="Arial"/>
          <w:color w:themeColor="text1" w:val="000000"/>
        </w:rPr>
        <w:t xml:space="preserve"/>
      </w:r>
      <w:r w:rsidRPr="00881E6C">
        <w:rPr>
          <w:rFonts w:ascii="Arial" w:cs="Arial" w:hAnsi="Arial"/>
          <w:color w:themeColor="text1" w:val="000000"/>
        </w:rPr>
        <w:t xml:space="preserve">Crazy Marvin.</w:t>
      </w:r>
      <w:r w:rsidRPr="00881E6C">
        <w:rPr>
          <w:rFonts w:ascii="Arial" w:cs="Arial" w:hAnsi="Arial"/>
          <w:color w:themeColor="text1" w:val="000000"/>
        </w:rPr>
        <w:t xml:space="preserve"/>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rPr>
        <w:t/>
      </w:r>
      <w:r w:rsidRPr="00881E6C">
        <w:rPr>
          <w:rFonts w:ascii="Arial" w:cs="Arial" w:hAnsi="Arial"/>
        </w:rPr>
        <w:t/>
      </w:r>
      <w:r w:rsidRPr="00881E6C">
        <w:rPr>
          <w:rFonts w:ascii="Arial" w:cs="Arial" w:hAnsi="Arial"/>
        </w:rPr>
        <w:t>Crazy Marvin</w:t>
      </w:r>
      <w:r w:rsidRPr="00881E6C">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YOU ACKNOWLEDGE AND AGREE THAT </w:t>
      </w:r>
      <w:r w:rsidRPr="00881E6C">
        <w:rPr>
          <w:rFonts w:ascii="Arial" w:cs="Arial" w:hAnsi="Arial"/>
          <w:color w:themeColor="text1" w:val="000000"/>
        </w:rPr>
        <w:t/>
      </w:r>
      <w:r w:rsidRPr="00881E6C">
        <w:rPr>
          <w:rFonts w:ascii="Arial" w:cs="Arial" w:hAnsi="Arial"/>
          <w:color w:themeColor="text1" w:val="000000"/>
        </w:rPr>
        <w:t>Crazy Marvin</w:t>
      </w:r>
      <w:r w:rsidRPr="00881E6C">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881E6C">
        <w:rPr>
          <w:rFonts w:ascii="Arial" w:cs="Arial" w:hAnsi="Arial"/>
          <w:b/>
          <w:u w:val="single"/>
        </w:rPr>
        <w:t>Disclaimer Of Warranty </w:t>
      </w:r>
      <w:bookmarkEnd w:id="3"/>
    </w:p>
    <w:p w:rsidP="00DA7630" w:rsidR="00BD40A2" w:rsidRDefault="00BD40A2"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881E6C">
      <w:pPr>
        <w:tabs>
          <w:tab w:pos="1418" w:val="left"/>
        </w:tabs>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THE FOREGOING DOES NOT AFFECT ANY WARRANTIES WHICH CANNOT BE EXCLUDED OR LIMITED UNDER APPLICABLE LAW.</w:t>
      </w:r>
      <w:r w:rsidRPr="00881E6C">
        <w:rPr>
          <w:rFonts w:ascii="Arial" w:cs="Arial" w:hAnsi="Arial"/>
          <w:color w:themeColor="text1" w:val="000000"/>
        </w:rPr>
        <w:t/>
      </w:r>
    </w:p>
    <w:p w:rsidP="00DA7630" w:rsidR="00F60B2A" w:rsidRDefault="00F60B2A" w:rsidRPr="00881E6C">
      <w:pPr>
        <w:spacing w:after="0" w:line="240" w:lineRule="auto"/>
        <w:ind w:left="357"/>
        <w:jc w:val="both"/>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881E6C">
        <w:rPr>
          <w:rFonts w:ascii="Arial" w:cs="Arial" w:hAnsi="Arial"/>
          <w:b/>
          <w:u w:val="single"/>
        </w:rPr>
        <w:t>Limitation Of Liability</w:t>
      </w:r>
      <w:bookmarkEnd w:id="4"/>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Termination</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If you wish to terminate your account, you may simply discontinue using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881E6C">
        <w:rPr>
          <w:rFonts w:ascii="Arial" w:cs="Arial" w:hAnsi="Arial"/>
          <w:color w:themeColor="text1" w:val="000000"/>
        </w:rPr>
        <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lastRenderedPageBreak/>
        <w:t>Governing Law</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These Terms shall be governed and construed in accordance with the laws of </w:t>
      </w:r>
      <w:r w:rsidRPr="00881E6C">
        <w:rPr>
          <w:rFonts w:ascii="Arial" w:cs="Arial" w:hAnsi="Arial"/>
          <w:color w:themeColor="text1" w:val="000000"/>
        </w:rPr>
        <w:t/>
      </w:r>
      <w:r w:rsidRPr="00881E6C">
        <w:rPr>
          <w:rFonts w:ascii="Arial" w:cs="Arial" w:hAnsi="Arial"/>
          <w:color w:themeColor="text1" w:val="000000"/>
        </w:rPr>
        <w:t>State of New York</w:t>
      </w:r>
      <w:r w:rsidRPr="00881E6C">
        <w:rPr>
          <w:rFonts w:ascii="Arial" w:cs="Arial" w:hAnsi="Arial"/>
          <w:color w:themeColor="text1" w:val="000000"/>
        </w:rPr>
        <w:t> without regard to its conflict of law provisions.</w:t>
      </w:r>
      <w:bookmarkStart w:id="5" w:name="_Hlk2089641"/>
      <w:bookmarkStart w:id="6" w:name="_Hlk2089622"/>
      <w:bookmarkStart w:id="7" w:name="_Hlk2098739"/>
      <w:proofErr w:type="spellStart"/>
      <w:proofErr w:type="spellEnd"/>
      <w:proofErr w:type="spellStart"/>
      <w:proofErr w:type="spellEnd"/>
      <w:proofErr w:type="spellStart"/>
      <w:proofErr w:type="spellEnd"/>
      <w:bookmarkEnd w:id="5"/>
      <w:proofErr w:type="spellStart"/>
      <w:proofErr w:type="spellEnd"/>
      <w:bookmarkEnd w:id="6"/>
      <w:proofErr w:type="spellStart"/>
      <w:proofErr w:type="spellEnd"/>
      <w:proofErr w:type="spellStart"/>
      <w:proofErr w:type="spellEnd"/>
      <w:proofErr w:type="spellStart"/>
      <w:proofErr w:type="spellEnd"/>
      <w:proofErr w:type="spellStart"/>
      <w:proofErr w:type="spellEnd"/>
      <w:bookmarkEnd w:id="7"/>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Changes To Service</w:t>
      </w:r>
    </w:p>
    <w:p w:rsidP="00DA7630" w:rsidR="00BD40A2" w:rsidRDefault="00BD40A2"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881E6C">
      <w:pPr>
        <w:shd w:color="auto" w:fill="FFFFFF" w:val="clea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Amendments To Terms</w:t>
      </w:r>
    </w:p>
    <w:p w:rsidP="00DA7630" w:rsidR="00F60B2A"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881E6C">
        <w:rPr>
          <w:rFonts w:ascii="Arial" w:cs="Arial" w:hAnsi="Arial"/>
          <w:b/>
          <w:u w:val="single"/>
        </w:rPr>
        <w:t>Waiver And Severability</w:t>
      </w:r>
      <w:bookmarkEnd w:id="8"/>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DA7630" w:rsidR="00BD40A2" w:rsidRDefault="00BD40A2"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881E6C">
      <w:pPr>
        <w:shd w:color="auto" w:fill="FFFFFF" w:val="clea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lastRenderedPageBreak/>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881E6C">
        <w:rPr>
          <w:rFonts w:ascii="Arial" w:cs="Arial" w:hAnsi="Arial"/>
          <w:b/>
          <w:u w:val="single"/>
        </w:rPr>
        <w:t>Acknowledgement</w:t>
      </w:r>
      <w:bookmarkEnd w:id="9"/>
    </w:p>
    <w:p w:rsidP="00DA7630" w:rsidR="00BD40A2" w:rsidRDefault="00BD40A2"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881E6C">
      <w:pPr>
        <w:spacing w:after="0" w:line="240" w:lineRule="auto"/>
        <w:ind w:left="357"/>
        <w:jc w:val="both"/>
        <w:rPr>
          <w:rFonts w:ascii="Arial" w:cs="Arial" w:eastAsia="Times New Roman" w:hAnsi="Arial"/>
          <w:color w:themeColor="text1" w:val="000000"/>
          <w:lang w:eastAsia="ru-RU"/>
        </w:rPr>
      </w:pPr>
      <w:r w:rsidRPr="00881E6C">
        <w:rPr>
          <w:rFonts w:ascii="Arial" w:cs="Arial" w:eastAsia="Times New Roman" w:hAnsi="Arial"/>
          <w:color w:themeColor="text1" w:val="000000"/>
          <w:lang w:eastAsia="ru-RU"/>
        </w:rPr>
        <w:t xml:space="preserve"> </w:t>
      </w:r>
    </w:p>
    <w:p w:rsidP="00BB302A" w:rsidR="00BD40A2" w:rsidRDefault="00BD40A2" w:rsidRPr="00881E6C">
      <w:pPr>
        <w:pStyle w:val="aa"/>
        <w:keepNext/>
        <w:numPr>
          <w:ilvl w:val="0"/>
          <w:numId w:val="13"/>
        </w:numPr>
        <w:tabs>
          <w:tab w:pos="357" w:val="num"/>
        </w:tabs>
        <w:spacing w:after="0" w:line="240" w:lineRule="auto"/>
        <w:ind w:hanging="357" w:left="357"/>
        <w:jc w:val="both"/>
        <w:rPr>
          <w:rFonts w:ascii="Arial" w:cs="Arial" w:hAnsi="Arial"/>
          <w:b/>
          <w:u w:val="single"/>
        </w:rPr>
      </w:pPr>
      <w:r w:rsidRPr="00881E6C">
        <w:rPr>
          <w:rFonts w:ascii="Arial" w:cs="Arial" w:hAnsi="Arial"/>
          <w:b/>
          <w:u w:val="single"/>
        </w:rPr>
        <w:t>Contact Us</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eastAsia="Times New Roman" w:hAnsi="Arial"/>
          <w:color w:themeColor="text1" w:val="000000"/>
          <w:lang w:eastAsia="ru-RU"/>
        </w:rPr>
        <w:t>Please send your feedback, comments, requests for technical support:</w:t>
      </w:r>
    </w:p>
    <w:p w:rsidP="00DA7630" w:rsidR="00BD40A2" w:rsidRDefault="00BD40A2" w:rsidRPr="00881E6C">
      <w:pPr>
        <w:spacing w:after="0" w:line="240" w:lineRule="auto"/>
        <w:ind w:left="357"/>
        <w:jc w:val="both"/>
        <w:rPr>
          <w:rFonts w:ascii="Arial" w:cs="Arial" w:hAnsi="Arial"/>
          <w:color w:themeColor="text1" w:val="000000"/>
        </w:rPr>
      </w:pPr>
      <w:r w:rsidRPr="00881E6C">
        <w:rPr>
          <w:rFonts w:ascii="Arial" w:cs="Arial" w:hAnsi="Arial"/>
          <w:color w:themeColor="text1" w:val="000000"/>
        </w:rPr>
        <w:t>By email: marvin@poopjournal.rocks.</w:t>
      </w:r>
      <w:proofErr w:type="spellStart"/>
      <w:proofErr w:type="spellEnd"/>
    </w:p>
    <w:sectPr w:rsidR="00C07B22" w:rsidRPr="00CE027B" w:rsidSect="008844C6">
      <w:footerReference r:id="rId8" w:type="even"/>
      <w:footerReference r:id="rId9"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C45A25" w:rsidRDefault="00C45A25">
      <w:pPr>
        <w:spacing w:after="0" w:line="240" w:lineRule="auto"/>
      </w:pPr>
      <w:r>
        <w:separator/>
      </w:r>
    </w:p>
  </w:endnote>
  <w:endnote w:id="0" w:type="continuationSeparator">
    <w:p w:rsidP="008844C6" w:rsidR="00C45A25" w:rsidRDefault="00C4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Arial">
    <w:panose1 w:val="020B0604020202020204"/>
    <w:charset w:val="00"/>
    <w:family w:val="swiss"/>
    <w:pitch w:val="variable"/>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00000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affa"/>
      </w:rPr>
      <w:id w:val="-1711254451"/>
      <w:docPartObj>
        <w:docPartGallery w:val="Page Numbers (Bottom of Page)"/>
        <w:docPartUnique/>
      </w:docPartObj>
    </w:sdtPr>
    <w:sdtEndPr>
      <w:rPr>
        <w:rStyle w:val="affa"/>
      </w:rPr>
    </w:sdtEndPr>
    <w:sdtContent>
      <w:p w:rsidP="00F60B2A" w:rsidR="00F60B2A" w:rsidRDefault="00F60B2A">
        <w:pPr>
          <w:pStyle w:val="aff8"/>
          <w:framePr w:hAnchor="margin" w:vAnchor="text" w:wrap="none" w:xAlign="right" w:y="1"/>
          <w:rPr>
            <w:rStyle w:val="affa"/>
          </w:rPr>
        </w:pPr>
        <w:r>
          <w:rPr>
            <w:rStyle w:val="affa"/>
          </w:rPr>
          <w:fldChar w:fldCharType="begin"/>
        </w:r>
        <w:r>
          <w:rPr>
            <w:rStyle w:val="affa"/>
          </w:rPr>
          <w:instrText xml:space="preserve"> PAGE </w:instrText>
        </w:r>
        <w:r>
          <w:rPr>
            <w:rStyle w:val="affa"/>
          </w:rPr>
          <w:fldChar w:fldCharType="end"/>
        </w:r>
      </w:p>
    </w:sdtContent>
  </w:sdt>
  <w:p w:rsidP="008844C6" w:rsidR="00F60B2A" w:rsidRDefault="00F60B2A">
    <w:pPr>
      <w:pStyle w:val="aff8"/>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F60B2A" w:rsidRDefault="00F60B2A" w:rsidRPr="008844C6">
        <w:pPr>
          <w:pStyle w:val="aff8"/>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F60B2A" w:rsidRDefault="00F60B2A" w:rsidRPr="008844C6">
    <w:pPr>
      <w:pStyle w:val="aff8"/>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C45A25" w:rsidRDefault="00C45A25">
      <w:pPr>
        <w:spacing w:after="0" w:line="240" w:lineRule="auto"/>
      </w:pPr>
      <w:r>
        <w:separator/>
      </w:r>
    </w:p>
  </w:footnote>
  <w:footnote w:id="0" w:type="continuationSeparator">
    <w:p w:rsidP="008844C6" w:rsidR="00C45A25" w:rsidRDefault="00C45A25">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2">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7"/>
  </w:num>
  <w:num w:numId="12">
    <w:abstractNumId w:val="1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6"/>
  </w:num>
  <w:num w:numId="39">
    <w:abstractNumId w:val="13"/>
  </w:num>
  <w:num w:numId="40">
    <w:abstractNumId w:val="10"/>
  </w:num>
  <w:num w:numId="41">
    <w:abstractNumId w:val="11"/>
  </w:num>
  <w:num w:numId="42">
    <w:abstractNumId w:val="1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87"/>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AD2"/>
    <w:rsid w:val="00016F1C"/>
    <w:rsid w:val="00034616"/>
    <w:rsid w:val="00045F34"/>
    <w:rsid w:val="00050F06"/>
    <w:rsid w:val="000512A3"/>
    <w:rsid w:val="00055582"/>
    <w:rsid w:val="0005569B"/>
    <w:rsid w:val="0006063C"/>
    <w:rsid w:val="00085A7D"/>
    <w:rsid w:val="000D02D5"/>
    <w:rsid w:val="000E53B0"/>
    <w:rsid w:val="000F53F3"/>
    <w:rsid w:val="000F7B5A"/>
    <w:rsid w:val="000F7E45"/>
    <w:rsid w:val="00126069"/>
    <w:rsid w:val="00146286"/>
    <w:rsid w:val="0015074B"/>
    <w:rsid w:val="001618AC"/>
    <w:rsid w:val="00185A23"/>
    <w:rsid w:val="001D1B98"/>
    <w:rsid w:val="00202E18"/>
    <w:rsid w:val="0020382E"/>
    <w:rsid w:val="00205256"/>
    <w:rsid w:val="00265A7A"/>
    <w:rsid w:val="00271B26"/>
    <w:rsid w:val="00275753"/>
    <w:rsid w:val="00287CF7"/>
    <w:rsid w:val="0029639D"/>
    <w:rsid w:val="002B2E1E"/>
    <w:rsid w:val="002C252C"/>
    <w:rsid w:val="002E0094"/>
    <w:rsid w:val="00326F90"/>
    <w:rsid w:val="00340BD6"/>
    <w:rsid w:val="00372D2E"/>
    <w:rsid w:val="0039399F"/>
    <w:rsid w:val="003C77DA"/>
    <w:rsid w:val="003D4FDE"/>
    <w:rsid w:val="003E56F6"/>
    <w:rsid w:val="003F5756"/>
    <w:rsid w:val="004050BE"/>
    <w:rsid w:val="00405D94"/>
    <w:rsid w:val="004074A6"/>
    <w:rsid w:val="00425F60"/>
    <w:rsid w:val="004323FF"/>
    <w:rsid w:val="00434252"/>
    <w:rsid w:val="00441003"/>
    <w:rsid w:val="004410BA"/>
    <w:rsid w:val="00444EE0"/>
    <w:rsid w:val="00462953"/>
    <w:rsid w:val="00471974"/>
    <w:rsid w:val="00473834"/>
    <w:rsid w:val="004770C5"/>
    <w:rsid w:val="00480177"/>
    <w:rsid w:val="004A44BF"/>
    <w:rsid w:val="004B0A2A"/>
    <w:rsid w:val="004B32BD"/>
    <w:rsid w:val="004E04FD"/>
    <w:rsid w:val="004F1C2E"/>
    <w:rsid w:val="00516E45"/>
    <w:rsid w:val="00520E64"/>
    <w:rsid w:val="0052198A"/>
    <w:rsid w:val="005520E7"/>
    <w:rsid w:val="00557A55"/>
    <w:rsid w:val="00563BCE"/>
    <w:rsid w:val="00565E3B"/>
    <w:rsid w:val="005A7408"/>
    <w:rsid w:val="005A7958"/>
    <w:rsid w:val="005D0464"/>
    <w:rsid w:val="005D7CAC"/>
    <w:rsid w:val="005F1432"/>
    <w:rsid w:val="00605785"/>
    <w:rsid w:val="00630B0C"/>
    <w:rsid w:val="006449DA"/>
    <w:rsid w:val="006873A8"/>
    <w:rsid w:val="006D0A30"/>
    <w:rsid w:val="006D3F8D"/>
    <w:rsid w:val="006F7BF7"/>
    <w:rsid w:val="0072088F"/>
    <w:rsid w:val="00724AF6"/>
    <w:rsid w:val="007513EA"/>
    <w:rsid w:val="00753F95"/>
    <w:rsid w:val="007C2244"/>
    <w:rsid w:val="007C388F"/>
    <w:rsid w:val="007C6CB6"/>
    <w:rsid w:val="007E72D1"/>
    <w:rsid w:val="007F6800"/>
    <w:rsid w:val="008024AD"/>
    <w:rsid w:val="00807CDB"/>
    <w:rsid w:val="00837F26"/>
    <w:rsid w:val="00846DF7"/>
    <w:rsid w:val="00881E6C"/>
    <w:rsid w:val="008844C6"/>
    <w:rsid w:val="0089127E"/>
    <w:rsid w:val="0089596A"/>
    <w:rsid w:val="008C2CCE"/>
    <w:rsid w:val="008C7086"/>
    <w:rsid w:val="008F35A7"/>
    <w:rsid w:val="008F579C"/>
    <w:rsid w:val="008F7ADE"/>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40547"/>
    <w:rsid w:val="00A44C95"/>
    <w:rsid w:val="00A86C29"/>
    <w:rsid w:val="00A95570"/>
    <w:rsid w:val="00AA1D8D"/>
    <w:rsid w:val="00AA45D0"/>
    <w:rsid w:val="00AB3C4D"/>
    <w:rsid w:val="00B07731"/>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387B"/>
    <w:rsid w:val="00CE027B"/>
    <w:rsid w:val="00D06C2C"/>
    <w:rsid w:val="00D07CD0"/>
    <w:rsid w:val="00D10157"/>
    <w:rsid w:val="00D12264"/>
    <w:rsid w:val="00D313F4"/>
    <w:rsid w:val="00D36DF4"/>
    <w:rsid w:val="00D45990"/>
    <w:rsid w:val="00D63A9F"/>
    <w:rsid w:val="00D64CC4"/>
    <w:rsid w:val="00D82879"/>
    <w:rsid w:val="00D8502B"/>
    <w:rsid w:val="00DA7630"/>
    <w:rsid w:val="00DB77FD"/>
    <w:rsid w:val="00DC19F1"/>
    <w:rsid w:val="00DC6D47"/>
    <w:rsid w:val="00DD6A3D"/>
    <w:rsid w:val="00DE642A"/>
    <w:rsid w:val="00E049C2"/>
    <w:rsid w:val="00E12C2D"/>
    <w:rsid w:val="00E5109F"/>
    <w:rsid w:val="00E6753B"/>
    <w:rsid w:val="00E7550B"/>
    <w:rsid w:val="00E90394"/>
    <w:rsid w:val="00EA1463"/>
    <w:rsid w:val="00EC0EE3"/>
    <w:rsid w:val="00EC49FA"/>
    <w:rsid w:val="00EF299E"/>
    <w:rsid w:val="00F24F62"/>
    <w:rsid w:val="00F33A0A"/>
    <w:rsid w:val="00F60B2A"/>
    <w:rsid w:val="00FC00C2"/>
    <w:rsid w:val="00FC693F"/>
    <w:rsid w:val="00FE2FF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7E4CEDC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480177"/>
  </w:style>
  <w:style w:styleId="1" w:type="paragraph">
    <w:name w:val="heading 1"/>
    <w:basedOn w:val="a1"/>
    <w:next w:val="a1"/>
    <w:link w:val="10"/>
    <w:uiPriority w:val="9"/>
    <w:qFormat/>
    <w:rsid w:val="001618AC"/>
    <w:pPr>
      <w:keepNext/>
      <w:keepLines/>
      <w:spacing w:after="240" w:before="480"/>
      <w:outlineLvl w:val="0"/>
    </w:pPr>
    <w:rPr>
      <w:rFonts w:ascii="Arial" w:cs="Arial" w:eastAsiaTheme="majorEastAsia" w:hAnsi="Arial"/>
      <w:b/>
      <w:bCs/>
      <w:u w:val="single"/>
    </w:rPr>
  </w:style>
  <w:style w:styleId="21" w:type="paragraph">
    <w:name w:val="heading 2"/>
    <w:basedOn w:val="a1"/>
    <w:next w:val="a1"/>
    <w:link w:val="22"/>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31" w:type="paragraph">
    <w:name w:val="heading 3"/>
    <w:basedOn w:val="a1"/>
    <w:next w:val="a1"/>
    <w:link w:val="32"/>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1618AC"/>
    <w:rPr>
      <w:rFonts w:ascii="Arial" w:cs="Arial" w:eastAsiaTheme="majorEastAsia" w:hAnsi="Arial"/>
      <w:b/>
      <w:bCs/>
      <w:u w:val="single"/>
    </w:rPr>
  </w:style>
  <w:style w:customStyle="1" w:styleId="22" w:type="character">
    <w:name w:val="Заголовок 2 Знак"/>
    <w:basedOn w:val="a2"/>
    <w:link w:val="21"/>
    <w:uiPriority w:val="9"/>
    <w:rsid w:val="00FC693F"/>
    <w:rPr>
      <w:rFonts w:asciiTheme="majorHAnsi" w:cstheme="majorBidi" w:eastAsiaTheme="majorEastAsia" w:hAnsiTheme="majorHAnsi"/>
      <w:b/>
      <w:bCs/>
      <w:color w:themeColor="accent1" w:val="4F81BD"/>
      <w:sz w:val="26"/>
      <w:szCs w:val="26"/>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a9" w:type="character">
    <w:name w:val="Подзаголовок Знак"/>
    <w:basedOn w:val="a2"/>
    <w:link w:val="a8"/>
    <w:uiPriority w:val="11"/>
    <w:rsid w:val="00FC693F"/>
    <w:rPr>
      <w:rFonts w:asciiTheme="majorHAnsi" w:cstheme="majorBidi" w:eastAsiaTheme="majorEastAsia" w:hAnsiTheme="majorHAnsi"/>
      <w:i/>
      <w:iCs/>
      <w:color w:themeColor="accent1" w:val="4F81BD"/>
      <w:spacing w:val="15"/>
      <w:sz w:val="24"/>
      <w:szCs w:val="24"/>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pPr>
      <w:spacing w:line="240" w:lineRule="auto"/>
    </w:pPr>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styleId="aff5" w:type="character">
    <w:name w:val="Unresolved Mention"/>
    <w:basedOn w:val="a2"/>
    <w:uiPriority w:val="99"/>
    <w:semiHidden/>
    <w:unhideWhenUsed/>
    <w:rsid w:val="00A95570"/>
    <w:rPr>
      <w:color w:val="605E5C"/>
      <w:shd w:color="auto" w:fill="E1DFDD" w:val="clear"/>
    </w:rPr>
  </w:style>
  <w:style w:styleId="aff6" w:type="paragraph">
    <w:name w:val="Normal (Web)"/>
    <w:basedOn w:val="a1"/>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aff7" w:type="character">
    <w:name w:val="FollowedHyperlink"/>
    <w:basedOn w:val="a2"/>
    <w:uiPriority w:val="99"/>
    <w:semiHidden/>
    <w:unhideWhenUsed/>
    <w:rsid w:val="00271B26"/>
    <w:rPr>
      <w:color w:themeColor="followedHyperlink" w:val="800080"/>
      <w:u w:val="single"/>
    </w:rPr>
  </w:style>
  <w:style w:customStyle="1" w:styleId="websitemobile" w:type="character">
    <w:name w:val="website_mobile"/>
    <w:basedOn w:val="a2"/>
    <w:rsid w:val="00AA45D0"/>
  </w:style>
  <w:style w:styleId="aff8" w:type="paragraph">
    <w:name w:val="footer"/>
    <w:basedOn w:val="a1"/>
    <w:link w:val="aff9"/>
    <w:uiPriority w:val="99"/>
    <w:unhideWhenUsed/>
    <w:rsid w:val="008844C6"/>
    <w:pPr>
      <w:tabs>
        <w:tab w:pos="4677" w:val="center"/>
        <w:tab w:pos="9355" w:val="right"/>
      </w:tabs>
      <w:spacing w:after="0" w:line="240" w:lineRule="auto"/>
    </w:pPr>
  </w:style>
  <w:style w:customStyle="1" w:styleId="aff9" w:type="character">
    <w:name w:val="Нижний колонтитул Знак"/>
    <w:basedOn w:val="a2"/>
    <w:link w:val="aff8"/>
    <w:uiPriority w:val="99"/>
    <w:rsid w:val="008844C6"/>
  </w:style>
  <w:style w:styleId="affa" w:type="character">
    <w:name w:val="page number"/>
    <w:basedOn w:val="a2"/>
    <w:uiPriority w:val="99"/>
    <w:semiHidden/>
    <w:unhideWhenUsed/>
    <w:rsid w:val="008844C6"/>
  </w:style>
  <w:style w:styleId="affb" w:type="paragraph">
    <w:name w:val="header"/>
    <w:basedOn w:val="a1"/>
    <w:link w:val="affc"/>
    <w:uiPriority w:val="99"/>
    <w:unhideWhenUsed/>
    <w:rsid w:val="008844C6"/>
    <w:pPr>
      <w:tabs>
        <w:tab w:pos="4677" w:val="center"/>
        <w:tab w:pos="9355" w:val="right"/>
      </w:tabs>
      <w:spacing w:after="0" w:line="240" w:lineRule="auto"/>
    </w:pPr>
  </w:style>
  <w:style w:customStyle="1" w:styleId="affc" w:type="character">
    <w:name w:val="Верхний колонтитул Знак"/>
    <w:basedOn w:val="a2"/>
    <w:link w:val="affb"/>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footer1.xml' Type='http://schemas.openxmlformats.org/officeDocument/2006/relationships/footer'/><Relationship Id='rId3' Target='styles.xml' Type='http://schemas.openxmlformats.org/officeDocument/2006/relationships/styles'/><Relationship Id='rId7' Target='endnotes.xml' Type='http://schemas.openxmlformats.org/officeDocument/2006/relationships/endnotes'/><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theme/theme1.xml' Type='http://schemas.openxmlformats.org/officeDocument/2006/relationships/theme'/><Relationship Id='rId5' Target='webSettings.xml' Type='http://schemas.openxmlformats.org/officeDocument/2006/relationships/webSettings'/><Relationship Id='rId10' Target='fontTable.xml' Type='http://schemas.openxmlformats.org/officeDocument/2006/relationships/fontTable'/><Relationship Id='rId4' Target='settings.xml' Type='http://schemas.openxmlformats.org/officeDocument/2006/relationships/settings'/><Relationship Id='rId9'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D1362-53D2-6546-8FD6-A29D8AC2935D}">
  <ds:schemaRefs>
    <ds:schemaRef ds:uri="http://schemas.openxmlformats.org/officeDocument/2006/bibliography"/>
  </ds:schemaRefs>
</ds:datastoreItem>
</file>