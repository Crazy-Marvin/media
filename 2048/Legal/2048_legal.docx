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D6AA7"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03F14DFB"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5B494A55"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25B588E8"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4051E095" w14:textId="77777777" w:rsidR="00D12264" w:rsidRPr="00694A67" w:rsidRDefault="00D12264"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202185BA"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411402FE"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7C39C9F" w14:textId="7E840A33"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A94419" w:rsidRPr="00964AE5">
          <w:rPr>
            <w:rStyle w:val="Hyperlink"/>
            <w:rFonts w:ascii="Arial" w:hAnsi="Arial" w:cs="Arial"/>
          </w:rPr>
          <w:t>https://poopjournal.rocks/2048/Telegram/</w:t>
        </w:r>
      </w:hyperlink>
      <w:r w:rsidR="00A94419">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A94419" w:rsidRPr="00964AE5">
          <w:rPr>
            <w:rStyle w:val="Hyperlink"/>
            <w:rFonts w:ascii="Arial" w:hAnsi="Arial" w:cs="Arial"/>
          </w:rPr>
          <w:t>https://t.me/twothousandfortyeightbot?game=twothousandfortyeight/</w:t>
        </w:r>
      </w:hyperlink>
      <w:r w:rsidR="00A94419">
        <w:rPr>
          <w:rFonts w:ascii="Arial" w:hAnsi="Arial" w:cs="Arial"/>
          <w:color w:val="000000" w:themeColor="text1"/>
        </w:rPr>
        <w:t xml:space="preserve"> </w:t>
      </w:r>
      <w:r w:rsidRPr="00694A67">
        <w:rPr>
          <w:rFonts w:ascii="Arial" w:hAnsi="Arial" w:cs="Arial"/>
          <w:color w:val="000000" w:themeColor="text1"/>
        </w:rPr>
        <w:t xml:space="preserve">/ </w:t>
      </w:r>
      <w:hyperlink r:id="rId10" w:history="1">
        <w:r w:rsidR="00A94419" w:rsidRPr="00964AE5">
          <w:rPr>
            <w:rStyle w:val="Hyperlink"/>
            <w:rFonts w:ascii="Arial" w:hAnsi="Arial" w:cs="Arial"/>
          </w:rPr>
          <w:t>https://crazymarvin.com/2048/</w:t>
        </w:r>
      </w:hyperlink>
      <w:r w:rsidRPr="00694A67">
        <w:rPr>
          <w:rFonts w:ascii="Arial" w:hAnsi="Arial" w:cs="Arial"/>
          <w:color w:val="000000" w:themeColor="text1"/>
        </w:rPr>
        <w:t xml:space="preserve"> and our mobile application 2048 Telegram Game/Bot (together or individually “</w:t>
      </w:r>
      <w:r w:rsidR="00563BCE" w:rsidRPr="00694A67">
        <w:rPr>
          <w:rFonts w:ascii="Arial" w:hAnsi="Arial" w:cs="Arial"/>
          <w:b/>
        </w:rPr>
        <w:t>Service</w:t>
      </w:r>
      <w:r w:rsidR="00563BCE" w:rsidRPr="00694A67">
        <w:rPr>
          <w:rFonts w:ascii="Arial" w:hAnsi="Arial" w:cs="Arial"/>
        </w:rPr>
        <w:t>”) operated by Crazy Marvin.</w:t>
      </w:r>
    </w:p>
    <w:p w14:paraId="665C4B23"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7DBB7393" w14:textId="5D27F5BA"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1" w:history="1">
        <w:r w:rsidR="00A94419" w:rsidRPr="00964AE5">
          <w:rPr>
            <w:rStyle w:val="Hyperlink"/>
            <w:rFonts w:ascii="Arial" w:hAnsi="Arial" w:cs="Arial"/>
          </w:rPr>
          <w:t>https://poopjournal.rocks/2048/privacy/</w:t>
        </w:r>
      </w:hyperlink>
      <w:r w:rsidRPr="00694A67">
        <w:rPr>
          <w:rFonts w:ascii="Arial" w:hAnsi="Arial" w:cs="Arial"/>
          <w:color w:val="000000" w:themeColor="text1"/>
        </w:rPr>
        <w:t>.</w:t>
      </w:r>
    </w:p>
    <w:p w14:paraId="1B4DC3E4"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160D47A"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4AC40D3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E3B8FA1" w14:textId="3504050F"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2" w:history="1">
        <w:r w:rsidR="00A94419" w:rsidRPr="00964AE5">
          <w:rPr>
            <w:rStyle w:val="Hyperlink"/>
            <w:rFonts w:ascii="Arial" w:hAnsi="Arial" w:cs="Arial"/>
          </w:rPr>
          <w:t>marvin@poopjournal.rocks</w:t>
        </w:r>
      </w:hyperlink>
      <w:r w:rsidR="00A94419">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2E020A7A"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F58AEE2"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2839CF4C"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CD25D1E" w14:textId="77777777" w:rsidR="008F35A7" w:rsidRPr="00694A67" w:rsidRDefault="00A156F8"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3D4B1ED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05EA0661"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E037187" w14:textId="77777777" w:rsidR="00CE027B" w:rsidRPr="00694A67" w:rsidRDefault="00CE027B"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65275462"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30DD15AF"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C95AB8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04E10793"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7EC3D1C"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4CF1498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9F2253"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We reserve the right to refuse or cancel your order at any time for reasons including but not limited to: product or service availability, errors in the description or price of the product or service, error in your order or other reasons.</w:t>
      </w:r>
    </w:p>
    <w:p w14:paraId="76F4B945"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5747438"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7F9B4E6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1B98E4" w14:textId="77777777" w:rsidR="00E90394" w:rsidRPr="00694A67" w:rsidRDefault="00E90394"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31C523CB"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72FAE8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BF1A70" w14:textId="77777777" w:rsidR="008F35A7" w:rsidRPr="00694A67" w:rsidRDefault="00A156F8"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2465FFB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780F34A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64584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769B01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A6614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10EEBBD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1A8A87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2E534E5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F07402" w14:textId="77777777" w:rsidR="008F35A7" w:rsidRPr="00694A67" w:rsidRDefault="00A156F8"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3F9F50DC"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5DEDE37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A3CE48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5D18497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7C7311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7FB26D6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1B2D60"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5CA8C7E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20A4894" w14:textId="77777777" w:rsidR="008F35A7" w:rsidRPr="00694A67" w:rsidRDefault="00A156F8"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Fee Changes</w:t>
      </w:r>
    </w:p>
    <w:p w14:paraId="6F8F372B"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44471E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239B"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2F09C5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FCEB6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15DF914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D4455A" w14:textId="77777777" w:rsidR="008F35A7" w:rsidRPr="00694A67" w:rsidRDefault="00A156F8"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3675664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50E0E6A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EFCF44C" w14:textId="77777777" w:rsidR="00275753" w:rsidRPr="00694A67" w:rsidRDefault="00275753"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2934F5D5"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6FC7A745"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968F96D"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B35B21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FD56D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22F8A0E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741F6B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78A1BB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9B01A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289BB34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83A2AAC" w14:textId="77777777" w:rsidR="00516E45" w:rsidRPr="00694A67" w:rsidRDefault="00516E45"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6A83EDEF"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624BE7ED"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0D63D7" w14:textId="77777777" w:rsidR="00516E45" w:rsidRPr="00694A67" w:rsidRDefault="00516E45" w:rsidP="006F7460">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3DBBE26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BEA800F" w14:textId="77777777" w:rsidR="00516E45" w:rsidRPr="00694A67" w:rsidRDefault="00516E45" w:rsidP="006F7460">
      <w:pPr>
        <w:pStyle w:val="Listenabsatz"/>
        <w:numPr>
          <w:ilvl w:val="1"/>
          <w:numId w:val="11"/>
        </w:numPr>
        <w:spacing w:after="0" w:line="240" w:lineRule="auto"/>
        <w:jc w:val="both"/>
        <w:rPr>
          <w:rFonts w:ascii="Arial" w:hAnsi="Arial" w:cs="Arial"/>
        </w:rPr>
      </w:pPr>
      <w:r w:rsidRPr="00694A67">
        <w:rPr>
          <w:rFonts w:ascii="Arial" w:hAnsi="Arial" w:cs="Arial"/>
        </w:rPr>
        <w:lastRenderedPageBreak/>
        <w:t>For the purpose of exploiting, harming, or attempting to exploit or harm minors in any way by exposing them to inappropriate content or otherwise.</w:t>
      </w:r>
    </w:p>
    <w:p w14:paraId="1E3FA11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A13702F" w14:textId="77777777" w:rsidR="00516E45" w:rsidRPr="00694A67" w:rsidRDefault="00516E45" w:rsidP="006F7460">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26C36E7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2720906" w14:textId="77777777" w:rsidR="00516E45" w:rsidRPr="00694A67" w:rsidRDefault="00516E45" w:rsidP="006F7460">
      <w:pPr>
        <w:pStyle w:val="Listenabsatz"/>
        <w:numPr>
          <w:ilvl w:val="1"/>
          <w:numId w:val="11"/>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5BD108B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D473C26" w14:textId="77777777" w:rsidR="00516E45" w:rsidRPr="00694A67" w:rsidRDefault="00516E45" w:rsidP="006F7460">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30DB737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DE896C8" w14:textId="77777777" w:rsidR="00516E45" w:rsidRPr="00694A67" w:rsidRDefault="00516E45" w:rsidP="006F7460">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0EED639B"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412E8FB"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2480BD73"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79F0BD90" w14:textId="77777777" w:rsidR="00516E45" w:rsidRPr="00694A67" w:rsidRDefault="00516E45" w:rsidP="006F7460">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23A546E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69D1276" w14:textId="77777777" w:rsidR="00516E45" w:rsidRPr="00694A67" w:rsidRDefault="00516E45" w:rsidP="006F7460">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22DA01D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085B887" w14:textId="77777777" w:rsidR="00516E45" w:rsidRPr="00694A67" w:rsidRDefault="00516E45" w:rsidP="006F7460">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4504CC9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298383" w14:textId="77777777" w:rsidR="00516E45" w:rsidRPr="00694A67" w:rsidRDefault="00516E45" w:rsidP="006F7460">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27A71D72"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5121649F" w14:textId="77777777" w:rsidR="00516E45" w:rsidRPr="00694A67" w:rsidRDefault="00516E45" w:rsidP="006F7460">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091E092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052958E" w14:textId="77777777" w:rsidR="00516E45" w:rsidRPr="00694A67" w:rsidRDefault="00516E45" w:rsidP="006F7460">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5B4047B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C0D3816" w14:textId="77777777" w:rsidR="00516E45" w:rsidRPr="00694A67" w:rsidRDefault="00516E45" w:rsidP="006F7460">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2D8BB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854EE21" w14:textId="77777777" w:rsidR="00516E45" w:rsidRPr="00694A67" w:rsidRDefault="00516E45" w:rsidP="006F7460">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0D401F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0140E45" w14:textId="77777777" w:rsidR="00516E45" w:rsidRPr="00694A67" w:rsidRDefault="00516E45" w:rsidP="006F7460">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4C745FDB"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278E38E4" w14:textId="77777777" w:rsidR="00FB65BF" w:rsidRPr="00694A67" w:rsidRDefault="00FB65BF"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16293EA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475431A7"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0401AFFC"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4FC901A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6D50685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w:t>
      </w:r>
      <w:r w:rsidRPr="00694A67">
        <w:rPr>
          <w:rFonts w:ascii="Arial" w:hAnsi="Arial" w:cs="Arial"/>
        </w:rPr>
        <w:lastRenderedPageBreak/>
        <w:t>is shared with other Google services. Google may use the collected data to contextualise and personalise the ads of its own advertising network.</w:t>
      </w:r>
    </w:p>
    <w:p w14:paraId="40BF85D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E7E0716"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3">
        <w:r w:rsidRPr="00694A67">
          <w:rPr>
            <w:rFonts w:ascii="Arial" w:hAnsi="Arial" w:cs="Arial"/>
            <w:color w:val="0000FF" w:themeColor="hyperlink"/>
            <w:u w:val="single"/>
          </w:rPr>
          <w:t>https://policies.google.com/privacy?hl=en</w:t>
        </w:r>
      </w:hyperlink>
    </w:p>
    <w:p w14:paraId="13E28E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7573C8ED"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4">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5F021B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84B0A08"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11CC9B9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7178C82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41A3DFD4"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5">
        <w:r w:rsidRPr="00694A67">
          <w:rPr>
            <w:rFonts w:ascii="Arial" w:hAnsi="Arial" w:cs="Arial"/>
            <w:color w:val="0000FF" w:themeColor="hyperlink"/>
            <w:u w:val="single"/>
          </w:rPr>
          <w:t>https://policies.google.com/privacy?hl=en</w:t>
        </w:r>
      </w:hyperlink>
    </w:p>
    <w:p w14:paraId="46CEA97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149530B"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6">
        <w:r w:rsidRPr="00694A67">
          <w:rPr>
            <w:rFonts w:ascii="Arial" w:hAnsi="Arial" w:cs="Arial"/>
            <w:color w:val="0000FF" w:themeColor="hyperlink"/>
            <w:u w:val="single"/>
          </w:rPr>
          <w:t>https://policies.google.com/privacy?hl=en</w:t>
        </w:r>
      </w:hyperlink>
    </w:p>
    <w:p w14:paraId="750381A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2927190"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671B6AA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7" w:history="1">
        <w:r w:rsidRPr="00694A67">
          <w:rPr>
            <w:rFonts w:ascii="Arial" w:hAnsi="Arial" w:cs="Arial"/>
            <w:color w:val="0000FF" w:themeColor="hyperlink"/>
            <w:u w:val="single"/>
          </w:rPr>
          <w:t>https://usefathom.com/privacy/</w:t>
        </w:r>
      </w:hyperlink>
    </w:p>
    <w:p w14:paraId="21D7F54B"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4EA0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517D2EC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8">
        <w:r w:rsidRPr="00694A67">
          <w:rPr>
            <w:rFonts w:ascii="Arial" w:hAnsi="Arial" w:cs="Arial"/>
            <w:color w:val="0000FF" w:themeColor="hyperlink"/>
            <w:u w:val="single"/>
          </w:rPr>
          <w:t>https://matomo.org/privacy-policy</w:t>
        </w:r>
      </w:hyperlink>
    </w:p>
    <w:p w14:paraId="4A77755C"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63DE1CB1"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5AFF9D13" w14:textId="38390F55"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9" w:history="1">
        <w:r w:rsidR="00012420" w:rsidRPr="00CF642B">
          <w:rPr>
            <w:rStyle w:val="Hyperlink"/>
            <w:rFonts w:ascii="Arial" w:hAnsi="Arial" w:cs="Arial"/>
          </w:rPr>
          <w:t>https://clicky.com/terms</w:t>
        </w:r>
      </w:hyperlink>
      <w:r w:rsidR="00012420">
        <w:rPr>
          <w:rFonts w:ascii="Arial" w:hAnsi="Arial" w:cs="Arial"/>
        </w:rPr>
        <w:t xml:space="preserve"> </w:t>
      </w:r>
      <w:hyperlink r:id="rId20" w:history="1"/>
    </w:p>
    <w:p w14:paraId="1B39B58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FF5A46F"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5DB1E621"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1"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0CD6557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59A3331"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57AA9AA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2">
        <w:r w:rsidRPr="00694A67">
          <w:rPr>
            <w:rFonts w:ascii="Arial" w:hAnsi="Arial" w:cs="Arial"/>
            <w:color w:val="0000FF" w:themeColor="hyperlink"/>
            <w:u w:val="single"/>
          </w:rPr>
          <w:t>https://statcounter.com/about/legal/</w:t>
        </w:r>
      </w:hyperlink>
    </w:p>
    <w:p w14:paraId="46FC70FB"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D87255F"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24B1A5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4E2E84F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9B0CA41"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3">
        <w:r w:rsidRPr="00694A67">
          <w:rPr>
            <w:rFonts w:ascii="Arial" w:hAnsi="Arial" w:cs="Arial"/>
            <w:color w:val="0000FF" w:themeColor="hyperlink"/>
            <w:u w:val="single"/>
          </w:rPr>
          <w:t>https://dev.flurry.com/secure/optOut.do</w:t>
        </w:r>
      </w:hyperlink>
    </w:p>
    <w:p w14:paraId="3E4C127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76DBD9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4">
        <w:r w:rsidRPr="00694A67">
          <w:rPr>
            <w:rFonts w:ascii="Arial" w:hAnsi="Arial" w:cs="Arial"/>
            <w:color w:val="0000FF" w:themeColor="hyperlink"/>
            <w:u w:val="single"/>
          </w:rPr>
          <w:t>https://policies.yahoo.com/us/en/yahoo/privacy/policy/index.htm</w:t>
        </w:r>
      </w:hyperlink>
    </w:p>
    <w:p w14:paraId="18103470"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40B85E97"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7C119FA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4B26602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lastRenderedPageBreak/>
        <w:t xml:space="preserve"> </w:t>
      </w:r>
    </w:p>
    <w:p w14:paraId="1A43582A"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5">
        <w:r w:rsidRPr="00694A67">
          <w:rPr>
            <w:rFonts w:ascii="Arial" w:hAnsi="Arial" w:cs="Arial"/>
            <w:color w:val="0000FF" w:themeColor="hyperlink"/>
            <w:u w:val="single"/>
          </w:rPr>
          <w:t>https://mixpanel.com/optout/</w:t>
        </w:r>
      </w:hyperlink>
    </w:p>
    <w:p w14:paraId="249A0C3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4D456DA"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6">
        <w:r w:rsidRPr="00694A67">
          <w:rPr>
            <w:rFonts w:ascii="Arial" w:hAnsi="Arial" w:cs="Arial"/>
            <w:color w:val="0000FF" w:themeColor="hyperlink"/>
            <w:u w:val="single"/>
          </w:rPr>
          <w:t>https://mixpanel.com/terms/</w:t>
        </w:r>
      </w:hyperlink>
    </w:p>
    <w:p w14:paraId="2114C91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573D778"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81DD51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6B84733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3444CEF" w14:textId="2569DFBB"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7" w:history="1">
        <w:r w:rsidR="00012420" w:rsidRPr="00CF642B">
          <w:rPr>
            <w:rStyle w:val="Hyperlink"/>
            <w:rFonts w:ascii="Arial" w:hAnsi="Arial" w:cs="Arial"/>
          </w:rPr>
          <w:t>https://unity3d.com/legal/privacy-policy</w:t>
        </w:r>
      </w:hyperlink>
    </w:p>
    <w:p w14:paraId="7E484BC1"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368F30A3"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2E49AB11" w14:textId="77777777" w:rsidR="008C2CCE" w:rsidRPr="00694A67" w:rsidRDefault="001618AC"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5B347A73"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74A6E5D"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D789E6E" w14:textId="77777777" w:rsidR="008F35A7" w:rsidRPr="00694A67" w:rsidRDefault="00A156F8"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2762C81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13A2E3F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B0F2FE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40AD6F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8A9149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69873A7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DA089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5E889F9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600F32" w14:textId="77777777" w:rsidR="00BD40A2" w:rsidRPr="00694A67" w:rsidRDefault="00BD40A2"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1233BDB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6602EDEC"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196E7704" w14:textId="77777777" w:rsidR="00BD40A2" w:rsidRPr="00694A67" w:rsidRDefault="00BD40A2"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Copyright Policy</w:t>
      </w:r>
    </w:p>
    <w:p w14:paraId="3DD886B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36B5893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5D5E7D" w14:textId="19BEABC8"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8" w:history="1">
        <w:r w:rsidR="00012420" w:rsidRPr="00CF642B">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31FED00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77E941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6E0465D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C3AC04" w14:textId="77777777" w:rsidR="00BD40A2" w:rsidRPr="00694A67" w:rsidRDefault="00BD40A2"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22AAF73D"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13DB9436"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69D1A62B" w14:textId="77777777" w:rsidR="00BD40A2" w:rsidRPr="00694A67" w:rsidRDefault="00BD40A2" w:rsidP="006F7460">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2AE0B58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A2050C" w14:textId="77777777" w:rsidR="00BD40A2" w:rsidRPr="00694A67" w:rsidRDefault="00BD40A2" w:rsidP="006F7460">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27A8458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D7FE6F0" w14:textId="77777777" w:rsidR="00BD40A2" w:rsidRPr="00694A67" w:rsidRDefault="00BD40A2" w:rsidP="006F7460">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2ECB8D6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1FCB150" w14:textId="77777777" w:rsidR="00BD40A2" w:rsidRPr="00694A67" w:rsidRDefault="00BD40A2" w:rsidP="006F7460">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662B1E6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F3B5008" w14:textId="77777777" w:rsidR="00BD40A2" w:rsidRPr="00694A67" w:rsidRDefault="00BD40A2" w:rsidP="006F7460">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417A16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3B38850" w14:textId="77777777" w:rsidR="00BD40A2" w:rsidRPr="00694A67" w:rsidRDefault="00BD40A2" w:rsidP="006F7460">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1981255B"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A82C1B2" w14:textId="2F376221"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9" w:history="1">
        <w:r w:rsidR="00012420" w:rsidRPr="00CF642B">
          <w:rPr>
            <w:rStyle w:val="Hyperlink"/>
            <w:rFonts w:ascii="Arial" w:hAnsi="Arial" w:cs="Arial"/>
          </w:rPr>
          <w:t>marvin@poopjournal.rocks</w:t>
        </w:r>
      </w:hyperlink>
      <w:r w:rsidR="00012420">
        <w:rPr>
          <w:rFonts w:ascii="Arial" w:hAnsi="Arial" w:cs="Arial"/>
          <w:color w:val="000000" w:themeColor="text1"/>
        </w:rPr>
        <w:t xml:space="preserve"> </w:t>
      </w:r>
    </w:p>
    <w:p w14:paraId="554D6E87"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9618F9" w14:textId="77777777" w:rsidR="001854E7" w:rsidRPr="00694A67" w:rsidRDefault="001854E7"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1748B977" w14:textId="547011D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0" w:history="1">
        <w:r w:rsidR="00012420" w:rsidRPr="00CF642B">
          <w:rPr>
            <w:rStyle w:val="Hyperlink"/>
            <w:rFonts w:ascii="Arial" w:hAnsi="Arial" w:cs="Arial"/>
          </w:rPr>
          <w:t>marvin@poopjournal.rocks</w:t>
        </w:r>
      </w:hyperlink>
      <w:r w:rsidR="00012420">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w:t>
      </w:r>
      <w:r w:rsidR="00451293" w:rsidRPr="00694A67">
        <w:rPr>
          <w:rFonts w:ascii="Arial" w:hAnsi="Arial" w:cs="Arial"/>
          <w:color w:val="000000" w:themeColor="text1"/>
        </w:rPr>
        <w:lastRenderedPageBreak/>
        <w:t>Company and its affiliates an exclusive, transferable, irrevocable, free-of-charge, sub-licensable, unlimited and perpetual right to use (including copy, modify, create derivative works, publish, distribute and commercialize) Feedback in any manner and for any purpose.</w:t>
      </w:r>
    </w:p>
    <w:p w14:paraId="5BFFB5C3"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CE82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4A924894"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8F722B7"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14:paraId="6BFBB539" w14:textId="74CE52AB"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31" w:history="1">
        <w:r w:rsidR="00012420" w:rsidRPr="00CF642B">
          <w:rPr>
            <w:rStyle w:val="Hyperlink"/>
            <w:rFonts w:ascii="Arial" w:hAnsi="Arial" w:cs="Arial"/>
          </w:rPr>
          <w:t>https://docs.bugsnag.com/legal/privacy-policy/</w:t>
        </w:r>
      </w:hyperlink>
      <w:r w:rsidR="00012420">
        <w:rPr>
          <w:rFonts w:ascii="Arial" w:hAnsi="Arial" w:cs="Arial"/>
        </w:rPr>
        <w:t xml:space="preserve"> </w:t>
      </w:r>
      <w:r w:rsidRPr="00694A67">
        <w:rPr>
          <w:rFonts w:ascii="Arial" w:hAnsi="Arial" w:cs="Arial"/>
        </w:rPr>
        <w:t xml:space="preserve"> </w:t>
      </w:r>
      <w:hyperlink r:id="rId32" w:history="1"/>
    </w:p>
    <w:p w14:paraId="32643761"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49AD5ED4"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1B1BB5A6" w14:textId="32D4C832"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3" w:history="1">
        <w:r w:rsidR="00012420" w:rsidRPr="00CF642B">
          <w:rPr>
            <w:rStyle w:val="Hyperlink"/>
            <w:rFonts w:ascii="Arial" w:hAnsi="Arial" w:cs="Arial"/>
          </w:rPr>
          <w:t>https://github.com/ACRA/acra</w:t>
        </w:r>
      </w:hyperlink>
      <w:r w:rsidR="00012420">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1114517D"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386D404"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768092B7" w14:textId="7B153C74"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5" w:history="1">
        <w:r w:rsidR="00012420" w:rsidRPr="00CF642B">
          <w:rPr>
            <w:rStyle w:val="Hyperlink"/>
            <w:rFonts w:ascii="Arial" w:hAnsi="Arial" w:cs="Arial"/>
          </w:rPr>
          <w:t>https://docs.rollbar.com/docs/privacy-policy</w:t>
        </w:r>
      </w:hyperlink>
      <w:r w:rsidR="00012420">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3D895A96"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964F9BE"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11CDD248" w14:textId="1074162C"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7" w:history="1">
        <w:r w:rsidR="00012420" w:rsidRPr="00CF642B">
          <w:rPr>
            <w:rStyle w:val="Hyperlink"/>
            <w:rFonts w:ascii="Arial" w:hAnsi="Arial" w:cs="Arial"/>
          </w:rPr>
          <w:t>https://sentry.io/privacy/</w:t>
        </w:r>
      </w:hyperlink>
      <w:r w:rsidR="00012420">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2008C8FC"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132133"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54ED571A" w14:textId="4C043051"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9" w:history="1">
        <w:r w:rsidR="00012420" w:rsidRPr="00CF642B">
          <w:rPr>
            <w:rStyle w:val="Hyperlink"/>
            <w:rFonts w:ascii="Arial" w:hAnsi="Arial" w:cs="Arial"/>
          </w:rPr>
          <w:t>https://raygun.com/privacy/</w:t>
        </w:r>
      </w:hyperlink>
      <w:r w:rsidR="00012420">
        <w:rPr>
          <w:rFonts w:ascii="Arial" w:hAnsi="Arial" w:cs="Arial"/>
          <w:color w:val="000000" w:themeColor="text1"/>
        </w:rPr>
        <w:t xml:space="preserve"> </w:t>
      </w:r>
      <w:r w:rsidRPr="00694A67">
        <w:rPr>
          <w:rFonts w:ascii="Arial" w:hAnsi="Arial" w:cs="Arial"/>
          <w:color w:val="000000" w:themeColor="text1"/>
        </w:rPr>
        <w:t xml:space="preserve"> </w:t>
      </w:r>
      <w:hyperlink r:id="rId40" w:history="1"/>
    </w:p>
    <w:p w14:paraId="3033556A"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609C9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6164724C"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6581A9D8"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3A5DB450" w14:textId="2447569A"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1" w:history="1">
        <w:r w:rsidR="00012420" w:rsidRPr="00CF642B">
          <w:rPr>
            <w:rStyle w:val="Hyperlink"/>
            <w:rFonts w:ascii="Arial" w:hAnsi="Arial" w:cs="Arial"/>
          </w:rPr>
          <w:t>https://policies.google.com/privacy?hl=en</w:t>
        </w:r>
      </w:hyperlink>
      <w:r w:rsidR="00012420">
        <w:rPr>
          <w:rFonts w:ascii="Arial" w:hAnsi="Arial" w:cs="Arial"/>
        </w:rPr>
        <w:t xml:space="preserve"> </w:t>
      </w:r>
      <w:hyperlink r:id="rId42"/>
    </w:p>
    <w:p w14:paraId="37DB29AB"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6DDA5F55" w14:textId="6D73C154"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3" w:history="1">
        <w:r w:rsidR="00012420" w:rsidRPr="00CF642B">
          <w:rPr>
            <w:rStyle w:val="Hyperlink"/>
            <w:rFonts w:ascii="Arial" w:hAnsi="Arial" w:cs="Arial"/>
          </w:rPr>
          <w:t>https://policies.google.com/privacy?hl=en</w:t>
        </w:r>
      </w:hyperlink>
      <w:r w:rsidR="00012420">
        <w:rPr>
          <w:rFonts w:ascii="Arial" w:hAnsi="Arial" w:cs="Arial"/>
        </w:rPr>
        <w:t xml:space="preserve"> </w:t>
      </w:r>
      <w:hyperlink r:id="rId44"/>
    </w:p>
    <w:p w14:paraId="6D883464"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1D4ECB8E" w14:textId="77777777" w:rsidR="00BD40A2" w:rsidRPr="00694A67" w:rsidRDefault="00BD40A2"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72E3B75D"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24FE4E2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4B088F8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2276D65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0A304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55EA2D9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3E3DCF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WE STRONGLY ADVISE YOU TO READ THE TERMS OF SERVICE AND PRIVACY POLICIES OF ANY THIRD PARTY WEB SITES OR SERVICES THAT YOU VISIT.</w:t>
      </w:r>
    </w:p>
    <w:p w14:paraId="27A1954D"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7CE97812" w14:textId="77777777" w:rsidR="00BD40A2" w:rsidRPr="00694A67" w:rsidRDefault="00BD40A2"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23B04739"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3CA912C6"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421131"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2A9A67C8"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08C3B7A"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1ED2664D"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AB6D8C"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33963D1C"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5B32192" w14:textId="77777777" w:rsidR="00BD40A2" w:rsidRPr="00694A67" w:rsidRDefault="00BD40A2"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641B975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11890C9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B55001" w14:textId="77777777" w:rsidR="00BD40A2" w:rsidRPr="00694A67" w:rsidRDefault="00BD40A2"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Termination</w:t>
      </w:r>
    </w:p>
    <w:p w14:paraId="33CB0AF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0F70359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EC5B55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61CB3E6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26915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5BA1D9B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B295282" w14:textId="77777777" w:rsidR="00BD40A2" w:rsidRPr="00694A67" w:rsidRDefault="00BD40A2"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2B4F450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1B18FF6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90BF48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4AB0C98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2FAB0F" w14:textId="77777777" w:rsidR="00BD40A2" w:rsidRPr="00694A67" w:rsidRDefault="00BD40A2"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C2640B"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3284F51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1BBD112" w14:textId="77777777" w:rsidR="00BD40A2" w:rsidRPr="00694A67" w:rsidRDefault="00BD40A2"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0D50653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604812B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023272"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17561BF4"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D7B1FA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577941F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E4C92B" w14:textId="77777777" w:rsidR="00BD40A2" w:rsidRPr="00694A67" w:rsidRDefault="00BD40A2"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21065D0D"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0C2C7AD1"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1705528"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6D7F9FF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428CF06" w14:textId="77777777" w:rsidR="00BD40A2" w:rsidRPr="00694A67" w:rsidRDefault="00BD40A2"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lastRenderedPageBreak/>
        <w:t>Acknowledgement</w:t>
      </w:r>
      <w:bookmarkEnd w:id="8"/>
    </w:p>
    <w:p w14:paraId="3C9B029B"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21BFBD97"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3D9160F" w14:textId="77777777" w:rsidR="00BD40A2" w:rsidRPr="00694A67" w:rsidRDefault="00BD40A2" w:rsidP="006F746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4A300CD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306AB588" w14:textId="0B708CFC"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5" w:history="1">
        <w:r w:rsidR="00012420" w:rsidRPr="00CF642B">
          <w:rPr>
            <w:rStyle w:val="Hyperlink"/>
            <w:rFonts w:ascii="Arial" w:hAnsi="Arial" w:cs="Arial"/>
          </w:rPr>
          <w:t>marvin@poopjournal.rocks</w:t>
        </w:r>
      </w:hyperlink>
      <w:r w:rsidRPr="00694A67">
        <w:rPr>
          <w:rFonts w:ascii="Arial" w:hAnsi="Arial" w:cs="Arial"/>
          <w:color w:val="000000" w:themeColor="text1"/>
        </w:rPr>
        <w:t>.</w:t>
      </w:r>
    </w:p>
    <w:p w14:paraId="77DD618E" w14:textId="02F485C4" w:rsidR="005D42E8" w:rsidRDefault="005D42E8" w:rsidP="00DA7630">
      <w:pPr>
        <w:spacing w:after="0" w:line="240" w:lineRule="auto"/>
        <w:ind w:left="357"/>
        <w:jc w:val="both"/>
        <w:rPr>
          <w:rFonts w:ascii="Arial" w:hAnsi="Arial" w:cs="Arial"/>
          <w:color w:val="000000" w:themeColor="text1"/>
        </w:rPr>
      </w:pPr>
    </w:p>
    <w:p w14:paraId="79BC695F" w14:textId="4C23520E" w:rsidR="005D42E8" w:rsidRDefault="005D42E8" w:rsidP="00DA7630">
      <w:pPr>
        <w:spacing w:after="0" w:line="240" w:lineRule="auto"/>
        <w:ind w:left="357"/>
        <w:jc w:val="both"/>
        <w:rPr>
          <w:rFonts w:ascii="Arial" w:hAnsi="Arial" w:cs="Arial"/>
          <w:color w:val="000000" w:themeColor="text1"/>
        </w:rPr>
      </w:pPr>
    </w:p>
    <w:p w14:paraId="020FCD43" w14:textId="33424594" w:rsidR="005D42E8" w:rsidRDefault="005D42E8" w:rsidP="00DA7630">
      <w:pPr>
        <w:spacing w:after="0" w:line="240" w:lineRule="auto"/>
        <w:ind w:left="357"/>
        <w:jc w:val="both"/>
        <w:rPr>
          <w:rFonts w:ascii="Arial" w:hAnsi="Arial" w:cs="Arial"/>
          <w:color w:val="000000" w:themeColor="text1"/>
        </w:rPr>
      </w:pPr>
    </w:p>
    <w:p w14:paraId="10740820" w14:textId="4E68776F" w:rsidR="005D42E8" w:rsidRDefault="005D42E8" w:rsidP="00DA7630">
      <w:pPr>
        <w:spacing w:after="0" w:line="240" w:lineRule="auto"/>
        <w:ind w:left="357"/>
        <w:jc w:val="both"/>
        <w:rPr>
          <w:rFonts w:ascii="Arial" w:hAnsi="Arial" w:cs="Arial"/>
          <w:color w:val="000000" w:themeColor="text1"/>
        </w:rPr>
      </w:pPr>
    </w:p>
    <w:p w14:paraId="18BAC5ED" w14:textId="5047DE74" w:rsidR="005D42E8" w:rsidRDefault="005D42E8" w:rsidP="00DA7630">
      <w:pPr>
        <w:spacing w:after="0" w:line="240" w:lineRule="auto"/>
        <w:ind w:left="357"/>
        <w:jc w:val="both"/>
        <w:rPr>
          <w:rFonts w:ascii="Arial" w:hAnsi="Arial" w:cs="Arial"/>
          <w:color w:val="000000" w:themeColor="text1"/>
        </w:rPr>
      </w:pPr>
    </w:p>
    <w:p w14:paraId="702DDB4F" w14:textId="2A43575E" w:rsidR="005D42E8" w:rsidRDefault="005D42E8" w:rsidP="00DA7630">
      <w:pPr>
        <w:spacing w:after="0" w:line="240" w:lineRule="auto"/>
        <w:ind w:left="357"/>
        <w:jc w:val="both"/>
        <w:rPr>
          <w:rFonts w:ascii="Arial" w:hAnsi="Arial" w:cs="Arial"/>
          <w:color w:val="000000" w:themeColor="text1"/>
        </w:rPr>
      </w:pPr>
    </w:p>
    <w:p w14:paraId="747B79C0" w14:textId="3FFABB54" w:rsidR="005D42E8" w:rsidRDefault="005D42E8" w:rsidP="00DA7630">
      <w:pPr>
        <w:spacing w:after="0" w:line="240" w:lineRule="auto"/>
        <w:ind w:left="357"/>
        <w:jc w:val="both"/>
        <w:rPr>
          <w:rFonts w:ascii="Arial" w:hAnsi="Arial" w:cs="Arial"/>
          <w:color w:val="000000" w:themeColor="text1"/>
        </w:rPr>
      </w:pPr>
    </w:p>
    <w:p w14:paraId="10F153AB" w14:textId="15238BE9" w:rsidR="005D42E8" w:rsidRDefault="005D42E8" w:rsidP="00DA7630">
      <w:pPr>
        <w:spacing w:after="0" w:line="240" w:lineRule="auto"/>
        <w:ind w:left="357"/>
        <w:jc w:val="both"/>
        <w:rPr>
          <w:rFonts w:ascii="Arial" w:hAnsi="Arial" w:cs="Arial"/>
          <w:color w:val="000000" w:themeColor="text1"/>
        </w:rPr>
      </w:pPr>
    </w:p>
    <w:p w14:paraId="0FBB1362" w14:textId="16E350C0" w:rsidR="005D42E8" w:rsidRDefault="005D42E8" w:rsidP="00DA7630">
      <w:pPr>
        <w:spacing w:after="0" w:line="240" w:lineRule="auto"/>
        <w:ind w:left="357"/>
        <w:jc w:val="both"/>
        <w:rPr>
          <w:rFonts w:ascii="Arial" w:hAnsi="Arial" w:cs="Arial"/>
          <w:color w:val="000000" w:themeColor="text1"/>
        </w:rPr>
      </w:pPr>
    </w:p>
    <w:p w14:paraId="299D876E" w14:textId="1B614AD9" w:rsidR="005D42E8" w:rsidRDefault="005D42E8" w:rsidP="00DA7630">
      <w:pPr>
        <w:spacing w:after="0" w:line="240" w:lineRule="auto"/>
        <w:ind w:left="357"/>
        <w:jc w:val="both"/>
        <w:rPr>
          <w:rFonts w:ascii="Arial" w:hAnsi="Arial" w:cs="Arial"/>
          <w:color w:val="000000" w:themeColor="text1"/>
        </w:rPr>
      </w:pPr>
    </w:p>
    <w:p w14:paraId="7E813009" w14:textId="3D1CB4DE" w:rsidR="005D42E8" w:rsidRDefault="005D42E8" w:rsidP="00DA7630">
      <w:pPr>
        <w:spacing w:after="0" w:line="240" w:lineRule="auto"/>
        <w:ind w:left="357"/>
        <w:jc w:val="both"/>
        <w:rPr>
          <w:rFonts w:ascii="Arial" w:hAnsi="Arial" w:cs="Arial"/>
          <w:color w:val="000000" w:themeColor="text1"/>
        </w:rPr>
      </w:pPr>
    </w:p>
    <w:p w14:paraId="11537C32" w14:textId="4AD051F2" w:rsidR="005D42E8" w:rsidRDefault="005D42E8" w:rsidP="00DA7630">
      <w:pPr>
        <w:spacing w:after="0" w:line="240" w:lineRule="auto"/>
        <w:ind w:left="357"/>
        <w:jc w:val="both"/>
        <w:rPr>
          <w:rFonts w:ascii="Arial" w:hAnsi="Arial" w:cs="Arial"/>
          <w:color w:val="000000" w:themeColor="text1"/>
        </w:rPr>
      </w:pPr>
    </w:p>
    <w:p w14:paraId="34E48B34" w14:textId="3EBD1F02" w:rsidR="005D42E8" w:rsidRDefault="005D42E8" w:rsidP="00DA7630">
      <w:pPr>
        <w:spacing w:after="0" w:line="240" w:lineRule="auto"/>
        <w:ind w:left="357"/>
        <w:jc w:val="both"/>
        <w:rPr>
          <w:rFonts w:ascii="Arial" w:hAnsi="Arial" w:cs="Arial"/>
          <w:color w:val="000000" w:themeColor="text1"/>
        </w:rPr>
      </w:pPr>
    </w:p>
    <w:p w14:paraId="785B76C0" w14:textId="67E79A96" w:rsidR="005D42E8" w:rsidRDefault="005D42E8" w:rsidP="00DA7630">
      <w:pPr>
        <w:spacing w:after="0" w:line="240" w:lineRule="auto"/>
        <w:ind w:left="357"/>
        <w:jc w:val="both"/>
        <w:rPr>
          <w:rFonts w:ascii="Arial" w:hAnsi="Arial" w:cs="Arial"/>
          <w:color w:val="000000" w:themeColor="text1"/>
        </w:rPr>
      </w:pPr>
    </w:p>
    <w:p w14:paraId="3B2249A1" w14:textId="2D6F76DD" w:rsidR="005D42E8" w:rsidRDefault="005D42E8" w:rsidP="00DA7630">
      <w:pPr>
        <w:spacing w:after="0" w:line="240" w:lineRule="auto"/>
        <w:ind w:left="357"/>
        <w:jc w:val="both"/>
        <w:rPr>
          <w:rFonts w:ascii="Arial" w:hAnsi="Arial" w:cs="Arial"/>
          <w:color w:val="000000" w:themeColor="text1"/>
        </w:rPr>
      </w:pPr>
    </w:p>
    <w:p w14:paraId="282FB9CE" w14:textId="49F7CC2F" w:rsidR="005D42E8" w:rsidRDefault="005D42E8" w:rsidP="00DA7630">
      <w:pPr>
        <w:spacing w:after="0" w:line="240" w:lineRule="auto"/>
        <w:ind w:left="357"/>
        <w:jc w:val="both"/>
        <w:rPr>
          <w:rFonts w:ascii="Arial" w:hAnsi="Arial" w:cs="Arial"/>
          <w:color w:val="000000" w:themeColor="text1"/>
        </w:rPr>
      </w:pPr>
    </w:p>
    <w:p w14:paraId="4260F154" w14:textId="1C16FD95" w:rsidR="005D42E8" w:rsidRDefault="005D42E8" w:rsidP="00DA7630">
      <w:pPr>
        <w:spacing w:after="0" w:line="240" w:lineRule="auto"/>
        <w:ind w:left="357"/>
        <w:jc w:val="both"/>
        <w:rPr>
          <w:rFonts w:ascii="Arial" w:hAnsi="Arial" w:cs="Arial"/>
          <w:color w:val="000000" w:themeColor="text1"/>
        </w:rPr>
      </w:pPr>
    </w:p>
    <w:p w14:paraId="390AFD58" w14:textId="75A5E5FE" w:rsidR="005D42E8" w:rsidRDefault="005D42E8" w:rsidP="00DA7630">
      <w:pPr>
        <w:spacing w:after="0" w:line="240" w:lineRule="auto"/>
        <w:ind w:left="357"/>
        <w:jc w:val="both"/>
        <w:rPr>
          <w:rFonts w:ascii="Arial" w:hAnsi="Arial" w:cs="Arial"/>
          <w:color w:val="000000" w:themeColor="text1"/>
        </w:rPr>
      </w:pPr>
    </w:p>
    <w:p w14:paraId="787536FC" w14:textId="43CB492C" w:rsidR="005D42E8" w:rsidRDefault="005D42E8" w:rsidP="00DA7630">
      <w:pPr>
        <w:spacing w:after="0" w:line="240" w:lineRule="auto"/>
        <w:ind w:left="357"/>
        <w:jc w:val="both"/>
        <w:rPr>
          <w:rFonts w:ascii="Arial" w:hAnsi="Arial" w:cs="Arial"/>
          <w:color w:val="000000" w:themeColor="text1"/>
        </w:rPr>
      </w:pPr>
    </w:p>
    <w:p w14:paraId="68C2FEEA" w14:textId="1BBA405C" w:rsidR="005D42E8" w:rsidRDefault="005D42E8" w:rsidP="00DA7630">
      <w:pPr>
        <w:spacing w:after="0" w:line="240" w:lineRule="auto"/>
        <w:ind w:left="357"/>
        <w:jc w:val="both"/>
        <w:rPr>
          <w:rFonts w:ascii="Arial" w:hAnsi="Arial" w:cs="Arial"/>
          <w:color w:val="000000" w:themeColor="text1"/>
        </w:rPr>
      </w:pPr>
    </w:p>
    <w:p w14:paraId="5343CBBC" w14:textId="6AEBBB9E" w:rsidR="005D42E8" w:rsidRDefault="005D42E8" w:rsidP="00DA7630">
      <w:pPr>
        <w:spacing w:after="0" w:line="240" w:lineRule="auto"/>
        <w:ind w:left="357"/>
        <w:jc w:val="both"/>
        <w:rPr>
          <w:rFonts w:ascii="Arial" w:hAnsi="Arial" w:cs="Arial"/>
          <w:color w:val="000000" w:themeColor="text1"/>
        </w:rPr>
      </w:pPr>
    </w:p>
    <w:p w14:paraId="708991CF" w14:textId="68ABA450" w:rsidR="005D42E8" w:rsidRDefault="005D42E8" w:rsidP="00DA7630">
      <w:pPr>
        <w:spacing w:after="0" w:line="240" w:lineRule="auto"/>
        <w:ind w:left="357"/>
        <w:jc w:val="both"/>
        <w:rPr>
          <w:rFonts w:ascii="Arial" w:hAnsi="Arial" w:cs="Arial"/>
          <w:color w:val="000000" w:themeColor="text1"/>
        </w:rPr>
      </w:pPr>
    </w:p>
    <w:p w14:paraId="1BCB837B" w14:textId="697FC72B" w:rsidR="005D42E8" w:rsidRDefault="005D42E8" w:rsidP="00DA7630">
      <w:pPr>
        <w:spacing w:after="0" w:line="240" w:lineRule="auto"/>
        <w:ind w:left="357"/>
        <w:jc w:val="both"/>
        <w:rPr>
          <w:rFonts w:ascii="Arial" w:hAnsi="Arial" w:cs="Arial"/>
          <w:color w:val="000000" w:themeColor="text1"/>
        </w:rPr>
      </w:pPr>
    </w:p>
    <w:p w14:paraId="6608B361" w14:textId="76D68C9E" w:rsidR="005D42E8" w:rsidRDefault="005D42E8" w:rsidP="00DA7630">
      <w:pPr>
        <w:spacing w:after="0" w:line="240" w:lineRule="auto"/>
        <w:ind w:left="357"/>
        <w:jc w:val="both"/>
        <w:rPr>
          <w:rFonts w:ascii="Arial" w:hAnsi="Arial" w:cs="Arial"/>
          <w:color w:val="000000" w:themeColor="text1"/>
        </w:rPr>
      </w:pPr>
    </w:p>
    <w:p w14:paraId="1FDD7752" w14:textId="0E374A40" w:rsidR="005D42E8" w:rsidRDefault="005D42E8" w:rsidP="00DA7630">
      <w:pPr>
        <w:spacing w:after="0" w:line="240" w:lineRule="auto"/>
        <w:ind w:left="357"/>
        <w:jc w:val="both"/>
        <w:rPr>
          <w:rFonts w:ascii="Arial" w:hAnsi="Arial" w:cs="Arial"/>
          <w:color w:val="000000" w:themeColor="text1"/>
        </w:rPr>
      </w:pPr>
    </w:p>
    <w:p w14:paraId="7A283B55" w14:textId="74793405" w:rsidR="005D42E8" w:rsidRDefault="005D42E8" w:rsidP="00DA7630">
      <w:pPr>
        <w:spacing w:after="0" w:line="240" w:lineRule="auto"/>
        <w:ind w:left="357"/>
        <w:jc w:val="both"/>
        <w:rPr>
          <w:rFonts w:ascii="Arial" w:hAnsi="Arial" w:cs="Arial"/>
          <w:color w:val="000000" w:themeColor="text1"/>
        </w:rPr>
      </w:pPr>
    </w:p>
    <w:p w14:paraId="68CDA5AA" w14:textId="345962B8" w:rsidR="005D42E8" w:rsidRDefault="005D42E8" w:rsidP="00DA7630">
      <w:pPr>
        <w:spacing w:after="0" w:line="240" w:lineRule="auto"/>
        <w:ind w:left="357"/>
        <w:jc w:val="both"/>
        <w:rPr>
          <w:rFonts w:ascii="Arial" w:hAnsi="Arial" w:cs="Arial"/>
          <w:color w:val="000000" w:themeColor="text1"/>
        </w:rPr>
      </w:pPr>
    </w:p>
    <w:p w14:paraId="642CFF43" w14:textId="2D49A60D" w:rsidR="005D42E8" w:rsidRDefault="005D42E8" w:rsidP="00DA7630">
      <w:pPr>
        <w:spacing w:after="0" w:line="240" w:lineRule="auto"/>
        <w:ind w:left="357"/>
        <w:jc w:val="both"/>
        <w:rPr>
          <w:rFonts w:ascii="Arial" w:hAnsi="Arial" w:cs="Arial"/>
          <w:color w:val="000000" w:themeColor="text1"/>
        </w:rPr>
      </w:pPr>
    </w:p>
    <w:p w14:paraId="7D740C19" w14:textId="680110F1" w:rsidR="005D42E8" w:rsidRDefault="005D42E8" w:rsidP="00DA7630">
      <w:pPr>
        <w:spacing w:after="0" w:line="240" w:lineRule="auto"/>
        <w:ind w:left="357"/>
        <w:jc w:val="both"/>
        <w:rPr>
          <w:rFonts w:ascii="Arial" w:hAnsi="Arial" w:cs="Arial"/>
          <w:color w:val="000000" w:themeColor="text1"/>
        </w:rPr>
      </w:pPr>
    </w:p>
    <w:p w14:paraId="0BF3E31E" w14:textId="265CA927" w:rsidR="005D42E8" w:rsidRDefault="005D42E8" w:rsidP="00DA7630">
      <w:pPr>
        <w:spacing w:after="0" w:line="240" w:lineRule="auto"/>
        <w:ind w:left="357"/>
        <w:jc w:val="both"/>
        <w:rPr>
          <w:rFonts w:ascii="Arial" w:hAnsi="Arial" w:cs="Arial"/>
          <w:color w:val="000000" w:themeColor="text1"/>
        </w:rPr>
      </w:pPr>
    </w:p>
    <w:p w14:paraId="4BD1F9EF" w14:textId="516E2B93" w:rsidR="005D42E8" w:rsidRDefault="005D42E8" w:rsidP="00DA7630">
      <w:pPr>
        <w:spacing w:after="0" w:line="240" w:lineRule="auto"/>
        <w:ind w:left="357"/>
        <w:jc w:val="both"/>
        <w:rPr>
          <w:rFonts w:ascii="Arial" w:hAnsi="Arial" w:cs="Arial"/>
          <w:color w:val="000000" w:themeColor="text1"/>
        </w:rPr>
      </w:pPr>
    </w:p>
    <w:p w14:paraId="0A8A99DF" w14:textId="023DAFF8" w:rsidR="005D42E8" w:rsidRDefault="005D42E8" w:rsidP="00DA7630">
      <w:pPr>
        <w:spacing w:after="0" w:line="240" w:lineRule="auto"/>
        <w:ind w:left="357"/>
        <w:jc w:val="both"/>
        <w:rPr>
          <w:rFonts w:ascii="Arial" w:hAnsi="Arial" w:cs="Arial"/>
          <w:color w:val="000000" w:themeColor="text1"/>
        </w:rPr>
      </w:pPr>
    </w:p>
    <w:p w14:paraId="13947A2A" w14:textId="421F5229" w:rsidR="005D42E8" w:rsidRDefault="005D42E8" w:rsidP="00DA7630">
      <w:pPr>
        <w:spacing w:after="0" w:line="240" w:lineRule="auto"/>
        <w:ind w:left="357"/>
        <w:jc w:val="both"/>
        <w:rPr>
          <w:rFonts w:ascii="Arial" w:hAnsi="Arial" w:cs="Arial"/>
          <w:color w:val="000000" w:themeColor="text1"/>
        </w:rPr>
      </w:pPr>
    </w:p>
    <w:p w14:paraId="469FC284" w14:textId="79F610B3" w:rsidR="005D42E8" w:rsidRDefault="005D42E8" w:rsidP="00DA7630">
      <w:pPr>
        <w:spacing w:after="0" w:line="240" w:lineRule="auto"/>
        <w:ind w:left="357"/>
        <w:jc w:val="both"/>
        <w:rPr>
          <w:rFonts w:ascii="Arial" w:hAnsi="Arial" w:cs="Arial"/>
          <w:color w:val="000000" w:themeColor="text1"/>
        </w:rPr>
      </w:pPr>
    </w:p>
    <w:p w14:paraId="6FEB9F8E" w14:textId="3D550698" w:rsidR="005D42E8" w:rsidRDefault="005D42E8" w:rsidP="00DA7630">
      <w:pPr>
        <w:spacing w:after="0" w:line="240" w:lineRule="auto"/>
        <w:ind w:left="357"/>
        <w:jc w:val="both"/>
        <w:rPr>
          <w:rFonts w:ascii="Arial" w:hAnsi="Arial" w:cs="Arial"/>
          <w:color w:val="000000" w:themeColor="text1"/>
        </w:rPr>
      </w:pPr>
    </w:p>
    <w:p w14:paraId="01EAC060" w14:textId="25E2DD79" w:rsidR="005D42E8" w:rsidRDefault="005D42E8" w:rsidP="00DA7630">
      <w:pPr>
        <w:spacing w:after="0" w:line="240" w:lineRule="auto"/>
        <w:ind w:left="357"/>
        <w:jc w:val="both"/>
        <w:rPr>
          <w:rFonts w:ascii="Arial" w:hAnsi="Arial" w:cs="Arial"/>
          <w:color w:val="000000" w:themeColor="text1"/>
        </w:rPr>
      </w:pPr>
    </w:p>
    <w:p w14:paraId="0B572016" w14:textId="2876AE28" w:rsidR="005D42E8" w:rsidRDefault="005D42E8" w:rsidP="00DA7630">
      <w:pPr>
        <w:spacing w:after="0" w:line="240" w:lineRule="auto"/>
        <w:ind w:left="357"/>
        <w:jc w:val="both"/>
        <w:rPr>
          <w:rFonts w:ascii="Arial" w:hAnsi="Arial" w:cs="Arial"/>
          <w:color w:val="000000" w:themeColor="text1"/>
        </w:rPr>
      </w:pPr>
    </w:p>
    <w:p w14:paraId="6C03F6EA" w14:textId="6F246CA9" w:rsidR="005D42E8" w:rsidRDefault="005D42E8" w:rsidP="00DA7630">
      <w:pPr>
        <w:spacing w:after="0" w:line="240" w:lineRule="auto"/>
        <w:ind w:left="357"/>
        <w:jc w:val="both"/>
        <w:rPr>
          <w:rFonts w:ascii="Arial" w:hAnsi="Arial" w:cs="Arial"/>
          <w:color w:val="000000" w:themeColor="text1"/>
        </w:rPr>
      </w:pPr>
    </w:p>
    <w:p w14:paraId="636980C2" w14:textId="617D8BEF" w:rsidR="005D42E8" w:rsidRDefault="005D42E8" w:rsidP="00DA7630">
      <w:pPr>
        <w:spacing w:after="0" w:line="240" w:lineRule="auto"/>
        <w:ind w:left="357"/>
        <w:jc w:val="both"/>
        <w:rPr>
          <w:rFonts w:ascii="Arial" w:hAnsi="Arial" w:cs="Arial"/>
          <w:color w:val="000000" w:themeColor="text1"/>
        </w:rPr>
      </w:pPr>
    </w:p>
    <w:p w14:paraId="286E3A86" w14:textId="27C7F355" w:rsidR="005D42E8" w:rsidRDefault="005D42E8" w:rsidP="00DA7630">
      <w:pPr>
        <w:spacing w:after="0" w:line="240" w:lineRule="auto"/>
        <w:ind w:left="357"/>
        <w:jc w:val="both"/>
        <w:rPr>
          <w:rFonts w:ascii="Arial" w:hAnsi="Arial" w:cs="Arial"/>
          <w:color w:val="000000" w:themeColor="text1"/>
        </w:rPr>
      </w:pPr>
    </w:p>
    <w:p w14:paraId="3CCED6C0" w14:textId="6611598A" w:rsidR="005D42E8" w:rsidRDefault="005D42E8" w:rsidP="00DA7630">
      <w:pPr>
        <w:spacing w:after="0" w:line="240" w:lineRule="auto"/>
        <w:ind w:left="357"/>
        <w:jc w:val="both"/>
        <w:rPr>
          <w:rFonts w:ascii="Arial" w:hAnsi="Arial" w:cs="Arial"/>
          <w:color w:val="000000" w:themeColor="text1"/>
        </w:rPr>
      </w:pPr>
    </w:p>
    <w:p w14:paraId="42A50283" w14:textId="4F5E2D56" w:rsidR="005D42E8" w:rsidRDefault="005D42E8" w:rsidP="00DA7630">
      <w:pPr>
        <w:spacing w:after="0" w:line="240" w:lineRule="auto"/>
        <w:ind w:left="357"/>
        <w:jc w:val="both"/>
        <w:rPr>
          <w:rFonts w:ascii="Arial" w:hAnsi="Arial" w:cs="Arial"/>
          <w:color w:val="000000" w:themeColor="text1"/>
        </w:rPr>
      </w:pPr>
    </w:p>
    <w:p w14:paraId="4A3A60ED" w14:textId="3CA53386" w:rsidR="005D42E8" w:rsidRDefault="005D42E8" w:rsidP="00DA7630">
      <w:pPr>
        <w:spacing w:after="0" w:line="240" w:lineRule="auto"/>
        <w:ind w:left="357"/>
        <w:jc w:val="both"/>
        <w:rPr>
          <w:rFonts w:ascii="Arial" w:hAnsi="Arial" w:cs="Arial"/>
          <w:color w:val="000000" w:themeColor="text1"/>
        </w:rPr>
      </w:pPr>
    </w:p>
    <w:p w14:paraId="7820DF82" w14:textId="77777777" w:rsidR="005D42E8" w:rsidRDefault="005D42E8" w:rsidP="005D42E8">
      <w:pPr>
        <w:pStyle w:val="berschrift1"/>
        <w:keepNext w:val="0"/>
        <w:spacing w:before="0" w:after="0"/>
        <w:jc w:val="center"/>
      </w:pPr>
      <w:r w:rsidRPr="00CC1986">
        <w:lastRenderedPageBreak/>
        <w:t>PRIVACY POLICY</w:t>
      </w:r>
    </w:p>
    <w:p w14:paraId="202B651B" w14:textId="77777777" w:rsidR="005D42E8" w:rsidRPr="00625B5B" w:rsidRDefault="005D42E8" w:rsidP="005D42E8">
      <w:pPr>
        <w:spacing w:after="0"/>
        <w:rPr>
          <w:lang w:val="uk-UA"/>
        </w:rPr>
      </w:pPr>
      <w:r>
        <w:rPr>
          <w:lang w:val="uk-UA"/>
        </w:rPr>
        <w:t xml:space="preserve"> </w:t>
      </w:r>
    </w:p>
    <w:p w14:paraId="3BD27F6C" w14:textId="77777777" w:rsidR="005D42E8" w:rsidRDefault="005D42E8" w:rsidP="005D42E8">
      <w:pPr>
        <w:tabs>
          <w:tab w:val="left" w:pos="3740"/>
        </w:tabs>
        <w:spacing w:after="0"/>
        <w:rPr>
          <w:rFonts w:ascii="Arial" w:hAnsi="Arial" w:cs="Arial"/>
        </w:rPr>
      </w:pPr>
      <w:r w:rsidRPr="00625B5B">
        <w:rPr>
          <w:rFonts w:ascii="Arial" w:hAnsi="Arial" w:cs="Arial"/>
        </w:rPr>
        <w:t>Effective date: 05/01/2020</w:t>
      </w:r>
    </w:p>
    <w:p w14:paraId="156F1812" w14:textId="77777777" w:rsidR="005D42E8" w:rsidRPr="00625B5B" w:rsidRDefault="005D42E8" w:rsidP="005D42E8">
      <w:pPr>
        <w:tabs>
          <w:tab w:val="left" w:pos="3740"/>
        </w:tabs>
        <w:spacing w:after="0"/>
        <w:rPr>
          <w:rFonts w:ascii="Arial" w:hAnsi="Arial" w:cs="Arial"/>
          <w:lang w:val="uk-UA"/>
        </w:rPr>
      </w:pPr>
      <w:r>
        <w:rPr>
          <w:rFonts w:ascii="Arial" w:hAnsi="Arial" w:cs="Arial"/>
          <w:lang w:val="uk-UA"/>
        </w:rPr>
        <w:t xml:space="preserve"> </w:t>
      </w:r>
    </w:p>
    <w:p w14:paraId="61FB291A"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7B64BDFB" w14:textId="77777777" w:rsidR="005D42E8" w:rsidRPr="00B56BA4" w:rsidRDefault="005D42E8" w:rsidP="005D42E8">
      <w:pPr>
        <w:spacing w:after="0"/>
        <w:jc w:val="both"/>
        <w:rPr>
          <w:rFonts w:ascii="Arial" w:hAnsi="Arial" w:cs="Arial"/>
          <w:b/>
          <w:u w:val="single"/>
          <w:lang w:val="uk-UA"/>
        </w:rPr>
      </w:pPr>
      <w:r>
        <w:rPr>
          <w:rFonts w:ascii="Arial" w:hAnsi="Arial" w:cs="Arial"/>
          <w:b/>
          <w:u w:val="single"/>
          <w:lang w:val="uk-UA"/>
        </w:rPr>
        <w:t xml:space="preserve"> </w:t>
      </w:r>
    </w:p>
    <w:p w14:paraId="62D949D5" w14:textId="77777777" w:rsidR="005D42E8" w:rsidRPr="00822F00" w:rsidRDefault="005D42E8" w:rsidP="005D42E8">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44F24FC3" w14:textId="77777777" w:rsidR="005D42E8" w:rsidRDefault="005D42E8" w:rsidP="005D42E8">
      <w:pPr>
        <w:pStyle w:val="Listenabsatz"/>
        <w:spacing w:after="0"/>
        <w:ind w:left="357"/>
        <w:jc w:val="both"/>
        <w:rPr>
          <w:rFonts w:ascii="Arial" w:hAnsi="Arial" w:cs="Arial"/>
        </w:rPr>
      </w:pPr>
      <w:r>
        <w:rPr>
          <w:rFonts w:ascii="Arial" w:hAnsi="Arial" w:cs="Arial"/>
        </w:rPr>
        <w:t xml:space="preserve"> </w:t>
      </w:r>
    </w:p>
    <w:p w14:paraId="1EEACE73" w14:textId="77777777" w:rsidR="005D42E8" w:rsidRDefault="005D42E8" w:rsidP="005D42E8">
      <w:pPr>
        <w:pStyle w:val="Listenabsatz"/>
        <w:spacing w:after="0"/>
        <w:ind w:left="357"/>
        <w:jc w:val="both"/>
        <w:rPr>
          <w:rFonts w:ascii="Arial" w:hAnsi="Arial" w:cs="Arial"/>
        </w:rPr>
      </w:pPr>
      <w:r w:rsidRPr="00616A33">
        <w:rPr>
          <w:rFonts w:ascii="Arial" w:hAnsi="Arial" w:cs="Arial"/>
        </w:rPr>
        <w:t>Crazy Marvin (“us”, “we”, or “our”) operates </w:t>
      </w:r>
      <w:hyperlink r:id="rId46" w:history="1">
        <w:r w:rsidRPr="00CF642B">
          <w:rPr>
            <w:rStyle w:val="Hyperlink"/>
            <w:rFonts w:ascii="Arial" w:hAnsi="Arial" w:cs="Arial"/>
          </w:rPr>
          <w:t>https://poopjournal.rocks/2048/Telegram/</w:t>
        </w:r>
      </w:hyperlink>
      <w:r>
        <w:rPr>
          <w:rFonts w:ascii="Arial" w:hAnsi="Arial" w:cs="Arial"/>
        </w:rPr>
        <w:t xml:space="preserve"> </w:t>
      </w:r>
      <w:r w:rsidRPr="00616A33">
        <w:rPr>
          <w:rFonts w:ascii="Arial" w:hAnsi="Arial" w:cs="Arial"/>
        </w:rPr>
        <w:t xml:space="preserve">/ </w:t>
      </w:r>
      <w:hyperlink r:id="rId47" w:history="1">
        <w:r w:rsidRPr="00CF642B">
          <w:rPr>
            <w:rStyle w:val="Hyperlink"/>
            <w:rFonts w:ascii="Arial" w:hAnsi="Arial" w:cs="Arial"/>
          </w:rPr>
          <w:t>https://t.me/twothousandfortyeightbot?game=twothousandfortyeight/</w:t>
        </w:r>
      </w:hyperlink>
      <w:r>
        <w:rPr>
          <w:rFonts w:ascii="Arial" w:hAnsi="Arial" w:cs="Arial"/>
        </w:rPr>
        <w:t xml:space="preserve"> </w:t>
      </w:r>
      <w:r w:rsidRPr="00616A33">
        <w:rPr>
          <w:rFonts w:ascii="Arial" w:hAnsi="Arial" w:cs="Arial"/>
        </w:rPr>
        <w:t xml:space="preserve"> / </w:t>
      </w:r>
      <w:hyperlink r:id="rId48" w:history="1">
        <w:r w:rsidRPr="00CF642B">
          <w:rPr>
            <w:rStyle w:val="Hyperlink"/>
            <w:rFonts w:ascii="Arial" w:hAnsi="Arial" w:cs="Arial"/>
          </w:rPr>
          <w:t>https://crazymarvin.com/2048/</w:t>
        </w:r>
      </w:hyperlink>
      <w:r>
        <w:rPr>
          <w:rFonts w:ascii="Arial" w:hAnsi="Arial" w:cs="Arial"/>
        </w:rPr>
        <w:t xml:space="preserve"> </w:t>
      </w:r>
      <w:r w:rsidRPr="00616A33">
        <w:rPr>
          <w:rFonts w:ascii="Arial" w:hAnsi="Arial" w:cs="Arial"/>
        </w:rPr>
        <w:t>and 2048 Telegram Game/Bot mobile application (hereinafter referred to as “</w:t>
      </w:r>
      <w:r w:rsidRPr="00616A33">
        <w:rPr>
          <w:rFonts w:ascii="Arial" w:hAnsi="Arial" w:cs="Arial"/>
          <w:b/>
        </w:rPr>
        <w:t>Service</w:t>
      </w:r>
      <w:r>
        <w:rPr>
          <w:rFonts w:ascii="Arial" w:hAnsi="Arial" w:cs="Arial"/>
        </w:rPr>
        <w:t>”).</w:t>
      </w:r>
    </w:p>
    <w:p w14:paraId="30FEC6C1" w14:textId="77777777" w:rsidR="005D42E8" w:rsidRDefault="005D42E8" w:rsidP="005D42E8">
      <w:pPr>
        <w:pStyle w:val="Listenabsatz"/>
        <w:spacing w:after="0"/>
        <w:ind w:left="357"/>
        <w:jc w:val="both"/>
        <w:rPr>
          <w:rFonts w:ascii="Arial" w:hAnsi="Arial" w:cs="Arial"/>
        </w:rPr>
      </w:pPr>
      <w:r>
        <w:rPr>
          <w:rFonts w:ascii="Arial" w:hAnsi="Arial" w:cs="Arial"/>
        </w:rPr>
        <w:t xml:space="preserve"> </w:t>
      </w:r>
    </w:p>
    <w:p w14:paraId="391B9DB3" w14:textId="77777777" w:rsidR="005D42E8" w:rsidRDefault="005D42E8" w:rsidP="005D42E8">
      <w:pPr>
        <w:pStyle w:val="Listenabsatz"/>
        <w:spacing w:after="0"/>
        <w:ind w:left="357"/>
        <w:jc w:val="both"/>
        <w:rPr>
          <w:rFonts w:ascii="Arial" w:hAnsi="Arial" w:cs="Arial"/>
        </w:rPr>
      </w:pPr>
      <w:r w:rsidRPr="00CC1986">
        <w:rPr>
          <w:rFonts w:ascii="Arial" w:hAnsi="Arial" w:cs="Arial"/>
        </w:rPr>
        <w:t>Our Privacy Policy governs your visit to </w:t>
      </w:r>
      <w:hyperlink r:id="rId49" w:history="1">
        <w:r w:rsidRPr="00CF642B">
          <w:rPr>
            <w:rStyle w:val="Hyperlink"/>
            <w:rFonts w:ascii="Arial" w:hAnsi="Arial" w:cs="Arial"/>
          </w:rPr>
          <w:t>https://poopjournal.rocks/2048/Telegram/</w:t>
        </w:r>
      </w:hyperlink>
      <w:r>
        <w:rPr>
          <w:rFonts w:ascii="Arial" w:hAnsi="Arial" w:cs="Arial"/>
        </w:rPr>
        <w:t xml:space="preserve"> </w:t>
      </w:r>
      <w:r w:rsidRPr="00CC1986">
        <w:rPr>
          <w:rFonts w:ascii="Arial" w:hAnsi="Arial" w:cs="Arial"/>
        </w:rPr>
        <w:t xml:space="preserve">/ </w:t>
      </w:r>
      <w:hyperlink r:id="rId50" w:history="1">
        <w:r w:rsidRPr="00CF642B">
          <w:rPr>
            <w:rStyle w:val="Hyperlink"/>
            <w:rFonts w:ascii="Arial" w:hAnsi="Arial" w:cs="Arial"/>
          </w:rPr>
          <w:t>https://t.me/twothousandfortyeightbot?game=twothousandfortyeight/</w:t>
        </w:r>
      </w:hyperlink>
      <w:r>
        <w:rPr>
          <w:rFonts w:ascii="Arial" w:hAnsi="Arial" w:cs="Arial"/>
        </w:rPr>
        <w:t xml:space="preserve"> </w:t>
      </w:r>
      <w:r w:rsidRPr="00CC1986">
        <w:rPr>
          <w:rFonts w:ascii="Arial" w:hAnsi="Arial" w:cs="Arial"/>
        </w:rPr>
        <w:t xml:space="preserve">/ </w:t>
      </w:r>
      <w:hyperlink r:id="rId51" w:history="1">
        <w:r w:rsidRPr="00CF642B">
          <w:rPr>
            <w:rStyle w:val="Hyperlink"/>
            <w:rFonts w:ascii="Arial" w:hAnsi="Arial" w:cs="Arial"/>
          </w:rPr>
          <w:t>https://crazymarvin.com/2048/</w:t>
        </w:r>
      </w:hyperlink>
      <w:r>
        <w:rPr>
          <w:rFonts w:ascii="Arial" w:hAnsi="Arial" w:cs="Arial"/>
        </w:rPr>
        <w:t xml:space="preserve"> </w:t>
      </w:r>
      <w:r w:rsidRPr="00CC1986">
        <w:rPr>
          <w:rFonts w:ascii="Arial" w:hAnsi="Arial" w:cs="Arial"/>
        </w:rPr>
        <w:t xml:space="preserve">and 2048 Telegram Game/Bot mobile application, and explains how we collect, safeguard and disclose information that results from your use of our Service. </w:t>
      </w:r>
    </w:p>
    <w:p w14:paraId="737DAFB8" w14:textId="77777777" w:rsidR="005D42E8" w:rsidRDefault="005D42E8" w:rsidP="005D42E8">
      <w:pPr>
        <w:pStyle w:val="Listenabsatz"/>
        <w:spacing w:after="0"/>
        <w:ind w:left="357"/>
        <w:jc w:val="both"/>
        <w:rPr>
          <w:rFonts w:ascii="Arial" w:hAnsi="Arial" w:cs="Arial"/>
        </w:rPr>
      </w:pPr>
      <w:r>
        <w:rPr>
          <w:rFonts w:ascii="Arial" w:hAnsi="Arial" w:cs="Arial"/>
        </w:rPr>
        <w:t xml:space="preserve"> </w:t>
      </w:r>
    </w:p>
    <w:p w14:paraId="37CB21ED" w14:textId="77777777" w:rsidR="005D42E8" w:rsidRDefault="005D42E8" w:rsidP="005D42E8">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06E15326" w14:textId="77777777" w:rsidR="005D42E8" w:rsidRDefault="005D42E8" w:rsidP="005D42E8">
      <w:pPr>
        <w:pStyle w:val="Listenabsatz"/>
        <w:spacing w:after="0"/>
        <w:ind w:left="357"/>
        <w:jc w:val="both"/>
        <w:rPr>
          <w:rFonts w:ascii="Arial" w:hAnsi="Arial" w:cs="Arial"/>
        </w:rPr>
      </w:pPr>
      <w:r>
        <w:rPr>
          <w:rFonts w:ascii="Arial" w:hAnsi="Arial" w:cs="Arial"/>
        </w:rPr>
        <w:t xml:space="preserve"> </w:t>
      </w:r>
    </w:p>
    <w:p w14:paraId="0D3F8850"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595D1EAE" w14:textId="77777777" w:rsidR="005D42E8" w:rsidRPr="00CC1986" w:rsidRDefault="005D42E8" w:rsidP="005D42E8">
      <w:pPr>
        <w:spacing w:after="0"/>
        <w:jc w:val="both"/>
        <w:rPr>
          <w:rFonts w:ascii="Arial" w:hAnsi="Arial" w:cs="Arial"/>
        </w:rPr>
      </w:pPr>
      <w:r w:rsidRPr="00CC1986">
        <w:rPr>
          <w:rFonts w:ascii="Arial" w:hAnsi="Arial" w:cs="Arial"/>
        </w:rPr>
        <w:t xml:space="preserve"> </w:t>
      </w:r>
    </w:p>
    <w:p w14:paraId="646EED33"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0E8E9E43" w14:textId="77777777" w:rsidR="005D42E8" w:rsidRPr="00B56BA4" w:rsidRDefault="005D42E8" w:rsidP="005D42E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05A36ED" w14:textId="77777777" w:rsidR="005D42E8" w:rsidRPr="00616A33" w:rsidRDefault="005D42E8" w:rsidP="005D42E8">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52" w:history="1">
        <w:r w:rsidRPr="00CF642B">
          <w:rPr>
            <w:rStyle w:val="Hyperlink"/>
            <w:rFonts w:ascii="Arial" w:hAnsi="Arial" w:cs="Arial"/>
          </w:rPr>
          <w:t>https://poopjournal.rocks/2048/Telegram/</w:t>
        </w:r>
      </w:hyperlink>
      <w:r>
        <w:rPr>
          <w:rFonts w:ascii="Arial" w:hAnsi="Arial" w:cs="Arial"/>
        </w:rPr>
        <w:t xml:space="preserve"> </w:t>
      </w:r>
      <w:r w:rsidRPr="00616A33">
        <w:rPr>
          <w:rFonts w:ascii="Arial" w:hAnsi="Arial" w:cs="Arial"/>
        </w:rPr>
        <w:t xml:space="preserve">/ </w:t>
      </w:r>
      <w:hyperlink r:id="rId53" w:history="1">
        <w:r w:rsidRPr="00CF642B">
          <w:rPr>
            <w:rStyle w:val="Hyperlink"/>
            <w:rFonts w:ascii="Arial" w:hAnsi="Arial" w:cs="Arial"/>
          </w:rPr>
          <w:t>https://t.me/twothousandfortyeightbot?game=twothousandfortyeight/</w:t>
        </w:r>
      </w:hyperlink>
      <w:r w:rsidRPr="00616A33">
        <w:rPr>
          <w:rFonts w:ascii="Arial" w:hAnsi="Arial" w:cs="Arial"/>
        </w:rPr>
        <w:t xml:space="preserve">/ </w:t>
      </w:r>
      <w:hyperlink r:id="rId54" w:history="1">
        <w:r w:rsidRPr="00CF642B">
          <w:rPr>
            <w:rStyle w:val="Hyperlink"/>
            <w:rFonts w:ascii="Arial" w:hAnsi="Arial" w:cs="Arial"/>
          </w:rPr>
          <w:t>https://crazymarvin.com/2048/</w:t>
        </w:r>
      </w:hyperlink>
      <w:r>
        <w:rPr>
          <w:rFonts w:ascii="Arial" w:hAnsi="Arial" w:cs="Arial"/>
        </w:rPr>
        <w:t xml:space="preserve"> </w:t>
      </w:r>
      <w:r w:rsidRPr="00616A33">
        <w:rPr>
          <w:rFonts w:ascii="Arial" w:hAnsi="Arial" w:cs="Arial"/>
        </w:rPr>
        <w:t>website and 2048 Telegram Game/Bot mobile application operated by Crazy Marvin.</w:t>
      </w:r>
    </w:p>
    <w:p w14:paraId="6FF9D99E" w14:textId="77777777" w:rsidR="005D42E8" w:rsidRPr="00CC1986" w:rsidRDefault="005D42E8" w:rsidP="005D42E8">
      <w:pPr>
        <w:spacing w:after="0"/>
        <w:rPr>
          <w:rFonts w:ascii="Arial" w:hAnsi="Arial" w:cs="Arial"/>
        </w:rPr>
      </w:pPr>
      <w:r w:rsidRPr="00CC1986">
        <w:rPr>
          <w:rFonts w:ascii="Arial" w:hAnsi="Arial" w:cs="Arial"/>
        </w:rPr>
        <w:t xml:space="preserve"> </w:t>
      </w:r>
    </w:p>
    <w:p w14:paraId="5F1E7317"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2E321A64" w14:textId="77777777" w:rsidR="005D42E8" w:rsidRPr="00CC1986" w:rsidRDefault="005D42E8" w:rsidP="005D42E8">
      <w:pPr>
        <w:spacing w:after="0"/>
        <w:rPr>
          <w:rFonts w:ascii="Arial" w:hAnsi="Arial" w:cs="Arial"/>
        </w:rPr>
      </w:pPr>
      <w:r w:rsidRPr="00CC1986">
        <w:rPr>
          <w:rFonts w:ascii="Arial" w:hAnsi="Arial" w:cs="Arial"/>
        </w:rPr>
        <w:t xml:space="preserve"> </w:t>
      </w:r>
    </w:p>
    <w:p w14:paraId="532B2A6B"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3A073EA3" w14:textId="77777777" w:rsidR="005D42E8" w:rsidRPr="00CC1986" w:rsidRDefault="005D42E8" w:rsidP="005D42E8">
      <w:pPr>
        <w:spacing w:after="0"/>
        <w:rPr>
          <w:rFonts w:ascii="Arial" w:hAnsi="Arial" w:cs="Arial"/>
        </w:rPr>
      </w:pPr>
      <w:r w:rsidRPr="00CC1986">
        <w:rPr>
          <w:rFonts w:ascii="Arial" w:hAnsi="Arial" w:cs="Arial"/>
        </w:rPr>
        <w:t xml:space="preserve"> </w:t>
      </w:r>
    </w:p>
    <w:p w14:paraId="42FABF0B"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287FDBF2" w14:textId="77777777" w:rsidR="005D42E8" w:rsidRPr="00CC1986" w:rsidRDefault="005D42E8" w:rsidP="005D42E8">
      <w:pPr>
        <w:spacing w:after="0"/>
        <w:rPr>
          <w:rFonts w:ascii="Arial" w:hAnsi="Arial" w:cs="Arial"/>
        </w:rPr>
      </w:pPr>
      <w:r w:rsidRPr="00CC1986">
        <w:rPr>
          <w:rFonts w:ascii="Arial" w:hAnsi="Arial" w:cs="Arial"/>
        </w:rPr>
        <w:t xml:space="preserve"> </w:t>
      </w:r>
    </w:p>
    <w:p w14:paraId="4C258950"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b/>
        </w:rPr>
        <w:lastRenderedPageBreak/>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571196F5"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 </w:t>
      </w:r>
    </w:p>
    <w:p w14:paraId="58D90720" w14:textId="77777777" w:rsidR="005D42E8" w:rsidRPr="00CC1986" w:rsidRDefault="005D42E8" w:rsidP="005D42E8">
      <w:pPr>
        <w:spacing w:after="0"/>
        <w:ind w:left="357"/>
        <w:jc w:val="both"/>
        <w:rPr>
          <w:rFonts w:ascii="Arial" w:hAnsi="Arial" w:cs="Arial"/>
        </w:rPr>
      </w:pPr>
      <w:r w:rsidRPr="00CC1986">
        <w:rPr>
          <w:rFonts w:ascii="Arial" w:hAnsi="Arial" w:cs="Arial"/>
          <w:b/>
        </w:rPr>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18F33377"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 </w:t>
      </w:r>
    </w:p>
    <w:p w14:paraId="450A11BB" w14:textId="77777777" w:rsidR="005D42E8" w:rsidRPr="00CC1986" w:rsidRDefault="005D42E8" w:rsidP="005D42E8">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2E5700EF" w14:textId="77777777" w:rsidR="005D42E8" w:rsidRPr="00CC1986" w:rsidRDefault="005D42E8" w:rsidP="005D42E8">
      <w:pPr>
        <w:spacing w:after="0"/>
        <w:ind w:left="357"/>
        <w:jc w:val="both"/>
        <w:rPr>
          <w:rFonts w:ascii="Arial" w:hAnsi="Arial" w:cs="Arial"/>
          <w:b/>
        </w:rPr>
      </w:pPr>
      <w:r w:rsidRPr="00CC1986">
        <w:rPr>
          <w:rFonts w:ascii="Arial" w:hAnsi="Arial" w:cs="Arial"/>
        </w:rPr>
        <w:t xml:space="preserve"> </w:t>
      </w:r>
    </w:p>
    <w:p w14:paraId="5ACBAE09" w14:textId="77777777" w:rsidR="005D42E8" w:rsidRPr="00CC1986" w:rsidRDefault="005D42E8" w:rsidP="005D42E8">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52E0679C"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 </w:t>
      </w:r>
    </w:p>
    <w:p w14:paraId="05F3AB6F"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70047A0B" w14:textId="77777777" w:rsidR="005D42E8" w:rsidRPr="00B56BA4" w:rsidRDefault="005D42E8" w:rsidP="005D42E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6CAE517" w14:textId="77777777" w:rsidR="005D42E8" w:rsidRPr="00616A33" w:rsidRDefault="005D42E8" w:rsidP="005D42E8">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60C38F2D" w14:textId="77777777" w:rsidR="005D42E8" w:rsidRPr="00CC1986" w:rsidRDefault="005D42E8" w:rsidP="005D42E8">
      <w:pPr>
        <w:spacing w:after="0"/>
        <w:rPr>
          <w:rFonts w:ascii="Arial" w:hAnsi="Arial" w:cs="Arial"/>
        </w:rPr>
      </w:pPr>
      <w:r w:rsidRPr="00CC1986">
        <w:rPr>
          <w:rFonts w:ascii="Arial" w:hAnsi="Arial" w:cs="Arial"/>
        </w:rPr>
        <w:t xml:space="preserve"> </w:t>
      </w:r>
    </w:p>
    <w:p w14:paraId="495899DF"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6713E8C2" w14:textId="77777777" w:rsidR="005D42E8" w:rsidRDefault="005D42E8" w:rsidP="005D42E8">
      <w:pPr>
        <w:pStyle w:val="Listenabsatz"/>
        <w:spacing w:after="0"/>
        <w:ind w:left="357"/>
        <w:jc w:val="both"/>
        <w:rPr>
          <w:rFonts w:ascii="Arial" w:hAnsi="Arial" w:cs="Arial"/>
          <w:b/>
          <w:u w:val="single"/>
        </w:rPr>
      </w:pPr>
      <w:r>
        <w:rPr>
          <w:rFonts w:ascii="Arial" w:hAnsi="Arial" w:cs="Arial"/>
          <w:b/>
          <w:u w:val="single"/>
          <w:lang w:val="uk-UA"/>
        </w:rPr>
        <w:t xml:space="preserve"> </w:t>
      </w:r>
    </w:p>
    <w:p w14:paraId="01D55823" w14:textId="77777777" w:rsidR="005D42E8" w:rsidRDefault="005D42E8" w:rsidP="005D42E8">
      <w:pPr>
        <w:pStyle w:val="Listenabsatz"/>
        <w:spacing w:after="0"/>
        <w:ind w:left="357"/>
        <w:jc w:val="both"/>
        <w:rPr>
          <w:rFonts w:ascii="Arial" w:hAnsi="Arial" w:cs="Arial"/>
          <w:b/>
        </w:rPr>
      </w:pPr>
      <w:r w:rsidRPr="00616A33">
        <w:rPr>
          <w:rFonts w:ascii="Arial" w:hAnsi="Arial" w:cs="Arial"/>
          <w:b/>
        </w:rPr>
        <w:t>Personal Data</w:t>
      </w:r>
    </w:p>
    <w:p w14:paraId="70A2DB47" w14:textId="77777777" w:rsidR="005D42E8" w:rsidRPr="0029737D" w:rsidRDefault="005D42E8" w:rsidP="005D42E8">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32C32536" w14:textId="77777777" w:rsidR="005D42E8" w:rsidRPr="00CC1986" w:rsidRDefault="005D42E8" w:rsidP="005D42E8">
      <w:pPr>
        <w:spacing w:after="0"/>
        <w:jc w:val="both"/>
        <w:rPr>
          <w:rFonts w:ascii="Arial" w:hAnsi="Arial" w:cs="Arial"/>
        </w:rPr>
      </w:pPr>
      <w:r w:rsidRPr="00CC1986">
        <w:rPr>
          <w:rFonts w:ascii="Arial" w:hAnsi="Arial" w:cs="Arial"/>
        </w:rPr>
        <w:t xml:space="preserve"> </w:t>
      </w:r>
    </w:p>
    <w:p w14:paraId="0377611D" w14:textId="77777777" w:rsidR="005D42E8" w:rsidRDefault="005D42E8" w:rsidP="006F7460">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15D53682" w14:textId="77777777" w:rsidR="005D42E8" w:rsidRPr="00B56BA4" w:rsidRDefault="005D42E8" w:rsidP="005D42E8">
      <w:pPr>
        <w:spacing w:after="0"/>
        <w:ind w:left="360"/>
        <w:jc w:val="both"/>
        <w:rPr>
          <w:rFonts w:ascii="Arial" w:hAnsi="Arial" w:cs="Arial"/>
        </w:rPr>
      </w:pPr>
      <w:r>
        <w:rPr>
          <w:rFonts w:ascii="Arial" w:hAnsi="Arial" w:cs="Arial"/>
          <w:lang w:val="uk-UA"/>
        </w:rPr>
        <w:t xml:space="preserve"> </w:t>
      </w:r>
    </w:p>
    <w:p w14:paraId="2F98C9B5" w14:textId="77777777" w:rsidR="005D42E8" w:rsidRDefault="005D42E8" w:rsidP="006F7460">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137EEC3D" w14:textId="77777777" w:rsidR="005D42E8" w:rsidRPr="00B56BA4" w:rsidRDefault="005D42E8" w:rsidP="005D42E8">
      <w:pPr>
        <w:spacing w:after="0"/>
        <w:ind w:left="360"/>
        <w:jc w:val="both"/>
        <w:rPr>
          <w:rFonts w:ascii="Arial" w:hAnsi="Arial" w:cs="Arial"/>
        </w:rPr>
      </w:pPr>
      <w:r>
        <w:rPr>
          <w:rFonts w:ascii="Arial" w:hAnsi="Arial" w:cs="Arial"/>
          <w:lang w:val="uk-UA"/>
        </w:rPr>
        <w:t xml:space="preserve"> </w:t>
      </w:r>
    </w:p>
    <w:p w14:paraId="07399E94" w14:textId="77777777" w:rsidR="005D42E8" w:rsidRDefault="005D42E8" w:rsidP="006F7460">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48855301" w14:textId="77777777" w:rsidR="005D42E8" w:rsidRPr="00B56BA4" w:rsidRDefault="005D42E8" w:rsidP="005D42E8">
      <w:pPr>
        <w:spacing w:after="0"/>
        <w:ind w:left="360"/>
        <w:jc w:val="both"/>
        <w:rPr>
          <w:rFonts w:ascii="Arial" w:hAnsi="Arial" w:cs="Arial"/>
        </w:rPr>
      </w:pPr>
      <w:r>
        <w:rPr>
          <w:rFonts w:ascii="Arial" w:hAnsi="Arial" w:cs="Arial"/>
          <w:lang w:val="uk-UA"/>
        </w:rPr>
        <w:t xml:space="preserve"> </w:t>
      </w:r>
    </w:p>
    <w:p w14:paraId="3DCE32E4" w14:textId="77777777" w:rsidR="005D42E8" w:rsidRDefault="005D42E8" w:rsidP="006F7460">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2A833364" w14:textId="77777777" w:rsidR="005D42E8" w:rsidRPr="00B56BA4" w:rsidRDefault="005D42E8" w:rsidP="005D42E8">
      <w:pPr>
        <w:spacing w:after="0"/>
        <w:ind w:left="360"/>
        <w:jc w:val="both"/>
        <w:rPr>
          <w:rFonts w:ascii="Arial" w:hAnsi="Arial" w:cs="Arial"/>
        </w:rPr>
      </w:pPr>
      <w:r>
        <w:rPr>
          <w:rFonts w:ascii="Arial" w:hAnsi="Arial" w:cs="Arial"/>
          <w:lang w:val="uk-UA"/>
        </w:rPr>
        <w:t xml:space="preserve"> </w:t>
      </w:r>
    </w:p>
    <w:p w14:paraId="06573FA6" w14:textId="77777777" w:rsidR="005D42E8" w:rsidRDefault="005D42E8" w:rsidP="006F7460">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5C317F3F" w14:textId="77777777" w:rsidR="005D42E8" w:rsidRPr="00B56BA4" w:rsidRDefault="005D42E8" w:rsidP="005D42E8">
      <w:pPr>
        <w:spacing w:after="0"/>
        <w:ind w:left="360"/>
        <w:jc w:val="both"/>
        <w:rPr>
          <w:rFonts w:ascii="Arial" w:hAnsi="Arial" w:cs="Arial"/>
        </w:rPr>
      </w:pPr>
      <w:r>
        <w:rPr>
          <w:rFonts w:ascii="Arial" w:hAnsi="Arial" w:cs="Arial"/>
          <w:lang w:val="uk-UA"/>
        </w:rPr>
        <w:t xml:space="preserve"> </w:t>
      </w:r>
    </w:p>
    <w:p w14:paraId="71EB79B6"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5" w:history="1">
        <w:r w:rsidRPr="00CF642B">
          <w:rPr>
            <w:rStyle w:val="Hyperlink"/>
            <w:rFonts w:ascii="Arial" w:hAnsi="Arial" w:cs="Arial"/>
          </w:rPr>
          <w:t>marvin@poopjournal.rocks</w:t>
        </w:r>
      </w:hyperlink>
      <w:r w:rsidRPr="00CC1986">
        <w:rPr>
          <w:rFonts w:ascii="Arial" w:hAnsi="Arial" w:cs="Arial"/>
        </w:rPr>
        <w:t>.</w:t>
      </w:r>
    </w:p>
    <w:p w14:paraId="71A9358C" w14:textId="77777777" w:rsidR="005D42E8" w:rsidRPr="00CC1986" w:rsidRDefault="005D42E8" w:rsidP="005D42E8">
      <w:pPr>
        <w:spacing w:after="0"/>
        <w:ind w:left="284"/>
        <w:jc w:val="both"/>
        <w:rPr>
          <w:rFonts w:ascii="Arial" w:hAnsi="Arial" w:cs="Arial"/>
        </w:rPr>
      </w:pPr>
      <w:r w:rsidRPr="00CC1986">
        <w:rPr>
          <w:rFonts w:ascii="Arial" w:hAnsi="Arial" w:cs="Arial"/>
        </w:rPr>
        <w:t xml:space="preserve"> </w:t>
      </w:r>
    </w:p>
    <w:p w14:paraId="03783493" w14:textId="77777777" w:rsidR="005D42E8" w:rsidRDefault="005D42E8" w:rsidP="005D42E8">
      <w:pPr>
        <w:pStyle w:val="Listenabsatz"/>
        <w:spacing w:after="0"/>
        <w:ind w:left="357"/>
        <w:jc w:val="both"/>
        <w:rPr>
          <w:rFonts w:ascii="Arial" w:hAnsi="Arial" w:cs="Arial"/>
          <w:b/>
        </w:rPr>
      </w:pPr>
      <w:r w:rsidRPr="00616A33">
        <w:rPr>
          <w:rFonts w:ascii="Arial" w:hAnsi="Arial" w:cs="Arial"/>
          <w:b/>
        </w:rPr>
        <w:t>Usage Data</w:t>
      </w:r>
    </w:p>
    <w:p w14:paraId="3585907E" w14:textId="77777777" w:rsidR="005D42E8" w:rsidRDefault="005D42E8" w:rsidP="005D42E8">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6005083D" w14:textId="77777777" w:rsidR="005D42E8" w:rsidRPr="00B56BA4" w:rsidRDefault="005D42E8" w:rsidP="005D42E8">
      <w:pPr>
        <w:spacing w:after="0"/>
        <w:jc w:val="both"/>
        <w:rPr>
          <w:rFonts w:ascii="Arial" w:hAnsi="Arial" w:cs="Arial"/>
          <w:lang w:val="uk-UA"/>
        </w:rPr>
      </w:pPr>
      <w:r>
        <w:rPr>
          <w:rFonts w:ascii="Arial" w:hAnsi="Arial" w:cs="Arial"/>
          <w:lang w:val="uk-UA"/>
        </w:rPr>
        <w:t xml:space="preserve"> </w:t>
      </w:r>
    </w:p>
    <w:p w14:paraId="3C19FD87" w14:textId="77777777" w:rsidR="005D42E8" w:rsidRDefault="005D42E8" w:rsidP="005D42E8">
      <w:pPr>
        <w:pStyle w:val="Listenabsatz"/>
        <w:spacing w:after="0"/>
        <w:ind w:left="357"/>
        <w:jc w:val="both"/>
        <w:rPr>
          <w:rFonts w:ascii="Arial" w:hAnsi="Arial" w:cs="Arial"/>
        </w:rPr>
      </w:pPr>
      <w:r w:rsidRPr="00CC1986">
        <w:rPr>
          <w:rFonts w:ascii="Arial" w:hAnsi="Arial" w:cs="Arial"/>
        </w:rPr>
        <w:lastRenderedPageBreak/>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4C1FF710" w14:textId="77777777" w:rsidR="005D42E8" w:rsidRPr="00B56BA4" w:rsidRDefault="005D42E8" w:rsidP="005D42E8">
      <w:pPr>
        <w:pStyle w:val="Listenabsatz"/>
        <w:spacing w:after="0"/>
        <w:ind w:left="357"/>
        <w:jc w:val="both"/>
        <w:rPr>
          <w:rFonts w:ascii="Arial" w:hAnsi="Arial" w:cs="Arial"/>
          <w:lang w:val="uk-UA"/>
        </w:rPr>
      </w:pPr>
      <w:r>
        <w:rPr>
          <w:rFonts w:ascii="Arial" w:hAnsi="Arial" w:cs="Arial"/>
          <w:lang w:val="uk-UA"/>
        </w:rPr>
        <w:t xml:space="preserve"> </w:t>
      </w:r>
    </w:p>
    <w:p w14:paraId="0156048C"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BF91944" w14:textId="77777777" w:rsidR="005D42E8" w:rsidRPr="00CC1986" w:rsidRDefault="005D42E8" w:rsidP="005D42E8">
      <w:pPr>
        <w:spacing w:after="0"/>
        <w:ind w:left="284"/>
        <w:jc w:val="both"/>
        <w:rPr>
          <w:rFonts w:ascii="Arial" w:hAnsi="Arial" w:cs="Arial"/>
        </w:rPr>
      </w:pPr>
      <w:r w:rsidRPr="00CC1986">
        <w:rPr>
          <w:rFonts w:ascii="Arial" w:hAnsi="Arial" w:cs="Arial"/>
        </w:rPr>
        <w:t xml:space="preserve"> </w:t>
      </w:r>
    </w:p>
    <w:p w14:paraId="7E4B3E8F" w14:textId="77777777" w:rsidR="005D42E8" w:rsidRDefault="005D42E8" w:rsidP="005D42E8">
      <w:pPr>
        <w:pStyle w:val="Listenabsatz"/>
        <w:spacing w:after="0"/>
        <w:ind w:left="357"/>
        <w:jc w:val="both"/>
        <w:rPr>
          <w:rFonts w:ascii="Arial" w:hAnsi="Arial" w:cs="Arial"/>
          <w:b/>
          <w:iCs/>
        </w:rPr>
      </w:pPr>
      <w:r w:rsidRPr="00616A33">
        <w:rPr>
          <w:rFonts w:ascii="Arial" w:hAnsi="Arial" w:cs="Arial"/>
          <w:b/>
          <w:iCs/>
        </w:rPr>
        <w:t>Location Data</w:t>
      </w:r>
    </w:p>
    <w:p w14:paraId="27ABFF18" w14:textId="77777777" w:rsidR="005D42E8" w:rsidRDefault="005D42E8" w:rsidP="005D42E8">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0C65FB09" w14:textId="77777777" w:rsidR="005D42E8" w:rsidRPr="00B56BA4" w:rsidRDefault="005D42E8" w:rsidP="005D42E8">
      <w:pPr>
        <w:pStyle w:val="Listenabsatz"/>
        <w:spacing w:after="0"/>
        <w:ind w:left="357"/>
        <w:jc w:val="both"/>
        <w:rPr>
          <w:rFonts w:ascii="Arial" w:hAnsi="Arial" w:cs="Arial"/>
          <w:lang w:val="uk-UA"/>
        </w:rPr>
      </w:pPr>
      <w:r>
        <w:rPr>
          <w:rFonts w:ascii="Arial" w:hAnsi="Arial" w:cs="Arial"/>
          <w:lang w:val="uk-UA"/>
        </w:rPr>
        <w:t xml:space="preserve"> </w:t>
      </w:r>
    </w:p>
    <w:p w14:paraId="3F5C4E67"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53389FDB" w14:textId="77777777" w:rsidR="005D42E8" w:rsidRPr="00CC1986" w:rsidRDefault="005D42E8" w:rsidP="005D42E8">
      <w:pPr>
        <w:spacing w:after="0"/>
        <w:ind w:left="284"/>
        <w:jc w:val="both"/>
        <w:rPr>
          <w:rFonts w:ascii="Arial" w:hAnsi="Arial" w:cs="Arial"/>
        </w:rPr>
      </w:pPr>
      <w:r w:rsidRPr="00CC1986">
        <w:rPr>
          <w:rFonts w:ascii="Arial" w:hAnsi="Arial" w:cs="Arial"/>
        </w:rPr>
        <w:t xml:space="preserve"> </w:t>
      </w:r>
    </w:p>
    <w:p w14:paraId="3E59779D" w14:textId="77777777" w:rsidR="005D42E8" w:rsidRDefault="005D42E8" w:rsidP="005D42E8">
      <w:pPr>
        <w:pStyle w:val="Listenabsatz"/>
        <w:spacing w:after="0"/>
        <w:ind w:left="357"/>
        <w:jc w:val="both"/>
        <w:rPr>
          <w:rFonts w:ascii="Arial" w:hAnsi="Arial" w:cs="Arial"/>
          <w:b/>
          <w:iCs/>
        </w:rPr>
      </w:pPr>
      <w:r w:rsidRPr="00616A33">
        <w:rPr>
          <w:rFonts w:ascii="Arial" w:hAnsi="Arial" w:cs="Arial"/>
          <w:b/>
          <w:iCs/>
        </w:rPr>
        <w:t>Tracking Cookies Data</w:t>
      </w:r>
    </w:p>
    <w:p w14:paraId="094EA0D3" w14:textId="77777777" w:rsidR="005D42E8" w:rsidRDefault="005D42E8" w:rsidP="005D42E8">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287C6983" w14:textId="77777777" w:rsidR="005D42E8" w:rsidRPr="00B56BA4" w:rsidRDefault="005D42E8" w:rsidP="005D42E8">
      <w:pPr>
        <w:pStyle w:val="Listenabsatz"/>
        <w:spacing w:after="0"/>
        <w:ind w:left="357"/>
        <w:jc w:val="both"/>
        <w:rPr>
          <w:rFonts w:ascii="Arial" w:hAnsi="Arial" w:cs="Arial"/>
          <w:lang w:val="uk-UA"/>
        </w:rPr>
      </w:pPr>
      <w:r>
        <w:rPr>
          <w:rFonts w:ascii="Arial" w:hAnsi="Arial" w:cs="Arial"/>
          <w:lang w:val="uk-UA"/>
        </w:rPr>
        <w:t xml:space="preserve"> </w:t>
      </w:r>
    </w:p>
    <w:p w14:paraId="47E89C88" w14:textId="77777777" w:rsidR="005D42E8" w:rsidRDefault="005D42E8" w:rsidP="005D42E8">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41C9F45C" w14:textId="77777777" w:rsidR="005D42E8" w:rsidRPr="00B56BA4" w:rsidRDefault="005D42E8" w:rsidP="005D42E8">
      <w:pPr>
        <w:pStyle w:val="Listenabsatz"/>
        <w:spacing w:after="0"/>
        <w:ind w:left="357"/>
        <w:jc w:val="both"/>
        <w:rPr>
          <w:rFonts w:ascii="Arial" w:hAnsi="Arial" w:cs="Arial"/>
          <w:lang w:val="uk-UA"/>
        </w:rPr>
      </w:pPr>
      <w:r>
        <w:rPr>
          <w:rFonts w:ascii="Arial" w:hAnsi="Arial" w:cs="Arial"/>
          <w:lang w:val="uk-UA"/>
        </w:rPr>
        <w:t xml:space="preserve"> </w:t>
      </w:r>
    </w:p>
    <w:p w14:paraId="7BB036EC" w14:textId="77777777" w:rsidR="005D42E8" w:rsidRDefault="005D42E8" w:rsidP="005D42E8">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32380335" w14:textId="77777777" w:rsidR="005D42E8" w:rsidRPr="00B56BA4" w:rsidRDefault="005D42E8" w:rsidP="005D42E8">
      <w:pPr>
        <w:pStyle w:val="Listenabsatz"/>
        <w:spacing w:after="0"/>
        <w:ind w:left="357"/>
        <w:jc w:val="both"/>
        <w:rPr>
          <w:rFonts w:ascii="Arial" w:hAnsi="Arial" w:cs="Arial"/>
          <w:lang w:val="uk-UA"/>
        </w:rPr>
      </w:pPr>
      <w:r>
        <w:rPr>
          <w:rFonts w:ascii="Arial" w:hAnsi="Arial" w:cs="Arial"/>
          <w:lang w:val="uk-UA"/>
        </w:rPr>
        <w:t xml:space="preserve"> </w:t>
      </w:r>
    </w:p>
    <w:p w14:paraId="29DFCB51" w14:textId="77777777" w:rsidR="005D42E8" w:rsidRDefault="005D42E8" w:rsidP="005D42E8">
      <w:pPr>
        <w:pStyle w:val="Listenabsatz"/>
        <w:spacing w:after="0"/>
        <w:ind w:left="357"/>
        <w:jc w:val="both"/>
        <w:rPr>
          <w:rFonts w:ascii="Arial" w:hAnsi="Arial" w:cs="Arial"/>
        </w:rPr>
      </w:pPr>
      <w:r w:rsidRPr="00CC1986">
        <w:rPr>
          <w:rFonts w:ascii="Arial" w:hAnsi="Arial" w:cs="Arial"/>
        </w:rPr>
        <w:t>Examples of Cookies we use:</w:t>
      </w:r>
    </w:p>
    <w:p w14:paraId="0987ABB6" w14:textId="77777777" w:rsidR="005D42E8" w:rsidRPr="00B56BA4" w:rsidRDefault="005D42E8" w:rsidP="005D42E8">
      <w:pPr>
        <w:pStyle w:val="Listenabsatz"/>
        <w:spacing w:after="0"/>
        <w:ind w:left="357"/>
        <w:jc w:val="both"/>
        <w:rPr>
          <w:rFonts w:ascii="Arial" w:hAnsi="Arial" w:cs="Arial"/>
          <w:lang w:val="uk-UA"/>
        </w:rPr>
      </w:pPr>
      <w:r>
        <w:rPr>
          <w:rFonts w:ascii="Arial" w:hAnsi="Arial" w:cs="Arial"/>
          <w:lang w:val="uk-UA"/>
        </w:rPr>
        <w:t xml:space="preserve"> </w:t>
      </w:r>
    </w:p>
    <w:p w14:paraId="34D30AF5" w14:textId="77777777" w:rsidR="005D42E8" w:rsidRDefault="005D42E8" w:rsidP="006F7460">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1F58286E" w14:textId="77777777" w:rsidR="005D42E8" w:rsidRPr="00CC1986" w:rsidRDefault="005D42E8" w:rsidP="005D42E8">
      <w:pPr>
        <w:pStyle w:val="Listenabsatz"/>
        <w:spacing w:after="0"/>
        <w:ind w:left="357"/>
        <w:jc w:val="both"/>
        <w:rPr>
          <w:rFonts w:ascii="Arial" w:hAnsi="Arial" w:cs="Arial"/>
        </w:rPr>
      </w:pPr>
      <w:r>
        <w:rPr>
          <w:rFonts w:ascii="Arial" w:hAnsi="Arial" w:cs="Arial"/>
          <w:lang w:val="uk-UA"/>
        </w:rPr>
        <w:t xml:space="preserve"> </w:t>
      </w:r>
    </w:p>
    <w:p w14:paraId="1413CC1F" w14:textId="77777777" w:rsidR="005D42E8" w:rsidRDefault="005D42E8" w:rsidP="006F7460">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568A71AA" w14:textId="77777777" w:rsidR="005D42E8" w:rsidRPr="00B56BA4" w:rsidRDefault="005D42E8" w:rsidP="005D42E8">
      <w:pPr>
        <w:spacing w:after="0"/>
        <w:jc w:val="both"/>
        <w:rPr>
          <w:rFonts w:ascii="Arial" w:hAnsi="Arial" w:cs="Arial"/>
          <w:lang w:val="uk-UA"/>
        </w:rPr>
      </w:pPr>
      <w:r>
        <w:rPr>
          <w:rFonts w:ascii="Arial" w:hAnsi="Arial" w:cs="Arial"/>
          <w:lang w:val="uk-UA"/>
        </w:rPr>
        <w:t xml:space="preserve"> </w:t>
      </w:r>
    </w:p>
    <w:p w14:paraId="18376DA3" w14:textId="77777777" w:rsidR="005D42E8" w:rsidRDefault="005D42E8" w:rsidP="006F7460">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2175C8C1" w14:textId="77777777" w:rsidR="005D42E8" w:rsidRPr="00B56BA4" w:rsidRDefault="005D42E8" w:rsidP="005D42E8">
      <w:pPr>
        <w:spacing w:after="0"/>
        <w:jc w:val="both"/>
        <w:rPr>
          <w:rFonts w:ascii="Arial" w:hAnsi="Arial" w:cs="Arial"/>
          <w:lang w:val="uk-UA"/>
        </w:rPr>
      </w:pPr>
      <w:r>
        <w:rPr>
          <w:rFonts w:ascii="Arial" w:hAnsi="Arial" w:cs="Arial"/>
          <w:lang w:val="uk-UA"/>
        </w:rPr>
        <w:t xml:space="preserve"> </w:t>
      </w:r>
    </w:p>
    <w:p w14:paraId="3EA352FB" w14:textId="77777777" w:rsidR="005D42E8" w:rsidRPr="00CC1986" w:rsidRDefault="005D42E8" w:rsidP="006F7460">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1AB329DF" w14:textId="77777777" w:rsidR="005D42E8" w:rsidRPr="00CC1986" w:rsidRDefault="005D42E8" w:rsidP="005D42E8">
      <w:pPr>
        <w:spacing w:after="0"/>
        <w:ind w:left="360"/>
        <w:jc w:val="both"/>
        <w:rPr>
          <w:rFonts w:ascii="Arial" w:hAnsi="Arial" w:cs="Arial"/>
        </w:rPr>
      </w:pPr>
      <w:r w:rsidRPr="00CC1986">
        <w:rPr>
          <w:rFonts w:ascii="Arial" w:hAnsi="Arial" w:cs="Arial"/>
        </w:rPr>
        <w:t xml:space="preserve"> </w:t>
      </w:r>
    </w:p>
    <w:p w14:paraId="665A1CD0" w14:textId="77777777" w:rsidR="005D42E8" w:rsidRDefault="005D42E8" w:rsidP="005D42E8">
      <w:pPr>
        <w:pStyle w:val="Listenabsatz"/>
        <w:spacing w:after="0"/>
        <w:ind w:left="357"/>
        <w:jc w:val="both"/>
        <w:rPr>
          <w:rFonts w:ascii="Arial" w:hAnsi="Arial" w:cs="Arial"/>
          <w:b/>
        </w:rPr>
      </w:pPr>
      <w:r w:rsidRPr="00616A33">
        <w:rPr>
          <w:rFonts w:ascii="Arial" w:hAnsi="Arial" w:cs="Arial"/>
          <w:b/>
        </w:rPr>
        <w:t>Other Data</w:t>
      </w:r>
    </w:p>
    <w:p w14:paraId="2A10385F"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rPr>
        <w:lastRenderedPageBreak/>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4B4F6210" w14:textId="77777777" w:rsidR="005D42E8" w:rsidRPr="00CC1986" w:rsidRDefault="005D42E8" w:rsidP="005D42E8">
      <w:pPr>
        <w:spacing w:after="0"/>
        <w:rPr>
          <w:rFonts w:ascii="Arial" w:hAnsi="Arial" w:cs="Arial"/>
        </w:rPr>
      </w:pPr>
      <w:r w:rsidRPr="00CC1986">
        <w:rPr>
          <w:rFonts w:ascii="Arial" w:hAnsi="Arial" w:cs="Arial"/>
        </w:rPr>
        <w:t xml:space="preserve"> </w:t>
      </w:r>
    </w:p>
    <w:p w14:paraId="3F71D994"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0DB4CD79" w14:textId="77777777" w:rsidR="005D42E8" w:rsidRPr="00B56BA4" w:rsidRDefault="005D42E8" w:rsidP="005D42E8">
      <w:pPr>
        <w:spacing w:after="0"/>
        <w:jc w:val="both"/>
        <w:rPr>
          <w:rFonts w:ascii="Arial" w:hAnsi="Arial" w:cs="Arial"/>
          <w:b/>
          <w:u w:val="single"/>
          <w:lang w:val="uk-UA"/>
        </w:rPr>
      </w:pPr>
      <w:r>
        <w:rPr>
          <w:rFonts w:ascii="Arial" w:hAnsi="Arial" w:cs="Arial"/>
          <w:b/>
          <w:u w:val="single"/>
          <w:lang w:val="uk-UA"/>
        </w:rPr>
        <w:t xml:space="preserve"> </w:t>
      </w:r>
    </w:p>
    <w:p w14:paraId="6C3B521A" w14:textId="77777777" w:rsidR="005D42E8" w:rsidRDefault="005D42E8" w:rsidP="005D42E8">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3AC9A3A9" w14:textId="77777777" w:rsidR="005D42E8" w:rsidRPr="00B56BA4" w:rsidRDefault="005D42E8" w:rsidP="005D42E8">
      <w:pPr>
        <w:spacing w:after="0"/>
        <w:jc w:val="both"/>
        <w:rPr>
          <w:rFonts w:ascii="Arial" w:hAnsi="Arial" w:cs="Arial"/>
          <w:lang w:val="uk-UA"/>
        </w:rPr>
      </w:pPr>
      <w:r>
        <w:rPr>
          <w:rFonts w:ascii="Arial" w:hAnsi="Arial" w:cs="Arial"/>
          <w:lang w:val="uk-UA"/>
        </w:rPr>
        <w:t xml:space="preserve"> </w:t>
      </w:r>
    </w:p>
    <w:p w14:paraId="649859BE" w14:textId="77777777" w:rsidR="005D42E8" w:rsidRDefault="005D42E8" w:rsidP="006F7460">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43B7B593" w14:textId="77777777" w:rsidR="005D42E8" w:rsidRPr="00B56BA4" w:rsidRDefault="005D42E8" w:rsidP="005D42E8">
      <w:pPr>
        <w:spacing w:after="0"/>
        <w:ind w:left="360"/>
        <w:jc w:val="both"/>
        <w:rPr>
          <w:rFonts w:ascii="Arial" w:hAnsi="Arial" w:cs="Arial"/>
          <w:lang w:val="uk-UA"/>
        </w:rPr>
      </w:pPr>
      <w:r>
        <w:rPr>
          <w:rFonts w:ascii="Arial" w:hAnsi="Arial" w:cs="Arial"/>
          <w:lang w:val="uk-UA"/>
        </w:rPr>
        <w:t xml:space="preserve"> </w:t>
      </w:r>
    </w:p>
    <w:p w14:paraId="79BDA34A" w14:textId="77777777" w:rsidR="005D42E8" w:rsidRDefault="005D42E8" w:rsidP="006F7460">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7B2E3462" w14:textId="77777777" w:rsidR="005D42E8" w:rsidRPr="00B56BA4" w:rsidRDefault="005D42E8" w:rsidP="005D42E8">
      <w:pPr>
        <w:spacing w:after="0"/>
        <w:ind w:left="360"/>
        <w:jc w:val="both"/>
        <w:rPr>
          <w:rFonts w:ascii="Arial" w:hAnsi="Arial" w:cs="Arial"/>
          <w:lang w:val="uk-UA"/>
        </w:rPr>
      </w:pPr>
      <w:r>
        <w:rPr>
          <w:rFonts w:ascii="Arial" w:hAnsi="Arial" w:cs="Arial"/>
          <w:lang w:val="uk-UA"/>
        </w:rPr>
        <w:t xml:space="preserve"> </w:t>
      </w:r>
    </w:p>
    <w:p w14:paraId="369C8006" w14:textId="77777777" w:rsidR="005D42E8" w:rsidRDefault="005D42E8" w:rsidP="006F7460">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2CE839BA" w14:textId="77777777" w:rsidR="005D42E8" w:rsidRPr="00B56BA4" w:rsidRDefault="005D42E8" w:rsidP="005D42E8">
      <w:pPr>
        <w:spacing w:after="0"/>
        <w:ind w:left="360"/>
        <w:jc w:val="both"/>
        <w:rPr>
          <w:rFonts w:ascii="Arial" w:hAnsi="Arial" w:cs="Arial"/>
          <w:lang w:val="uk-UA"/>
        </w:rPr>
      </w:pPr>
      <w:r>
        <w:rPr>
          <w:rFonts w:ascii="Arial" w:hAnsi="Arial" w:cs="Arial"/>
          <w:lang w:val="uk-UA"/>
        </w:rPr>
        <w:t xml:space="preserve"> </w:t>
      </w:r>
    </w:p>
    <w:p w14:paraId="63FB5C5A" w14:textId="77777777" w:rsidR="005D42E8" w:rsidRDefault="005D42E8" w:rsidP="006F7460">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3D12C2FC" w14:textId="77777777" w:rsidR="005D42E8" w:rsidRPr="00B56BA4" w:rsidRDefault="005D42E8" w:rsidP="005D42E8">
      <w:pPr>
        <w:spacing w:after="0"/>
        <w:ind w:left="360"/>
        <w:jc w:val="both"/>
        <w:rPr>
          <w:rFonts w:ascii="Arial" w:hAnsi="Arial" w:cs="Arial"/>
          <w:lang w:val="uk-UA"/>
        </w:rPr>
      </w:pPr>
      <w:r>
        <w:rPr>
          <w:rFonts w:ascii="Arial" w:hAnsi="Arial" w:cs="Arial"/>
          <w:lang w:val="uk-UA"/>
        </w:rPr>
        <w:t xml:space="preserve"> </w:t>
      </w:r>
    </w:p>
    <w:p w14:paraId="13CF12AB" w14:textId="77777777" w:rsidR="005D42E8" w:rsidRDefault="005D42E8" w:rsidP="006F7460">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0A0BEACA" w14:textId="77777777" w:rsidR="005D42E8" w:rsidRPr="00B56BA4" w:rsidRDefault="005D42E8" w:rsidP="005D42E8">
      <w:pPr>
        <w:spacing w:after="0"/>
        <w:ind w:left="360"/>
        <w:jc w:val="both"/>
        <w:rPr>
          <w:rFonts w:ascii="Arial" w:hAnsi="Arial" w:cs="Arial"/>
          <w:lang w:val="uk-UA"/>
        </w:rPr>
      </w:pPr>
      <w:r>
        <w:rPr>
          <w:rFonts w:ascii="Arial" w:hAnsi="Arial" w:cs="Arial"/>
          <w:lang w:val="uk-UA"/>
        </w:rPr>
        <w:t xml:space="preserve"> </w:t>
      </w:r>
    </w:p>
    <w:p w14:paraId="063AF17F" w14:textId="77777777" w:rsidR="005D42E8" w:rsidRDefault="005D42E8" w:rsidP="006F7460">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1E4F4BC3" w14:textId="77777777" w:rsidR="005D42E8" w:rsidRPr="00B56BA4" w:rsidRDefault="005D42E8" w:rsidP="005D42E8">
      <w:pPr>
        <w:spacing w:after="0"/>
        <w:jc w:val="both"/>
        <w:rPr>
          <w:rFonts w:ascii="Arial" w:hAnsi="Arial" w:cs="Arial"/>
          <w:lang w:val="uk-UA"/>
        </w:rPr>
      </w:pPr>
      <w:r>
        <w:rPr>
          <w:rFonts w:ascii="Arial" w:hAnsi="Arial" w:cs="Arial"/>
          <w:lang w:val="uk-UA"/>
        </w:rPr>
        <w:t xml:space="preserve"> </w:t>
      </w:r>
    </w:p>
    <w:p w14:paraId="631A3B46" w14:textId="77777777" w:rsidR="005D42E8" w:rsidRDefault="005D42E8" w:rsidP="006F7460">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0060D88E" w14:textId="77777777" w:rsidR="005D42E8" w:rsidRPr="00B56BA4" w:rsidRDefault="005D42E8" w:rsidP="005D42E8">
      <w:pPr>
        <w:spacing w:after="0"/>
        <w:ind w:left="360"/>
        <w:jc w:val="both"/>
        <w:rPr>
          <w:rFonts w:ascii="Arial" w:hAnsi="Arial" w:cs="Arial"/>
          <w:lang w:val="uk-UA"/>
        </w:rPr>
      </w:pPr>
      <w:r>
        <w:rPr>
          <w:rFonts w:ascii="Arial" w:hAnsi="Arial" w:cs="Arial"/>
          <w:lang w:val="uk-UA"/>
        </w:rPr>
        <w:t xml:space="preserve"> </w:t>
      </w:r>
    </w:p>
    <w:p w14:paraId="1E60772F" w14:textId="77777777" w:rsidR="005D42E8" w:rsidRDefault="005D42E8" w:rsidP="006F7460">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75C9175F" w14:textId="77777777" w:rsidR="005D42E8" w:rsidRPr="00B56BA4" w:rsidRDefault="005D42E8" w:rsidP="005D42E8">
      <w:pPr>
        <w:spacing w:after="0"/>
        <w:jc w:val="both"/>
        <w:rPr>
          <w:rFonts w:ascii="Arial" w:hAnsi="Arial" w:cs="Arial"/>
          <w:lang w:val="uk-UA"/>
        </w:rPr>
      </w:pPr>
      <w:r>
        <w:rPr>
          <w:rFonts w:ascii="Arial" w:hAnsi="Arial" w:cs="Arial"/>
          <w:lang w:val="uk-UA"/>
        </w:rPr>
        <w:t xml:space="preserve"> </w:t>
      </w:r>
    </w:p>
    <w:p w14:paraId="3E9282CF" w14:textId="77777777" w:rsidR="005D42E8" w:rsidRDefault="005D42E8" w:rsidP="006F7460">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15B11D3D" w14:textId="77777777" w:rsidR="005D42E8" w:rsidRPr="00B56BA4" w:rsidRDefault="005D42E8" w:rsidP="005D42E8">
      <w:pPr>
        <w:spacing w:after="0"/>
        <w:jc w:val="both"/>
        <w:rPr>
          <w:rFonts w:ascii="Arial" w:hAnsi="Arial" w:cs="Arial"/>
          <w:lang w:val="uk-UA"/>
        </w:rPr>
      </w:pPr>
      <w:r>
        <w:rPr>
          <w:rFonts w:ascii="Arial" w:hAnsi="Arial" w:cs="Arial"/>
          <w:lang w:val="uk-UA"/>
        </w:rPr>
        <w:t xml:space="preserve"> </w:t>
      </w:r>
    </w:p>
    <w:p w14:paraId="46BB5F10" w14:textId="77777777" w:rsidR="005D42E8" w:rsidRDefault="005D42E8" w:rsidP="006F7460">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1D3AC19B" w14:textId="77777777" w:rsidR="005D42E8" w:rsidRPr="00B56BA4" w:rsidRDefault="005D42E8" w:rsidP="005D42E8">
      <w:pPr>
        <w:spacing w:after="0"/>
        <w:jc w:val="both"/>
        <w:rPr>
          <w:rFonts w:ascii="Arial" w:hAnsi="Arial" w:cs="Arial"/>
          <w:lang w:val="uk-UA"/>
        </w:rPr>
      </w:pPr>
      <w:r>
        <w:rPr>
          <w:rFonts w:ascii="Arial" w:hAnsi="Arial" w:cs="Arial"/>
          <w:lang w:val="uk-UA"/>
        </w:rPr>
        <w:t xml:space="preserve"> </w:t>
      </w:r>
    </w:p>
    <w:p w14:paraId="72221426" w14:textId="77777777" w:rsidR="005D42E8" w:rsidRDefault="005D42E8" w:rsidP="006F7460">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206BE287" w14:textId="77777777" w:rsidR="005D42E8" w:rsidRPr="00B56BA4" w:rsidRDefault="005D42E8" w:rsidP="005D42E8">
      <w:pPr>
        <w:spacing w:after="0"/>
        <w:jc w:val="both"/>
        <w:rPr>
          <w:rFonts w:ascii="Arial" w:hAnsi="Arial" w:cs="Arial"/>
          <w:lang w:val="uk-UA"/>
        </w:rPr>
      </w:pPr>
      <w:r>
        <w:rPr>
          <w:rFonts w:ascii="Arial" w:hAnsi="Arial" w:cs="Arial"/>
          <w:lang w:val="uk-UA"/>
        </w:rPr>
        <w:t xml:space="preserve"> </w:t>
      </w:r>
    </w:p>
    <w:p w14:paraId="65DE1E19" w14:textId="77777777" w:rsidR="005D42E8" w:rsidRDefault="005D42E8" w:rsidP="006F7460">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153582BF" w14:textId="77777777" w:rsidR="005D42E8" w:rsidRPr="00B56BA4" w:rsidRDefault="005D42E8" w:rsidP="005D42E8">
      <w:pPr>
        <w:spacing w:after="0"/>
        <w:jc w:val="both"/>
        <w:rPr>
          <w:rFonts w:ascii="Arial" w:hAnsi="Arial" w:cs="Arial"/>
          <w:lang w:val="uk-UA"/>
        </w:rPr>
      </w:pPr>
      <w:r>
        <w:rPr>
          <w:rFonts w:ascii="Arial" w:hAnsi="Arial" w:cs="Arial"/>
          <w:lang w:val="uk-UA"/>
        </w:rPr>
        <w:t xml:space="preserve"> </w:t>
      </w:r>
    </w:p>
    <w:p w14:paraId="40E58ED0" w14:textId="77777777" w:rsidR="005D42E8" w:rsidRPr="00CC1986" w:rsidRDefault="005D42E8" w:rsidP="006F7460">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41A48898" w14:textId="77777777" w:rsidR="005D42E8" w:rsidRPr="00CC1986" w:rsidRDefault="005D42E8" w:rsidP="005D42E8">
      <w:pPr>
        <w:spacing w:after="0"/>
        <w:jc w:val="both"/>
        <w:rPr>
          <w:rFonts w:ascii="Arial" w:hAnsi="Arial" w:cs="Arial"/>
        </w:rPr>
      </w:pPr>
      <w:r w:rsidRPr="00CC1986">
        <w:rPr>
          <w:rFonts w:ascii="Arial" w:hAnsi="Arial" w:cs="Arial"/>
        </w:rPr>
        <w:t xml:space="preserve"> </w:t>
      </w:r>
    </w:p>
    <w:p w14:paraId="6019108D"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3C9CC930" w14:textId="77777777" w:rsidR="005D42E8" w:rsidRPr="00B56BA4" w:rsidRDefault="005D42E8" w:rsidP="005D42E8">
      <w:pPr>
        <w:spacing w:after="0"/>
        <w:jc w:val="both"/>
        <w:rPr>
          <w:rFonts w:ascii="Arial" w:hAnsi="Arial" w:cs="Arial"/>
          <w:b/>
          <w:u w:val="single"/>
          <w:lang w:val="uk-UA"/>
        </w:rPr>
      </w:pPr>
      <w:r>
        <w:rPr>
          <w:rFonts w:ascii="Arial" w:hAnsi="Arial" w:cs="Arial"/>
          <w:b/>
          <w:u w:val="single"/>
          <w:lang w:val="uk-UA"/>
        </w:rPr>
        <w:t xml:space="preserve"> </w:t>
      </w:r>
    </w:p>
    <w:p w14:paraId="65DF19B7" w14:textId="77777777" w:rsidR="005D42E8" w:rsidRDefault="005D42E8" w:rsidP="005D42E8">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3AEA752C" w14:textId="77777777" w:rsidR="005D42E8" w:rsidRPr="00B56BA4" w:rsidRDefault="005D42E8" w:rsidP="005D42E8">
      <w:pPr>
        <w:spacing w:after="0"/>
        <w:jc w:val="both"/>
        <w:rPr>
          <w:rFonts w:ascii="Arial" w:hAnsi="Arial" w:cs="Arial"/>
          <w:lang w:val="uk-UA"/>
        </w:rPr>
      </w:pPr>
      <w:r>
        <w:rPr>
          <w:rFonts w:ascii="Arial" w:hAnsi="Arial" w:cs="Arial"/>
          <w:lang w:val="uk-UA"/>
        </w:rPr>
        <w:lastRenderedPageBreak/>
        <w:t xml:space="preserve"> </w:t>
      </w:r>
    </w:p>
    <w:p w14:paraId="4F9DDDD8"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76547E88" w14:textId="77777777" w:rsidR="005D42E8" w:rsidRPr="00CC1986" w:rsidRDefault="005D42E8" w:rsidP="005D42E8">
      <w:pPr>
        <w:spacing w:after="0"/>
        <w:rPr>
          <w:rFonts w:ascii="Arial" w:hAnsi="Arial" w:cs="Arial"/>
        </w:rPr>
      </w:pPr>
      <w:r w:rsidRPr="00CC1986">
        <w:rPr>
          <w:rFonts w:ascii="Arial" w:hAnsi="Arial" w:cs="Arial"/>
        </w:rPr>
        <w:t xml:space="preserve"> </w:t>
      </w:r>
    </w:p>
    <w:p w14:paraId="22872A29"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Transfer of Data</w:t>
      </w:r>
    </w:p>
    <w:p w14:paraId="36691906" w14:textId="77777777" w:rsidR="005D42E8" w:rsidRPr="00B56BA4" w:rsidRDefault="005D42E8" w:rsidP="005D42E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8F1C282" w14:textId="77777777" w:rsidR="005D42E8" w:rsidRDefault="005D42E8" w:rsidP="005D42E8">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6DBFF26E" w14:textId="77777777" w:rsidR="005D42E8" w:rsidRPr="00B56BA4" w:rsidRDefault="005D42E8" w:rsidP="005D42E8">
      <w:pPr>
        <w:spacing w:after="0"/>
        <w:jc w:val="both"/>
        <w:rPr>
          <w:rFonts w:ascii="Arial" w:hAnsi="Arial" w:cs="Arial"/>
          <w:lang w:val="uk-UA"/>
        </w:rPr>
      </w:pPr>
      <w:r>
        <w:rPr>
          <w:rFonts w:ascii="Arial" w:hAnsi="Arial" w:cs="Arial"/>
          <w:lang w:val="uk-UA"/>
        </w:rPr>
        <w:t xml:space="preserve"> </w:t>
      </w:r>
    </w:p>
    <w:p w14:paraId="77C453E1" w14:textId="77777777" w:rsidR="005D42E8" w:rsidRDefault="005D42E8" w:rsidP="005D42E8">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41D2CA8F" w14:textId="77777777" w:rsidR="005D42E8" w:rsidRPr="00B56BA4" w:rsidRDefault="005D42E8" w:rsidP="005D42E8">
      <w:pPr>
        <w:pStyle w:val="Listenabsatz"/>
        <w:spacing w:after="0"/>
        <w:ind w:left="357"/>
        <w:jc w:val="both"/>
        <w:rPr>
          <w:rFonts w:ascii="Arial" w:hAnsi="Arial" w:cs="Arial"/>
          <w:lang w:val="uk-UA"/>
        </w:rPr>
      </w:pPr>
      <w:r>
        <w:rPr>
          <w:rFonts w:ascii="Arial" w:hAnsi="Arial" w:cs="Arial"/>
          <w:lang w:val="uk-UA"/>
        </w:rPr>
        <w:t xml:space="preserve"> </w:t>
      </w:r>
    </w:p>
    <w:p w14:paraId="4EB1B879" w14:textId="77777777" w:rsidR="005D42E8" w:rsidRDefault="005D42E8" w:rsidP="005D42E8">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12FEE2B6" w14:textId="77777777" w:rsidR="005D42E8" w:rsidRPr="00B56BA4" w:rsidRDefault="005D42E8" w:rsidP="005D42E8">
      <w:pPr>
        <w:pStyle w:val="Listenabsatz"/>
        <w:spacing w:after="0"/>
        <w:ind w:left="357"/>
        <w:jc w:val="both"/>
        <w:rPr>
          <w:rFonts w:ascii="Arial" w:hAnsi="Arial" w:cs="Arial"/>
          <w:lang w:val="uk-UA"/>
        </w:rPr>
      </w:pPr>
      <w:r>
        <w:rPr>
          <w:rFonts w:ascii="Arial" w:hAnsi="Arial" w:cs="Arial"/>
          <w:lang w:val="uk-UA"/>
        </w:rPr>
        <w:t xml:space="preserve"> </w:t>
      </w:r>
    </w:p>
    <w:p w14:paraId="574C110B" w14:textId="77777777" w:rsidR="005D42E8" w:rsidRPr="00CC1986" w:rsidRDefault="005D42E8" w:rsidP="005D42E8">
      <w:pPr>
        <w:pStyle w:val="Listenabsatz"/>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1C36C44A" w14:textId="77777777" w:rsidR="005D42E8" w:rsidRPr="00CC1986" w:rsidRDefault="005D42E8" w:rsidP="005D42E8">
      <w:pPr>
        <w:spacing w:after="0"/>
        <w:rPr>
          <w:rFonts w:ascii="Arial" w:hAnsi="Arial" w:cs="Arial"/>
        </w:rPr>
      </w:pPr>
      <w:r w:rsidRPr="00CC1986">
        <w:rPr>
          <w:rFonts w:ascii="Arial" w:hAnsi="Arial" w:cs="Arial"/>
        </w:rPr>
        <w:t xml:space="preserve"> </w:t>
      </w:r>
    </w:p>
    <w:p w14:paraId="7C1516EF"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501DB6AD" w14:textId="77777777" w:rsidR="005D42E8" w:rsidRPr="00AA02D0" w:rsidRDefault="005D42E8" w:rsidP="005D42E8">
      <w:pPr>
        <w:pStyle w:val="Listenabsatz"/>
        <w:spacing w:after="0"/>
        <w:ind w:left="357"/>
        <w:jc w:val="both"/>
        <w:rPr>
          <w:rFonts w:ascii="Arial" w:hAnsi="Arial" w:cs="Arial"/>
          <w:b/>
          <w:u w:val="single"/>
        </w:rPr>
      </w:pPr>
      <w:r>
        <w:rPr>
          <w:rFonts w:ascii="Arial" w:hAnsi="Arial" w:cs="Arial"/>
          <w:b/>
          <w:u w:val="single"/>
          <w:lang w:val="uk-UA"/>
        </w:rPr>
        <w:t xml:space="preserve"> </w:t>
      </w:r>
    </w:p>
    <w:p w14:paraId="1EF5DB66"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58EE95A5" w14:textId="77777777" w:rsidR="005D42E8" w:rsidRPr="00CC1986" w:rsidRDefault="005D42E8" w:rsidP="005D42E8">
      <w:pPr>
        <w:spacing w:after="0"/>
        <w:rPr>
          <w:rFonts w:ascii="Arial" w:hAnsi="Arial" w:cs="Arial"/>
        </w:rPr>
      </w:pPr>
      <w:r w:rsidRPr="00CC1986">
        <w:rPr>
          <w:rFonts w:ascii="Arial" w:hAnsi="Arial" w:cs="Arial"/>
        </w:rPr>
        <w:t xml:space="preserve"> </w:t>
      </w:r>
    </w:p>
    <w:p w14:paraId="53EFC09E" w14:textId="77777777" w:rsidR="005D42E8" w:rsidRDefault="005D42E8" w:rsidP="006F7460">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2FBD59E5" w14:textId="77777777" w:rsidR="005D42E8" w:rsidRPr="00AA02D0" w:rsidRDefault="005D42E8" w:rsidP="005D42E8">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0E2E80A2" w14:textId="77777777" w:rsidR="005D42E8" w:rsidRPr="00CC1986" w:rsidRDefault="005D42E8" w:rsidP="005D42E8">
      <w:pPr>
        <w:spacing w:after="0"/>
        <w:ind w:left="426"/>
        <w:rPr>
          <w:rFonts w:ascii="Arial" w:hAnsi="Arial" w:cs="Arial"/>
        </w:rPr>
      </w:pPr>
      <w:r w:rsidRPr="00CC1986">
        <w:rPr>
          <w:rFonts w:ascii="Arial" w:hAnsi="Arial" w:cs="Arial"/>
        </w:rPr>
        <w:t xml:space="preserve"> </w:t>
      </w:r>
    </w:p>
    <w:p w14:paraId="2909838C" w14:textId="77777777" w:rsidR="005D42E8" w:rsidRDefault="005D42E8" w:rsidP="006F7460">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6D084A47" w14:textId="77777777" w:rsidR="005D42E8" w:rsidRPr="00AA02D0" w:rsidRDefault="005D42E8" w:rsidP="005D42E8">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72167D60" w14:textId="77777777" w:rsidR="005D42E8" w:rsidRPr="00CC1986" w:rsidRDefault="005D42E8" w:rsidP="005D42E8">
      <w:pPr>
        <w:spacing w:after="0"/>
        <w:ind w:left="425"/>
        <w:rPr>
          <w:rFonts w:ascii="Arial" w:hAnsi="Arial" w:cs="Arial"/>
        </w:rPr>
      </w:pPr>
      <w:r w:rsidRPr="00CC1986">
        <w:rPr>
          <w:rFonts w:ascii="Arial" w:hAnsi="Arial" w:cs="Arial"/>
        </w:rPr>
        <w:t xml:space="preserve"> </w:t>
      </w:r>
    </w:p>
    <w:p w14:paraId="63D4C82E" w14:textId="77777777" w:rsidR="005D42E8" w:rsidRDefault="005D42E8" w:rsidP="006F7460">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751073BC" w14:textId="77777777" w:rsidR="005D42E8" w:rsidRPr="00B56BA4" w:rsidRDefault="005D42E8" w:rsidP="005D42E8">
      <w:pPr>
        <w:pStyle w:val="Listenabsatz"/>
        <w:spacing w:after="0"/>
        <w:ind w:left="709"/>
        <w:jc w:val="both"/>
        <w:rPr>
          <w:rFonts w:ascii="Arial" w:hAnsi="Arial" w:cs="Arial"/>
          <w:b/>
          <w:lang w:val="uk-UA"/>
        </w:rPr>
      </w:pPr>
      <w:r>
        <w:rPr>
          <w:rFonts w:ascii="Arial" w:hAnsi="Arial" w:cs="Arial"/>
          <w:b/>
          <w:lang w:val="uk-UA"/>
        </w:rPr>
        <w:t xml:space="preserve"> </w:t>
      </w:r>
    </w:p>
    <w:p w14:paraId="1334EA23" w14:textId="77777777" w:rsidR="005D42E8" w:rsidRDefault="005D42E8" w:rsidP="006F7460">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7006F77C" w14:textId="77777777" w:rsidR="005D42E8" w:rsidRPr="00CC1986" w:rsidRDefault="005D42E8" w:rsidP="005D42E8">
      <w:pPr>
        <w:pStyle w:val="Listenabsatz"/>
        <w:spacing w:after="0"/>
        <w:ind w:left="1080"/>
        <w:jc w:val="both"/>
        <w:rPr>
          <w:rFonts w:ascii="Arial" w:hAnsi="Arial" w:cs="Arial"/>
        </w:rPr>
      </w:pPr>
      <w:r w:rsidRPr="00CC1986">
        <w:rPr>
          <w:rFonts w:ascii="Arial" w:hAnsi="Arial" w:cs="Arial"/>
        </w:rPr>
        <w:t xml:space="preserve"> </w:t>
      </w:r>
    </w:p>
    <w:p w14:paraId="565147C8" w14:textId="77777777" w:rsidR="005D42E8" w:rsidRDefault="005D42E8" w:rsidP="006F7460">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073BA7B0" w14:textId="77777777" w:rsidR="005D42E8" w:rsidRPr="00CC1986" w:rsidRDefault="005D42E8" w:rsidP="005D42E8">
      <w:pPr>
        <w:pStyle w:val="Listenabsatz"/>
        <w:spacing w:after="0"/>
        <w:ind w:left="1080"/>
        <w:jc w:val="both"/>
        <w:rPr>
          <w:rFonts w:ascii="Arial" w:hAnsi="Arial" w:cs="Arial"/>
        </w:rPr>
      </w:pPr>
      <w:r w:rsidRPr="00CC1986">
        <w:rPr>
          <w:rFonts w:ascii="Arial" w:hAnsi="Arial" w:cs="Arial"/>
        </w:rPr>
        <w:t xml:space="preserve"> </w:t>
      </w:r>
    </w:p>
    <w:p w14:paraId="169CD139" w14:textId="77777777" w:rsidR="005D42E8" w:rsidRDefault="005D42E8" w:rsidP="006F7460">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191339B9" w14:textId="77777777" w:rsidR="005D42E8" w:rsidRPr="00CC1986" w:rsidRDefault="005D42E8" w:rsidP="005D42E8">
      <w:pPr>
        <w:pStyle w:val="Listenabsatz"/>
        <w:spacing w:after="0"/>
        <w:ind w:left="1080"/>
        <w:jc w:val="both"/>
        <w:rPr>
          <w:rFonts w:ascii="Arial" w:hAnsi="Arial" w:cs="Arial"/>
        </w:rPr>
      </w:pPr>
      <w:r w:rsidRPr="00CC1986">
        <w:rPr>
          <w:rFonts w:ascii="Arial" w:hAnsi="Arial" w:cs="Arial"/>
        </w:rPr>
        <w:t xml:space="preserve"> </w:t>
      </w:r>
    </w:p>
    <w:p w14:paraId="119A22A9" w14:textId="77777777" w:rsidR="005D42E8" w:rsidRDefault="005D42E8" w:rsidP="006F7460">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61306690" w14:textId="77777777" w:rsidR="005D42E8" w:rsidRPr="00CC1986" w:rsidRDefault="005D42E8" w:rsidP="005D42E8">
      <w:pPr>
        <w:pStyle w:val="Listenabsatz"/>
        <w:spacing w:after="0"/>
        <w:ind w:left="1080"/>
        <w:jc w:val="both"/>
        <w:rPr>
          <w:rFonts w:ascii="Arial" w:hAnsi="Arial" w:cs="Arial"/>
        </w:rPr>
      </w:pPr>
      <w:r w:rsidRPr="00CC1986">
        <w:rPr>
          <w:rFonts w:ascii="Arial" w:hAnsi="Arial" w:cs="Arial"/>
        </w:rPr>
        <w:lastRenderedPageBreak/>
        <w:t xml:space="preserve"> </w:t>
      </w:r>
    </w:p>
    <w:p w14:paraId="18DB92DC" w14:textId="77777777" w:rsidR="005D42E8" w:rsidRDefault="005D42E8" w:rsidP="006F7460">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3A9DAEA8" w14:textId="77777777" w:rsidR="005D42E8" w:rsidRPr="00CC1986" w:rsidRDefault="005D42E8" w:rsidP="005D42E8">
      <w:pPr>
        <w:pStyle w:val="Listenabsatz"/>
        <w:spacing w:after="0"/>
        <w:ind w:left="1080"/>
        <w:jc w:val="both"/>
        <w:rPr>
          <w:rFonts w:ascii="Arial" w:hAnsi="Arial" w:cs="Arial"/>
        </w:rPr>
      </w:pPr>
      <w:r w:rsidRPr="00CC1986">
        <w:rPr>
          <w:rFonts w:ascii="Arial" w:hAnsi="Arial" w:cs="Arial"/>
        </w:rPr>
        <w:t xml:space="preserve"> </w:t>
      </w:r>
    </w:p>
    <w:p w14:paraId="4E42275E" w14:textId="77777777" w:rsidR="005D42E8" w:rsidRDefault="005D42E8" w:rsidP="006F7460">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5AED0DCC" w14:textId="77777777" w:rsidR="005D42E8" w:rsidRPr="009868FD" w:rsidRDefault="005D42E8" w:rsidP="005D42E8">
      <w:pPr>
        <w:pStyle w:val="Listenabsatz"/>
        <w:spacing w:after="0"/>
        <w:ind w:left="1080"/>
        <w:jc w:val="both"/>
        <w:rPr>
          <w:rFonts w:ascii="Arial" w:hAnsi="Arial" w:cs="Arial"/>
        </w:rPr>
      </w:pPr>
      <w:r w:rsidRPr="00CC1986">
        <w:rPr>
          <w:rFonts w:ascii="Arial" w:hAnsi="Arial" w:cs="Arial"/>
        </w:rPr>
        <w:t xml:space="preserve"> </w:t>
      </w:r>
    </w:p>
    <w:p w14:paraId="53374458" w14:textId="77777777" w:rsidR="005D42E8" w:rsidRDefault="005D42E8" w:rsidP="006F7460">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0A45B9C4" w14:textId="77777777" w:rsidR="005D42E8" w:rsidRPr="00CC1986" w:rsidRDefault="005D42E8" w:rsidP="005D42E8">
      <w:pPr>
        <w:pStyle w:val="Listenabsatz"/>
        <w:spacing w:after="0"/>
        <w:ind w:left="1080"/>
        <w:jc w:val="both"/>
        <w:rPr>
          <w:rFonts w:ascii="Arial" w:hAnsi="Arial" w:cs="Arial"/>
        </w:rPr>
      </w:pPr>
      <w:r w:rsidRPr="00CC1986">
        <w:rPr>
          <w:rFonts w:ascii="Arial" w:hAnsi="Arial" w:cs="Arial"/>
        </w:rPr>
        <w:t xml:space="preserve"> </w:t>
      </w:r>
    </w:p>
    <w:p w14:paraId="2FF446DB"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494F114E" w14:textId="77777777" w:rsidR="005D42E8" w:rsidRPr="00B56BA4" w:rsidRDefault="005D42E8" w:rsidP="005D42E8">
      <w:pPr>
        <w:spacing w:after="0"/>
        <w:jc w:val="both"/>
        <w:rPr>
          <w:rFonts w:ascii="Arial" w:hAnsi="Arial" w:cs="Arial"/>
          <w:b/>
          <w:u w:val="single"/>
          <w:lang w:val="uk-UA"/>
        </w:rPr>
      </w:pPr>
      <w:r>
        <w:rPr>
          <w:rFonts w:ascii="Arial" w:hAnsi="Arial" w:cs="Arial"/>
          <w:b/>
          <w:u w:val="single"/>
          <w:lang w:val="uk-UA"/>
        </w:rPr>
        <w:t xml:space="preserve"> </w:t>
      </w:r>
    </w:p>
    <w:p w14:paraId="7957BDB1"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6151FC5" w14:textId="77777777" w:rsidR="005D42E8" w:rsidRPr="00CC1986" w:rsidRDefault="005D42E8" w:rsidP="005D42E8">
      <w:pPr>
        <w:spacing w:after="0"/>
        <w:rPr>
          <w:rFonts w:ascii="Arial" w:hAnsi="Arial" w:cs="Arial"/>
        </w:rPr>
      </w:pPr>
      <w:r w:rsidRPr="00CC1986">
        <w:rPr>
          <w:rFonts w:ascii="Arial" w:hAnsi="Arial" w:cs="Arial"/>
        </w:rPr>
        <w:t xml:space="preserve"> </w:t>
      </w:r>
    </w:p>
    <w:p w14:paraId="637094C4"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710818FD" w14:textId="77777777" w:rsidR="005D42E8" w:rsidRPr="00B56BA4" w:rsidRDefault="005D42E8" w:rsidP="005D42E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EB3906E" w14:textId="77777777" w:rsidR="005D42E8" w:rsidRDefault="005D42E8" w:rsidP="005D42E8">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6" w:history="1">
        <w:r w:rsidRPr="00CF642B">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7" w:history="1"/>
    </w:p>
    <w:p w14:paraId="29B8A2CE" w14:textId="77777777" w:rsidR="005D42E8" w:rsidRPr="00B56BA4" w:rsidRDefault="005D42E8" w:rsidP="005D42E8">
      <w:pPr>
        <w:spacing w:after="0"/>
        <w:jc w:val="both"/>
        <w:rPr>
          <w:rFonts w:ascii="Arial" w:hAnsi="Arial" w:cs="Arial"/>
          <w:lang w:val="uk-UA"/>
        </w:rPr>
      </w:pPr>
      <w:r>
        <w:rPr>
          <w:rFonts w:ascii="Arial" w:hAnsi="Arial" w:cs="Arial"/>
          <w:lang w:val="uk-UA"/>
        </w:rPr>
        <w:t xml:space="preserve"> </w:t>
      </w:r>
    </w:p>
    <w:p w14:paraId="2B4A8052" w14:textId="77777777" w:rsidR="005D42E8" w:rsidRDefault="005D42E8" w:rsidP="005D42E8">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64298834" w14:textId="77777777" w:rsidR="005D42E8" w:rsidRPr="00B56BA4" w:rsidRDefault="005D42E8" w:rsidP="005D42E8">
      <w:pPr>
        <w:pStyle w:val="Listenabsatz"/>
        <w:spacing w:after="0"/>
        <w:ind w:left="357"/>
        <w:jc w:val="both"/>
        <w:rPr>
          <w:rFonts w:ascii="Arial" w:hAnsi="Arial" w:cs="Arial"/>
          <w:lang w:val="uk-UA"/>
        </w:rPr>
      </w:pPr>
      <w:r>
        <w:rPr>
          <w:rFonts w:ascii="Arial" w:hAnsi="Arial" w:cs="Arial"/>
          <w:lang w:val="uk-UA"/>
        </w:rPr>
        <w:t xml:space="preserve"> </w:t>
      </w:r>
    </w:p>
    <w:p w14:paraId="285B187F" w14:textId="77777777" w:rsidR="005D42E8" w:rsidRDefault="005D42E8" w:rsidP="005D42E8">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8" w:history="1">
        <w:r w:rsidRPr="00CF642B">
          <w:rPr>
            <w:rStyle w:val="Hyperlink"/>
            <w:rFonts w:ascii="Arial" w:hAnsi="Arial" w:cs="Arial"/>
          </w:rPr>
          <w:t>marvin@poopjournal.rocks</w:t>
        </w:r>
      </w:hyperlink>
      <w:r w:rsidRPr="00CC1986">
        <w:rPr>
          <w:rFonts w:ascii="Arial" w:hAnsi="Arial" w:cs="Arial"/>
        </w:rPr>
        <w:t xml:space="preserve">. </w:t>
      </w:r>
    </w:p>
    <w:p w14:paraId="49C77F4D" w14:textId="77777777" w:rsidR="005D42E8" w:rsidRPr="00CC1986" w:rsidRDefault="005D42E8" w:rsidP="005D42E8">
      <w:pPr>
        <w:pStyle w:val="Listenabsatz"/>
        <w:spacing w:after="0"/>
        <w:ind w:left="357"/>
        <w:jc w:val="both"/>
        <w:rPr>
          <w:rFonts w:ascii="Arial" w:hAnsi="Arial" w:cs="Arial"/>
        </w:rPr>
      </w:pPr>
      <w:r>
        <w:rPr>
          <w:rFonts w:ascii="Arial" w:hAnsi="Arial" w:cs="Arial"/>
        </w:rPr>
        <w:t xml:space="preserve"> </w:t>
      </w:r>
    </w:p>
    <w:p w14:paraId="056B8B89" w14:textId="77777777" w:rsidR="005D42E8" w:rsidRDefault="005D42E8" w:rsidP="005D42E8">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09D4C317" w14:textId="77777777" w:rsidR="005D42E8" w:rsidRPr="00E655A7" w:rsidRDefault="005D42E8" w:rsidP="005D42E8">
      <w:pPr>
        <w:pStyle w:val="Listenabsatz"/>
        <w:spacing w:after="0"/>
        <w:ind w:left="357"/>
        <w:jc w:val="both"/>
        <w:rPr>
          <w:rFonts w:ascii="Arial" w:hAnsi="Arial" w:cs="Arial"/>
          <w:lang w:val="uk-UA"/>
        </w:rPr>
      </w:pPr>
      <w:r>
        <w:rPr>
          <w:rFonts w:ascii="Arial" w:hAnsi="Arial" w:cs="Arial"/>
          <w:lang w:val="uk-UA"/>
        </w:rPr>
        <w:t xml:space="preserve"> </w:t>
      </w:r>
    </w:p>
    <w:p w14:paraId="424D054C" w14:textId="77777777" w:rsidR="005D42E8" w:rsidRDefault="005D42E8" w:rsidP="006F7460">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1FD11A70" w14:textId="77777777" w:rsidR="005D42E8" w:rsidRPr="00E655A7" w:rsidRDefault="005D42E8" w:rsidP="005D42E8">
      <w:pPr>
        <w:pStyle w:val="Listenabsatz"/>
        <w:spacing w:after="0"/>
        <w:ind w:left="714"/>
        <w:jc w:val="both"/>
        <w:rPr>
          <w:rFonts w:ascii="Arial" w:hAnsi="Arial" w:cs="Arial"/>
          <w:lang w:val="uk-UA"/>
        </w:rPr>
      </w:pPr>
      <w:r>
        <w:rPr>
          <w:rFonts w:ascii="Arial" w:hAnsi="Arial" w:cs="Arial"/>
          <w:lang w:val="uk-UA"/>
        </w:rPr>
        <w:t xml:space="preserve"> </w:t>
      </w:r>
    </w:p>
    <w:p w14:paraId="33F00EC2" w14:textId="77777777" w:rsidR="005D42E8" w:rsidRDefault="005D42E8" w:rsidP="006F7460">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1B72FAAD" w14:textId="77777777" w:rsidR="005D42E8" w:rsidRPr="0055243B" w:rsidRDefault="005D42E8" w:rsidP="005D42E8">
      <w:pPr>
        <w:spacing w:after="0"/>
        <w:jc w:val="both"/>
        <w:rPr>
          <w:rFonts w:ascii="Arial" w:hAnsi="Arial" w:cs="Arial"/>
        </w:rPr>
      </w:pPr>
      <w:r>
        <w:rPr>
          <w:rFonts w:ascii="Arial" w:hAnsi="Arial" w:cs="Arial"/>
        </w:rPr>
        <w:t xml:space="preserve"> </w:t>
      </w:r>
    </w:p>
    <w:p w14:paraId="25077C4A" w14:textId="77777777" w:rsidR="005D42E8" w:rsidRDefault="005D42E8" w:rsidP="006F7460">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2B37FAA0" w14:textId="77777777" w:rsidR="005D42E8" w:rsidRPr="00E655A7" w:rsidRDefault="005D42E8" w:rsidP="005D42E8">
      <w:pPr>
        <w:pStyle w:val="Listenabsatz"/>
        <w:spacing w:after="0"/>
        <w:ind w:left="714"/>
        <w:jc w:val="both"/>
        <w:rPr>
          <w:rFonts w:ascii="Arial" w:hAnsi="Arial" w:cs="Arial"/>
          <w:lang w:val="uk-UA"/>
        </w:rPr>
      </w:pPr>
      <w:r>
        <w:rPr>
          <w:rFonts w:ascii="Arial" w:hAnsi="Arial" w:cs="Arial"/>
          <w:lang w:val="uk-UA"/>
        </w:rPr>
        <w:t xml:space="preserve"> </w:t>
      </w:r>
    </w:p>
    <w:p w14:paraId="1D969A81" w14:textId="77777777" w:rsidR="005D42E8" w:rsidRPr="00E655A7" w:rsidRDefault="005D42E8" w:rsidP="006F7460">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35B1FA31" w14:textId="77777777" w:rsidR="005D42E8" w:rsidRPr="00E655A7" w:rsidRDefault="005D42E8" w:rsidP="005D42E8">
      <w:pPr>
        <w:pStyle w:val="Listenabsatz"/>
        <w:spacing w:after="0"/>
        <w:ind w:left="714"/>
        <w:jc w:val="both"/>
        <w:rPr>
          <w:rFonts w:ascii="Arial" w:hAnsi="Arial" w:cs="Arial"/>
          <w:lang w:val="uk-UA"/>
        </w:rPr>
      </w:pPr>
      <w:r>
        <w:rPr>
          <w:rFonts w:ascii="Arial" w:hAnsi="Arial" w:cs="Arial"/>
          <w:lang w:val="uk-UA"/>
        </w:rPr>
        <w:t xml:space="preserve"> </w:t>
      </w:r>
    </w:p>
    <w:p w14:paraId="07D7ED8A" w14:textId="77777777" w:rsidR="005D42E8" w:rsidRDefault="005D42E8" w:rsidP="006F7460">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01C08268" w14:textId="77777777" w:rsidR="005D42E8" w:rsidRPr="00E655A7" w:rsidRDefault="005D42E8" w:rsidP="005D42E8">
      <w:pPr>
        <w:spacing w:after="0"/>
        <w:jc w:val="both"/>
        <w:rPr>
          <w:rFonts w:ascii="Arial" w:hAnsi="Arial" w:cs="Arial"/>
          <w:lang w:val="uk-UA"/>
        </w:rPr>
      </w:pPr>
      <w:r>
        <w:rPr>
          <w:rFonts w:ascii="Arial" w:hAnsi="Arial" w:cs="Arial"/>
          <w:lang w:val="uk-UA"/>
        </w:rPr>
        <w:t xml:space="preserve"> </w:t>
      </w:r>
    </w:p>
    <w:p w14:paraId="515776E5" w14:textId="77777777" w:rsidR="005D42E8" w:rsidRDefault="005D42E8" w:rsidP="006F7460">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237901FE" w14:textId="77777777" w:rsidR="005D42E8" w:rsidRPr="00E655A7" w:rsidRDefault="005D42E8" w:rsidP="005D42E8">
      <w:pPr>
        <w:spacing w:after="0"/>
        <w:jc w:val="both"/>
        <w:rPr>
          <w:rFonts w:ascii="Arial" w:hAnsi="Arial" w:cs="Arial"/>
          <w:lang w:val="uk-UA"/>
        </w:rPr>
      </w:pPr>
      <w:r>
        <w:rPr>
          <w:rFonts w:ascii="Arial" w:hAnsi="Arial" w:cs="Arial"/>
          <w:lang w:val="uk-UA"/>
        </w:rPr>
        <w:t xml:space="preserve"> </w:t>
      </w:r>
    </w:p>
    <w:p w14:paraId="744E2CBC" w14:textId="77777777" w:rsidR="005D42E8" w:rsidRDefault="005D42E8" w:rsidP="005D42E8">
      <w:pPr>
        <w:pStyle w:val="Listenabsatz"/>
        <w:spacing w:after="0"/>
        <w:ind w:left="357"/>
        <w:jc w:val="both"/>
        <w:rPr>
          <w:rFonts w:ascii="Arial" w:hAnsi="Arial" w:cs="Arial"/>
        </w:rPr>
      </w:pPr>
      <w:r w:rsidRPr="00CC1986">
        <w:rPr>
          <w:rFonts w:ascii="Arial" w:hAnsi="Arial" w:cs="Arial"/>
        </w:rPr>
        <w:lastRenderedPageBreak/>
        <w:t>Please note that we may ask you to verify your identity before responding to such requests. Please note, we may not able to provide Service without some necessary data.</w:t>
      </w:r>
    </w:p>
    <w:p w14:paraId="761722BA" w14:textId="77777777" w:rsidR="005D42E8" w:rsidRPr="00E655A7" w:rsidRDefault="005D42E8" w:rsidP="005D42E8">
      <w:pPr>
        <w:spacing w:after="0"/>
        <w:jc w:val="both"/>
        <w:rPr>
          <w:rFonts w:ascii="Arial" w:hAnsi="Arial" w:cs="Arial"/>
          <w:lang w:val="uk-UA"/>
        </w:rPr>
      </w:pPr>
      <w:r>
        <w:rPr>
          <w:rFonts w:ascii="Arial" w:hAnsi="Arial" w:cs="Arial"/>
          <w:lang w:val="uk-UA"/>
        </w:rPr>
        <w:t xml:space="preserve"> </w:t>
      </w:r>
    </w:p>
    <w:p w14:paraId="709C3247"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3341BF9C" w14:textId="77777777" w:rsidR="005D42E8" w:rsidRPr="00CC1986" w:rsidRDefault="005D42E8" w:rsidP="005D42E8">
      <w:pPr>
        <w:spacing w:after="0"/>
        <w:rPr>
          <w:rFonts w:ascii="Arial" w:hAnsi="Arial" w:cs="Arial"/>
        </w:rPr>
      </w:pPr>
      <w:r w:rsidRPr="00CC1986">
        <w:rPr>
          <w:rFonts w:ascii="Arial" w:hAnsi="Arial" w:cs="Arial"/>
        </w:rPr>
        <w:t xml:space="preserve"> </w:t>
      </w:r>
    </w:p>
    <w:p w14:paraId="7C609A36"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the California Privacy Protection Act (CalOPPA)</w:t>
      </w:r>
    </w:p>
    <w:p w14:paraId="210901F4" w14:textId="77777777" w:rsidR="005D42E8" w:rsidRPr="00E655A7" w:rsidRDefault="005D42E8" w:rsidP="005D42E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19CBCB0" w14:textId="77777777" w:rsidR="005D42E8" w:rsidRDefault="005D42E8" w:rsidP="005D42E8">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9" w:history="1">
        <w:r w:rsidRPr="00CF642B">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60" w:history="1"/>
    </w:p>
    <w:p w14:paraId="24FF9DFB" w14:textId="77777777" w:rsidR="005D42E8" w:rsidRPr="00CC1986" w:rsidRDefault="005D42E8" w:rsidP="005D42E8">
      <w:pPr>
        <w:pStyle w:val="Listenabsatz"/>
        <w:spacing w:after="0"/>
        <w:ind w:left="357"/>
        <w:jc w:val="both"/>
        <w:rPr>
          <w:rFonts w:ascii="Arial" w:hAnsi="Arial" w:cs="Arial"/>
        </w:rPr>
      </w:pPr>
      <w:r>
        <w:rPr>
          <w:rFonts w:ascii="Arial" w:hAnsi="Arial" w:cs="Arial"/>
        </w:rPr>
        <w:t xml:space="preserve"> </w:t>
      </w:r>
    </w:p>
    <w:p w14:paraId="7D5C6B57" w14:textId="77777777" w:rsidR="005D42E8" w:rsidRDefault="005D42E8" w:rsidP="005D42E8">
      <w:pPr>
        <w:pStyle w:val="Listenabsatz"/>
        <w:spacing w:after="0"/>
        <w:ind w:left="357"/>
        <w:jc w:val="both"/>
        <w:rPr>
          <w:rFonts w:ascii="Arial" w:hAnsi="Arial" w:cs="Arial"/>
        </w:rPr>
      </w:pPr>
      <w:r w:rsidRPr="00CC1986">
        <w:rPr>
          <w:rFonts w:ascii="Arial" w:hAnsi="Arial" w:cs="Arial"/>
        </w:rPr>
        <w:t>According to CalOPPA we agree to the following:</w:t>
      </w:r>
    </w:p>
    <w:p w14:paraId="5D8EDB8B" w14:textId="77777777" w:rsidR="005D42E8" w:rsidRPr="00E655A7" w:rsidRDefault="005D42E8" w:rsidP="005D42E8">
      <w:pPr>
        <w:spacing w:after="0"/>
        <w:jc w:val="both"/>
        <w:rPr>
          <w:rFonts w:ascii="Arial" w:hAnsi="Arial" w:cs="Arial"/>
          <w:lang w:val="uk-UA"/>
        </w:rPr>
      </w:pPr>
      <w:r>
        <w:rPr>
          <w:rFonts w:ascii="Arial" w:hAnsi="Arial" w:cs="Arial"/>
          <w:lang w:val="uk-UA"/>
        </w:rPr>
        <w:t xml:space="preserve"> </w:t>
      </w:r>
    </w:p>
    <w:p w14:paraId="4C8955E9" w14:textId="77777777" w:rsidR="005D42E8" w:rsidRDefault="005D42E8" w:rsidP="006F7460">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4BB1B37F" w14:textId="77777777" w:rsidR="005D42E8" w:rsidRPr="00E655A7" w:rsidRDefault="005D42E8" w:rsidP="005D42E8">
      <w:pPr>
        <w:pStyle w:val="Listenabsatz"/>
        <w:spacing w:after="0"/>
        <w:ind w:left="714"/>
        <w:jc w:val="both"/>
        <w:rPr>
          <w:rFonts w:ascii="Arial" w:hAnsi="Arial" w:cs="Arial"/>
          <w:lang w:val="uk-UA"/>
        </w:rPr>
      </w:pPr>
      <w:r>
        <w:rPr>
          <w:rFonts w:ascii="Arial" w:hAnsi="Arial" w:cs="Arial"/>
          <w:lang w:val="uk-UA"/>
        </w:rPr>
        <w:t xml:space="preserve"> </w:t>
      </w:r>
    </w:p>
    <w:p w14:paraId="7B3FDF88" w14:textId="77777777" w:rsidR="005D42E8" w:rsidRDefault="005D42E8" w:rsidP="006F7460">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5C6F60C9" w14:textId="77777777" w:rsidR="005D42E8" w:rsidRPr="00E655A7" w:rsidRDefault="005D42E8" w:rsidP="005D42E8">
      <w:pPr>
        <w:spacing w:after="0"/>
        <w:jc w:val="both"/>
        <w:rPr>
          <w:rFonts w:ascii="Arial" w:hAnsi="Arial" w:cs="Arial"/>
          <w:lang w:val="uk-UA"/>
        </w:rPr>
      </w:pPr>
      <w:r>
        <w:rPr>
          <w:rFonts w:ascii="Arial" w:hAnsi="Arial" w:cs="Arial"/>
          <w:lang w:val="uk-UA"/>
        </w:rPr>
        <w:t xml:space="preserve"> </w:t>
      </w:r>
    </w:p>
    <w:p w14:paraId="37E0ECF1" w14:textId="77777777" w:rsidR="005D42E8" w:rsidRDefault="005D42E8" w:rsidP="006F7460">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4AEE9EEF" w14:textId="77777777" w:rsidR="005D42E8" w:rsidRPr="00E655A7" w:rsidRDefault="005D42E8" w:rsidP="005D42E8">
      <w:pPr>
        <w:spacing w:after="0"/>
        <w:jc w:val="both"/>
        <w:rPr>
          <w:rFonts w:ascii="Arial" w:hAnsi="Arial" w:cs="Arial"/>
          <w:lang w:val="uk-UA"/>
        </w:rPr>
      </w:pPr>
      <w:r>
        <w:rPr>
          <w:rFonts w:ascii="Arial" w:hAnsi="Arial" w:cs="Arial"/>
          <w:lang w:val="uk-UA"/>
        </w:rPr>
        <w:t xml:space="preserve"> </w:t>
      </w:r>
    </w:p>
    <w:p w14:paraId="3F54184E" w14:textId="77777777" w:rsidR="005D42E8" w:rsidRPr="00CC1986" w:rsidRDefault="005D42E8" w:rsidP="006F7460">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61" w:history="1">
        <w:r w:rsidRPr="00CF642B">
          <w:rPr>
            <w:rStyle w:val="Hyperlink"/>
            <w:rFonts w:ascii="Arial" w:hAnsi="Arial" w:cs="Arial"/>
          </w:rPr>
          <w:t>marvin@poopjournal.rocks</w:t>
        </w:r>
      </w:hyperlink>
      <w:r>
        <w:rPr>
          <w:rFonts w:ascii="Arial" w:hAnsi="Arial" w:cs="Arial"/>
        </w:rPr>
        <w:t xml:space="preserve">. </w:t>
      </w:r>
    </w:p>
    <w:p w14:paraId="18354E3E" w14:textId="77777777" w:rsidR="005D42E8" w:rsidRPr="00CC1986" w:rsidRDefault="005D42E8" w:rsidP="005D42E8">
      <w:pPr>
        <w:spacing w:after="0"/>
        <w:ind w:left="360"/>
        <w:jc w:val="both"/>
        <w:rPr>
          <w:rFonts w:ascii="Arial" w:hAnsi="Arial" w:cs="Arial"/>
        </w:rPr>
      </w:pPr>
      <w:r w:rsidRPr="00CC1986">
        <w:rPr>
          <w:rFonts w:ascii="Arial" w:hAnsi="Arial" w:cs="Arial"/>
        </w:rPr>
        <w:t xml:space="preserve"> </w:t>
      </w:r>
    </w:p>
    <w:p w14:paraId="50075533" w14:textId="77777777" w:rsidR="005D42E8" w:rsidRDefault="005D42E8" w:rsidP="005D42E8">
      <w:pPr>
        <w:pStyle w:val="Listenabsatz"/>
        <w:spacing w:after="0"/>
        <w:ind w:left="357"/>
        <w:jc w:val="both"/>
        <w:rPr>
          <w:rFonts w:ascii="Arial" w:hAnsi="Arial" w:cs="Arial"/>
        </w:rPr>
      </w:pPr>
      <w:r w:rsidRPr="00CC1986">
        <w:rPr>
          <w:rFonts w:ascii="Arial" w:hAnsi="Arial" w:cs="Arial"/>
        </w:rPr>
        <w:t>Our Policy on “Do Not Track” Signals:</w:t>
      </w:r>
    </w:p>
    <w:p w14:paraId="445C539A" w14:textId="77777777" w:rsidR="005D42E8" w:rsidRPr="00E655A7" w:rsidRDefault="005D42E8" w:rsidP="005D42E8">
      <w:pPr>
        <w:spacing w:after="0"/>
        <w:jc w:val="both"/>
        <w:rPr>
          <w:rFonts w:ascii="Arial" w:hAnsi="Arial" w:cs="Arial"/>
          <w:lang w:val="uk-UA"/>
        </w:rPr>
      </w:pPr>
      <w:r>
        <w:rPr>
          <w:rFonts w:ascii="Arial" w:hAnsi="Arial" w:cs="Arial"/>
          <w:lang w:val="uk-UA"/>
        </w:rPr>
        <w:t xml:space="preserve"> </w:t>
      </w:r>
    </w:p>
    <w:p w14:paraId="25001F20" w14:textId="77777777" w:rsidR="005D42E8" w:rsidRDefault="005D42E8" w:rsidP="005D42E8">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10B6E2D9" w14:textId="77777777" w:rsidR="005D42E8" w:rsidRPr="00E655A7" w:rsidRDefault="005D42E8" w:rsidP="005D42E8">
      <w:pPr>
        <w:spacing w:after="0"/>
        <w:jc w:val="both"/>
        <w:rPr>
          <w:rFonts w:ascii="Arial" w:hAnsi="Arial" w:cs="Arial"/>
          <w:lang w:val="uk-UA"/>
        </w:rPr>
      </w:pPr>
      <w:r>
        <w:rPr>
          <w:rFonts w:ascii="Arial" w:hAnsi="Arial" w:cs="Arial"/>
          <w:lang w:val="uk-UA"/>
        </w:rPr>
        <w:t xml:space="preserve"> </w:t>
      </w:r>
    </w:p>
    <w:p w14:paraId="5329589A"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438E781" w14:textId="77777777" w:rsidR="005D42E8" w:rsidRPr="00CC1986" w:rsidRDefault="005D42E8" w:rsidP="005D42E8">
      <w:pPr>
        <w:spacing w:after="0"/>
        <w:rPr>
          <w:rFonts w:ascii="Arial" w:hAnsi="Arial" w:cs="Arial"/>
        </w:rPr>
      </w:pPr>
      <w:r w:rsidRPr="00CC1986">
        <w:rPr>
          <w:rFonts w:ascii="Arial" w:hAnsi="Arial" w:cs="Arial"/>
        </w:rPr>
        <w:t xml:space="preserve"> </w:t>
      </w:r>
    </w:p>
    <w:p w14:paraId="46163EB8" w14:textId="77777777" w:rsidR="005D42E8" w:rsidRPr="00F836CF" w:rsidRDefault="005D42E8" w:rsidP="006F7460">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5E70E040" w14:textId="77777777" w:rsidR="005D42E8" w:rsidRPr="00F836CF" w:rsidRDefault="005D42E8" w:rsidP="005D42E8">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2B57D510" w14:textId="77777777" w:rsidR="005D42E8" w:rsidRPr="00F836CF" w:rsidRDefault="005D42E8" w:rsidP="005D42E8">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63958A2C" w14:textId="77777777" w:rsidR="005D42E8" w:rsidRPr="00F836CF" w:rsidRDefault="005D42E8" w:rsidP="005D42E8">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7AE29F22" w14:textId="77777777" w:rsidR="005D42E8" w:rsidRPr="00F836CF" w:rsidRDefault="005D42E8" w:rsidP="006F7460">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lastRenderedPageBreak/>
        <w:t>What personal information we have about you</w:t>
      </w:r>
      <w:r w:rsidRPr="00F836CF">
        <w:rPr>
          <w:rFonts w:ascii="Arial" w:hAnsi="Arial" w:cs="Arial"/>
        </w:rPr>
        <w:t>. If you make this request, we will return to you:</w:t>
      </w:r>
    </w:p>
    <w:p w14:paraId="62FFE3CB" w14:textId="77777777" w:rsidR="005D42E8" w:rsidRPr="00F836CF" w:rsidRDefault="005D42E8" w:rsidP="005D42E8">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0DD2DA1C" w14:textId="77777777" w:rsidR="005D42E8" w:rsidRPr="00F836CF" w:rsidRDefault="005D42E8" w:rsidP="006F746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6D062535" w14:textId="77777777" w:rsidR="005D42E8" w:rsidRPr="00F836CF" w:rsidRDefault="005D42E8" w:rsidP="005D42E8">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1FCE5592" w14:textId="77777777" w:rsidR="005D42E8" w:rsidRPr="00F836CF" w:rsidRDefault="005D42E8" w:rsidP="006F746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49B58A7F" w14:textId="77777777" w:rsidR="005D42E8" w:rsidRPr="00F836CF" w:rsidRDefault="005D42E8" w:rsidP="005D42E8">
      <w:pPr>
        <w:snapToGrid w:val="0"/>
        <w:spacing w:after="0"/>
        <w:jc w:val="both"/>
        <w:rPr>
          <w:rFonts w:ascii="Arial" w:hAnsi="Arial" w:cs="Arial"/>
        </w:rPr>
      </w:pPr>
      <w:r w:rsidRPr="00F836CF">
        <w:rPr>
          <w:rFonts w:ascii="Arial" w:hAnsi="Arial" w:cs="Arial"/>
        </w:rPr>
        <w:t xml:space="preserve"> </w:t>
      </w:r>
    </w:p>
    <w:p w14:paraId="548EF66A" w14:textId="77777777" w:rsidR="005D42E8" w:rsidRPr="00F836CF" w:rsidRDefault="005D42E8" w:rsidP="006F746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business or commercial purpose for collecting or selling your personal information.</w:t>
      </w:r>
    </w:p>
    <w:p w14:paraId="0B9016E7" w14:textId="77777777" w:rsidR="005D42E8" w:rsidRPr="00F836CF" w:rsidRDefault="005D42E8" w:rsidP="005D42E8">
      <w:pPr>
        <w:snapToGrid w:val="0"/>
        <w:spacing w:after="0"/>
        <w:jc w:val="both"/>
        <w:rPr>
          <w:rFonts w:ascii="Arial" w:hAnsi="Arial" w:cs="Arial"/>
        </w:rPr>
      </w:pPr>
      <w:r w:rsidRPr="00F836CF">
        <w:rPr>
          <w:rFonts w:ascii="Arial" w:hAnsi="Arial" w:cs="Arial"/>
        </w:rPr>
        <w:t xml:space="preserve"> </w:t>
      </w:r>
    </w:p>
    <w:p w14:paraId="31CB5FF4" w14:textId="77777777" w:rsidR="005D42E8" w:rsidRPr="00F836CF" w:rsidRDefault="005D42E8" w:rsidP="006F746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622CEAC8" w14:textId="77777777" w:rsidR="005D42E8" w:rsidRPr="00F836CF" w:rsidRDefault="005D42E8" w:rsidP="005D42E8">
      <w:pPr>
        <w:snapToGrid w:val="0"/>
        <w:spacing w:after="0"/>
        <w:jc w:val="both"/>
        <w:rPr>
          <w:rFonts w:ascii="Arial" w:hAnsi="Arial" w:cs="Arial"/>
        </w:rPr>
      </w:pPr>
      <w:r w:rsidRPr="00F836CF">
        <w:rPr>
          <w:rFonts w:ascii="Arial" w:hAnsi="Arial" w:cs="Arial"/>
        </w:rPr>
        <w:t xml:space="preserve"> </w:t>
      </w:r>
    </w:p>
    <w:p w14:paraId="7037DE02" w14:textId="77777777" w:rsidR="005D42E8" w:rsidRPr="00F836CF" w:rsidRDefault="005D42E8" w:rsidP="006F746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2A4CED63" w14:textId="77777777" w:rsidR="005D42E8" w:rsidRPr="00F836CF" w:rsidRDefault="005D42E8" w:rsidP="005D42E8">
      <w:pPr>
        <w:snapToGrid w:val="0"/>
        <w:spacing w:after="0"/>
        <w:jc w:val="both"/>
        <w:rPr>
          <w:rFonts w:ascii="Arial" w:hAnsi="Arial" w:cs="Arial"/>
        </w:rPr>
      </w:pPr>
      <w:r w:rsidRPr="00F836CF">
        <w:rPr>
          <w:rFonts w:ascii="Arial" w:hAnsi="Arial" w:cs="Arial"/>
        </w:rPr>
        <w:t xml:space="preserve"> </w:t>
      </w:r>
    </w:p>
    <w:p w14:paraId="643BAFC7" w14:textId="77777777" w:rsidR="005D42E8" w:rsidRPr="00F836CF" w:rsidRDefault="005D42E8" w:rsidP="006F746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60D343B3" w14:textId="77777777" w:rsidR="005D42E8" w:rsidRPr="00F836CF" w:rsidRDefault="005D42E8" w:rsidP="005D42E8">
      <w:pPr>
        <w:snapToGrid w:val="0"/>
        <w:spacing w:after="0"/>
        <w:jc w:val="both"/>
        <w:rPr>
          <w:rFonts w:ascii="Arial" w:hAnsi="Arial" w:cs="Arial"/>
        </w:rPr>
      </w:pPr>
      <w:r w:rsidRPr="00F836CF">
        <w:rPr>
          <w:rFonts w:ascii="Arial" w:hAnsi="Arial" w:cs="Arial"/>
        </w:rPr>
        <w:t xml:space="preserve"> </w:t>
      </w:r>
    </w:p>
    <w:p w14:paraId="23D92523" w14:textId="77777777" w:rsidR="005D42E8" w:rsidRPr="00F836CF" w:rsidRDefault="005D42E8" w:rsidP="006F746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5C7273E6" w14:textId="77777777" w:rsidR="005D42E8" w:rsidRPr="00F836CF" w:rsidRDefault="005D42E8" w:rsidP="005D42E8">
      <w:pPr>
        <w:snapToGrid w:val="0"/>
        <w:spacing w:after="0"/>
        <w:jc w:val="both"/>
        <w:rPr>
          <w:rFonts w:ascii="Arial" w:hAnsi="Arial" w:cs="Arial"/>
        </w:rPr>
      </w:pPr>
      <w:r w:rsidRPr="00F836CF">
        <w:rPr>
          <w:rFonts w:ascii="Arial" w:hAnsi="Arial" w:cs="Arial"/>
        </w:rPr>
        <w:t xml:space="preserve"> </w:t>
      </w:r>
    </w:p>
    <w:p w14:paraId="2DD523A2" w14:textId="77777777" w:rsidR="005D42E8" w:rsidRPr="00F836CF" w:rsidRDefault="005D42E8" w:rsidP="005D42E8">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64C4D8F6" w14:textId="77777777" w:rsidR="005D42E8" w:rsidRPr="00F836CF" w:rsidRDefault="005D42E8" w:rsidP="005D42E8">
      <w:pPr>
        <w:snapToGrid w:val="0"/>
        <w:spacing w:after="0"/>
        <w:jc w:val="both"/>
        <w:rPr>
          <w:rFonts w:ascii="Arial" w:hAnsi="Arial" w:cs="Arial"/>
        </w:rPr>
      </w:pPr>
      <w:r w:rsidRPr="00F836CF">
        <w:rPr>
          <w:rFonts w:ascii="Arial" w:hAnsi="Arial" w:cs="Arial"/>
        </w:rPr>
        <w:t xml:space="preserve"> </w:t>
      </w:r>
    </w:p>
    <w:p w14:paraId="6EC450C6" w14:textId="77777777" w:rsidR="005D42E8" w:rsidRDefault="005D42E8" w:rsidP="006F7460">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7C5B9BFC" w14:textId="77777777" w:rsidR="005D42E8" w:rsidRPr="00A80BFF" w:rsidRDefault="005D42E8" w:rsidP="005D42E8">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617C0DA7" w14:textId="77777777" w:rsidR="005D42E8" w:rsidRPr="00A80BFF" w:rsidRDefault="005D42E8" w:rsidP="006F7460">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w:t>
      </w:r>
      <w:r>
        <w:rPr>
          <w:rFonts w:ascii="Arial" w:hAnsi="Arial" w:cs="Arial"/>
        </w:rPr>
        <w:t xml:space="preserve"> or email </w:t>
      </w:r>
      <w:hyperlink r:id="rId62" w:history="1">
        <w:r w:rsidRPr="00CF642B">
          <w:rPr>
            <w:rStyle w:val="Hyperlink"/>
            <w:rFonts w:ascii="Arial" w:hAnsi="Arial" w:cs="Arial"/>
          </w:rPr>
          <w:t>marvin@poopjournal.rocks</w:t>
        </w:r>
      </w:hyperlink>
      <w:r>
        <w:rPr>
          <w:rFonts w:ascii="Arial" w:hAnsi="Arial" w:cs="Arial"/>
        </w:rPr>
        <w:t xml:space="preserve"> </w:t>
      </w:r>
      <w:r w:rsidRPr="00A80BFF">
        <w:rPr>
          <w:rFonts w:ascii="Arial" w:hAnsi="Arial" w:cs="Arial"/>
        </w:rPr>
        <w:t>to submit your request.</w:t>
      </w:r>
    </w:p>
    <w:p w14:paraId="6F24AA4A" w14:textId="77777777" w:rsidR="005D42E8" w:rsidRPr="00F836CF" w:rsidRDefault="005D42E8" w:rsidP="005D42E8">
      <w:pPr>
        <w:pStyle w:val="Listenabsatz"/>
        <w:spacing w:after="0"/>
        <w:ind w:left="709"/>
        <w:jc w:val="both"/>
        <w:rPr>
          <w:rFonts w:ascii="Arial" w:hAnsi="Arial" w:cs="Arial"/>
        </w:rPr>
      </w:pPr>
      <w:r w:rsidRPr="00F836CF">
        <w:rPr>
          <w:rFonts w:ascii="Arial" w:hAnsi="Arial" w:cs="Arial"/>
        </w:rPr>
        <w:t xml:space="preserve"> </w:t>
      </w:r>
    </w:p>
    <w:p w14:paraId="6CA5C4ED" w14:textId="77777777" w:rsidR="005D42E8" w:rsidRPr="00F836CF" w:rsidRDefault="005D42E8" w:rsidP="005D42E8">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2E80B59B" w14:textId="77777777" w:rsidR="005D42E8" w:rsidRPr="00F836CF" w:rsidRDefault="005D42E8" w:rsidP="005D42E8">
      <w:pPr>
        <w:pStyle w:val="Listenabsatz"/>
        <w:spacing w:after="0"/>
        <w:ind w:left="709"/>
        <w:jc w:val="both"/>
        <w:rPr>
          <w:rFonts w:ascii="Arial" w:hAnsi="Arial" w:cs="Arial"/>
        </w:rPr>
      </w:pPr>
      <w:r w:rsidRPr="00F836CF">
        <w:rPr>
          <w:rFonts w:ascii="Arial" w:hAnsi="Arial" w:cs="Arial"/>
        </w:rPr>
        <w:t xml:space="preserve"> </w:t>
      </w:r>
    </w:p>
    <w:p w14:paraId="1AC3B861" w14:textId="77777777" w:rsidR="005D42E8" w:rsidRPr="00F836CF" w:rsidRDefault="005D42E8" w:rsidP="005D42E8">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61851623" w14:textId="77777777" w:rsidR="005D42E8" w:rsidRPr="00F836CF" w:rsidRDefault="005D42E8" w:rsidP="005D42E8">
      <w:pPr>
        <w:pStyle w:val="Listenabsatz"/>
        <w:spacing w:after="0"/>
        <w:ind w:left="709"/>
        <w:jc w:val="both"/>
        <w:rPr>
          <w:rFonts w:ascii="Arial" w:hAnsi="Arial" w:cs="Arial"/>
        </w:rPr>
      </w:pPr>
      <w:r w:rsidRPr="00F836CF">
        <w:rPr>
          <w:rFonts w:ascii="Arial" w:hAnsi="Arial" w:cs="Arial"/>
        </w:rPr>
        <w:t xml:space="preserve"> </w:t>
      </w:r>
    </w:p>
    <w:p w14:paraId="49AF1FB2" w14:textId="77777777" w:rsidR="005D42E8" w:rsidRPr="00F836CF" w:rsidRDefault="005D42E8" w:rsidP="005D42E8">
      <w:pPr>
        <w:snapToGrid w:val="0"/>
        <w:spacing w:after="0"/>
        <w:ind w:left="717"/>
        <w:jc w:val="both"/>
        <w:rPr>
          <w:rFonts w:ascii="Arial" w:hAnsi="Arial" w:cs="Arial"/>
        </w:rPr>
      </w:pPr>
      <w:r w:rsidRPr="00F836CF">
        <w:rPr>
          <w:rFonts w:ascii="Arial" w:hAnsi="Arial" w:cs="Arial"/>
        </w:rPr>
        <w:t xml:space="preserve">By email: </w:t>
      </w:r>
      <w:hyperlink r:id="rId63" w:history="1">
        <w:r w:rsidRPr="00CF642B">
          <w:rPr>
            <w:rStyle w:val="Hyperlink"/>
            <w:rFonts w:ascii="Arial" w:hAnsi="Arial" w:cs="Arial"/>
          </w:rPr>
          <w:t>marvin@poopjournal.rocks</w:t>
        </w:r>
      </w:hyperlink>
      <w:r>
        <w:rPr>
          <w:rFonts w:ascii="Arial" w:hAnsi="Arial" w:cs="Arial"/>
        </w:rPr>
        <w:t xml:space="preserve"> </w:t>
      </w:r>
    </w:p>
    <w:p w14:paraId="5E5FC77A" w14:textId="77777777" w:rsidR="005D42E8" w:rsidRDefault="005D42E8" w:rsidP="005D42E8">
      <w:pPr>
        <w:snapToGrid w:val="0"/>
        <w:spacing w:after="0"/>
        <w:ind w:left="717"/>
        <w:jc w:val="both"/>
        <w:rPr>
          <w:rFonts w:ascii="Arial" w:hAnsi="Arial" w:cs="Arial"/>
        </w:rPr>
      </w:pPr>
      <w:r w:rsidRPr="00F836CF">
        <w:rPr>
          <w:rFonts w:ascii="Arial" w:hAnsi="Arial" w:cs="Arial"/>
        </w:rPr>
        <w:lastRenderedPageBreak/>
        <w:t xml:space="preserve"> </w:t>
      </w:r>
    </w:p>
    <w:p w14:paraId="1B748F08" w14:textId="77777777" w:rsidR="005D42E8" w:rsidRPr="00F836CF" w:rsidRDefault="005D42E8" w:rsidP="005D42E8">
      <w:pPr>
        <w:snapToGrid w:val="0"/>
        <w:spacing w:after="0"/>
        <w:ind w:left="717"/>
        <w:jc w:val="both"/>
        <w:rPr>
          <w:rFonts w:ascii="Arial" w:hAnsi="Arial" w:cs="Arial"/>
        </w:rPr>
      </w:pPr>
      <w:r w:rsidRPr="00F836CF">
        <w:rPr>
          <w:rFonts w:ascii="Arial" w:hAnsi="Arial" w:cs="Arial"/>
        </w:rPr>
        <w:t xml:space="preserve">By visiting this page on our website: </w:t>
      </w:r>
      <w:hyperlink r:id="rId64" w:history="1">
        <w:r w:rsidRPr="00CF642B">
          <w:rPr>
            <w:rStyle w:val="Hyperlink"/>
            <w:rFonts w:ascii="Arial" w:hAnsi="Arial" w:cs="Arial"/>
          </w:rPr>
          <w:t>https://poopjournal.rocks/blog/contact/</w:t>
        </w:r>
      </w:hyperlink>
      <w:r>
        <w:rPr>
          <w:rFonts w:ascii="Arial" w:hAnsi="Arial" w:cs="Arial"/>
        </w:rPr>
        <w:t xml:space="preserve"> </w:t>
      </w:r>
    </w:p>
    <w:p w14:paraId="619FD51C" w14:textId="77777777" w:rsidR="005D42E8" w:rsidRDefault="005D42E8" w:rsidP="005D42E8">
      <w:pPr>
        <w:snapToGrid w:val="0"/>
        <w:spacing w:after="0"/>
        <w:ind w:left="717"/>
        <w:jc w:val="both"/>
        <w:rPr>
          <w:rFonts w:ascii="Arial" w:hAnsi="Arial" w:cs="Arial"/>
        </w:rPr>
      </w:pPr>
      <w:r w:rsidRPr="00F836CF">
        <w:rPr>
          <w:rFonts w:ascii="Arial" w:hAnsi="Arial" w:cs="Arial"/>
        </w:rPr>
        <w:t xml:space="preserve"> </w:t>
      </w:r>
    </w:p>
    <w:p w14:paraId="4BBF7DA5" w14:textId="77777777" w:rsidR="005D42E8" w:rsidRPr="00F836CF" w:rsidRDefault="005D42E8" w:rsidP="005D42E8">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65" w:history="1"/>
    </w:p>
    <w:p w14:paraId="0C44010E" w14:textId="77777777" w:rsidR="005D42E8" w:rsidRPr="00F836CF" w:rsidRDefault="005D42E8" w:rsidP="005D42E8">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27E92EF5"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Service Providers</w:t>
      </w:r>
    </w:p>
    <w:p w14:paraId="37BB41AC" w14:textId="77777777" w:rsidR="005D42E8" w:rsidRPr="00E655A7" w:rsidRDefault="005D42E8" w:rsidP="005D42E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5D34711" w14:textId="77777777" w:rsidR="005D42E8" w:rsidRDefault="005D42E8" w:rsidP="005D42E8">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355A1A03" w14:textId="77777777" w:rsidR="005D42E8" w:rsidRPr="00E655A7" w:rsidRDefault="005D42E8" w:rsidP="005D42E8">
      <w:pPr>
        <w:spacing w:after="0"/>
        <w:jc w:val="both"/>
        <w:rPr>
          <w:rFonts w:ascii="Arial" w:hAnsi="Arial" w:cs="Arial"/>
          <w:lang w:val="uk-UA"/>
        </w:rPr>
      </w:pPr>
      <w:r>
        <w:rPr>
          <w:rFonts w:ascii="Arial" w:hAnsi="Arial" w:cs="Arial"/>
          <w:lang w:val="uk-UA"/>
        </w:rPr>
        <w:t xml:space="preserve"> </w:t>
      </w:r>
    </w:p>
    <w:p w14:paraId="5CA4BFD4"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37600095" w14:textId="77777777" w:rsidR="005D42E8" w:rsidRPr="00CC1986" w:rsidRDefault="005D42E8" w:rsidP="005D42E8">
      <w:pPr>
        <w:spacing w:after="0"/>
        <w:rPr>
          <w:rFonts w:ascii="Arial" w:hAnsi="Arial" w:cs="Arial"/>
        </w:rPr>
      </w:pPr>
      <w:r w:rsidRPr="00CC1986">
        <w:rPr>
          <w:rFonts w:ascii="Arial" w:hAnsi="Arial" w:cs="Arial"/>
        </w:rPr>
        <w:t xml:space="preserve"> </w:t>
      </w:r>
    </w:p>
    <w:p w14:paraId="7903226D"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084CA8AF" w14:textId="77777777" w:rsidR="005D42E8" w:rsidRPr="00E655A7" w:rsidRDefault="005D42E8" w:rsidP="005D42E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FF0096D" w14:textId="77777777" w:rsidR="005D42E8" w:rsidRDefault="005D42E8" w:rsidP="005D42E8">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36A6A238" w14:textId="77777777" w:rsidR="005D42E8" w:rsidRPr="00E655A7" w:rsidRDefault="005D42E8" w:rsidP="005D42E8">
      <w:pPr>
        <w:spacing w:after="0"/>
        <w:jc w:val="both"/>
        <w:rPr>
          <w:rFonts w:ascii="Arial" w:hAnsi="Arial" w:cs="Arial"/>
          <w:lang w:val="uk-UA"/>
        </w:rPr>
      </w:pPr>
      <w:r>
        <w:rPr>
          <w:rFonts w:ascii="Arial" w:hAnsi="Arial" w:cs="Arial"/>
          <w:lang w:val="uk-UA"/>
        </w:rPr>
        <w:t xml:space="preserve"> </w:t>
      </w:r>
    </w:p>
    <w:p w14:paraId="31AA0F7E"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642123BF" w14:textId="77777777" w:rsidR="005D42E8" w:rsidRDefault="005D42E8" w:rsidP="005D42E8">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66654175" w14:textId="77777777" w:rsidR="005D42E8" w:rsidRPr="00656EA9" w:rsidRDefault="005D42E8" w:rsidP="005D42E8">
      <w:pPr>
        <w:pStyle w:val="Listenabsatz"/>
        <w:spacing w:after="0"/>
        <w:ind w:left="357"/>
        <w:jc w:val="both"/>
        <w:rPr>
          <w:rFonts w:ascii="Arial" w:hAnsi="Arial" w:cs="Arial"/>
        </w:rPr>
      </w:pPr>
      <w:r w:rsidRPr="00656EA9">
        <w:rPr>
          <w:rFonts w:ascii="Arial" w:hAnsi="Arial" w:cs="Arial"/>
        </w:rPr>
        <w:t xml:space="preserve"> </w:t>
      </w:r>
    </w:p>
    <w:p w14:paraId="558D14FF" w14:textId="77777777" w:rsidR="005D42E8" w:rsidRDefault="005D42E8" w:rsidP="005D42E8">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6" w:history="1">
        <w:r w:rsidRPr="00CF642B">
          <w:rPr>
            <w:rStyle w:val="Hyperlink"/>
            <w:rFonts w:ascii="Arial" w:hAnsi="Arial" w:cs="Arial"/>
          </w:rPr>
          <w:t>https://policies.google.com/privacy?hl=en</w:t>
        </w:r>
      </w:hyperlink>
      <w:r>
        <w:rPr>
          <w:rFonts w:ascii="Arial" w:hAnsi="Arial" w:cs="Arial"/>
        </w:rPr>
        <w:t xml:space="preserve"> </w:t>
      </w:r>
      <w:hyperlink r:id="rId67"/>
    </w:p>
    <w:p w14:paraId="206B5F45" w14:textId="77777777" w:rsidR="005D42E8" w:rsidRPr="00656EA9" w:rsidRDefault="005D42E8" w:rsidP="005D42E8">
      <w:pPr>
        <w:pStyle w:val="Listenabsatz"/>
        <w:spacing w:after="0"/>
        <w:ind w:left="357"/>
        <w:jc w:val="both"/>
        <w:rPr>
          <w:rFonts w:ascii="Arial" w:hAnsi="Arial" w:cs="Arial"/>
        </w:rPr>
      </w:pPr>
      <w:r w:rsidRPr="00656EA9">
        <w:rPr>
          <w:rStyle w:val="Hyperlink"/>
          <w:rFonts w:ascii="Arial" w:hAnsi="Arial" w:cs="Arial"/>
        </w:rPr>
        <w:t xml:space="preserve"> </w:t>
      </w:r>
    </w:p>
    <w:p w14:paraId="52328B5E"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8" w:history="1">
        <w:r w:rsidRPr="00CF642B">
          <w:rPr>
            <w:rStyle w:val="Hyperlink"/>
            <w:rFonts w:ascii="Arial" w:hAnsi="Arial" w:cs="Arial"/>
          </w:rPr>
          <w:t>https://support.google.com/analytics/answer/6004245</w:t>
        </w:r>
      </w:hyperlink>
      <w:r w:rsidRPr="00CC1986">
        <w:rPr>
          <w:rFonts w:ascii="Arial" w:hAnsi="Arial" w:cs="Arial"/>
        </w:rPr>
        <w:t>.</w:t>
      </w:r>
      <w:hyperlink r:id="rId69"/>
    </w:p>
    <w:p w14:paraId="781982EA"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 </w:t>
      </w:r>
    </w:p>
    <w:p w14:paraId="05C04F2F" w14:textId="77777777" w:rsidR="005D42E8" w:rsidRPr="00616A33" w:rsidRDefault="005D42E8" w:rsidP="005D42E8">
      <w:pPr>
        <w:pStyle w:val="Listenabsatz"/>
        <w:spacing w:after="0"/>
        <w:ind w:left="357"/>
        <w:jc w:val="both"/>
        <w:rPr>
          <w:rFonts w:ascii="Arial" w:hAnsi="Arial" w:cs="Arial"/>
          <w:b/>
          <w:iCs/>
        </w:rPr>
      </w:pPr>
      <w:r w:rsidRPr="00616A33">
        <w:rPr>
          <w:rFonts w:ascii="Arial" w:hAnsi="Arial" w:cs="Arial"/>
          <w:b/>
          <w:iCs/>
        </w:rPr>
        <w:t>Firebase</w:t>
      </w:r>
    </w:p>
    <w:p w14:paraId="3DAA816F" w14:textId="77777777" w:rsidR="005D42E8" w:rsidRDefault="005D42E8" w:rsidP="005D42E8">
      <w:pPr>
        <w:pStyle w:val="Listenabsatz"/>
        <w:spacing w:after="0"/>
        <w:ind w:left="357"/>
        <w:jc w:val="both"/>
        <w:rPr>
          <w:rFonts w:ascii="Arial" w:hAnsi="Arial" w:cs="Arial"/>
        </w:rPr>
      </w:pPr>
      <w:r w:rsidRPr="00CC1986">
        <w:rPr>
          <w:rFonts w:ascii="Arial" w:hAnsi="Arial" w:cs="Arial"/>
        </w:rPr>
        <w:t>Firebase is analytics service provided by Google Inc.</w:t>
      </w:r>
    </w:p>
    <w:p w14:paraId="5134647A" w14:textId="77777777" w:rsidR="005D42E8" w:rsidRPr="00656EA9" w:rsidRDefault="005D42E8" w:rsidP="005D42E8">
      <w:pPr>
        <w:pStyle w:val="Listenabsatz"/>
        <w:spacing w:after="0"/>
        <w:ind w:left="357"/>
        <w:jc w:val="both"/>
        <w:rPr>
          <w:rFonts w:ascii="Arial" w:hAnsi="Arial" w:cs="Arial"/>
        </w:rPr>
      </w:pPr>
      <w:r w:rsidRPr="00656EA9">
        <w:rPr>
          <w:rFonts w:ascii="Arial" w:hAnsi="Arial" w:cs="Arial"/>
        </w:rPr>
        <w:t xml:space="preserve"> </w:t>
      </w:r>
    </w:p>
    <w:p w14:paraId="61FF7E66" w14:textId="77777777" w:rsidR="005D42E8" w:rsidRDefault="005D42E8" w:rsidP="005D42E8">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70" w:history="1">
        <w:r w:rsidRPr="00CF642B">
          <w:rPr>
            <w:rStyle w:val="Hyperlink"/>
            <w:rFonts w:ascii="Arial" w:hAnsi="Arial" w:cs="Arial"/>
          </w:rPr>
          <w:t>https://policies.google.com/privacy?hl=en</w:t>
        </w:r>
      </w:hyperlink>
      <w:r>
        <w:rPr>
          <w:rFonts w:ascii="Arial" w:hAnsi="Arial" w:cs="Arial"/>
        </w:rPr>
        <w:t xml:space="preserve"> </w:t>
      </w:r>
      <w:hyperlink r:id="rId71"/>
    </w:p>
    <w:p w14:paraId="21A10658" w14:textId="77777777" w:rsidR="005D42E8" w:rsidRPr="00656EA9" w:rsidRDefault="005D42E8" w:rsidP="005D42E8">
      <w:pPr>
        <w:spacing w:after="0"/>
        <w:ind w:left="357"/>
        <w:jc w:val="both"/>
        <w:rPr>
          <w:rFonts w:ascii="Arial" w:hAnsi="Arial" w:cs="Arial"/>
        </w:rPr>
      </w:pPr>
      <w:r w:rsidRPr="00656EA9">
        <w:rPr>
          <w:rStyle w:val="Hyperlink"/>
          <w:rFonts w:ascii="Arial" w:hAnsi="Arial" w:cs="Arial"/>
        </w:rPr>
        <w:t xml:space="preserve"> </w:t>
      </w:r>
    </w:p>
    <w:p w14:paraId="397D180A" w14:textId="77777777" w:rsidR="005D42E8" w:rsidRPr="00CC1986" w:rsidRDefault="005D42E8" w:rsidP="005D42E8">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72" w:history="1">
        <w:r w:rsidRPr="00CF642B">
          <w:rPr>
            <w:rStyle w:val="Hyperlink"/>
            <w:rFonts w:ascii="Arial" w:hAnsi="Arial" w:cs="Arial"/>
          </w:rPr>
          <w:t>https://policies.google.com/privacy?hl=en</w:t>
        </w:r>
      </w:hyperlink>
      <w:r>
        <w:rPr>
          <w:rFonts w:ascii="Arial" w:hAnsi="Arial" w:cs="Arial"/>
        </w:rPr>
        <w:t xml:space="preserve"> </w:t>
      </w:r>
      <w:hyperlink r:id="rId73"/>
    </w:p>
    <w:p w14:paraId="0F1008B5" w14:textId="77777777" w:rsidR="005D42E8" w:rsidRPr="00CC1986" w:rsidRDefault="005D42E8" w:rsidP="005D42E8">
      <w:pPr>
        <w:spacing w:after="0"/>
        <w:ind w:left="357"/>
        <w:jc w:val="both"/>
        <w:rPr>
          <w:rFonts w:ascii="Arial" w:hAnsi="Arial" w:cs="Arial"/>
        </w:rPr>
      </w:pPr>
      <w:r w:rsidRPr="00CC1986">
        <w:rPr>
          <w:rStyle w:val="Hyperlink"/>
          <w:rFonts w:ascii="Arial" w:hAnsi="Arial" w:cs="Arial"/>
        </w:rPr>
        <w:t xml:space="preserve"> </w:t>
      </w:r>
    </w:p>
    <w:p w14:paraId="752ACFC2" w14:textId="77777777" w:rsidR="005D42E8" w:rsidRPr="00616A33" w:rsidRDefault="005D42E8" w:rsidP="005D42E8">
      <w:pPr>
        <w:pStyle w:val="Listenabsatz"/>
        <w:spacing w:after="0"/>
        <w:ind w:left="357"/>
        <w:jc w:val="both"/>
        <w:rPr>
          <w:rFonts w:ascii="Arial" w:hAnsi="Arial" w:cs="Arial"/>
          <w:b/>
          <w:iCs/>
        </w:rPr>
      </w:pPr>
      <w:r w:rsidRPr="00656EA9">
        <w:rPr>
          <w:rFonts w:ascii="Arial" w:hAnsi="Arial" w:cs="Arial"/>
          <w:b/>
          <w:iCs/>
        </w:rPr>
        <w:t>Fathom Analytics</w:t>
      </w:r>
    </w:p>
    <w:p w14:paraId="067134AD" w14:textId="77777777" w:rsidR="005D42E8" w:rsidRDefault="005D42E8" w:rsidP="005D42E8">
      <w:pPr>
        <w:pStyle w:val="Listenabsatz"/>
        <w:spacing w:after="0"/>
        <w:ind w:left="357"/>
        <w:jc w:val="both"/>
        <w:rPr>
          <w:rFonts w:ascii="Arial" w:hAnsi="Arial" w:cs="Arial"/>
        </w:rPr>
      </w:pPr>
      <w:r w:rsidRPr="003F05C8">
        <w:rPr>
          <w:rFonts w:ascii="Arial" w:hAnsi="Arial" w:cs="Arial"/>
        </w:rPr>
        <w:lastRenderedPageBreak/>
        <w:t xml:space="preserve">Fathom Analytics is analytics service provided by Conva Ventures Inc. You can find their Privacy Policy here: </w:t>
      </w:r>
      <w:hyperlink r:id="rId74" w:history="1">
        <w:r w:rsidRPr="00CF642B">
          <w:rPr>
            <w:rStyle w:val="Hyperlink"/>
            <w:rFonts w:ascii="Arial" w:hAnsi="Arial" w:cs="Arial"/>
          </w:rPr>
          <w:t>https://usefathom.com/privacy/</w:t>
        </w:r>
      </w:hyperlink>
      <w:r>
        <w:rPr>
          <w:rFonts w:ascii="Arial" w:hAnsi="Arial" w:cs="Arial"/>
        </w:rPr>
        <w:t xml:space="preserve"> </w:t>
      </w:r>
      <w:hyperlink r:id="rId75" w:history="1"/>
    </w:p>
    <w:p w14:paraId="3FFE733D" w14:textId="77777777" w:rsidR="005D42E8" w:rsidRPr="00CC1986" w:rsidRDefault="005D42E8" w:rsidP="005D42E8">
      <w:pPr>
        <w:pStyle w:val="Listenabsatz"/>
        <w:spacing w:after="0"/>
        <w:ind w:left="357"/>
        <w:jc w:val="both"/>
        <w:rPr>
          <w:rFonts w:ascii="Arial" w:hAnsi="Arial" w:cs="Arial"/>
        </w:rPr>
      </w:pPr>
      <w:r w:rsidRPr="00656EA9">
        <w:rPr>
          <w:rFonts w:ascii="Arial" w:hAnsi="Arial" w:cs="Arial"/>
        </w:rPr>
        <w:t xml:space="preserve"> </w:t>
      </w:r>
    </w:p>
    <w:p w14:paraId="1F97D350" w14:textId="77777777" w:rsidR="005D42E8" w:rsidRPr="00616A33" w:rsidRDefault="005D42E8" w:rsidP="005D42E8">
      <w:pPr>
        <w:pStyle w:val="Listenabsatz"/>
        <w:spacing w:after="0"/>
        <w:ind w:left="357"/>
        <w:jc w:val="both"/>
        <w:rPr>
          <w:rFonts w:ascii="Arial" w:hAnsi="Arial" w:cs="Arial"/>
          <w:b/>
          <w:iCs/>
        </w:rPr>
      </w:pPr>
      <w:r w:rsidRPr="00616A33">
        <w:rPr>
          <w:rFonts w:ascii="Arial" w:hAnsi="Arial" w:cs="Arial"/>
          <w:b/>
          <w:iCs/>
        </w:rPr>
        <w:t>Piwik / Matomo</w:t>
      </w:r>
    </w:p>
    <w:p w14:paraId="1E9269F9"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76" w:history="1">
        <w:r w:rsidRPr="00CF642B">
          <w:rPr>
            <w:rStyle w:val="Hyperlink"/>
            <w:rFonts w:ascii="Arial" w:hAnsi="Arial" w:cs="Arial"/>
          </w:rPr>
          <w:t>https://matomo.org/privacy-policy</w:t>
        </w:r>
      </w:hyperlink>
      <w:r>
        <w:rPr>
          <w:rFonts w:ascii="Arial" w:hAnsi="Arial" w:cs="Arial"/>
        </w:rPr>
        <w:t xml:space="preserve"> </w:t>
      </w:r>
      <w:hyperlink r:id="rId77"/>
    </w:p>
    <w:p w14:paraId="71F83AFD"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AFBEB54" w14:textId="77777777" w:rsidR="005D42E8" w:rsidRPr="00616A33" w:rsidRDefault="005D42E8" w:rsidP="005D42E8">
      <w:pPr>
        <w:pStyle w:val="Listenabsatz"/>
        <w:spacing w:after="0"/>
        <w:ind w:left="357"/>
        <w:jc w:val="both"/>
        <w:rPr>
          <w:rFonts w:ascii="Arial" w:hAnsi="Arial" w:cs="Arial"/>
          <w:b/>
          <w:iCs/>
        </w:rPr>
      </w:pPr>
      <w:r w:rsidRPr="00616A33">
        <w:rPr>
          <w:rFonts w:ascii="Arial" w:hAnsi="Arial" w:cs="Arial"/>
          <w:b/>
          <w:iCs/>
        </w:rPr>
        <w:t>Clicky</w:t>
      </w:r>
    </w:p>
    <w:p w14:paraId="0D7FD341" w14:textId="77777777" w:rsidR="005D42E8" w:rsidRPr="00CC1986" w:rsidRDefault="005D42E8" w:rsidP="005D42E8">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78" w:history="1">
        <w:r w:rsidRPr="00CF642B">
          <w:rPr>
            <w:rStyle w:val="Hyperlink"/>
            <w:rFonts w:ascii="Arial" w:hAnsi="Arial" w:cs="Arial"/>
          </w:rPr>
          <w:t>https://clicky.com/terms</w:t>
        </w:r>
      </w:hyperlink>
      <w:r>
        <w:rPr>
          <w:rFonts w:ascii="Arial" w:hAnsi="Arial" w:cs="Arial"/>
        </w:rPr>
        <w:t xml:space="preserve"> </w:t>
      </w:r>
      <w:hyperlink r:id="rId79"/>
    </w:p>
    <w:p w14:paraId="7BD82101"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 </w:t>
      </w:r>
    </w:p>
    <w:p w14:paraId="2D770CA4" w14:textId="77777777" w:rsidR="005D42E8" w:rsidRPr="00616A33" w:rsidRDefault="005D42E8" w:rsidP="005D42E8">
      <w:pPr>
        <w:pStyle w:val="Listenabsatz"/>
        <w:spacing w:after="0"/>
        <w:ind w:left="357"/>
        <w:jc w:val="both"/>
        <w:rPr>
          <w:rFonts w:ascii="Arial" w:hAnsi="Arial" w:cs="Arial"/>
          <w:b/>
          <w:iCs/>
        </w:rPr>
      </w:pPr>
      <w:r>
        <w:rPr>
          <w:rFonts w:ascii="Arial" w:hAnsi="Arial" w:cs="Arial"/>
          <w:b/>
        </w:rPr>
        <w:t>Cloudflare analytics</w:t>
      </w:r>
    </w:p>
    <w:p w14:paraId="4B2CAAFF" w14:textId="77777777" w:rsidR="005D42E8" w:rsidRPr="00CC1986" w:rsidRDefault="005D42E8" w:rsidP="005D42E8">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80" w:history="1">
        <w:r w:rsidRPr="00CF642B">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r>
        <w:rPr>
          <w:rFonts w:ascii="Arial" w:hAnsi="Arial" w:cs="Arial"/>
        </w:rPr>
        <w:t xml:space="preserve"> </w:t>
      </w:r>
      <w:hyperlink r:id="rId81" w:history="1"/>
    </w:p>
    <w:p w14:paraId="0BA8D40E"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 </w:t>
      </w:r>
    </w:p>
    <w:p w14:paraId="66DBC146" w14:textId="77777777" w:rsidR="005D42E8" w:rsidRPr="00616A33" w:rsidRDefault="005D42E8" w:rsidP="005D42E8">
      <w:pPr>
        <w:pStyle w:val="Listenabsatz"/>
        <w:spacing w:after="0"/>
        <w:ind w:left="357"/>
        <w:jc w:val="both"/>
        <w:rPr>
          <w:rFonts w:ascii="Arial" w:hAnsi="Arial" w:cs="Arial"/>
          <w:b/>
          <w:iCs/>
        </w:rPr>
      </w:pPr>
      <w:r w:rsidRPr="00616A33">
        <w:rPr>
          <w:rFonts w:ascii="Arial" w:hAnsi="Arial" w:cs="Arial"/>
          <w:b/>
          <w:iCs/>
        </w:rPr>
        <w:t>Statcounter</w:t>
      </w:r>
    </w:p>
    <w:p w14:paraId="1792905F"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82" w:history="1">
        <w:r w:rsidRPr="00CF642B">
          <w:rPr>
            <w:rStyle w:val="Hyperlink"/>
            <w:rFonts w:ascii="Arial" w:hAnsi="Arial" w:cs="Arial"/>
          </w:rPr>
          <w:t>https://statcounter.com/about/legal/</w:t>
        </w:r>
      </w:hyperlink>
      <w:r>
        <w:rPr>
          <w:rFonts w:ascii="Arial" w:hAnsi="Arial" w:cs="Arial"/>
        </w:rPr>
        <w:t xml:space="preserve"> </w:t>
      </w:r>
      <w:hyperlink r:id="rId83"/>
    </w:p>
    <w:p w14:paraId="6CB93C3D"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948E50D"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1C87E4FD" w14:textId="77777777" w:rsidR="005D42E8" w:rsidRDefault="005D42E8" w:rsidP="005D42E8">
      <w:pPr>
        <w:spacing w:after="0"/>
        <w:ind w:left="357"/>
        <w:jc w:val="both"/>
        <w:rPr>
          <w:rFonts w:ascii="Arial" w:hAnsi="Arial" w:cs="Arial"/>
        </w:rPr>
      </w:pPr>
      <w:r w:rsidRPr="00CC1986">
        <w:rPr>
          <w:rFonts w:ascii="Arial" w:hAnsi="Arial" w:cs="Arial"/>
        </w:rPr>
        <w:t>Flurry Analytics service is provided by Yahoo! Inc.</w:t>
      </w:r>
    </w:p>
    <w:p w14:paraId="24687968" w14:textId="77777777" w:rsidR="005D42E8" w:rsidRPr="00656EA9" w:rsidRDefault="005D42E8" w:rsidP="005D42E8">
      <w:pPr>
        <w:spacing w:after="0"/>
        <w:ind w:left="357"/>
        <w:jc w:val="both"/>
        <w:rPr>
          <w:rFonts w:ascii="Arial" w:hAnsi="Arial" w:cs="Arial"/>
        </w:rPr>
      </w:pPr>
      <w:r w:rsidRPr="00656EA9">
        <w:rPr>
          <w:rFonts w:ascii="Arial" w:hAnsi="Arial" w:cs="Arial"/>
        </w:rPr>
        <w:t xml:space="preserve"> </w:t>
      </w:r>
    </w:p>
    <w:p w14:paraId="570646CC" w14:textId="77777777" w:rsidR="005D42E8" w:rsidRDefault="005D42E8" w:rsidP="005D42E8">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84" w:history="1">
        <w:r w:rsidRPr="00CF642B">
          <w:rPr>
            <w:rStyle w:val="Hyperlink"/>
            <w:rFonts w:ascii="Arial" w:hAnsi="Arial" w:cs="Arial"/>
          </w:rPr>
          <w:t>https://dev.flurry.com/secure/optOut.do</w:t>
        </w:r>
      </w:hyperlink>
      <w:r>
        <w:rPr>
          <w:rFonts w:ascii="Arial" w:hAnsi="Arial" w:cs="Arial"/>
        </w:rPr>
        <w:t xml:space="preserve"> </w:t>
      </w:r>
      <w:hyperlink r:id="rId85"/>
    </w:p>
    <w:p w14:paraId="26D6ECE8" w14:textId="77777777" w:rsidR="005D42E8" w:rsidRPr="00656EA9" w:rsidRDefault="005D42E8" w:rsidP="005D42E8">
      <w:pPr>
        <w:spacing w:after="0"/>
        <w:ind w:left="357"/>
        <w:jc w:val="both"/>
        <w:rPr>
          <w:rFonts w:ascii="Arial" w:hAnsi="Arial" w:cs="Arial"/>
        </w:rPr>
      </w:pPr>
      <w:r w:rsidRPr="00656EA9">
        <w:rPr>
          <w:rStyle w:val="Hyperlink"/>
          <w:rFonts w:ascii="Arial" w:hAnsi="Arial" w:cs="Arial"/>
        </w:rPr>
        <w:t xml:space="preserve"> </w:t>
      </w:r>
    </w:p>
    <w:p w14:paraId="1E4B503B"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6" w:history="1">
        <w:r w:rsidRPr="00CF642B">
          <w:rPr>
            <w:rStyle w:val="Hyperlink"/>
            <w:rFonts w:ascii="Arial" w:hAnsi="Arial" w:cs="Arial"/>
          </w:rPr>
          <w:t>https://policies.yahoo.com/us/en/yahoo/privacy/policy/index.htm</w:t>
        </w:r>
      </w:hyperlink>
      <w:r>
        <w:rPr>
          <w:rFonts w:ascii="Arial" w:hAnsi="Arial" w:cs="Arial"/>
        </w:rPr>
        <w:t xml:space="preserve"> </w:t>
      </w:r>
      <w:hyperlink r:id="rId87"/>
    </w:p>
    <w:p w14:paraId="4A51BA01"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C5998A6"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5441DB71" w14:textId="77777777" w:rsidR="005D42E8" w:rsidRDefault="005D42E8" w:rsidP="005D42E8">
      <w:pPr>
        <w:spacing w:after="0"/>
        <w:ind w:left="357"/>
        <w:jc w:val="both"/>
        <w:rPr>
          <w:rFonts w:ascii="Arial" w:hAnsi="Arial" w:cs="Arial"/>
        </w:rPr>
      </w:pPr>
      <w:r w:rsidRPr="00CC1986">
        <w:rPr>
          <w:rFonts w:ascii="Arial" w:hAnsi="Arial" w:cs="Arial"/>
        </w:rPr>
        <w:t>Mixpanel is provided by Mixpanel Inc.</w:t>
      </w:r>
    </w:p>
    <w:p w14:paraId="7D8C4E4C" w14:textId="77777777" w:rsidR="005D42E8" w:rsidRPr="00656EA9" w:rsidRDefault="005D42E8" w:rsidP="005D42E8">
      <w:pPr>
        <w:spacing w:after="0"/>
        <w:ind w:left="357"/>
        <w:jc w:val="both"/>
        <w:rPr>
          <w:rFonts w:ascii="Arial" w:hAnsi="Arial" w:cs="Arial"/>
        </w:rPr>
      </w:pPr>
      <w:r w:rsidRPr="00656EA9">
        <w:rPr>
          <w:rFonts w:ascii="Arial" w:hAnsi="Arial" w:cs="Arial"/>
        </w:rPr>
        <w:t xml:space="preserve"> </w:t>
      </w:r>
    </w:p>
    <w:p w14:paraId="0AA4A80F" w14:textId="77777777" w:rsidR="005D42E8" w:rsidRDefault="005D42E8" w:rsidP="005D42E8">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88" w:history="1">
        <w:r w:rsidRPr="00CF642B">
          <w:rPr>
            <w:rStyle w:val="Hyperlink"/>
            <w:rFonts w:ascii="Arial" w:hAnsi="Arial" w:cs="Arial"/>
          </w:rPr>
          <w:t>https://mixpanel.com/optout/</w:t>
        </w:r>
      </w:hyperlink>
      <w:r>
        <w:rPr>
          <w:rFonts w:ascii="Arial" w:hAnsi="Arial" w:cs="Arial"/>
        </w:rPr>
        <w:t xml:space="preserve"> </w:t>
      </w:r>
      <w:hyperlink r:id="rId89"/>
    </w:p>
    <w:p w14:paraId="69CFF108" w14:textId="77777777" w:rsidR="005D42E8" w:rsidRPr="00656EA9" w:rsidRDefault="005D42E8" w:rsidP="005D42E8">
      <w:pPr>
        <w:spacing w:after="0"/>
        <w:ind w:left="357"/>
        <w:jc w:val="both"/>
        <w:rPr>
          <w:rFonts w:ascii="Arial" w:hAnsi="Arial" w:cs="Arial"/>
        </w:rPr>
      </w:pPr>
      <w:r w:rsidRPr="00656EA9">
        <w:rPr>
          <w:rStyle w:val="Hyperlink"/>
          <w:rFonts w:ascii="Arial" w:hAnsi="Arial" w:cs="Arial"/>
        </w:rPr>
        <w:t xml:space="preserve"> </w:t>
      </w:r>
    </w:p>
    <w:p w14:paraId="695EB8D7" w14:textId="77777777" w:rsidR="005D42E8" w:rsidRDefault="005D42E8" w:rsidP="005D42E8">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90" w:history="1">
        <w:r w:rsidRPr="00CF642B">
          <w:rPr>
            <w:rStyle w:val="Hyperlink"/>
            <w:rFonts w:ascii="Arial" w:hAnsi="Arial" w:cs="Arial"/>
          </w:rPr>
          <w:t>https://mixpanel.com/terms/</w:t>
        </w:r>
      </w:hyperlink>
      <w:r>
        <w:rPr>
          <w:rFonts w:ascii="Arial" w:hAnsi="Arial" w:cs="Arial"/>
        </w:rPr>
        <w:t xml:space="preserve"> </w:t>
      </w:r>
      <w:hyperlink r:id="rId91"/>
    </w:p>
    <w:p w14:paraId="71E5F063" w14:textId="77777777" w:rsidR="005D42E8" w:rsidRPr="00656EA9" w:rsidRDefault="005D42E8" w:rsidP="005D42E8">
      <w:pPr>
        <w:spacing w:after="0"/>
        <w:ind w:left="357"/>
        <w:jc w:val="both"/>
        <w:rPr>
          <w:rFonts w:ascii="Arial" w:hAnsi="Arial" w:cs="Arial"/>
        </w:rPr>
      </w:pPr>
      <w:r w:rsidRPr="00656EA9">
        <w:rPr>
          <w:rStyle w:val="Hyperlink"/>
          <w:rFonts w:ascii="Arial" w:hAnsi="Arial" w:cs="Arial"/>
        </w:rPr>
        <w:t xml:space="preserve"> </w:t>
      </w:r>
    </w:p>
    <w:p w14:paraId="1D43EF77"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5246787A" w14:textId="77777777" w:rsidR="005D42E8" w:rsidRDefault="005D42E8" w:rsidP="005D42E8">
      <w:pPr>
        <w:spacing w:after="0"/>
        <w:ind w:left="357"/>
        <w:jc w:val="both"/>
        <w:rPr>
          <w:rFonts w:ascii="Arial" w:hAnsi="Arial" w:cs="Arial"/>
        </w:rPr>
      </w:pPr>
      <w:r w:rsidRPr="00CC1986">
        <w:rPr>
          <w:rFonts w:ascii="Arial" w:hAnsi="Arial" w:cs="Arial"/>
        </w:rPr>
        <w:t>Unity Analytics is provided by Unity Technologies.</w:t>
      </w:r>
    </w:p>
    <w:p w14:paraId="7488CEC3" w14:textId="77777777" w:rsidR="005D42E8" w:rsidRPr="00656EA9" w:rsidRDefault="005D42E8" w:rsidP="005D42E8">
      <w:pPr>
        <w:spacing w:after="0"/>
        <w:ind w:left="357"/>
        <w:jc w:val="both"/>
        <w:rPr>
          <w:rFonts w:ascii="Arial" w:hAnsi="Arial" w:cs="Arial"/>
        </w:rPr>
      </w:pPr>
      <w:r w:rsidRPr="00656EA9">
        <w:rPr>
          <w:rFonts w:ascii="Arial" w:hAnsi="Arial" w:cs="Arial"/>
        </w:rPr>
        <w:t xml:space="preserve"> </w:t>
      </w:r>
    </w:p>
    <w:p w14:paraId="3F710501"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92" w:history="1">
        <w:r w:rsidRPr="00CF642B">
          <w:rPr>
            <w:rStyle w:val="Hyperlink"/>
            <w:rFonts w:ascii="Arial" w:hAnsi="Arial" w:cs="Arial"/>
          </w:rPr>
          <w:t>https://unity3d.com/legal/privacy-policy</w:t>
        </w:r>
      </w:hyperlink>
      <w:r>
        <w:rPr>
          <w:rFonts w:ascii="Arial" w:hAnsi="Arial" w:cs="Arial"/>
        </w:rPr>
        <w:t xml:space="preserve"> </w:t>
      </w:r>
      <w:hyperlink r:id="rId93" w:history="1"/>
    </w:p>
    <w:p w14:paraId="6DD9BC12" w14:textId="77777777" w:rsidR="005D42E8" w:rsidRPr="00CC1986" w:rsidRDefault="005D42E8" w:rsidP="005D42E8">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5510EE08" w14:textId="77777777" w:rsidR="005D42E8" w:rsidRPr="00CC1986" w:rsidRDefault="005D42E8" w:rsidP="005D42E8">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lastRenderedPageBreak/>
        <w:t>Ackee</w:t>
      </w:r>
    </w:p>
    <w:p w14:paraId="05888D8A" w14:textId="77777777" w:rsidR="005D42E8" w:rsidRDefault="005D42E8" w:rsidP="005D42E8">
      <w:pPr>
        <w:spacing w:after="0"/>
        <w:ind w:left="357"/>
        <w:jc w:val="both"/>
        <w:rPr>
          <w:rFonts w:ascii="Arial" w:hAnsi="Arial" w:cs="Arial"/>
        </w:rPr>
      </w:pPr>
      <w:r>
        <w:rPr>
          <w:rFonts w:ascii="Arial" w:hAnsi="Arial" w:cs="Arial"/>
        </w:rPr>
        <w:t>Ackee is a web traffic analysis tool</w:t>
      </w:r>
    </w:p>
    <w:p w14:paraId="62AA986F" w14:textId="77777777" w:rsidR="005D42E8" w:rsidRPr="00656EA9" w:rsidRDefault="005D42E8" w:rsidP="005D42E8">
      <w:pPr>
        <w:spacing w:after="0"/>
        <w:ind w:left="357"/>
        <w:jc w:val="both"/>
        <w:rPr>
          <w:rFonts w:ascii="Arial" w:hAnsi="Arial" w:cs="Arial"/>
        </w:rPr>
      </w:pPr>
      <w:r w:rsidRPr="00656EA9">
        <w:rPr>
          <w:rFonts w:ascii="Arial" w:hAnsi="Arial" w:cs="Arial"/>
        </w:rPr>
        <w:t xml:space="preserve"> </w:t>
      </w:r>
    </w:p>
    <w:p w14:paraId="45A6C818" w14:textId="77777777" w:rsidR="005D42E8" w:rsidRDefault="005D42E8" w:rsidP="005D42E8">
      <w:pPr>
        <w:spacing w:after="0"/>
        <w:ind w:left="357"/>
        <w:jc w:val="both"/>
      </w:pPr>
      <w:r w:rsidRPr="00CC1986">
        <w:rPr>
          <w:rFonts w:ascii="Arial" w:hAnsi="Arial" w:cs="Arial"/>
        </w:rPr>
        <w:t xml:space="preserve">For more information on what type of information Ackee collects, please visit their Terms of Service page: </w:t>
      </w:r>
      <w:hyperlink r:id="rId94" w:history="1">
        <w:r w:rsidRPr="00CF642B">
          <w:rPr>
            <w:rStyle w:val="Hyperlink"/>
            <w:rFonts w:ascii="Arial" w:hAnsi="Arial" w:cs="Arial"/>
          </w:rPr>
          <w:t>https://electerious.com/terms_of_service.html</w:t>
        </w:r>
      </w:hyperlink>
      <w:r>
        <w:rPr>
          <w:rFonts w:ascii="Arial" w:hAnsi="Arial" w:cs="Arial"/>
        </w:rPr>
        <w:t xml:space="preserve"> </w:t>
      </w:r>
      <w:hyperlink r:id="rId95" w:history="1"/>
    </w:p>
    <w:p w14:paraId="2A571E88" w14:textId="77777777" w:rsidR="005D42E8" w:rsidRPr="00CC1986" w:rsidRDefault="005D42E8" w:rsidP="005D42E8">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6B3B0AC4" w14:textId="77777777" w:rsidR="005D42E8" w:rsidRPr="001E6469" w:rsidRDefault="005D42E8" w:rsidP="006F7460">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5318E65B" w14:textId="77777777" w:rsidR="005D42E8" w:rsidRPr="006D5981"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7D4A1349" w14:textId="77777777" w:rsidR="005D42E8" w:rsidRPr="00A678E5" w:rsidRDefault="005D42E8" w:rsidP="005D42E8">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1DD2DCBF" w14:textId="77777777" w:rsidR="005D42E8" w:rsidRDefault="005D42E8" w:rsidP="005D42E8">
      <w:pPr>
        <w:pStyle w:val="Listenabsatz"/>
        <w:spacing w:after="0"/>
        <w:ind w:left="357"/>
        <w:jc w:val="both"/>
        <w:rPr>
          <w:rFonts w:ascii="Arial" w:hAnsi="Arial" w:cs="Arial"/>
          <w:b/>
          <w:bCs/>
        </w:rPr>
      </w:pPr>
      <w:r>
        <w:rPr>
          <w:rFonts w:ascii="Arial" w:hAnsi="Arial" w:cs="Arial"/>
          <w:b/>
          <w:bCs/>
        </w:rPr>
        <w:t xml:space="preserve"> </w:t>
      </w:r>
    </w:p>
    <w:p w14:paraId="3D6B3D5D"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b/>
          <w:bCs/>
        </w:rPr>
        <w:t>GitHub</w:t>
      </w:r>
    </w:p>
    <w:p w14:paraId="561DF88B"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56D4CB94"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GitHub is provided by GitHub, Inc.</w:t>
      </w:r>
    </w:p>
    <w:p w14:paraId="3C92D9DD"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68BCB8BE"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2B08397A"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7591B8BC" w14:textId="77777777" w:rsidR="005D42E8" w:rsidRPr="00683981" w:rsidRDefault="005D42E8" w:rsidP="005D42E8">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6" w:history="1">
        <w:r w:rsidRPr="00F1523E">
          <w:rPr>
            <w:rStyle w:val="Hyperlink"/>
            <w:rFonts w:ascii="Arial" w:eastAsia="Times New Roman" w:hAnsi="Arial" w:cs="Arial"/>
          </w:rPr>
          <w:t>https://help.github.com/en/articles/github-privacy-statement.</w:t>
        </w:r>
      </w:hyperlink>
    </w:p>
    <w:p w14:paraId="72690612" w14:textId="77777777" w:rsidR="005D42E8" w:rsidRDefault="005D42E8" w:rsidP="005D42E8">
      <w:pPr>
        <w:pStyle w:val="Listenabsatz"/>
        <w:spacing w:after="0"/>
        <w:ind w:left="357"/>
        <w:jc w:val="both"/>
        <w:rPr>
          <w:rFonts w:ascii="Arial" w:hAnsi="Arial" w:cs="Arial"/>
          <w:b/>
          <w:bCs/>
        </w:rPr>
      </w:pPr>
      <w:r>
        <w:rPr>
          <w:rFonts w:ascii="Arial" w:hAnsi="Arial" w:cs="Arial"/>
          <w:b/>
          <w:bCs/>
        </w:rPr>
        <w:t xml:space="preserve"> </w:t>
      </w:r>
    </w:p>
    <w:p w14:paraId="421AD175" w14:textId="77777777" w:rsidR="005D42E8" w:rsidRPr="00E0573B" w:rsidRDefault="005D42E8" w:rsidP="005D42E8">
      <w:pPr>
        <w:pStyle w:val="Listenabsatz"/>
        <w:spacing w:after="0"/>
        <w:ind w:left="357"/>
        <w:jc w:val="both"/>
        <w:rPr>
          <w:rFonts w:ascii="Arial" w:hAnsi="Arial" w:cs="Arial"/>
          <w:b/>
          <w:bCs/>
        </w:rPr>
      </w:pPr>
      <w:r w:rsidRPr="00E0573B">
        <w:rPr>
          <w:rFonts w:ascii="Arial" w:hAnsi="Arial" w:cs="Arial"/>
          <w:b/>
          <w:bCs/>
        </w:rPr>
        <w:t>GitLab CI/CD</w:t>
      </w:r>
    </w:p>
    <w:p w14:paraId="19E24528"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b/>
          <w:bCs/>
        </w:rPr>
        <w:t xml:space="preserve"> </w:t>
      </w:r>
    </w:p>
    <w:p w14:paraId="1883C63B"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GitLab CI/CD is provided by GitLab, Inc.</w:t>
      </w:r>
    </w:p>
    <w:p w14:paraId="12588FD7"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b/>
          <w:bCs/>
        </w:rPr>
        <w:t xml:space="preserve"> </w:t>
      </w:r>
    </w:p>
    <w:p w14:paraId="6A92ECBE"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2191135C"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55A07E32"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091632D6"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33A8FA15" w14:textId="77777777" w:rsidR="005D42E8" w:rsidRPr="005679D7" w:rsidRDefault="005D42E8" w:rsidP="005D42E8">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7" w:history="1">
        <w:r w:rsidRPr="00CF642B">
          <w:rPr>
            <w:rStyle w:val="Hyperlink"/>
            <w:rFonts w:ascii="Arial" w:hAnsi="Arial" w:cs="Arial"/>
          </w:rPr>
          <w:t>https://about.gitlab.com/privacy/</w:t>
        </w:r>
      </w:hyperlink>
      <w:r w:rsidRPr="00E0573B">
        <w:rPr>
          <w:rFonts w:ascii="Arial" w:hAnsi="Arial" w:cs="Arial"/>
        </w:rPr>
        <w:t>.</w:t>
      </w:r>
      <w:hyperlink r:id="rId98" w:history="1"/>
    </w:p>
    <w:p w14:paraId="748ED643" w14:textId="77777777" w:rsidR="005D42E8" w:rsidRDefault="005D42E8" w:rsidP="005D42E8">
      <w:pPr>
        <w:pStyle w:val="Listenabsatz"/>
        <w:spacing w:after="0"/>
        <w:ind w:left="357"/>
        <w:jc w:val="both"/>
        <w:rPr>
          <w:rFonts w:ascii="Arial" w:hAnsi="Arial" w:cs="Arial"/>
          <w:b/>
          <w:bCs/>
        </w:rPr>
      </w:pPr>
      <w:r>
        <w:rPr>
          <w:rFonts w:ascii="Arial" w:hAnsi="Arial" w:cs="Arial"/>
          <w:b/>
          <w:bCs/>
        </w:rPr>
        <w:t xml:space="preserve"> </w:t>
      </w:r>
    </w:p>
    <w:p w14:paraId="26BEB1FE" w14:textId="77777777" w:rsidR="005D42E8" w:rsidRPr="00E0573B" w:rsidRDefault="005D42E8" w:rsidP="005D42E8">
      <w:pPr>
        <w:pStyle w:val="Listenabsatz"/>
        <w:spacing w:after="0"/>
        <w:ind w:left="357"/>
        <w:jc w:val="both"/>
        <w:rPr>
          <w:rFonts w:ascii="Arial" w:hAnsi="Arial" w:cs="Arial"/>
          <w:b/>
          <w:bCs/>
        </w:rPr>
      </w:pPr>
      <w:r w:rsidRPr="00E0573B">
        <w:rPr>
          <w:rFonts w:ascii="Arial" w:hAnsi="Arial" w:cs="Arial"/>
          <w:b/>
          <w:bCs/>
        </w:rPr>
        <w:t>Travis CI</w:t>
      </w:r>
    </w:p>
    <w:p w14:paraId="7CBF153E"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499EDFA9"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6EF74536"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1F271B43" w14:textId="77777777" w:rsidR="005D42E8" w:rsidRPr="00712F6B" w:rsidRDefault="005D42E8" w:rsidP="005D42E8">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9" w:history="1">
        <w:r w:rsidRPr="00CF642B">
          <w:rPr>
            <w:rStyle w:val="Hyperlink"/>
            <w:rFonts w:ascii="Arial" w:hAnsi="Arial" w:cs="Arial"/>
          </w:rPr>
          <w:t>https://docs.travis-ci.com/legal/privacy-policy</w:t>
        </w:r>
      </w:hyperlink>
      <w:r w:rsidRPr="00E0573B">
        <w:rPr>
          <w:rFonts w:ascii="Arial" w:hAnsi="Arial" w:cs="Arial"/>
        </w:rPr>
        <w:t>.</w:t>
      </w:r>
      <w:hyperlink r:id="rId100" w:history="1"/>
    </w:p>
    <w:p w14:paraId="3A4D8985" w14:textId="77777777" w:rsidR="005D42E8" w:rsidRDefault="005D42E8" w:rsidP="005D42E8">
      <w:pPr>
        <w:pStyle w:val="Listenabsatz"/>
        <w:spacing w:after="0"/>
        <w:ind w:left="357"/>
        <w:jc w:val="both"/>
        <w:rPr>
          <w:rFonts w:ascii="Arial" w:hAnsi="Arial" w:cs="Arial"/>
          <w:b/>
          <w:bCs/>
        </w:rPr>
      </w:pPr>
      <w:r>
        <w:rPr>
          <w:rFonts w:ascii="Arial" w:hAnsi="Arial" w:cs="Arial"/>
          <w:b/>
          <w:bCs/>
        </w:rPr>
        <w:lastRenderedPageBreak/>
        <w:t xml:space="preserve"> </w:t>
      </w:r>
    </w:p>
    <w:p w14:paraId="4BA1854A" w14:textId="77777777" w:rsidR="005D42E8" w:rsidRPr="00E0573B" w:rsidRDefault="005D42E8" w:rsidP="005D42E8">
      <w:pPr>
        <w:pStyle w:val="Listenabsatz"/>
        <w:spacing w:after="0"/>
        <w:ind w:left="357"/>
        <w:jc w:val="both"/>
        <w:rPr>
          <w:rFonts w:ascii="Arial" w:hAnsi="Arial" w:cs="Arial"/>
          <w:b/>
          <w:bCs/>
        </w:rPr>
      </w:pPr>
      <w:r w:rsidRPr="00E0573B">
        <w:rPr>
          <w:rFonts w:ascii="Arial" w:hAnsi="Arial" w:cs="Arial"/>
          <w:b/>
          <w:bCs/>
        </w:rPr>
        <w:t>Bitrise</w:t>
      </w:r>
    </w:p>
    <w:p w14:paraId="0E8336C9" w14:textId="77777777" w:rsidR="005D42E8" w:rsidRPr="00E0573B" w:rsidRDefault="005D42E8" w:rsidP="005D42E8">
      <w:pPr>
        <w:pStyle w:val="Listenabsatz"/>
        <w:spacing w:after="0"/>
        <w:ind w:left="357"/>
        <w:jc w:val="both"/>
        <w:rPr>
          <w:rFonts w:ascii="Arial" w:hAnsi="Arial" w:cs="Arial"/>
          <w:b/>
          <w:bCs/>
        </w:rPr>
      </w:pPr>
      <w:r w:rsidRPr="00E0573B">
        <w:rPr>
          <w:rFonts w:ascii="Arial" w:hAnsi="Arial" w:cs="Arial"/>
          <w:b/>
          <w:bCs/>
        </w:rPr>
        <w:t xml:space="preserve"> </w:t>
      </w:r>
    </w:p>
    <w:p w14:paraId="5AD97AC2"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Bitrise is provided by Bitrise Limited. </w:t>
      </w:r>
    </w:p>
    <w:p w14:paraId="64475817"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200B4E9D"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6CD391DB"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0B8F80F0" w14:textId="77777777" w:rsidR="005D42E8" w:rsidRPr="00712F6B" w:rsidRDefault="005D42E8" w:rsidP="005D42E8">
      <w:pPr>
        <w:pStyle w:val="Listenabsatz"/>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101"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1B522CC4" w14:textId="77777777" w:rsidR="005D42E8" w:rsidRPr="00E0573B" w:rsidRDefault="005D42E8" w:rsidP="005D42E8">
      <w:pPr>
        <w:pStyle w:val="Listenabsatz"/>
        <w:spacing w:after="0"/>
        <w:ind w:left="357"/>
        <w:jc w:val="both"/>
        <w:rPr>
          <w:rFonts w:ascii="Arial" w:hAnsi="Arial" w:cs="Arial"/>
        </w:rPr>
      </w:pPr>
      <w:r>
        <w:rPr>
          <w:rFonts w:ascii="Arial" w:hAnsi="Arial" w:cs="Arial"/>
        </w:rPr>
        <w:t xml:space="preserve"> </w:t>
      </w:r>
    </w:p>
    <w:p w14:paraId="3A8C09CF" w14:textId="77777777" w:rsidR="005D42E8" w:rsidRPr="00E0573B" w:rsidRDefault="005D42E8" w:rsidP="005D42E8">
      <w:pPr>
        <w:pStyle w:val="Listenabsatz"/>
        <w:spacing w:after="0"/>
        <w:ind w:left="357"/>
        <w:jc w:val="both"/>
        <w:rPr>
          <w:rFonts w:ascii="Arial" w:hAnsi="Arial" w:cs="Arial"/>
          <w:b/>
          <w:bCs/>
        </w:rPr>
      </w:pPr>
      <w:r w:rsidRPr="00E0573B">
        <w:rPr>
          <w:rFonts w:ascii="Arial" w:hAnsi="Arial" w:cs="Arial"/>
          <w:b/>
          <w:bCs/>
        </w:rPr>
        <w:t>Fastlane</w:t>
      </w:r>
    </w:p>
    <w:p w14:paraId="2961234A" w14:textId="77777777" w:rsidR="005D42E8" w:rsidRPr="00E0573B" w:rsidRDefault="005D42E8" w:rsidP="005D42E8">
      <w:pPr>
        <w:pStyle w:val="Listenabsatz"/>
        <w:spacing w:after="0"/>
        <w:ind w:left="357"/>
        <w:jc w:val="both"/>
        <w:rPr>
          <w:rFonts w:ascii="Arial" w:hAnsi="Arial" w:cs="Arial"/>
          <w:b/>
          <w:bCs/>
        </w:rPr>
      </w:pPr>
      <w:r w:rsidRPr="00E0573B">
        <w:rPr>
          <w:rFonts w:ascii="Arial" w:hAnsi="Arial" w:cs="Arial"/>
          <w:b/>
          <w:bCs/>
        </w:rPr>
        <w:t xml:space="preserve"> </w:t>
      </w:r>
    </w:p>
    <w:p w14:paraId="0E93A69A"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Fastlane is provided by Google, Inc. </w:t>
      </w:r>
    </w:p>
    <w:p w14:paraId="516B17D1"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147D9DC5"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321A572C"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378F0D33" w14:textId="77777777" w:rsidR="005D42E8" w:rsidRDefault="005D42E8" w:rsidP="005D42E8">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102" w:history="1">
        <w:r w:rsidRPr="00CF642B">
          <w:rPr>
            <w:rStyle w:val="Hyperlink"/>
            <w:rFonts w:ascii="Arial" w:hAnsi="Arial" w:cs="Arial"/>
          </w:rPr>
          <w:t>https://policies.google.com/privacy</w:t>
        </w:r>
      </w:hyperlink>
      <w:r w:rsidRPr="00E0573B">
        <w:rPr>
          <w:rFonts w:ascii="Arial" w:hAnsi="Arial" w:cs="Arial"/>
        </w:rPr>
        <w:t xml:space="preserve">. </w:t>
      </w:r>
      <w:hyperlink r:id="rId103" w:history="1"/>
    </w:p>
    <w:p w14:paraId="05FA2BAE" w14:textId="77777777" w:rsidR="005D42E8" w:rsidRPr="00E0573B" w:rsidRDefault="005D42E8" w:rsidP="005D42E8">
      <w:pPr>
        <w:pStyle w:val="Listenabsatz"/>
        <w:spacing w:after="0"/>
        <w:ind w:left="357"/>
        <w:jc w:val="both"/>
        <w:rPr>
          <w:rFonts w:ascii="Arial" w:hAnsi="Arial" w:cs="Arial"/>
        </w:rPr>
      </w:pPr>
      <w:r>
        <w:rPr>
          <w:rFonts w:ascii="Arial" w:hAnsi="Arial" w:cs="Arial"/>
        </w:rPr>
        <w:t xml:space="preserve"> </w:t>
      </w:r>
    </w:p>
    <w:p w14:paraId="696A76FE" w14:textId="77777777" w:rsidR="005D42E8" w:rsidRPr="00E0573B" w:rsidRDefault="005D42E8" w:rsidP="005D42E8">
      <w:pPr>
        <w:pStyle w:val="Listenabsatz"/>
        <w:spacing w:after="0"/>
        <w:ind w:left="357"/>
        <w:jc w:val="both"/>
        <w:rPr>
          <w:rFonts w:ascii="Arial" w:hAnsi="Arial" w:cs="Arial"/>
          <w:b/>
          <w:bCs/>
        </w:rPr>
      </w:pPr>
      <w:r w:rsidRPr="00E0573B">
        <w:rPr>
          <w:rFonts w:ascii="Arial" w:hAnsi="Arial" w:cs="Arial"/>
          <w:b/>
          <w:bCs/>
        </w:rPr>
        <w:t>Codacy</w:t>
      </w:r>
    </w:p>
    <w:p w14:paraId="3463E4BC"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774AE0CD"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0E9F16E1"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083D79B4" w14:textId="77777777" w:rsidR="005D42E8" w:rsidRDefault="005D42E8" w:rsidP="005D42E8">
      <w:pPr>
        <w:pStyle w:val="Listenabsatz"/>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104" w:history="1">
        <w:r w:rsidRPr="00CF642B">
          <w:rPr>
            <w:rStyle w:val="Hyperlink"/>
            <w:rFonts w:ascii="Arial" w:hAnsi="Arial" w:cs="Arial"/>
          </w:rPr>
          <w:t>https://www.codacy.com/privacy</w:t>
        </w:r>
      </w:hyperlink>
      <w:r w:rsidRPr="00E0573B">
        <w:rPr>
          <w:rFonts w:ascii="Arial" w:hAnsi="Arial" w:cs="Arial"/>
        </w:rPr>
        <w:t xml:space="preserve">. </w:t>
      </w:r>
      <w:hyperlink r:id="rId105" w:history="1"/>
    </w:p>
    <w:p w14:paraId="39729834" w14:textId="77777777" w:rsidR="005D42E8" w:rsidRPr="00E0573B" w:rsidRDefault="005D42E8" w:rsidP="005D42E8">
      <w:pPr>
        <w:pStyle w:val="Listenabsatz"/>
        <w:spacing w:after="0"/>
        <w:ind w:left="357"/>
        <w:jc w:val="both"/>
        <w:rPr>
          <w:rFonts w:ascii="Arial" w:hAnsi="Arial" w:cs="Arial"/>
        </w:rPr>
      </w:pPr>
      <w:r>
        <w:rPr>
          <w:rFonts w:ascii="Arial" w:hAnsi="Arial" w:cs="Arial"/>
        </w:rPr>
        <w:t xml:space="preserve"> </w:t>
      </w:r>
    </w:p>
    <w:p w14:paraId="7C45C400" w14:textId="77777777" w:rsidR="005D42E8" w:rsidRPr="00E0573B" w:rsidRDefault="005D42E8" w:rsidP="005D42E8">
      <w:pPr>
        <w:pStyle w:val="Listenabsatz"/>
        <w:spacing w:after="0"/>
        <w:ind w:left="357"/>
        <w:jc w:val="both"/>
        <w:rPr>
          <w:rFonts w:ascii="Arial" w:hAnsi="Arial" w:cs="Arial"/>
          <w:b/>
          <w:bCs/>
        </w:rPr>
      </w:pPr>
      <w:r w:rsidRPr="00E0573B">
        <w:rPr>
          <w:rFonts w:ascii="Arial" w:hAnsi="Arial" w:cs="Arial"/>
          <w:b/>
          <w:bCs/>
        </w:rPr>
        <w:t>Codecov</w:t>
      </w:r>
    </w:p>
    <w:p w14:paraId="1B7D2E49"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2C656AC8"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49BE4057"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22B72099"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106" w:history="1">
        <w:r w:rsidRPr="00CF642B">
          <w:rPr>
            <w:rStyle w:val="Hyperlink"/>
            <w:rFonts w:ascii="Arial" w:hAnsi="Arial" w:cs="Arial"/>
          </w:rPr>
          <w:t>https://codecov.io/privacy</w:t>
        </w:r>
      </w:hyperlink>
      <w:r w:rsidRPr="00E0573B">
        <w:rPr>
          <w:rFonts w:ascii="Arial" w:hAnsi="Arial" w:cs="Arial"/>
        </w:rPr>
        <w:t xml:space="preserve">. </w:t>
      </w:r>
      <w:hyperlink r:id="rId107" w:history="1"/>
    </w:p>
    <w:p w14:paraId="666A6300" w14:textId="77777777" w:rsidR="005D42E8" w:rsidRDefault="005D42E8" w:rsidP="005D42E8">
      <w:pPr>
        <w:pStyle w:val="Listenabsatz"/>
        <w:spacing w:after="0"/>
        <w:ind w:left="357"/>
        <w:jc w:val="both"/>
        <w:rPr>
          <w:rFonts w:ascii="Arial" w:hAnsi="Arial" w:cs="Arial"/>
          <w:b/>
          <w:bCs/>
        </w:rPr>
      </w:pPr>
      <w:r>
        <w:rPr>
          <w:rFonts w:ascii="Arial" w:hAnsi="Arial" w:cs="Arial"/>
          <w:b/>
          <w:bCs/>
        </w:rPr>
        <w:t xml:space="preserve"> </w:t>
      </w:r>
    </w:p>
    <w:p w14:paraId="1A64D38A" w14:textId="77777777" w:rsidR="005D42E8" w:rsidRDefault="005D42E8" w:rsidP="005D42E8">
      <w:pPr>
        <w:pStyle w:val="Listenabsatz"/>
        <w:spacing w:after="0"/>
        <w:ind w:left="357"/>
        <w:jc w:val="both"/>
        <w:rPr>
          <w:rFonts w:ascii="Arial" w:hAnsi="Arial" w:cs="Arial"/>
          <w:b/>
          <w:bCs/>
        </w:rPr>
      </w:pPr>
      <w:r w:rsidRPr="007A00D8">
        <w:rPr>
          <w:rFonts w:ascii="Arial" w:hAnsi="Arial" w:cs="Arial"/>
          <w:b/>
          <w:bCs/>
        </w:rPr>
        <w:t>Codemagic</w:t>
      </w:r>
    </w:p>
    <w:p w14:paraId="29141520" w14:textId="77777777" w:rsidR="005D42E8" w:rsidRPr="007A00D8" w:rsidRDefault="005D42E8" w:rsidP="005D42E8">
      <w:pPr>
        <w:pStyle w:val="Listenabsatz"/>
        <w:spacing w:after="0"/>
        <w:ind w:left="357"/>
        <w:jc w:val="both"/>
        <w:rPr>
          <w:rFonts w:ascii="Arial" w:hAnsi="Arial" w:cs="Arial"/>
          <w:b/>
          <w:bCs/>
        </w:rPr>
      </w:pPr>
      <w:r w:rsidRPr="007A00D8">
        <w:rPr>
          <w:rFonts w:ascii="Arial" w:hAnsi="Arial" w:cs="Arial"/>
        </w:rPr>
        <w:t xml:space="preserve"> </w:t>
      </w:r>
    </w:p>
    <w:p w14:paraId="027B24C0" w14:textId="77777777" w:rsidR="005D42E8" w:rsidRPr="00E0573B" w:rsidRDefault="005D42E8" w:rsidP="005D42E8">
      <w:pPr>
        <w:pStyle w:val="Listenabsatz"/>
        <w:spacing w:after="0"/>
        <w:ind w:left="357"/>
        <w:jc w:val="both"/>
        <w:rPr>
          <w:rFonts w:ascii="Arial" w:hAnsi="Arial" w:cs="Arial"/>
        </w:rPr>
      </w:pPr>
      <w:r w:rsidRPr="007A00D8">
        <w:rPr>
          <w:rFonts w:ascii="Arial" w:hAnsi="Arial" w:cs="Arial"/>
        </w:rPr>
        <w:t>Codemagic is provided by Nevercode LTD.</w:t>
      </w:r>
    </w:p>
    <w:p w14:paraId="493D8F19"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59A79883" w14:textId="77777777" w:rsidR="005D42E8" w:rsidRPr="00E0573B" w:rsidRDefault="005D42E8" w:rsidP="005D42E8">
      <w:pPr>
        <w:pStyle w:val="Listenabsatz"/>
        <w:spacing w:after="0"/>
        <w:ind w:left="357"/>
        <w:jc w:val="both"/>
        <w:rPr>
          <w:rFonts w:ascii="Arial" w:hAnsi="Arial" w:cs="Arial"/>
        </w:rPr>
      </w:pPr>
      <w:r w:rsidRPr="007A00D8">
        <w:rPr>
          <w:rFonts w:ascii="Arial" w:hAnsi="Arial" w:cs="Arial"/>
        </w:rPr>
        <w:t>Codemagic is the official CI/CD solution dedicated just for Flutter apps.</w:t>
      </w:r>
    </w:p>
    <w:p w14:paraId="0D92AFB0"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4F6A9B19" w14:textId="77777777" w:rsidR="005D42E8" w:rsidRPr="007A00D8" w:rsidRDefault="005D42E8" w:rsidP="005D42E8">
      <w:pPr>
        <w:pStyle w:val="Listenabsatz"/>
        <w:spacing w:after="0"/>
        <w:ind w:left="357"/>
        <w:jc w:val="both"/>
      </w:pPr>
      <w:r w:rsidRPr="00E0573B">
        <w:rPr>
          <w:rFonts w:ascii="Arial" w:hAnsi="Arial" w:cs="Arial"/>
        </w:rPr>
        <w:lastRenderedPageBreak/>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108" w:history="1">
        <w:r w:rsidRPr="007A00D8">
          <w:rPr>
            <w:rStyle w:val="Hyperlink"/>
            <w:rFonts w:ascii="Arial" w:hAnsi="Arial" w:cs="Arial"/>
          </w:rPr>
          <w:t>https://codemagic.io/terms/.</w:t>
        </w:r>
      </w:hyperlink>
    </w:p>
    <w:p w14:paraId="47CCF5B5" w14:textId="77777777" w:rsidR="005D42E8" w:rsidRDefault="005D42E8" w:rsidP="005D42E8">
      <w:pPr>
        <w:pStyle w:val="Listenabsatz"/>
        <w:spacing w:after="0"/>
        <w:ind w:left="357"/>
        <w:jc w:val="both"/>
        <w:rPr>
          <w:rFonts w:ascii="Arial" w:hAnsi="Arial" w:cs="Arial"/>
          <w:b/>
          <w:bCs/>
        </w:rPr>
      </w:pPr>
      <w:r>
        <w:rPr>
          <w:rFonts w:ascii="Arial" w:hAnsi="Arial" w:cs="Arial"/>
          <w:b/>
          <w:bCs/>
        </w:rPr>
        <w:t xml:space="preserve"> </w:t>
      </w:r>
    </w:p>
    <w:p w14:paraId="1CFB029D" w14:textId="77777777" w:rsidR="005D42E8" w:rsidRPr="00E0573B" w:rsidRDefault="005D42E8" w:rsidP="005D42E8">
      <w:pPr>
        <w:pStyle w:val="Listenabsatz"/>
        <w:spacing w:after="0"/>
        <w:ind w:left="357"/>
        <w:jc w:val="both"/>
        <w:rPr>
          <w:rFonts w:ascii="Arial" w:hAnsi="Arial" w:cs="Arial"/>
          <w:b/>
          <w:bCs/>
        </w:rPr>
      </w:pPr>
      <w:r w:rsidRPr="00E0573B">
        <w:rPr>
          <w:rFonts w:ascii="Arial" w:hAnsi="Arial" w:cs="Arial"/>
          <w:b/>
          <w:bCs/>
        </w:rPr>
        <w:t>Crowdin</w:t>
      </w:r>
    </w:p>
    <w:p w14:paraId="649FFD0D"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68BBC884"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07086645"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68481146"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109" w:history="1">
        <w:r w:rsidRPr="00CF642B">
          <w:rPr>
            <w:rStyle w:val="Hyperlink"/>
            <w:rFonts w:ascii="Arial" w:hAnsi="Arial" w:cs="Arial"/>
          </w:rPr>
          <w:t>https://crowdin.com/privacy-policy/#16-how-to-contact-us</w:t>
        </w:r>
      </w:hyperlink>
      <w:r w:rsidRPr="00E0573B">
        <w:rPr>
          <w:rFonts w:ascii="Arial" w:hAnsi="Arial" w:cs="Arial"/>
        </w:rPr>
        <w:t xml:space="preserve">. </w:t>
      </w:r>
      <w:hyperlink r:id="rId110" w:anchor="16-how-to-contact-us" w:history="1"/>
    </w:p>
    <w:p w14:paraId="2FCB8AB7" w14:textId="77777777" w:rsidR="005D42E8" w:rsidRPr="00E0573B" w:rsidRDefault="005D42E8" w:rsidP="005D42E8">
      <w:pPr>
        <w:pStyle w:val="Listenabsatz"/>
        <w:spacing w:after="0"/>
        <w:ind w:left="357"/>
        <w:jc w:val="both"/>
        <w:rPr>
          <w:rFonts w:ascii="Arial" w:hAnsi="Arial" w:cs="Arial"/>
        </w:rPr>
      </w:pPr>
      <w:r>
        <w:rPr>
          <w:rFonts w:ascii="Arial" w:hAnsi="Arial" w:cs="Arial"/>
        </w:rPr>
        <w:t xml:space="preserve"> </w:t>
      </w:r>
    </w:p>
    <w:p w14:paraId="2E95519E" w14:textId="77777777" w:rsidR="005D42E8" w:rsidRDefault="005D42E8" w:rsidP="005D42E8">
      <w:pPr>
        <w:pStyle w:val="Listenabsatz"/>
        <w:spacing w:after="0"/>
        <w:ind w:left="357"/>
        <w:jc w:val="both"/>
        <w:rPr>
          <w:rFonts w:ascii="Arial" w:hAnsi="Arial" w:cs="Arial"/>
          <w:b/>
          <w:bCs/>
        </w:rPr>
      </w:pPr>
      <w:r w:rsidRPr="00E0573B">
        <w:rPr>
          <w:rFonts w:ascii="Arial" w:hAnsi="Arial" w:cs="Arial"/>
          <w:b/>
          <w:bCs/>
        </w:rPr>
        <w:t>CircleCI</w:t>
      </w:r>
    </w:p>
    <w:p w14:paraId="3168EAA6" w14:textId="77777777" w:rsidR="005D42E8" w:rsidRPr="00E0573B" w:rsidRDefault="005D42E8" w:rsidP="005D42E8">
      <w:pPr>
        <w:pStyle w:val="Listenabsatz"/>
        <w:spacing w:after="0"/>
        <w:ind w:left="357"/>
        <w:jc w:val="both"/>
        <w:rPr>
          <w:rFonts w:ascii="Arial" w:hAnsi="Arial" w:cs="Arial"/>
          <w:b/>
          <w:bCs/>
        </w:rPr>
      </w:pPr>
      <w:r>
        <w:rPr>
          <w:rFonts w:ascii="Arial" w:hAnsi="Arial" w:cs="Arial"/>
          <w:b/>
          <w:bCs/>
        </w:rPr>
        <w:t xml:space="preserve"> </w:t>
      </w:r>
    </w:p>
    <w:p w14:paraId="20FEAA63"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CircleCI is provided by Circle Internet Services, Inc. </w:t>
      </w:r>
    </w:p>
    <w:p w14:paraId="64DB67C3" w14:textId="77777777" w:rsidR="005D42E8" w:rsidRPr="00E0573B" w:rsidRDefault="005D42E8" w:rsidP="005D42E8">
      <w:pPr>
        <w:pStyle w:val="Listenabsatz"/>
        <w:spacing w:after="0"/>
        <w:ind w:left="357"/>
        <w:jc w:val="both"/>
        <w:rPr>
          <w:rFonts w:ascii="Arial" w:hAnsi="Arial" w:cs="Arial"/>
          <w:b/>
          <w:bCs/>
        </w:rPr>
      </w:pPr>
      <w:r w:rsidRPr="00E0573B">
        <w:rPr>
          <w:rFonts w:ascii="Arial" w:hAnsi="Arial" w:cs="Arial"/>
          <w:b/>
          <w:bCs/>
        </w:rPr>
        <w:t xml:space="preserve"> </w:t>
      </w:r>
    </w:p>
    <w:p w14:paraId="50288ED6"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CircleCI is Continuous Integration, a development practice which is being used by software teams allowing them to build, test and deploy applications easier and quicker on multiple platforms. </w:t>
      </w:r>
    </w:p>
    <w:p w14:paraId="3EFC9044"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 </w:t>
      </w:r>
    </w:p>
    <w:p w14:paraId="7A376973" w14:textId="77777777" w:rsidR="005D42E8" w:rsidRPr="00E0573B" w:rsidRDefault="005D42E8" w:rsidP="005D42E8">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11" w:history="1">
        <w:r w:rsidRPr="00CF642B">
          <w:rPr>
            <w:rStyle w:val="Hyperlink"/>
            <w:rFonts w:ascii="Arial" w:hAnsi="Arial" w:cs="Arial"/>
          </w:rPr>
          <w:t>https://circleci.com/privacy/</w:t>
        </w:r>
      </w:hyperlink>
      <w:r w:rsidRPr="00E0573B">
        <w:rPr>
          <w:rFonts w:ascii="Arial" w:hAnsi="Arial" w:cs="Arial"/>
        </w:rPr>
        <w:t xml:space="preserve">. </w:t>
      </w:r>
      <w:hyperlink r:id="rId112" w:history="1"/>
    </w:p>
    <w:p w14:paraId="3AD55E6F" w14:textId="77777777" w:rsidR="005D42E8" w:rsidRDefault="005D42E8" w:rsidP="005D42E8">
      <w:pPr>
        <w:spacing w:after="0"/>
        <w:rPr>
          <w:rFonts w:ascii="Arial" w:hAnsi="Arial" w:cs="Arial"/>
          <w:b/>
          <w:highlight w:val="green"/>
        </w:rPr>
      </w:pPr>
      <w:r>
        <w:rPr>
          <w:rFonts w:ascii="Arial" w:hAnsi="Arial" w:cs="Arial"/>
          <w:b/>
          <w:highlight w:val="green"/>
        </w:rPr>
        <w:t xml:space="preserve"> </w:t>
      </w:r>
    </w:p>
    <w:p w14:paraId="26949354"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2CE4D08A" w14:textId="77777777" w:rsidR="005D42E8" w:rsidRPr="00E655A7" w:rsidRDefault="005D42E8" w:rsidP="005D42E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120FB7F" w14:textId="77777777" w:rsidR="005D42E8" w:rsidRDefault="005D42E8" w:rsidP="005D42E8">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495D2E46" w14:textId="77777777" w:rsidR="005D42E8" w:rsidRPr="00FA2261" w:rsidRDefault="005D42E8" w:rsidP="005D42E8">
      <w:pPr>
        <w:spacing w:after="0"/>
        <w:jc w:val="both"/>
        <w:rPr>
          <w:rFonts w:ascii="Arial" w:hAnsi="Arial" w:cs="Arial"/>
          <w:lang w:val="uk-UA"/>
        </w:rPr>
      </w:pPr>
      <w:r>
        <w:rPr>
          <w:rFonts w:ascii="Arial" w:hAnsi="Arial" w:cs="Arial"/>
          <w:lang w:val="uk-UA"/>
        </w:rPr>
        <w:t xml:space="preserve"> </w:t>
      </w:r>
    </w:p>
    <w:p w14:paraId="16C505EE"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1F812E6A" w14:textId="77777777" w:rsidR="005D42E8" w:rsidRDefault="005D42E8" w:rsidP="005D42E8">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39DE5FC4" w14:textId="77777777" w:rsidR="005D42E8" w:rsidRPr="00656EA9" w:rsidRDefault="005D42E8" w:rsidP="005D42E8">
      <w:pPr>
        <w:spacing w:after="0"/>
        <w:ind w:left="357"/>
        <w:jc w:val="both"/>
        <w:rPr>
          <w:rFonts w:ascii="Arial" w:hAnsi="Arial" w:cs="Arial"/>
        </w:rPr>
      </w:pPr>
      <w:r w:rsidRPr="00656EA9">
        <w:rPr>
          <w:rFonts w:ascii="Arial" w:hAnsi="Arial" w:cs="Arial"/>
        </w:rPr>
        <w:t xml:space="preserve"> </w:t>
      </w:r>
    </w:p>
    <w:p w14:paraId="230CB214"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13" w:history="1">
        <w:r w:rsidRPr="00CF642B">
          <w:rPr>
            <w:rStyle w:val="Hyperlink"/>
            <w:rFonts w:ascii="Arial" w:hAnsi="Arial" w:cs="Arial"/>
          </w:rPr>
          <w:t>http://www.google.com/ads/preferences/</w:t>
        </w:r>
      </w:hyperlink>
      <w:r>
        <w:rPr>
          <w:rFonts w:ascii="Arial" w:hAnsi="Arial" w:cs="Arial"/>
        </w:rPr>
        <w:t xml:space="preserve"> </w:t>
      </w:r>
      <w:hyperlink r:id="rId114"/>
    </w:p>
    <w:p w14:paraId="391874DE"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A484D0D"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2C0D4D9" w14:textId="77777777" w:rsidR="005D42E8" w:rsidRDefault="005D42E8" w:rsidP="005D42E8">
      <w:pPr>
        <w:spacing w:after="0"/>
        <w:ind w:left="357"/>
        <w:jc w:val="both"/>
        <w:rPr>
          <w:rFonts w:ascii="Arial" w:hAnsi="Arial" w:cs="Arial"/>
        </w:rPr>
      </w:pPr>
      <w:r w:rsidRPr="00CC1986">
        <w:rPr>
          <w:rFonts w:ascii="Arial" w:hAnsi="Arial" w:cs="Arial"/>
        </w:rPr>
        <w:t>Bing Ads is an advertising service provided by Microsoft Inc.</w:t>
      </w:r>
    </w:p>
    <w:p w14:paraId="7AB25CAC" w14:textId="77777777" w:rsidR="005D42E8" w:rsidRPr="00656EA9" w:rsidRDefault="005D42E8" w:rsidP="005D42E8">
      <w:pPr>
        <w:spacing w:after="0"/>
        <w:ind w:left="357"/>
        <w:jc w:val="both"/>
        <w:rPr>
          <w:rFonts w:ascii="Arial" w:hAnsi="Arial" w:cs="Arial"/>
        </w:rPr>
      </w:pPr>
      <w:r w:rsidRPr="00656EA9">
        <w:rPr>
          <w:rFonts w:ascii="Arial" w:hAnsi="Arial" w:cs="Arial"/>
        </w:rPr>
        <w:t xml:space="preserve"> </w:t>
      </w:r>
    </w:p>
    <w:p w14:paraId="279A3C81" w14:textId="77777777" w:rsidR="005D42E8" w:rsidRDefault="005D42E8" w:rsidP="005D42E8">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15" w:history="1">
        <w:r w:rsidRPr="00CF642B">
          <w:rPr>
            <w:rStyle w:val="Hyperlink"/>
            <w:rFonts w:ascii="Arial" w:hAnsi="Arial" w:cs="Arial"/>
          </w:rPr>
          <w:t>https://advertise.bingads.microsoft.com/en-us/resources/policies/personalized-ads</w:t>
        </w:r>
      </w:hyperlink>
      <w:r>
        <w:rPr>
          <w:rFonts w:ascii="Arial" w:hAnsi="Arial" w:cs="Arial"/>
        </w:rPr>
        <w:t xml:space="preserve"> </w:t>
      </w:r>
      <w:hyperlink r:id="rId116"/>
    </w:p>
    <w:p w14:paraId="630FEAD1" w14:textId="77777777" w:rsidR="005D42E8" w:rsidRPr="00656EA9" w:rsidRDefault="005D42E8" w:rsidP="005D42E8">
      <w:pPr>
        <w:spacing w:after="0"/>
        <w:ind w:left="357"/>
        <w:jc w:val="both"/>
        <w:rPr>
          <w:rFonts w:ascii="Arial" w:hAnsi="Arial" w:cs="Arial"/>
        </w:rPr>
      </w:pPr>
      <w:r w:rsidRPr="00656EA9">
        <w:rPr>
          <w:rStyle w:val="Hyperlink"/>
          <w:rFonts w:ascii="Arial" w:hAnsi="Arial" w:cs="Arial"/>
        </w:rPr>
        <w:t xml:space="preserve"> </w:t>
      </w:r>
    </w:p>
    <w:p w14:paraId="74B0387A" w14:textId="77777777" w:rsidR="005D42E8" w:rsidRPr="00CC1986" w:rsidRDefault="005D42E8" w:rsidP="005D42E8">
      <w:pPr>
        <w:spacing w:after="0"/>
        <w:ind w:left="357"/>
        <w:jc w:val="both"/>
        <w:rPr>
          <w:rFonts w:ascii="Arial" w:hAnsi="Arial" w:cs="Arial"/>
        </w:rPr>
      </w:pPr>
      <w:r w:rsidRPr="00CC1986">
        <w:rPr>
          <w:rFonts w:ascii="Arial" w:hAnsi="Arial" w:cs="Arial"/>
        </w:rPr>
        <w:lastRenderedPageBreak/>
        <w:t xml:space="preserve">For more information about Bing Ads, please visit their Privacy Policy: </w:t>
      </w:r>
      <w:hyperlink r:id="rId117" w:history="1">
        <w:r w:rsidRPr="00CF642B">
          <w:rPr>
            <w:rStyle w:val="Hyperlink"/>
            <w:rFonts w:ascii="Arial" w:hAnsi="Arial" w:cs="Arial"/>
          </w:rPr>
          <w:t>https://privacy.microsoft.com/en-us/PrivacyStatement</w:t>
        </w:r>
      </w:hyperlink>
      <w:r>
        <w:rPr>
          <w:rFonts w:ascii="Arial" w:hAnsi="Arial" w:cs="Arial"/>
        </w:rPr>
        <w:t xml:space="preserve"> </w:t>
      </w:r>
      <w:hyperlink r:id="rId118"/>
    </w:p>
    <w:p w14:paraId="27739762"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8835635"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018EED4C" w14:textId="77777777" w:rsidR="005D42E8" w:rsidRDefault="005D42E8" w:rsidP="005D42E8">
      <w:pPr>
        <w:spacing w:after="0"/>
        <w:ind w:left="357"/>
        <w:jc w:val="both"/>
        <w:rPr>
          <w:rFonts w:ascii="Arial" w:hAnsi="Arial" w:cs="Arial"/>
        </w:rPr>
      </w:pPr>
      <w:r w:rsidRPr="00CC1986">
        <w:rPr>
          <w:rFonts w:ascii="Arial" w:hAnsi="Arial" w:cs="Arial"/>
        </w:rPr>
        <w:t>AdMob by Google is provided by Google Inc.</w:t>
      </w:r>
    </w:p>
    <w:p w14:paraId="63323F5E" w14:textId="77777777" w:rsidR="005D42E8" w:rsidRPr="00656EA9" w:rsidRDefault="005D42E8" w:rsidP="005D42E8">
      <w:pPr>
        <w:spacing w:after="0"/>
        <w:ind w:left="357"/>
        <w:jc w:val="both"/>
        <w:rPr>
          <w:rFonts w:ascii="Arial" w:hAnsi="Arial" w:cs="Arial"/>
        </w:rPr>
      </w:pPr>
      <w:r w:rsidRPr="00656EA9">
        <w:rPr>
          <w:rFonts w:ascii="Arial" w:hAnsi="Arial" w:cs="Arial"/>
        </w:rPr>
        <w:t xml:space="preserve"> </w:t>
      </w:r>
    </w:p>
    <w:p w14:paraId="19B5F349" w14:textId="77777777" w:rsidR="005D42E8" w:rsidRDefault="005D42E8" w:rsidP="005D42E8">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119" w:history="1">
        <w:r w:rsidRPr="00CF642B">
          <w:rPr>
            <w:rStyle w:val="Hyperlink"/>
            <w:rFonts w:ascii="Arial" w:hAnsi="Arial" w:cs="Arial"/>
          </w:rPr>
          <w:t>https://support.google.com/ads/answer/2662922?hl=en</w:t>
        </w:r>
      </w:hyperlink>
      <w:r>
        <w:rPr>
          <w:rFonts w:ascii="Arial" w:hAnsi="Arial" w:cs="Arial"/>
        </w:rPr>
        <w:t xml:space="preserve"> </w:t>
      </w:r>
      <w:hyperlink r:id="rId120"/>
    </w:p>
    <w:p w14:paraId="7442F94E" w14:textId="77777777" w:rsidR="005D42E8" w:rsidRPr="00656EA9" w:rsidRDefault="005D42E8" w:rsidP="005D42E8">
      <w:pPr>
        <w:spacing w:after="0"/>
        <w:ind w:left="357"/>
        <w:jc w:val="both"/>
        <w:rPr>
          <w:rFonts w:ascii="Arial" w:hAnsi="Arial" w:cs="Arial"/>
        </w:rPr>
      </w:pPr>
      <w:r w:rsidRPr="00656EA9">
        <w:rPr>
          <w:rStyle w:val="Hyperlink"/>
          <w:rFonts w:ascii="Arial" w:hAnsi="Arial" w:cs="Arial"/>
        </w:rPr>
        <w:t xml:space="preserve"> </w:t>
      </w:r>
    </w:p>
    <w:p w14:paraId="4863119B"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121" w:history="1">
        <w:r w:rsidRPr="00CF642B">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22" w:history="1">
        <w:r w:rsidRPr="00CF642B">
          <w:rPr>
            <w:rStyle w:val="Hyperlink"/>
            <w:rFonts w:ascii="Arial" w:hAnsi="Arial" w:cs="Arial"/>
          </w:rPr>
          <w:t>http://www.google.com/policies/privacy/</w:t>
        </w:r>
      </w:hyperlink>
      <w:r>
        <w:rPr>
          <w:rFonts w:ascii="Arial" w:hAnsi="Arial" w:cs="Arial"/>
        </w:rPr>
        <w:t xml:space="preserve"> </w:t>
      </w:r>
      <w:hyperlink r:id="rId123"/>
      <w:hyperlink r:id="rId124"/>
    </w:p>
    <w:p w14:paraId="1BA75348"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D32C12D"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1F29DB41" w14:textId="77777777" w:rsidR="005D42E8" w:rsidRPr="00CC1986" w:rsidRDefault="005D42E8" w:rsidP="005D42E8">
      <w:pPr>
        <w:spacing w:after="0"/>
        <w:ind w:left="357"/>
        <w:jc w:val="both"/>
        <w:rPr>
          <w:rFonts w:ascii="Arial" w:hAnsi="Arial" w:cs="Arial"/>
        </w:rPr>
      </w:pPr>
      <w:r w:rsidRPr="00CC1986">
        <w:rPr>
          <w:rFonts w:ascii="Arial" w:hAnsi="Arial" w:cs="Arial"/>
        </w:rPr>
        <w:t>AdButler is an advertising service provided by Sparklit Networks Inc.</w:t>
      </w:r>
    </w:p>
    <w:p w14:paraId="23CD027D"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125" w:history="1">
        <w:r w:rsidRPr="00CF642B">
          <w:rPr>
            <w:rStyle w:val="Hyperlink"/>
            <w:rFonts w:ascii="Arial" w:hAnsi="Arial" w:cs="Arial"/>
          </w:rPr>
          <w:t>https://www.sparklit.com/agreements.spark?agreement=privacy</w:t>
        </w:r>
      </w:hyperlink>
      <w:r>
        <w:rPr>
          <w:rFonts w:ascii="Arial" w:hAnsi="Arial" w:cs="Arial"/>
        </w:rPr>
        <w:t xml:space="preserve"> </w:t>
      </w:r>
      <w:hyperlink r:id="rId126"/>
    </w:p>
    <w:p w14:paraId="0AE53FE4"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7D0D670"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41BF3A8A" w14:textId="77777777" w:rsidR="005D42E8" w:rsidRDefault="005D42E8" w:rsidP="005D42E8">
      <w:pPr>
        <w:spacing w:after="0"/>
        <w:ind w:left="357"/>
        <w:jc w:val="both"/>
        <w:rPr>
          <w:rFonts w:ascii="Arial" w:hAnsi="Arial" w:cs="Arial"/>
        </w:rPr>
      </w:pPr>
      <w:r w:rsidRPr="00CC1986">
        <w:rPr>
          <w:rFonts w:ascii="Arial" w:hAnsi="Arial" w:cs="Arial"/>
        </w:rPr>
        <w:t>Unity Ads is provided by Unity Technologies.</w:t>
      </w:r>
    </w:p>
    <w:p w14:paraId="60358E48" w14:textId="77777777" w:rsidR="005D42E8" w:rsidRPr="00656EA9" w:rsidRDefault="005D42E8" w:rsidP="005D42E8">
      <w:pPr>
        <w:spacing w:after="0"/>
        <w:ind w:left="357"/>
        <w:jc w:val="both"/>
        <w:rPr>
          <w:rFonts w:ascii="Arial" w:hAnsi="Arial" w:cs="Arial"/>
        </w:rPr>
      </w:pPr>
      <w:r w:rsidRPr="00656EA9">
        <w:rPr>
          <w:rFonts w:ascii="Arial" w:hAnsi="Arial" w:cs="Arial"/>
        </w:rPr>
        <w:t xml:space="preserve"> </w:t>
      </w:r>
    </w:p>
    <w:p w14:paraId="01A04B4F" w14:textId="77777777" w:rsidR="005D42E8" w:rsidRDefault="005D42E8" w:rsidP="005D42E8">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7" w:history="1">
        <w:r w:rsidRPr="00CF642B">
          <w:rPr>
            <w:rStyle w:val="Hyperlink"/>
            <w:rFonts w:ascii="Arial" w:hAnsi="Arial" w:cs="Arial"/>
          </w:rPr>
          <w:t>https://unity3d.com/legal/privacy-policy</w:t>
        </w:r>
      </w:hyperlink>
      <w:r>
        <w:rPr>
          <w:rFonts w:ascii="Arial" w:hAnsi="Arial" w:cs="Arial"/>
        </w:rPr>
        <w:t xml:space="preserve"> </w:t>
      </w:r>
      <w:hyperlink r:id="rId128"/>
    </w:p>
    <w:p w14:paraId="7D75BF6E" w14:textId="77777777" w:rsidR="005D42E8" w:rsidRPr="00656EA9" w:rsidRDefault="005D42E8" w:rsidP="005D42E8">
      <w:pPr>
        <w:spacing w:after="0"/>
        <w:ind w:left="357"/>
        <w:jc w:val="both"/>
        <w:rPr>
          <w:rFonts w:ascii="Arial" w:hAnsi="Arial" w:cs="Arial"/>
        </w:rPr>
      </w:pPr>
      <w:r w:rsidRPr="00656EA9">
        <w:rPr>
          <w:rStyle w:val="Hyperlink"/>
          <w:rFonts w:ascii="Arial" w:hAnsi="Arial" w:cs="Arial"/>
        </w:rPr>
        <w:t xml:space="preserve"> </w:t>
      </w:r>
    </w:p>
    <w:p w14:paraId="293DE5D6"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9" w:history="1">
        <w:r w:rsidRPr="00CF642B">
          <w:rPr>
            <w:rStyle w:val="Hyperlink"/>
            <w:rFonts w:ascii="Arial" w:hAnsi="Arial" w:cs="Arial"/>
          </w:rPr>
          <w:t>https://unity3d.com/legal/privacy-policy</w:t>
        </w:r>
      </w:hyperlink>
      <w:r>
        <w:rPr>
          <w:rFonts w:ascii="Arial" w:hAnsi="Arial" w:cs="Arial"/>
        </w:rPr>
        <w:t xml:space="preserve"> </w:t>
      </w:r>
      <w:hyperlink r:id="rId130"/>
    </w:p>
    <w:p w14:paraId="46A6FFF5" w14:textId="77777777" w:rsidR="005D42E8" w:rsidRPr="00CC1986" w:rsidRDefault="005D42E8" w:rsidP="005D42E8">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0FB64335"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5E3CFCA1" w14:textId="77777777" w:rsidR="005D42E8" w:rsidRPr="00E655A7" w:rsidRDefault="005D42E8" w:rsidP="005D42E8">
      <w:pPr>
        <w:spacing w:after="0"/>
        <w:jc w:val="both"/>
        <w:rPr>
          <w:rFonts w:ascii="Arial" w:hAnsi="Arial" w:cs="Arial"/>
          <w:b/>
          <w:u w:val="single"/>
          <w:lang w:val="uk-UA"/>
        </w:rPr>
      </w:pPr>
      <w:r>
        <w:rPr>
          <w:rFonts w:ascii="Arial" w:hAnsi="Arial" w:cs="Arial"/>
          <w:b/>
          <w:u w:val="single"/>
          <w:lang w:val="uk-UA"/>
        </w:rPr>
        <w:t xml:space="preserve"> </w:t>
      </w:r>
    </w:p>
    <w:p w14:paraId="64B4850D" w14:textId="77777777" w:rsidR="005D42E8" w:rsidRDefault="005D42E8" w:rsidP="005D42E8">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7C613862" w14:textId="77777777" w:rsidR="005D42E8" w:rsidRPr="00FA2261" w:rsidRDefault="005D42E8" w:rsidP="005D42E8">
      <w:pPr>
        <w:pStyle w:val="Listenabsatz"/>
        <w:spacing w:after="0"/>
        <w:ind w:left="357"/>
        <w:jc w:val="both"/>
        <w:rPr>
          <w:rFonts w:ascii="Arial" w:hAnsi="Arial" w:cs="Arial"/>
          <w:b/>
          <w:u w:val="single"/>
          <w:lang w:val="uk-UA"/>
        </w:rPr>
      </w:pPr>
      <w:r>
        <w:rPr>
          <w:rFonts w:ascii="Arial" w:hAnsi="Arial" w:cs="Arial"/>
          <w:lang w:val="uk-UA"/>
        </w:rPr>
        <w:t xml:space="preserve"> </w:t>
      </w:r>
    </w:p>
    <w:p w14:paraId="38BD00B0"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45D027CB" w14:textId="77777777" w:rsidR="005D42E8" w:rsidRDefault="005D42E8" w:rsidP="005D42E8">
      <w:pPr>
        <w:spacing w:after="0"/>
        <w:ind w:left="357"/>
        <w:jc w:val="both"/>
        <w:rPr>
          <w:rFonts w:ascii="Arial" w:hAnsi="Arial" w:cs="Arial"/>
        </w:rPr>
      </w:pPr>
      <w:r w:rsidRPr="00CC1986">
        <w:rPr>
          <w:rFonts w:ascii="Arial" w:hAnsi="Arial" w:cs="Arial"/>
        </w:rPr>
        <w:t>Google Ads (AdWords) remarketing service is provided by Google Inc.</w:t>
      </w:r>
    </w:p>
    <w:p w14:paraId="5D937800" w14:textId="77777777" w:rsidR="005D42E8" w:rsidRPr="00E655A7" w:rsidRDefault="005D42E8" w:rsidP="005D42E8">
      <w:pPr>
        <w:spacing w:after="0"/>
        <w:ind w:left="357"/>
        <w:jc w:val="both"/>
        <w:rPr>
          <w:rFonts w:ascii="Arial" w:hAnsi="Arial" w:cs="Arial"/>
          <w:lang w:val="uk-UA"/>
        </w:rPr>
      </w:pPr>
      <w:r>
        <w:rPr>
          <w:rFonts w:ascii="Arial" w:hAnsi="Arial" w:cs="Arial"/>
          <w:lang w:val="uk-UA"/>
        </w:rPr>
        <w:t xml:space="preserve"> </w:t>
      </w:r>
    </w:p>
    <w:p w14:paraId="7D6F8F5B" w14:textId="77777777" w:rsidR="005D42E8" w:rsidRDefault="005D42E8" w:rsidP="005D42E8">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31" w:history="1">
        <w:r w:rsidRPr="00CF642B">
          <w:rPr>
            <w:rStyle w:val="Hyperlink"/>
            <w:rFonts w:ascii="Arial" w:hAnsi="Arial" w:cs="Arial"/>
          </w:rPr>
          <w:t>http://www.google.com/settings/ads</w:t>
        </w:r>
      </w:hyperlink>
      <w:r>
        <w:rPr>
          <w:rFonts w:ascii="Arial" w:hAnsi="Arial" w:cs="Arial"/>
        </w:rPr>
        <w:t xml:space="preserve"> </w:t>
      </w:r>
      <w:hyperlink r:id="rId132"/>
    </w:p>
    <w:p w14:paraId="3BDBA3D3" w14:textId="77777777" w:rsidR="005D42E8" w:rsidRPr="00E655A7" w:rsidRDefault="005D42E8" w:rsidP="005D42E8">
      <w:pPr>
        <w:spacing w:after="0"/>
        <w:ind w:left="357"/>
        <w:jc w:val="both"/>
        <w:rPr>
          <w:rFonts w:ascii="Arial" w:hAnsi="Arial" w:cs="Arial"/>
          <w:lang w:val="uk-UA"/>
        </w:rPr>
      </w:pPr>
      <w:r>
        <w:rPr>
          <w:rStyle w:val="Hyperlink"/>
          <w:rFonts w:ascii="Arial" w:hAnsi="Arial" w:cs="Arial"/>
          <w:lang w:val="uk-UA"/>
        </w:rPr>
        <w:t xml:space="preserve"> </w:t>
      </w:r>
    </w:p>
    <w:p w14:paraId="7428A29A" w14:textId="77777777" w:rsidR="005D42E8" w:rsidRDefault="005D42E8" w:rsidP="005D42E8">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33" w:history="1">
        <w:r w:rsidRPr="00CF642B">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34"/>
    </w:p>
    <w:p w14:paraId="55F2DCB0" w14:textId="77777777" w:rsidR="005D42E8" w:rsidRPr="00E655A7" w:rsidRDefault="005D42E8" w:rsidP="005D42E8">
      <w:pPr>
        <w:spacing w:after="0"/>
        <w:ind w:left="357"/>
        <w:jc w:val="both"/>
        <w:rPr>
          <w:rFonts w:ascii="Arial" w:hAnsi="Arial" w:cs="Arial"/>
          <w:lang w:val="uk-UA"/>
        </w:rPr>
      </w:pPr>
      <w:r>
        <w:rPr>
          <w:rFonts w:ascii="Arial" w:hAnsi="Arial" w:cs="Arial"/>
          <w:lang w:val="uk-UA"/>
        </w:rPr>
        <w:lastRenderedPageBreak/>
        <w:t xml:space="preserve"> </w:t>
      </w:r>
    </w:p>
    <w:p w14:paraId="610937C2"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5" w:history="1">
        <w:r w:rsidRPr="00CF642B">
          <w:rPr>
            <w:rStyle w:val="Hyperlink"/>
            <w:rFonts w:ascii="Arial" w:hAnsi="Arial" w:cs="Arial"/>
          </w:rPr>
          <w:t>https://policies.google.com/privacy?hl=en</w:t>
        </w:r>
      </w:hyperlink>
      <w:r>
        <w:rPr>
          <w:rFonts w:ascii="Arial" w:hAnsi="Arial" w:cs="Arial"/>
        </w:rPr>
        <w:t xml:space="preserve"> </w:t>
      </w:r>
      <w:hyperlink r:id="rId136"/>
    </w:p>
    <w:p w14:paraId="39ACF5ED"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B6366E1"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6F6EA126" w14:textId="77777777" w:rsidR="005D42E8" w:rsidRDefault="005D42E8" w:rsidP="005D42E8">
      <w:pPr>
        <w:spacing w:after="0"/>
        <w:ind w:left="357"/>
        <w:jc w:val="both"/>
        <w:rPr>
          <w:rFonts w:ascii="Arial" w:hAnsi="Arial" w:cs="Arial"/>
        </w:rPr>
      </w:pPr>
      <w:r w:rsidRPr="00CC1986">
        <w:rPr>
          <w:rFonts w:ascii="Arial" w:hAnsi="Arial" w:cs="Arial"/>
        </w:rPr>
        <w:t>Bing Ads remarketing service is provided by Microsoft Inc.</w:t>
      </w:r>
    </w:p>
    <w:p w14:paraId="02291FBA" w14:textId="77777777" w:rsidR="005D42E8" w:rsidRPr="00E655A7" w:rsidRDefault="005D42E8" w:rsidP="005D42E8">
      <w:pPr>
        <w:spacing w:after="0"/>
        <w:ind w:left="357"/>
        <w:jc w:val="both"/>
        <w:rPr>
          <w:rFonts w:ascii="Arial" w:hAnsi="Arial" w:cs="Arial"/>
          <w:lang w:val="uk-UA"/>
        </w:rPr>
      </w:pPr>
      <w:r>
        <w:rPr>
          <w:rFonts w:ascii="Arial" w:hAnsi="Arial" w:cs="Arial"/>
          <w:lang w:val="uk-UA"/>
        </w:rPr>
        <w:t xml:space="preserve"> </w:t>
      </w:r>
    </w:p>
    <w:p w14:paraId="7EB2CBDA" w14:textId="77777777" w:rsidR="005D42E8" w:rsidRDefault="005D42E8" w:rsidP="005D42E8">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7" w:history="1">
        <w:r w:rsidRPr="00CF642B">
          <w:rPr>
            <w:rStyle w:val="Hyperlink"/>
            <w:rFonts w:ascii="Arial" w:hAnsi="Arial" w:cs="Arial"/>
          </w:rPr>
          <w:t>https://advertise.bingads.microsoft.com/en-us/resources/policies/personalized-ads</w:t>
        </w:r>
      </w:hyperlink>
      <w:r>
        <w:rPr>
          <w:rFonts w:ascii="Arial" w:hAnsi="Arial" w:cs="Arial"/>
        </w:rPr>
        <w:t xml:space="preserve"> </w:t>
      </w:r>
      <w:hyperlink r:id="rId138"/>
    </w:p>
    <w:p w14:paraId="2C436DA0" w14:textId="77777777" w:rsidR="005D42E8" w:rsidRPr="00E655A7" w:rsidRDefault="005D42E8" w:rsidP="005D42E8">
      <w:pPr>
        <w:spacing w:after="0"/>
        <w:ind w:left="357"/>
        <w:jc w:val="both"/>
        <w:rPr>
          <w:rFonts w:ascii="Arial" w:hAnsi="Arial" w:cs="Arial"/>
          <w:lang w:val="uk-UA"/>
        </w:rPr>
      </w:pPr>
      <w:r>
        <w:rPr>
          <w:rStyle w:val="Hyperlink"/>
          <w:rFonts w:ascii="Arial" w:hAnsi="Arial" w:cs="Arial"/>
          <w:lang w:val="uk-UA"/>
        </w:rPr>
        <w:t xml:space="preserve"> </w:t>
      </w:r>
    </w:p>
    <w:p w14:paraId="31D14E3F"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9" w:history="1">
        <w:r w:rsidRPr="00CF642B">
          <w:rPr>
            <w:rStyle w:val="Hyperlink"/>
            <w:rFonts w:ascii="Arial" w:hAnsi="Arial" w:cs="Arial"/>
          </w:rPr>
          <w:t>https://privacy.microsoft.com/en-us/PrivacyStatement</w:t>
        </w:r>
      </w:hyperlink>
      <w:r>
        <w:rPr>
          <w:rFonts w:ascii="Arial" w:hAnsi="Arial" w:cs="Arial"/>
        </w:rPr>
        <w:t xml:space="preserve"> </w:t>
      </w:r>
      <w:hyperlink r:id="rId140"/>
    </w:p>
    <w:p w14:paraId="45B3866D"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338DEA3"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07C1E14B" w14:textId="77777777" w:rsidR="005D42E8" w:rsidRDefault="005D42E8" w:rsidP="005D42E8">
      <w:pPr>
        <w:spacing w:after="0"/>
        <w:ind w:left="357"/>
        <w:jc w:val="both"/>
        <w:rPr>
          <w:rFonts w:ascii="Arial" w:hAnsi="Arial" w:cs="Arial"/>
        </w:rPr>
      </w:pPr>
      <w:r w:rsidRPr="00CC1986">
        <w:rPr>
          <w:rFonts w:ascii="Arial" w:hAnsi="Arial" w:cs="Arial"/>
        </w:rPr>
        <w:t>Twitter remarketing service is provided by Twitter Inc.</w:t>
      </w:r>
    </w:p>
    <w:p w14:paraId="33ECB810" w14:textId="77777777" w:rsidR="005D42E8" w:rsidRPr="00E655A7" w:rsidRDefault="005D42E8" w:rsidP="005D42E8">
      <w:pPr>
        <w:spacing w:after="0"/>
        <w:ind w:left="357"/>
        <w:jc w:val="both"/>
        <w:rPr>
          <w:rFonts w:ascii="Arial" w:hAnsi="Arial" w:cs="Arial"/>
          <w:lang w:val="uk-UA"/>
        </w:rPr>
      </w:pPr>
      <w:r>
        <w:rPr>
          <w:rFonts w:ascii="Arial" w:hAnsi="Arial" w:cs="Arial"/>
          <w:lang w:val="uk-UA"/>
        </w:rPr>
        <w:t xml:space="preserve"> </w:t>
      </w:r>
    </w:p>
    <w:p w14:paraId="1B5E1209" w14:textId="77777777" w:rsidR="005D42E8" w:rsidRDefault="005D42E8" w:rsidP="005D42E8">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41" w:history="1">
        <w:r w:rsidRPr="00CF642B">
          <w:rPr>
            <w:rStyle w:val="Hyperlink"/>
            <w:rFonts w:ascii="Arial" w:hAnsi="Arial" w:cs="Arial"/>
          </w:rPr>
          <w:t>https://support.twitter.com/articles/20170405</w:t>
        </w:r>
      </w:hyperlink>
      <w:r>
        <w:rPr>
          <w:rFonts w:ascii="Arial" w:hAnsi="Arial" w:cs="Arial"/>
        </w:rPr>
        <w:t xml:space="preserve"> </w:t>
      </w:r>
      <w:hyperlink r:id="rId142"/>
    </w:p>
    <w:p w14:paraId="02E69D0B" w14:textId="77777777" w:rsidR="005D42E8" w:rsidRPr="00E655A7" w:rsidRDefault="005D42E8" w:rsidP="005D42E8">
      <w:pPr>
        <w:spacing w:after="0"/>
        <w:ind w:left="357"/>
        <w:jc w:val="both"/>
        <w:rPr>
          <w:rFonts w:ascii="Arial" w:hAnsi="Arial" w:cs="Arial"/>
          <w:lang w:val="uk-UA"/>
        </w:rPr>
      </w:pPr>
      <w:r>
        <w:rPr>
          <w:rStyle w:val="Hyperlink"/>
          <w:rFonts w:ascii="Arial" w:hAnsi="Arial" w:cs="Arial"/>
          <w:lang w:val="uk-UA"/>
        </w:rPr>
        <w:t xml:space="preserve"> </w:t>
      </w:r>
    </w:p>
    <w:p w14:paraId="64236431" w14:textId="77777777" w:rsidR="005D42E8" w:rsidRPr="00CC1986" w:rsidRDefault="005D42E8" w:rsidP="005D42E8">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43" w:history="1">
        <w:r w:rsidRPr="00CF642B">
          <w:rPr>
            <w:rStyle w:val="Hyperlink"/>
            <w:rFonts w:ascii="Arial" w:hAnsi="Arial" w:cs="Arial"/>
          </w:rPr>
          <w:t>https://twitter.com/privacy</w:t>
        </w:r>
      </w:hyperlink>
      <w:r>
        <w:rPr>
          <w:rFonts w:ascii="Arial" w:hAnsi="Arial" w:cs="Arial"/>
        </w:rPr>
        <w:t xml:space="preserve"> </w:t>
      </w:r>
      <w:hyperlink r:id="rId144"/>
    </w:p>
    <w:p w14:paraId="3CC7AAA8"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EACD5D"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14D55CED" w14:textId="77777777" w:rsidR="005D42E8" w:rsidRDefault="005D42E8" w:rsidP="005D42E8">
      <w:pPr>
        <w:spacing w:after="0"/>
        <w:ind w:left="357"/>
        <w:jc w:val="both"/>
        <w:rPr>
          <w:rFonts w:ascii="Arial" w:hAnsi="Arial" w:cs="Arial"/>
        </w:rPr>
      </w:pPr>
      <w:r w:rsidRPr="00CC1986">
        <w:rPr>
          <w:rFonts w:ascii="Arial" w:hAnsi="Arial" w:cs="Arial"/>
        </w:rPr>
        <w:t>Facebook remarketing service is provided by Facebook Inc.</w:t>
      </w:r>
    </w:p>
    <w:p w14:paraId="585AB867" w14:textId="77777777" w:rsidR="005D42E8" w:rsidRPr="00E655A7" w:rsidRDefault="005D42E8" w:rsidP="005D42E8">
      <w:pPr>
        <w:spacing w:after="0"/>
        <w:ind w:left="357"/>
        <w:jc w:val="both"/>
        <w:rPr>
          <w:rFonts w:ascii="Arial" w:hAnsi="Arial" w:cs="Arial"/>
          <w:lang w:val="uk-UA"/>
        </w:rPr>
      </w:pPr>
      <w:r>
        <w:rPr>
          <w:rFonts w:ascii="Arial" w:hAnsi="Arial" w:cs="Arial"/>
          <w:lang w:val="uk-UA"/>
        </w:rPr>
        <w:t xml:space="preserve"> </w:t>
      </w:r>
    </w:p>
    <w:p w14:paraId="2B612C20" w14:textId="77777777" w:rsidR="005D42E8" w:rsidRDefault="005D42E8" w:rsidP="005D42E8">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5" w:history="1">
        <w:r w:rsidRPr="00CF642B">
          <w:rPr>
            <w:rStyle w:val="Hyperlink"/>
            <w:rFonts w:ascii="Arial" w:hAnsi="Arial" w:cs="Arial"/>
          </w:rPr>
          <w:t>https://www.facebook.com/help/164968693837950</w:t>
        </w:r>
      </w:hyperlink>
      <w:r>
        <w:rPr>
          <w:rFonts w:ascii="Arial" w:hAnsi="Arial" w:cs="Arial"/>
        </w:rPr>
        <w:t xml:space="preserve"> </w:t>
      </w:r>
      <w:hyperlink r:id="rId146"/>
    </w:p>
    <w:p w14:paraId="49E67FE5" w14:textId="77777777" w:rsidR="005D42E8" w:rsidRPr="00E655A7" w:rsidRDefault="005D42E8" w:rsidP="005D42E8">
      <w:pPr>
        <w:spacing w:after="0"/>
        <w:ind w:left="357"/>
        <w:jc w:val="both"/>
        <w:rPr>
          <w:rFonts w:ascii="Arial" w:hAnsi="Arial" w:cs="Arial"/>
          <w:lang w:val="uk-UA"/>
        </w:rPr>
      </w:pPr>
      <w:r>
        <w:rPr>
          <w:rStyle w:val="Hyperlink"/>
          <w:rFonts w:ascii="Arial" w:hAnsi="Arial" w:cs="Arial"/>
          <w:lang w:val="uk-UA"/>
        </w:rPr>
        <w:t xml:space="preserve"> </w:t>
      </w:r>
    </w:p>
    <w:p w14:paraId="2AC55DD8" w14:textId="77777777" w:rsidR="005D42E8" w:rsidRDefault="005D42E8" w:rsidP="005D42E8">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7" w:history="1">
        <w:r w:rsidRPr="00CF642B">
          <w:rPr>
            <w:rStyle w:val="Hyperlink"/>
            <w:rFonts w:ascii="Arial" w:hAnsi="Arial" w:cs="Arial"/>
          </w:rPr>
          <w:t>https://www.facebook.com/help/568137493302217</w:t>
        </w:r>
      </w:hyperlink>
      <w:r>
        <w:rPr>
          <w:rFonts w:ascii="Arial" w:hAnsi="Arial" w:cs="Arial"/>
        </w:rPr>
        <w:t xml:space="preserve"> </w:t>
      </w:r>
      <w:hyperlink r:id="rId148"/>
    </w:p>
    <w:p w14:paraId="70ADDF4A" w14:textId="77777777" w:rsidR="005D42E8" w:rsidRPr="00E655A7" w:rsidRDefault="005D42E8" w:rsidP="005D42E8">
      <w:pPr>
        <w:spacing w:after="0"/>
        <w:ind w:left="357"/>
        <w:jc w:val="both"/>
        <w:rPr>
          <w:rFonts w:ascii="Arial" w:hAnsi="Arial" w:cs="Arial"/>
          <w:lang w:val="uk-UA"/>
        </w:rPr>
      </w:pPr>
      <w:r>
        <w:rPr>
          <w:rStyle w:val="Hyperlink"/>
          <w:rFonts w:ascii="Arial" w:hAnsi="Arial" w:cs="Arial"/>
          <w:lang w:val="uk-UA"/>
        </w:rPr>
        <w:t xml:space="preserve"> </w:t>
      </w:r>
    </w:p>
    <w:p w14:paraId="595C0015" w14:textId="77777777" w:rsidR="005D42E8" w:rsidRDefault="005D42E8" w:rsidP="005D42E8">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49" w:history="1">
        <w:r w:rsidRPr="00CF642B">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50" w:history="1">
        <w:r w:rsidRPr="00CF642B">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51" w:history="1">
        <w:r w:rsidRPr="00CF642B">
          <w:rPr>
            <w:rStyle w:val="Hyperlink"/>
            <w:rFonts w:ascii="Arial" w:hAnsi="Arial" w:cs="Arial"/>
          </w:rPr>
          <w:t>http://www.youronlinechoices.eu/</w:t>
        </w:r>
      </w:hyperlink>
      <w:r w:rsidRPr="00CC1986">
        <w:rPr>
          <w:rFonts w:ascii="Arial" w:hAnsi="Arial" w:cs="Arial"/>
        </w:rPr>
        <w:t>, or opt-out using your mobile device settings.</w:t>
      </w:r>
      <w:hyperlink r:id="rId152"/>
      <w:hyperlink r:id="rId153"/>
      <w:hyperlink r:id="rId154"/>
    </w:p>
    <w:p w14:paraId="397C1C8A" w14:textId="77777777" w:rsidR="005D42E8" w:rsidRPr="00E655A7" w:rsidRDefault="005D42E8" w:rsidP="005D42E8">
      <w:pPr>
        <w:spacing w:after="0"/>
        <w:ind w:left="357"/>
        <w:jc w:val="both"/>
        <w:rPr>
          <w:rFonts w:ascii="Arial" w:hAnsi="Arial" w:cs="Arial"/>
          <w:lang w:val="uk-UA"/>
        </w:rPr>
      </w:pPr>
      <w:r>
        <w:rPr>
          <w:rFonts w:ascii="Arial" w:hAnsi="Arial" w:cs="Arial"/>
          <w:lang w:val="uk-UA"/>
        </w:rPr>
        <w:t xml:space="preserve"> </w:t>
      </w:r>
    </w:p>
    <w:p w14:paraId="695FBE16" w14:textId="77777777" w:rsidR="005D42E8" w:rsidRPr="00E655A7" w:rsidRDefault="005D42E8" w:rsidP="005D42E8">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5" w:history="1">
        <w:r w:rsidRPr="00CF642B">
          <w:rPr>
            <w:rStyle w:val="Hyperlink"/>
            <w:rFonts w:ascii="Arial" w:hAnsi="Arial" w:cs="Arial"/>
          </w:rPr>
          <w:t>https://www.facebook.com/privacy/explanation</w:t>
        </w:r>
      </w:hyperlink>
      <w:r>
        <w:rPr>
          <w:rFonts w:ascii="Arial" w:hAnsi="Arial" w:cs="Arial"/>
        </w:rPr>
        <w:t xml:space="preserve"> </w:t>
      </w:r>
      <w:hyperlink r:id="rId156"/>
    </w:p>
    <w:p w14:paraId="190C37AC"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4C0879F" w14:textId="77777777" w:rsidR="005D42E8" w:rsidRPr="00CC1986" w:rsidRDefault="005D42E8" w:rsidP="005D42E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691F92D6" w14:textId="77777777" w:rsidR="005D42E8" w:rsidRDefault="005D42E8" w:rsidP="005D42E8">
      <w:pPr>
        <w:spacing w:after="0"/>
        <w:ind w:left="357"/>
        <w:jc w:val="both"/>
        <w:rPr>
          <w:rFonts w:ascii="Arial" w:hAnsi="Arial" w:cs="Arial"/>
        </w:rPr>
      </w:pPr>
      <w:r w:rsidRPr="00CC1986">
        <w:rPr>
          <w:rFonts w:ascii="Arial" w:hAnsi="Arial" w:cs="Arial"/>
        </w:rPr>
        <w:t>Pinterest remarketing service is provided by Pinterest Inc.</w:t>
      </w:r>
    </w:p>
    <w:p w14:paraId="7B50FECB" w14:textId="77777777" w:rsidR="005D42E8" w:rsidRPr="00E655A7" w:rsidRDefault="005D42E8" w:rsidP="005D42E8">
      <w:pPr>
        <w:spacing w:after="0"/>
        <w:ind w:left="357"/>
        <w:jc w:val="both"/>
        <w:rPr>
          <w:rFonts w:ascii="Arial" w:hAnsi="Arial" w:cs="Arial"/>
          <w:lang w:val="uk-UA"/>
        </w:rPr>
      </w:pPr>
      <w:r>
        <w:rPr>
          <w:rFonts w:ascii="Arial" w:hAnsi="Arial" w:cs="Arial"/>
          <w:lang w:val="uk-UA"/>
        </w:rPr>
        <w:lastRenderedPageBreak/>
        <w:t xml:space="preserve"> </w:t>
      </w:r>
    </w:p>
    <w:p w14:paraId="6D4BB6E4" w14:textId="77777777" w:rsidR="005D42E8" w:rsidRDefault="005D42E8" w:rsidP="005D42E8">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7" w:history="1">
        <w:r w:rsidRPr="00CF642B">
          <w:rPr>
            <w:rStyle w:val="Hyperlink"/>
            <w:rFonts w:ascii="Arial" w:hAnsi="Arial" w:cs="Arial"/>
          </w:rPr>
          <w:t>http://help.pinterest.com/en/articles/personalization-and-data</w:t>
        </w:r>
      </w:hyperlink>
      <w:r>
        <w:rPr>
          <w:rFonts w:ascii="Arial" w:hAnsi="Arial" w:cs="Arial"/>
        </w:rPr>
        <w:t xml:space="preserve"> </w:t>
      </w:r>
      <w:hyperlink r:id="rId158"/>
    </w:p>
    <w:p w14:paraId="0CB4407E" w14:textId="77777777" w:rsidR="005D42E8" w:rsidRPr="00E655A7" w:rsidRDefault="005D42E8" w:rsidP="005D42E8">
      <w:pPr>
        <w:spacing w:after="0"/>
        <w:ind w:left="357"/>
        <w:jc w:val="both"/>
        <w:rPr>
          <w:rFonts w:ascii="Arial" w:hAnsi="Arial" w:cs="Arial"/>
          <w:lang w:val="uk-UA"/>
        </w:rPr>
      </w:pPr>
      <w:r>
        <w:rPr>
          <w:rStyle w:val="Hyperlink"/>
          <w:rFonts w:ascii="Arial" w:hAnsi="Arial" w:cs="Arial"/>
          <w:lang w:val="uk-UA"/>
        </w:rPr>
        <w:t xml:space="preserve"> </w:t>
      </w:r>
    </w:p>
    <w:p w14:paraId="7A1AD865" w14:textId="77777777" w:rsidR="005D42E8" w:rsidRPr="00CC1986" w:rsidRDefault="005D42E8" w:rsidP="005D42E8">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59" w:history="1">
        <w:r w:rsidRPr="00CF642B">
          <w:rPr>
            <w:rStyle w:val="Hyperlink"/>
            <w:rFonts w:ascii="Arial" w:hAnsi="Arial" w:cs="Arial"/>
          </w:rPr>
          <w:t>https://about.pinterest.com/en/privacy-policy</w:t>
        </w:r>
      </w:hyperlink>
      <w:r>
        <w:rPr>
          <w:rFonts w:ascii="Arial" w:hAnsi="Arial" w:cs="Arial"/>
        </w:rPr>
        <w:t xml:space="preserve"> </w:t>
      </w:r>
      <w:hyperlink r:id="rId160"/>
    </w:p>
    <w:p w14:paraId="72EC847D" w14:textId="77777777" w:rsidR="005D42E8" w:rsidRPr="00CC1986" w:rsidRDefault="005D42E8" w:rsidP="005D42E8">
      <w:pPr>
        <w:spacing w:after="0"/>
        <w:ind w:left="357"/>
        <w:rPr>
          <w:rFonts w:ascii="Arial" w:hAnsi="Arial" w:cs="Arial"/>
          <w:highlight w:val="green"/>
        </w:rPr>
      </w:pPr>
      <w:r w:rsidRPr="00CC1986">
        <w:rPr>
          <w:rFonts w:ascii="Arial" w:hAnsi="Arial" w:cs="Arial"/>
          <w:highlight w:val="green"/>
        </w:rPr>
        <w:t xml:space="preserve"> </w:t>
      </w:r>
    </w:p>
    <w:p w14:paraId="76A39B87"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7D928E70" w14:textId="77777777" w:rsidR="005D42E8" w:rsidRDefault="005D42E8" w:rsidP="005D42E8">
      <w:pPr>
        <w:pStyle w:val="Listenabsatz"/>
        <w:spacing w:after="0"/>
        <w:ind w:left="357"/>
        <w:jc w:val="both"/>
        <w:rPr>
          <w:rFonts w:ascii="Arial" w:hAnsi="Arial" w:cs="Arial"/>
          <w:b/>
          <w:u w:val="single"/>
        </w:rPr>
      </w:pPr>
      <w:r>
        <w:rPr>
          <w:rFonts w:ascii="Arial" w:hAnsi="Arial" w:cs="Arial"/>
          <w:b/>
          <w:u w:val="single"/>
          <w:lang w:val="uk-UA"/>
        </w:rPr>
        <w:t xml:space="preserve"> </w:t>
      </w:r>
    </w:p>
    <w:p w14:paraId="7A6F5D63" w14:textId="77777777" w:rsidR="005D42E8" w:rsidRDefault="005D42E8" w:rsidP="005D42E8">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D5EA52A" w14:textId="77777777" w:rsidR="005D42E8" w:rsidRPr="00E655A7" w:rsidRDefault="005D42E8" w:rsidP="005D42E8">
      <w:pPr>
        <w:pStyle w:val="Listenabsatz"/>
        <w:spacing w:after="0"/>
        <w:ind w:left="357"/>
        <w:jc w:val="both"/>
        <w:rPr>
          <w:rFonts w:ascii="Arial" w:hAnsi="Arial" w:cs="Arial"/>
          <w:b/>
          <w:u w:val="single"/>
          <w:lang w:val="uk-UA"/>
        </w:rPr>
      </w:pPr>
      <w:r>
        <w:rPr>
          <w:rFonts w:ascii="Arial" w:hAnsi="Arial" w:cs="Arial"/>
          <w:lang w:val="uk-UA"/>
        </w:rPr>
        <w:t xml:space="preserve"> </w:t>
      </w:r>
    </w:p>
    <w:p w14:paraId="52F2FC05" w14:textId="77777777" w:rsidR="005D42E8" w:rsidRDefault="005D42E8" w:rsidP="005D42E8">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4EBB3BC2" w14:textId="77777777" w:rsidR="005D42E8" w:rsidRPr="00E655A7" w:rsidRDefault="005D42E8" w:rsidP="005D42E8">
      <w:pPr>
        <w:spacing w:after="0"/>
        <w:ind w:left="357"/>
        <w:jc w:val="both"/>
        <w:rPr>
          <w:rFonts w:ascii="Arial" w:hAnsi="Arial" w:cs="Arial"/>
          <w:lang w:val="uk-UA"/>
        </w:rPr>
      </w:pPr>
      <w:r>
        <w:rPr>
          <w:rFonts w:ascii="Arial" w:hAnsi="Arial" w:cs="Arial"/>
          <w:lang w:val="uk-UA"/>
        </w:rPr>
        <w:t xml:space="preserve"> </w:t>
      </w:r>
    </w:p>
    <w:p w14:paraId="7FF0698C" w14:textId="77777777" w:rsidR="005D42E8" w:rsidRPr="00CC1986" w:rsidRDefault="005D42E8" w:rsidP="005D42E8">
      <w:pPr>
        <w:spacing w:after="0"/>
        <w:ind w:left="357"/>
        <w:jc w:val="both"/>
        <w:rPr>
          <w:rFonts w:ascii="Arial" w:hAnsi="Arial" w:cs="Arial"/>
        </w:rPr>
      </w:pPr>
      <w:r w:rsidRPr="00CC1986">
        <w:rPr>
          <w:rFonts w:ascii="Arial" w:hAnsi="Arial" w:cs="Arial"/>
        </w:rPr>
        <w:t>The payment processors we work with are:</w:t>
      </w:r>
    </w:p>
    <w:p w14:paraId="450E2B87" w14:textId="77777777" w:rsidR="005D42E8" w:rsidRPr="00CC1986" w:rsidRDefault="005D42E8" w:rsidP="005D42E8">
      <w:pPr>
        <w:spacing w:after="0"/>
        <w:ind w:left="357"/>
        <w:rPr>
          <w:rFonts w:ascii="Arial" w:hAnsi="Arial" w:cs="Arial"/>
        </w:rPr>
      </w:pPr>
      <w:r>
        <w:rPr>
          <w:rFonts w:ascii="Arial" w:hAnsi="Arial" w:cs="Arial"/>
        </w:rPr>
        <w:t xml:space="preserve"> </w:t>
      </w:r>
    </w:p>
    <w:p w14:paraId="4BA8A3B2" w14:textId="77777777" w:rsidR="005D42E8" w:rsidRPr="00CC1986" w:rsidRDefault="005D42E8" w:rsidP="005D42E8">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1F9CD2B6" w14:textId="77777777" w:rsidR="005D42E8" w:rsidRPr="00CC1986" w:rsidRDefault="005D42E8" w:rsidP="005D42E8">
      <w:pPr>
        <w:spacing w:after="0"/>
        <w:ind w:left="357"/>
        <w:rPr>
          <w:rFonts w:ascii="Arial" w:hAnsi="Arial" w:cs="Arial"/>
        </w:rPr>
      </w:pPr>
      <w:r w:rsidRPr="00CC1986">
        <w:rPr>
          <w:rFonts w:ascii="Arial" w:hAnsi="Arial" w:cs="Arial"/>
        </w:rPr>
        <w:t>Their Privacy Policy can be viewed at </w:t>
      </w:r>
      <w:hyperlink r:id="rId161" w:history="1">
        <w:r w:rsidRPr="00CF642B">
          <w:rPr>
            <w:rStyle w:val="Hyperlink"/>
            <w:rFonts w:ascii="Arial" w:hAnsi="Arial" w:cs="Arial"/>
          </w:rPr>
          <w:t>https://www.paypal.com/webapps/mpp/ua/privacy-full</w:t>
        </w:r>
      </w:hyperlink>
      <w:r>
        <w:rPr>
          <w:rFonts w:ascii="Arial" w:hAnsi="Arial" w:cs="Arial"/>
        </w:rPr>
        <w:t xml:space="preserve"> </w:t>
      </w:r>
      <w:hyperlink r:id="rId162" w:history="1"/>
    </w:p>
    <w:p w14:paraId="5E4C4AEF" w14:textId="77777777" w:rsidR="005D42E8" w:rsidRPr="00CC1986" w:rsidRDefault="005D42E8" w:rsidP="005D42E8">
      <w:pPr>
        <w:spacing w:after="0"/>
        <w:ind w:left="357"/>
        <w:rPr>
          <w:rFonts w:ascii="Arial" w:hAnsi="Arial" w:cs="Arial"/>
        </w:rPr>
      </w:pPr>
      <w:r>
        <w:rPr>
          <w:rFonts w:ascii="Arial" w:hAnsi="Arial" w:cs="Arial"/>
        </w:rPr>
        <w:t xml:space="preserve"> </w:t>
      </w:r>
    </w:p>
    <w:p w14:paraId="2FE3A338"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4AF96081" w14:textId="77777777" w:rsidR="005D42E8" w:rsidRPr="00CC1986" w:rsidRDefault="005D42E8" w:rsidP="005D42E8">
      <w:pPr>
        <w:spacing w:after="0"/>
        <w:ind w:left="357"/>
        <w:rPr>
          <w:rFonts w:ascii="Arial" w:hAnsi="Arial" w:cs="Arial"/>
        </w:rPr>
      </w:pPr>
      <w:r w:rsidRPr="00CC1986">
        <w:rPr>
          <w:rFonts w:ascii="Arial" w:hAnsi="Arial" w:cs="Arial"/>
        </w:rPr>
        <w:t>Their Privacy Policy can be viewed at </w:t>
      </w:r>
      <w:hyperlink r:id="rId163" w:history="1">
        <w:r w:rsidRPr="00CF642B">
          <w:rPr>
            <w:rStyle w:val="Hyperlink"/>
            <w:rFonts w:ascii="Arial" w:hAnsi="Arial" w:cs="Arial"/>
          </w:rPr>
          <w:t>http://fastspring.com/privacy/</w:t>
        </w:r>
      </w:hyperlink>
      <w:r>
        <w:rPr>
          <w:rFonts w:ascii="Arial" w:hAnsi="Arial" w:cs="Arial"/>
        </w:rPr>
        <w:t xml:space="preserve"> </w:t>
      </w:r>
      <w:hyperlink r:id="rId164" w:history="1"/>
    </w:p>
    <w:p w14:paraId="5BF80170" w14:textId="77777777" w:rsidR="005D42E8" w:rsidRPr="00CC1986" w:rsidRDefault="005D42E8" w:rsidP="005D42E8">
      <w:pPr>
        <w:spacing w:after="0"/>
        <w:ind w:left="357"/>
        <w:rPr>
          <w:rFonts w:ascii="Arial" w:hAnsi="Arial" w:cs="Arial"/>
        </w:rPr>
      </w:pPr>
      <w:r>
        <w:rPr>
          <w:rFonts w:ascii="Arial" w:hAnsi="Arial" w:cs="Arial"/>
        </w:rPr>
        <w:t xml:space="preserve"> </w:t>
      </w:r>
    </w:p>
    <w:p w14:paraId="545C17F4"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6C0FC58D" w14:textId="77777777" w:rsidR="005D42E8" w:rsidRPr="00CC1986" w:rsidRDefault="005D42E8" w:rsidP="005D42E8">
      <w:pPr>
        <w:spacing w:after="0"/>
        <w:ind w:left="357"/>
        <w:rPr>
          <w:rFonts w:ascii="Arial" w:hAnsi="Arial" w:cs="Arial"/>
        </w:rPr>
      </w:pPr>
      <w:r w:rsidRPr="00CC1986">
        <w:rPr>
          <w:rFonts w:ascii="Arial" w:hAnsi="Arial" w:cs="Arial"/>
        </w:rPr>
        <w:t xml:space="preserve">Their Privacy Policy can be viewed at: </w:t>
      </w:r>
      <w:hyperlink r:id="rId165" w:history="1">
        <w:r w:rsidRPr="00CF642B">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6" w:history="1">
        <w:r w:rsidRPr="00CF642B">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hyperlink r:id="rId167" w:history="1"/>
      <w:hyperlink r:id="rId168" w:history="1"/>
    </w:p>
    <w:p w14:paraId="341AB13A" w14:textId="77777777" w:rsidR="005D42E8" w:rsidRPr="00CC1986" w:rsidRDefault="005D42E8" w:rsidP="005D42E8">
      <w:pPr>
        <w:spacing w:after="0"/>
        <w:ind w:left="357"/>
        <w:rPr>
          <w:rFonts w:ascii="Arial" w:hAnsi="Arial" w:cs="Arial"/>
        </w:rPr>
      </w:pPr>
      <w:r>
        <w:rPr>
          <w:rFonts w:ascii="Arial" w:hAnsi="Arial" w:cs="Arial"/>
        </w:rPr>
        <w:t xml:space="preserve"> </w:t>
      </w:r>
    </w:p>
    <w:p w14:paraId="7F0DD369"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50745F13" w14:textId="77777777" w:rsidR="005D42E8" w:rsidRPr="00CC1986" w:rsidRDefault="005D42E8" w:rsidP="005D42E8">
      <w:pPr>
        <w:spacing w:after="0"/>
        <w:ind w:left="357"/>
        <w:rPr>
          <w:rFonts w:ascii="Arial" w:hAnsi="Arial" w:cs="Arial"/>
        </w:rPr>
      </w:pPr>
      <w:r w:rsidRPr="00CC1986">
        <w:rPr>
          <w:rFonts w:ascii="Arial" w:hAnsi="Arial" w:cs="Arial"/>
        </w:rPr>
        <w:t xml:space="preserve">Their Privacy Policy can be viewed at: </w:t>
      </w:r>
      <w:hyperlink r:id="rId169" w:history="1">
        <w:r w:rsidRPr="00CF642B">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70" w:history="1">
        <w:r w:rsidRPr="00CF642B">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71" w:history="1"/>
      <w:hyperlink r:id="rId172" w:history="1"/>
    </w:p>
    <w:p w14:paraId="1B704687" w14:textId="77777777" w:rsidR="005D42E8" w:rsidRPr="00CC1986" w:rsidRDefault="005D42E8" w:rsidP="005D42E8">
      <w:pPr>
        <w:spacing w:after="0"/>
        <w:ind w:left="357"/>
        <w:rPr>
          <w:rFonts w:ascii="Arial" w:hAnsi="Arial" w:cs="Arial"/>
        </w:rPr>
      </w:pPr>
      <w:r>
        <w:rPr>
          <w:rFonts w:ascii="Arial" w:hAnsi="Arial" w:cs="Arial"/>
        </w:rPr>
        <w:t xml:space="preserve"> </w:t>
      </w:r>
    </w:p>
    <w:p w14:paraId="3D4E6EBA"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04FAAC91" w14:textId="77777777" w:rsidR="005D42E8" w:rsidRPr="00CC1986" w:rsidRDefault="005D42E8" w:rsidP="005D42E8">
      <w:pPr>
        <w:spacing w:after="0"/>
        <w:ind w:left="357"/>
        <w:rPr>
          <w:rFonts w:ascii="Arial" w:hAnsi="Arial" w:cs="Arial"/>
        </w:rPr>
      </w:pPr>
      <w:r w:rsidRPr="00CC1986">
        <w:rPr>
          <w:rFonts w:ascii="Arial" w:hAnsi="Arial" w:cs="Arial"/>
        </w:rPr>
        <w:t xml:space="preserve">Their Privacy Policy can be viewed at: </w:t>
      </w:r>
      <w:hyperlink r:id="rId173" w:history="1">
        <w:r w:rsidRPr="00CF642B">
          <w:rPr>
            <w:rStyle w:val="Hyperlink"/>
            <w:rFonts w:ascii="Arial" w:hAnsi="Arial" w:cs="Arial"/>
          </w:rPr>
          <w:t>https://stripe.com/us/privacy</w:t>
        </w:r>
      </w:hyperlink>
      <w:r>
        <w:rPr>
          <w:rFonts w:ascii="Arial" w:hAnsi="Arial" w:cs="Arial"/>
        </w:rPr>
        <w:t xml:space="preserve"> </w:t>
      </w:r>
      <w:hyperlink r:id="rId174" w:history="1"/>
    </w:p>
    <w:p w14:paraId="1FBAE5BC" w14:textId="77777777" w:rsidR="005D42E8" w:rsidRPr="00CC1986" w:rsidRDefault="005D42E8" w:rsidP="005D42E8">
      <w:pPr>
        <w:spacing w:after="0"/>
        <w:ind w:left="357"/>
        <w:rPr>
          <w:rFonts w:ascii="Arial" w:hAnsi="Arial" w:cs="Arial"/>
        </w:rPr>
      </w:pPr>
      <w:r>
        <w:rPr>
          <w:rFonts w:ascii="Arial" w:hAnsi="Arial" w:cs="Arial"/>
        </w:rPr>
        <w:t xml:space="preserve"> </w:t>
      </w:r>
    </w:p>
    <w:p w14:paraId="600C1378"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4A53C8F2" w14:textId="77777777" w:rsidR="005D42E8" w:rsidRPr="00CC1986" w:rsidRDefault="005D42E8" w:rsidP="005D42E8">
      <w:pPr>
        <w:spacing w:after="0"/>
        <w:ind w:left="357"/>
        <w:rPr>
          <w:rFonts w:ascii="Arial" w:hAnsi="Arial" w:cs="Arial"/>
        </w:rPr>
      </w:pPr>
      <w:r w:rsidRPr="00CC1986">
        <w:rPr>
          <w:rFonts w:ascii="Arial" w:hAnsi="Arial" w:cs="Arial"/>
        </w:rPr>
        <w:t xml:space="preserve">Their Privacy Policy can be viewed at: </w:t>
      </w:r>
      <w:hyperlink r:id="rId175" w:history="1">
        <w:r w:rsidRPr="00CF642B">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76" w:history="1"/>
    </w:p>
    <w:p w14:paraId="0B50CA67" w14:textId="77777777" w:rsidR="005D42E8" w:rsidRPr="00CC1986" w:rsidRDefault="005D42E8" w:rsidP="005D42E8">
      <w:pPr>
        <w:spacing w:after="0"/>
        <w:ind w:left="357"/>
        <w:rPr>
          <w:rFonts w:ascii="Arial" w:hAnsi="Arial" w:cs="Arial"/>
        </w:rPr>
      </w:pPr>
      <w:r>
        <w:rPr>
          <w:rFonts w:ascii="Arial" w:hAnsi="Arial" w:cs="Arial"/>
        </w:rPr>
        <w:t xml:space="preserve"> </w:t>
      </w:r>
    </w:p>
    <w:p w14:paraId="357186C5"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5F4BF3A1" w14:textId="77777777" w:rsidR="005D42E8" w:rsidRPr="00CC1986" w:rsidRDefault="005D42E8" w:rsidP="005D42E8">
      <w:pPr>
        <w:spacing w:after="0"/>
        <w:ind w:left="357"/>
        <w:rPr>
          <w:rFonts w:ascii="Arial" w:hAnsi="Arial" w:cs="Arial"/>
        </w:rPr>
      </w:pPr>
      <w:r w:rsidRPr="00CC1986">
        <w:rPr>
          <w:rFonts w:ascii="Arial" w:hAnsi="Arial" w:cs="Arial"/>
        </w:rPr>
        <w:lastRenderedPageBreak/>
        <w:t xml:space="preserve">Their Privacy Policy can be viewed at: </w:t>
      </w:r>
      <w:hyperlink r:id="rId177" w:history="1">
        <w:r w:rsidRPr="00CF642B">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78" w:history="1"/>
    </w:p>
    <w:p w14:paraId="7FCE4CF0" w14:textId="77777777" w:rsidR="005D42E8" w:rsidRPr="00CC1986" w:rsidRDefault="005D42E8" w:rsidP="005D42E8">
      <w:pPr>
        <w:spacing w:after="0"/>
        <w:ind w:left="357"/>
        <w:rPr>
          <w:rFonts w:ascii="Arial" w:hAnsi="Arial" w:cs="Arial"/>
        </w:rPr>
      </w:pPr>
      <w:r>
        <w:rPr>
          <w:rFonts w:ascii="Arial" w:hAnsi="Arial" w:cs="Arial"/>
        </w:rPr>
        <w:t xml:space="preserve"> </w:t>
      </w:r>
    </w:p>
    <w:p w14:paraId="286A9125" w14:textId="77777777" w:rsidR="005D42E8" w:rsidRPr="00CC1986" w:rsidRDefault="005D42E8" w:rsidP="005D42E8">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1B4EF8F5" w14:textId="77777777" w:rsidR="005D42E8" w:rsidRPr="00CC1986" w:rsidRDefault="005D42E8" w:rsidP="005D42E8">
      <w:pPr>
        <w:spacing w:after="0"/>
        <w:ind w:left="357"/>
        <w:rPr>
          <w:rFonts w:ascii="Arial" w:hAnsi="Arial" w:cs="Arial"/>
        </w:rPr>
      </w:pPr>
      <w:r w:rsidRPr="00CC1986">
        <w:rPr>
          <w:rFonts w:ascii="Arial" w:hAnsi="Arial" w:cs="Arial"/>
        </w:rPr>
        <w:t>Their Privacy Policy can be viewed at: </w:t>
      </w:r>
      <w:hyperlink r:id="rId179" w:history="1">
        <w:r w:rsidRPr="00CF642B">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80" w:history="1"/>
    </w:p>
    <w:p w14:paraId="3FB1918A" w14:textId="77777777" w:rsidR="005D42E8" w:rsidRPr="00CC1986" w:rsidRDefault="005D42E8" w:rsidP="005D42E8">
      <w:pPr>
        <w:spacing w:after="0"/>
        <w:ind w:left="357"/>
        <w:rPr>
          <w:rFonts w:ascii="Arial" w:hAnsi="Arial" w:cs="Arial"/>
        </w:rPr>
      </w:pPr>
      <w:r>
        <w:rPr>
          <w:rFonts w:ascii="Arial" w:hAnsi="Arial" w:cs="Arial"/>
        </w:rPr>
        <w:t xml:space="preserve"> </w:t>
      </w:r>
    </w:p>
    <w:p w14:paraId="1A29405D"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3B96F279" w14:textId="77777777" w:rsidR="005D42E8" w:rsidRPr="00CC1986" w:rsidRDefault="005D42E8" w:rsidP="005D42E8">
      <w:pPr>
        <w:spacing w:after="0"/>
        <w:ind w:left="357"/>
        <w:rPr>
          <w:rFonts w:ascii="Arial" w:hAnsi="Arial" w:cs="Arial"/>
        </w:rPr>
      </w:pPr>
      <w:r w:rsidRPr="00CC1986">
        <w:rPr>
          <w:rFonts w:ascii="Arial" w:hAnsi="Arial" w:cs="Arial"/>
        </w:rPr>
        <w:t xml:space="preserve">Their Privacy Policy can be viewed at: </w:t>
      </w:r>
      <w:hyperlink r:id="rId181" w:history="1">
        <w:r w:rsidRPr="00CF642B">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82" w:history="1"/>
    </w:p>
    <w:p w14:paraId="28E0D8C3" w14:textId="77777777" w:rsidR="005D42E8" w:rsidRPr="00CC1986" w:rsidRDefault="005D42E8" w:rsidP="005D42E8">
      <w:pPr>
        <w:spacing w:after="0"/>
        <w:ind w:left="357"/>
        <w:rPr>
          <w:rFonts w:ascii="Arial" w:hAnsi="Arial" w:cs="Arial"/>
        </w:rPr>
      </w:pPr>
      <w:r>
        <w:rPr>
          <w:rFonts w:ascii="Arial" w:hAnsi="Arial" w:cs="Arial"/>
        </w:rPr>
        <w:t xml:space="preserve"> </w:t>
      </w:r>
    </w:p>
    <w:p w14:paraId="54E86B48"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73689D11" w14:textId="77777777" w:rsidR="005D42E8" w:rsidRPr="00CC1986" w:rsidRDefault="005D42E8" w:rsidP="005D42E8">
      <w:pPr>
        <w:spacing w:after="0"/>
        <w:ind w:left="357"/>
        <w:rPr>
          <w:rFonts w:ascii="Arial" w:hAnsi="Arial" w:cs="Arial"/>
        </w:rPr>
      </w:pPr>
      <w:r w:rsidRPr="00CC1986">
        <w:rPr>
          <w:rFonts w:ascii="Arial" w:hAnsi="Arial" w:cs="Arial"/>
        </w:rPr>
        <w:t xml:space="preserve">Their Privacy Policy can be viewed at: </w:t>
      </w:r>
      <w:hyperlink r:id="rId183" w:history="1">
        <w:r w:rsidRPr="00CF642B">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84" w:history="1"/>
    </w:p>
    <w:p w14:paraId="0F5E954E" w14:textId="77777777" w:rsidR="005D42E8" w:rsidRPr="00CC1986" w:rsidRDefault="005D42E8" w:rsidP="005D42E8">
      <w:pPr>
        <w:spacing w:after="0"/>
        <w:ind w:left="357"/>
        <w:rPr>
          <w:rFonts w:ascii="Arial" w:hAnsi="Arial" w:cs="Arial"/>
        </w:rPr>
      </w:pPr>
      <w:r>
        <w:rPr>
          <w:rFonts w:ascii="Arial" w:hAnsi="Arial" w:cs="Arial"/>
        </w:rPr>
        <w:t xml:space="preserve"> </w:t>
      </w:r>
    </w:p>
    <w:p w14:paraId="3A929C31"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257EC8E3" w14:textId="77777777" w:rsidR="005D42E8" w:rsidRPr="00CC1986" w:rsidRDefault="005D42E8" w:rsidP="005D42E8">
      <w:pPr>
        <w:spacing w:after="0"/>
        <w:ind w:left="357"/>
        <w:rPr>
          <w:rFonts w:ascii="Arial" w:hAnsi="Arial" w:cs="Arial"/>
        </w:rPr>
      </w:pPr>
      <w:r w:rsidRPr="00CC1986">
        <w:rPr>
          <w:rFonts w:ascii="Arial" w:hAnsi="Arial" w:cs="Arial"/>
        </w:rPr>
        <w:t xml:space="preserve">Their Privacy Policy can be viewed at: </w:t>
      </w:r>
      <w:hyperlink r:id="rId185" w:history="1">
        <w:r w:rsidRPr="00CF642B">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86" w:history="1"/>
    </w:p>
    <w:p w14:paraId="0BED7214" w14:textId="77777777" w:rsidR="005D42E8" w:rsidRPr="00CC1986" w:rsidRDefault="005D42E8" w:rsidP="005D42E8">
      <w:pPr>
        <w:spacing w:after="0"/>
        <w:ind w:left="357"/>
        <w:rPr>
          <w:rFonts w:ascii="Arial" w:hAnsi="Arial" w:cs="Arial"/>
        </w:rPr>
      </w:pPr>
      <w:r>
        <w:rPr>
          <w:rFonts w:ascii="Arial" w:hAnsi="Arial" w:cs="Arial"/>
        </w:rPr>
        <w:t xml:space="preserve"> </w:t>
      </w:r>
    </w:p>
    <w:p w14:paraId="2F3E12ED"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7B68E7A2" w14:textId="77777777" w:rsidR="005D42E8" w:rsidRPr="00CC1986" w:rsidRDefault="005D42E8" w:rsidP="005D42E8">
      <w:pPr>
        <w:spacing w:after="0"/>
        <w:ind w:left="357"/>
        <w:rPr>
          <w:rFonts w:ascii="Arial" w:hAnsi="Arial" w:cs="Arial"/>
        </w:rPr>
      </w:pPr>
      <w:r w:rsidRPr="00CC1986">
        <w:rPr>
          <w:rFonts w:ascii="Arial" w:hAnsi="Arial" w:cs="Arial"/>
        </w:rPr>
        <w:t xml:space="preserve">Their Privacy Policy can be viewed at: </w:t>
      </w:r>
      <w:hyperlink r:id="rId187" w:history="1">
        <w:r w:rsidRPr="00CF642B">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88" w:history="1"/>
    </w:p>
    <w:p w14:paraId="028B3461" w14:textId="77777777" w:rsidR="005D42E8" w:rsidRPr="00CC1986" w:rsidRDefault="005D42E8" w:rsidP="005D42E8">
      <w:pPr>
        <w:spacing w:after="0"/>
        <w:ind w:left="357"/>
        <w:rPr>
          <w:rFonts w:ascii="Arial" w:hAnsi="Arial" w:cs="Arial"/>
        </w:rPr>
      </w:pPr>
      <w:r>
        <w:rPr>
          <w:rFonts w:ascii="Arial" w:hAnsi="Arial" w:cs="Arial"/>
        </w:rPr>
        <w:t xml:space="preserve"> </w:t>
      </w:r>
    </w:p>
    <w:p w14:paraId="316530E6"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1211C239" w14:textId="77777777" w:rsidR="005D42E8" w:rsidRPr="00CC1986" w:rsidRDefault="005D42E8" w:rsidP="005D42E8">
      <w:pPr>
        <w:spacing w:after="0"/>
        <w:ind w:left="357"/>
        <w:rPr>
          <w:rFonts w:ascii="Arial" w:hAnsi="Arial" w:cs="Arial"/>
        </w:rPr>
      </w:pPr>
      <w:r w:rsidRPr="00CC1986">
        <w:rPr>
          <w:rFonts w:ascii="Arial" w:hAnsi="Arial" w:cs="Arial"/>
        </w:rPr>
        <w:t xml:space="preserve">Their Privacy Policy can be viewed at: </w:t>
      </w:r>
      <w:hyperlink r:id="rId189" w:history="1">
        <w:r w:rsidRPr="00CF642B">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90" w:history="1"/>
    </w:p>
    <w:p w14:paraId="4E54C6F1" w14:textId="77777777" w:rsidR="005D42E8" w:rsidRPr="00CC1986" w:rsidRDefault="005D42E8" w:rsidP="005D42E8">
      <w:pPr>
        <w:spacing w:after="0"/>
        <w:ind w:left="357"/>
        <w:rPr>
          <w:rFonts w:ascii="Arial" w:hAnsi="Arial" w:cs="Arial"/>
        </w:rPr>
      </w:pPr>
      <w:r>
        <w:rPr>
          <w:rFonts w:ascii="Arial" w:hAnsi="Arial" w:cs="Arial"/>
        </w:rPr>
        <w:t xml:space="preserve"> </w:t>
      </w:r>
    </w:p>
    <w:p w14:paraId="2560FB45"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1494593D" w14:textId="77777777" w:rsidR="005D42E8" w:rsidRPr="00CC1986" w:rsidRDefault="005D42E8" w:rsidP="005D42E8">
      <w:pPr>
        <w:spacing w:after="0"/>
        <w:ind w:left="357"/>
        <w:rPr>
          <w:rFonts w:ascii="Arial" w:hAnsi="Arial" w:cs="Arial"/>
        </w:rPr>
      </w:pPr>
      <w:r w:rsidRPr="00CC1986">
        <w:rPr>
          <w:rFonts w:ascii="Arial" w:hAnsi="Arial" w:cs="Arial"/>
        </w:rPr>
        <w:t xml:space="preserve">Their Privacy Policy can be viewed at: </w:t>
      </w:r>
      <w:hyperlink r:id="rId191" w:history="1">
        <w:r w:rsidRPr="00CF642B">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92" w:history="1"/>
    </w:p>
    <w:p w14:paraId="1A304477" w14:textId="77777777" w:rsidR="005D42E8" w:rsidRPr="00CC1986" w:rsidRDefault="005D42E8" w:rsidP="005D42E8">
      <w:pPr>
        <w:spacing w:after="0"/>
        <w:ind w:left="357"/>
        <w:rPr>
          <w:rFonts w:ascii="Arial" w:hAnsi="Arial" w:cs="Arial"/>
        </w:rPr>
      </w:pPr>
      <w:r>
        <w:rPr>
          <w:rFonts w:ascii="Arial" w:hAnsi="Arial" w:cs="Arial"/>
        </w:rPr>
        <w:t xml:space="preserve"> </w:t>
      </w:r>
    </w:p>
    <w:p w14:paraId="48BF51C3"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6EB07915" w14:textId="77777777" w:rsidR="005D42E8" w:rsidRPr="00CC1986" w:rsidRDefault="005D42E8" w:rsidP="005D42E8">
      <w:pPr>
        <w:spacing w:after="0"/>
        <w:ind w:left="357"/>
        <w:rPr>
          <w:rFonts w:ascii="Arial" w:hAnsi="Arial" w:cs="Arial"/>
        </w:rPr>
      </w:pPr>
      <w:r w:rsidRPr="00CC1986">
        <w:rPr>
          <w:rFonts w:ascii="Arial" w:hAnsi="Arial" w:cs="Arial"/>
        </w:rPr>
        <w:t xml:space="preserve">Their Privacy Policy can be viewed at: </w:t>
      </w:r>
      <w:hyperlink r:id="rId193" w:history="1">
        <w:r w:rsidRPr="00CF642B">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94" w:history="1"/>
    </w:p>
    <w:p w14:paraId="03221344" w14:textId="77777777" w:rsidR="005D42E8" w:rsidRPr="00CC1986" w:rsidRDefault="005D42E8" w:rsidP="005D42E8">
      <w:pPr>
        <w:spacing w:after="0"/>
        <w:ind w:left="357"/>
        <w:rPr>
          <w:rFonts w:ascii="Arial" w:hAnsi="Arial" w:cs="Arial"/>
        </w:rPr>
      </w:pPr>
      <w:r>
        <w:rPr>
          <w:rFonts w:ascii="Arial" w:hAnsi="Arial" w:cs="Arial"/>
        </w:rPr>
        <w:t xml:space="preserve"> </w:t>
      </w:r>
    </w:p>
    <w:p w14:paraId="4D49DC43"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2593D7E7" w14:textId="77777777" w:rsidR="005D42E8" w:rsidRPr="00CC1986" w:rsidRDefault="005D42E8" w:rsidP="005D42E8">
      <w:pPr>
        <w:spacing w:after="0"/>
        <w:ind w:left="357"/>
        <w:rPr>
          <w:rFonts w:ascii="Arial" w:hAnsi="Arial" w:cs="Arial"/>
        </w:rPr>
      </w:pPr>
      <w:r w:rsidRPr="00CC1986">
        <w:rPr>
          <w:rFonts w:ascii="Arial" w:hAnsi="Arial" w:cs="Arial"/>
        </w:rPr>
        <w:t xml:space="preserve">Their Privacy Policy can be viewed at: </w:t>
      </w:r>
      <w:hyperlink r:id="rId195" w:history="1">
        <w:r w:rsidRPr="00CF642B">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6" w:history="1"/>
    </w:p>
    <w:p w14:paraId="33CE7011" w14:textId="77777777" w:rsidR="005D42E8" w:rsidRPr="00CC1986" w:rsidRDefault="005D42E8" w:rsidP="005D42E8">
      <w:pPr>
        <w:spacing w:after="0"/>
        <w:ind w:left="357"/>
        <w:rPr>
          <w:rFonts w:ascii="Arial" w:hAnsi="Arial" w:cs="Arial"/>
        </w:rPr>
      </w:pPr>
      <w:r>
        <w:rPr>
          <w:rFonts w:ascii="Arial" w:hAnsi="Arial" w:cs="Arial"/>
        </w:rPr>
        <w:t xml:space="preserve"> </w:t>
      </w:r>
    </w:p>
    <w:p w14:paraId="11AE0A08"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5CC37DD1" w14:textId="77777777" w:rsidR="005D42E8" w:rsidRPr="00CC1986" w:rsidRDefault="005D42E8" w:rsidP="005D42E8">
      <w:pPr>
        <w:spacing w:after="0"/>
        <w:ind w:left="357"/>
        <w:rPr>
          <w:rFonts w:ascii="Arial" w:hAnsi="Arial" w:cs="Arial"/>
        </w:rPr>
      </w:pPr>
      <w:r w:rsidRPr="00CC1986">
        <w:rPr>
          <w:rFonts w:ascii="Arial" w:hAnsi="Arial" w:cs="Arial"/>
        </w:rPr>
        <w:t xml:space="preserve">Their Privacy Policy can be viewed at: </w:t>
      </w:r>
      <w:hyperlink r:id="rId197" w:history="1">
        <w:r w:rsidRPr="00CF642B">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98" w:history="1"/>
    </w:p>
    <w:p w14:paraId="52BE9B82" w14:textId="77777777" w:rsidR="005D42E8" w:rsidRPr="00CC1986" w:rsidRDefault="005D42E8" w:rsidP="005D42E8">
      <w:pPr>
        <w:spacing w:after="0"/>
        <w:ind w:left="357"/>
        <w:rPr>
          <w:rFonts w:ascii="Arial" w:hAnsi="Arial" w:cs="Arial"/>
        </w:rPr>
      </w:pPr>
      <w:r>
        <w:rPr>
          <w:rFonts w:ascii="Arial" w:hAnsi="Arial" w:cs="Arial"/>
        </w:rPr>
        <w:t xml:space="preserve"> </w:t>
      </w:r>
    </w:p>
    <w:p w14:paraId="7560A93C" w14:textId="77777777" w:rsidR="005D42E8" w:rsidRPr="00CC1986" w:rsidRDefault="005D42E8" w:rsidP="005D42E8">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184948ED" w14:textId="77777777" w:rsidR="005D42E8" w:rsidRPr="00CC1986" w:rsidRDefault="005D42E8" w:rsidP="005D42E8">
      <w:pPr>
        <w:spacing w:after="0"/>
        <w:ind w:left="357"/>
        <w:rPr>
          <w:rFonts w:ascii="Arial" w:hAnsi="Arial" w:cs="Arial"/>
        </w:rPr>
      </w:pPr>
      <w:r w:rsidRPr="00CC1986">
        <w:rPr>
          <w:rFonts w:ascii="Arial" w:hAnsi="Arial" w:cs="Arial"/>
        </w:rPr>
        <w:t xml:space="preserve">Their Privacy Policy can be viewed at: </w:t>
      </w:r>
      <w:hyperlink r:id="rId199" w:history="1">
        <w:r w:rsidRPr="00CF642B">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200" w:history="1"/>
    </w:p>
    <w:p w14:paraId="4E7F75C0" w14:textId="77777777" w:rsidR="005D42E8" w:rsidRDefault="005D42E8" w:rsidP="005D42E8">
      <w:pPr>
        <w:spacing w:after="0"/>
        <w:ind w:left="360"/>
        <w:rPr>
          <w:rFonts w:ascii="Arial" w:hAnsi="Arial" w:cs="Arial"/>
          <w:b/>
          <w:bCs/>
        </w:rPr>
      </w:pPr>
      <w:r>
        <w:rPr>
          <w:rFonts w:ascii="Arial" w:hAnsi="Arial" w:cs="Arial"/>
          <w:b/>
          <w:bCs/>
        </w:rPr>
        <w:t xml:space="preserve"> </w:t>
      </w:r>
    </w:p>
    <w:p w14:paraId="0AD535CC" w14:textId="77777777" w:rsidR="005D42E8" w:rsidRPr="00CF05B7" w:rsidRDefault="005D42E8" w:rsidP="005D42E8">
      <w:pPr>
        <w:spacing w:after="0"/>
        <w:ind w:left="360"/>
        <w:rPr>
          <w:rFonts w:ascii="Arial" w:hAnsi="Arial" w:cs="Arial"/>
          <w:b/>
          <w:bCs/>
        </w:rPr>
      </w:pPr>
      <w:r w:rsidRPr="00CF05B7">
        <w:rPr>
          <w:rFonts w:ascii="Arial" w:hAnsi="Arial" w:cs="Arial"/>
          <w:b/>
          <w:bCs/>
        </w:rPr>
        <w:t>Plaid:</w:t>
      </w:r>
    </w:p>
    <w:p w14:paraId="307D8DEE" w14:textId="77777777" w:rsidR="005D42E8" w:rsidRDefault="005D42E8" w:rsidP="005D42E8">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201" w:history="1">
        <w:r w:rsidRPr="00CF642B">
          <w:rPr>
            <w:rStyle w:val="Hyperlink"/>
            <w:rFonts w:ascii="Arial" w:hAnsi="Arial" w:cs="Arial"/>
          </w:rPr>
          <w:t>https://plaid.com/legal/</w:t>
        </w:r>
      </w:hyperlink>
      <w:r w:rsidRPr="00CF05B7">
        <w:rPr>
          <w:rFonts w:ascii="Arial" w:hAnsi="Arial" w:cs="Arial"/>
        </w:rPr>
        <w:t>.</w:t>
      </w:r>
      <w:hyperlink r:id="rId202" w:history="1"/>
    </w:p>
    <w:p w14:paraId="5BBAAD7D" w14:textId="77777777" w:rsidR="005D42E8" w:rsidRDefault="005D42E8" w:rsidP="005D42E8">
      <w:pPr>
        <w:spacing w:after="0"/>
        <w:ind w:left="360"/>
        <w:rPr>
          <w:rFonts w:ascii="Arial" w:hAnsi="Arial" w:cs="Arial"/>
          <w:b/>
          <w:bCs/>
        </w:rPr>
      </w:pPr>
    </w:p>
    <w:p w14:paraId="239E7FEF" w14:textId="77777777" w:rsidR="005D42E8" w:rsidRPr="00CF05B7" w:rsidRDefault="005D42E8" w:rsidP="005D42E8">
      <w:pPr>
        <w:spacing w:after="0"/>
        <w:ind w:left="360"/>
        <w:rPr>
          <w:rFonts w:ascii="Arial" w:hAnsi="Arial" w:cs="Arial"/>
          <w:b/>
          <w:bCs/>
        </w:rPr>
      </w:pPr>
      <w:r>
        <w:rPr>
          <w:rFonts w:ascii="Arial" w:hAnsi="Arial" w:cs="Arial"/>
          <w:b/>
          <w:bCs/>
        </w:rPr>
        <w:t>Klarna:</w:t>
      </w:r>
    </w:p>
    <w:p w14:paraId="129EC067" w14:textId="77777777" w:rsidR="005D42E8" w:rsidRPr="00F25021" w:rsidRDefault="005D42E8" w:rsidP="005D42E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203" w:history="1">
        <w:r w:rsidRPr="00CF642B">
          <w:rPr>
            <w:rStyle w:val="Hyperlink"/>
            <w:rFonts w:ascii="Arial" w:hAnsi="Arial" w:cs="Arial"/>
          </w:rPr>
          <w:t>https://www.klarna.com/us/legal/</w:t>
        </w:r>
      </w:hyperlink>
      <w:r w:rsidRPr="00F25021">
        <w:rPr>
          <w:rFonts w:ascii="Arial" w:hAnsi="Arial" w:cs="Arial"/>
        </w:rPr>
        <w:t>.</w:t>
      </w:r>
      <w:hyperlink r:id="rId204" w:history="1"/>
    </w:p>
    <w:p w14:paraId="6F47FB51" w14:textId="77777777" w:rsidR="005D42E8" w:rsidRPr="00CC1986" w:rsidRDefault="005D42E8" w:rsidP="005D42E8">
      <w:pPr>
        <w:spacing w:after="0"/>
        <w:ind w:left="357"/>
        <w:rPr>
          <w:rFonts w:ascii="Arial" w:hAnsi="Arial" w:cs="Arial"/>
        </w:rPr>
      </w:pPr>
      <w:r>
        <w:rPr>
          <w:rFonts w:ascii="Arial" w:hAnsi="Arial" w:cs="Arial"/>
        </w:rPr>
        <w:lastRenderedPageBreak/>
        <w:t xml:space="preserve"> </w:t>
      </w:r>
    </w:p>
    <w:p w14:paraId="378152B4"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774E9C07" w14:textId="77777777" w:rsidR="005D42E8" w:rsidRPr="00E655A7" w:rsidRDefault="005D42E8" w:rsidP="005D42E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DC4B42D" w14:textId="77777777" w:rsidR="005D42E8" w:rsidRDefault="005D42E8" w:rsidP="005D42E8">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1E40F11A" w14:textId="77777777" w:rsidR="005D42E8" w:rsidRPr="00E655A7" w:rsidRDefault="005D42E8" w:rsidP="005D42E8">
      <w:pPr>
        <w:spacing w:after="0"/>
        <w:jc w:val="both"/>
        <w:rPr>
          <w:rFonts w:ascii="Arial" w:hAnsi="Arial" w:cs="Arial"/>
          <w:b/>
          <w:u w:val="single"/>
          <w:lang w:val="uk-UA"/>
        </w:rPr>
      </w:pPr>
      <w:r>
        <w:rPr>
          <w:rFonts w:ascii="Arial" w:hAnsi="Arial" w:cs="Arial"/>
          <w:b/>
          <w:u w:val="single"/>
          <w:lang w:val="uk-UA"/>
        </w:rPr>
        <w:t xml:space="preserve"> </w:t>
      </w:r>
    </w:p>
    <w:p w14:paraId="3C6E2240" w14:textId="77777777" w:rsidR="005D42E8" w:rsidRPr="00CC1986" w:rsidRDefault="005D42E8" w:rsidP="005D42E8">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6824C6BE" w14:textId="77777777" w:rsidR="005D42E8" w:rsidRPr="00CC1986" w:rsidRDefault="005D42E8" w:rsidP="005D42E8">
      <w:pPr>
        <w:spacing w:after="0"/>
        <w:ind w:left="357"/>
        <w:rPr>
          <w:rFonts w:ascii="Arial" w:hAnsi="Arial" w:cs="Arial"/>
        </w:rPr>
      </w:pPr>
      <w:r w:rsidRPr="00CC1986">
        <w:rPr>
          <w:rFonts w:ascii="Arial" w:hAnsi="Arial" w:cs="Arial"/>
        </w:rPr>
        <w:t xml:space="preserve"> </w:t>
      </w:r>
    </w:p>
    <w:p w14:paraId="65E94A87" w14:textId="77777777" w:rsidR="005D42E8" w:rsidRPr="00CF3F9C"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Children's Privacy</w:t>
      </w:r>
    </w:p>
    <w:p w14:paraId="41DCFF46" w14:textId="77777777" w:rsidR="005D42E8" w:rsidRPr="007C02E0" w:rsidRDefault="005D42E8" w:rsidP="005D42E8">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5639FF4A" w14:textId="77777777" w:rsidR="005D42E8" w:rsidRDefault="005D42E8" w:rsidP="005D42E8">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0A039214" w14:textId="77777777" w:rsidR="005D42E8" w:rsidRPr="00C92BBD" w:rsidRDefault="005D42E8" w:rsidP="005D42E8">
      <w:pPr>
        <w:spacing w:after="0"/>
        <w:ind w:left="357"/>
        <w:jc w:val="both"/>
        <w:rPr>
          <w:sz w:val="24"/>
          <w:szCs w:val="24"/>
        </w:rPr>
      </w:pPr>
      <w:r>
        <w:rPr>
          <w:rFonts w:ascii="Arial" w:hAnsi="Arial" w:cs="Arial"/>
        </w:rPr>
        <w:t xml:space="preserve"> </w:t>
      </w:r>
    </w:p>
    <w:p w14:paraId="4607B4B9" w14:textId="77777777" w:rsidR="005D42E8" w:rsidRPr="00C92BBD" w:rsidRDefault="005D42E8" w:rsidP="005D42E8">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0AD0489" w14:textId="77777777" w:rsidR="005D42E8" w:rsidRPr="007C7DFD" w:rsidRDefault="005D42E8" w:rsidP="005D42E8">
      <w:pPr>
        <w:pStyle w:val="Listenabsatz"/>
        <w:spacing w:after="0"/>
        <w:ind w:left="357"/>
        <w:jc w:val="both"/>
        <w:rPr>
          <w:rFonts w:ascii="Arial" w:hAnsi="Arial" w:cs="Arial"/>
          <w:bCs/>
        </w:rPr>
      </w:pPr>
      <w:r>
        <w:rPr>
          <w:rFonts w:ascii="Arial" w:hAnsi="Arial" w:cs="Arial"/>
          <w:bCs/>
        </w:rPr>
        <w:t xml:space="preserve"> </w:t>
      </w:r>
    </w:p>
    <w:p w14:paraId="7893C1C0"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577CD59D" w14:textId="77777777" w:rsidR="005D42E8" w:rsidRPr="00E655A7" w:rsidRDefault="005D42E8" w:rsidP="005D42E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B1BD368" w14:textId="77777777" w:rsidR="005D42E8" w:rsidRDefault="005D42E8" w:rsidP="005D42E8">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258A21C9" w14:textId="77777777" w:rsidR="005D42E8" w:rsidRPr="00E655A7" w:rsidRDefault="005D42E8" w:rsidP="005D42E8">
      <w:pPr>
        <w:spacing w:after="0"/>
        <w:jc w:val="both"/>
        <w:rPr>
          <w:rFonts w:ascii="Arial" w:hAnsi="Arial" w:cs="Arial"/>
          <w:b/>
          <w:u w:val="single"/>
          <w:lang w:val="uk-UA"/>
        </w:rPr>
      </w:pPr>
      <w:r>
        <w:rPr>
          <w:rFonts w:ascii="Arial" w:hAnsi="Arial" w:cs="Arial"/>
          <w:b/>
          <w:u w:val="single"/>
          <w:lang w:val="uk-UA"/>
        </w:rPr>
        <w:t xml:space="preserve"> </w:t>
      </w:r>
    </w:p>
    <w:p w14:paraId="3F3EF02A" w14:textId="77777777" w:rsidR="005D42E8" w:rsidRDefault="005D42E8" w:rsidP="005D42E8">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6C90546C" w14:textId="77777777" w:rsidR="005D42E8" w:rsidRPr="00E655A7" w:rsidRDefault="005D42E8" w:rsidP="005D42E8">
      <w:pPr>
        <w:spacing w:after="0"/>
        <w:jc w:val="both"/>
        <w:rPr>
          <w:rFonts w:ascii="Arial" w:hAnsi="Arial" w:cs="Arial"/>
          <w:lang w:val="uk-UA"/>
        </w:rPr>
      </w:pPr>
      <w:r>
        <w:rPr>
          <w:rFonts w:ascii="Arial" w:hAnsi="Arial" w:cs="Arial"/>
          <w:lang w:val="uk-UA"/>
        </w:rPr>
        <w:t xml:space="preserve"> </w:t>
      </w:r>
    </w:p>
    <w:p w14:paraId="780392EA" w14:textId="77777777" w:rsidR="005D42E8" w:rsidRPr="00CC1986" w:rsidRDefault="005D42E8" w:rsidP="005D42E8">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3C281990" w14:textId="77777777" w:rsidR="005D42E8" w:rsidRPr="00CC1986" w:rsidRDefault="005D42E8" w:rsidP="005D42E8">
      <w:pPr>
        <w:spacing w:after="0"/>
        <w:rPr>
          <w:rFonts w:ascii="Arial" w:hAnsi="Arial" w:cs="Arial"/>
        </w:rPr>
      </w:pPr>
      <w:r>
        <w:rPr>
          <w:rFonts w:ascii="Arial" w:hAnsi="Arial" w:cs="Arial"/>
        </w:rPr>
        <w:t xml:space="preserve"> </w:t>
      </w:r>
    </w:p>
    <w:p w14:paraId="69697B35" w14:textId="77777777" w:rsidR="005D42E8" w:rsidRDefault="005D42E8" w:rsidP="006F746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0EA88E8D" w14:textId="77777777" w:rsidR="005D42E8" w:rsidRPr="00E655A7" w:rsidRDefault="005D42E8" w:rsidP="005D42E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3717915" w14:textId="77777777" w:rsidR="005D42E8" w:rsidRDefault="005D42E8" w:rsidP="005D42E8">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633F0DDE" w14:textId="77777777" w:rsidR="005D42E8" w:rsidRPr="00E655A7" w:rsidRDefault="005D42E8" w:rsidP="005D42E8">
      <w:pPr>
        <w:pStyle w:val="Listenabsatz"/>
        <w:spacing w:after="0"/>
        <w:ind w:left="357"/>
        <w:jc w:val="both"/>
        <w:rPr>
          <w:rFonts w:ascii="Arial" w:hAnsi="Arial" w:cs="Arial"/>
          <w:b/>
          <w:u w:val="single"/>
          <w:lang w:val="uk-UA"/>
        </w:rPr>
      </w:pPr>
      <w:r>
        <w:rPr>
          <w:rFonts w:ascii="Arial" w:hAnsi="Arial" w:cs="Arial"/>
          <w:lang w:val="uk-UA"/>
        </w:rPr>
        <w:t xml:space="preserve"> </w:t>
      </w:r>
    </w:p>
    <w:p w14:paraId="0503E594" w14:textId="77777777" w:rsidR="005D42E8" w:rsidRDefault="005D42E8" w:rsidP="005D42E8">
      <w:pPr>
        <w:spacing w:after="0"/>
        <w:ind w:left="357"/>
        <w:rPr>
          <w:rFonts w:ascii="Arial" w:hAnsi="Arial" w:cs="Arial"/>
        </w:rPr>
      </w:pPr>
      <w:r w:rsidRPr="00CC1986">
        <w:rPr>
          <w:rFonts w:ascii="Arial" w:hAnsi="Arial" w:cs="Arial"/>
        </w:rPr>
        <w:t xml:space="preserve">By email: </w:t>
      </w:r>
      <w:hyperlink r:id="rId205" w:history="1">
        <w:r w:rsidRPr="00CF642B">
          <w:rPr>
            <w:rStyle w:val="Hyperlink"/>
            <w:rFonts w:ascii="Arial" w:hAnsi="Arial" w:cs="Arial"/>
          </w:rPr>
          <w:t>marvin@poopjournal.rocks</w:t>
        </w:r>
      </w:hyperlink>
      <w:r>
        <w:rPr>
          <w:rFonts w:ascii="Arial" w:hAnsi="Arial" w:cs="Arial"/>
        </w:rPr>
        <w:t>.</w:t>
      </w:r>
    </w:p>
    <w:p w14:paraId="018B0FC6" w14:textId="77777777" w:rsidR="005D42E8" w:rsidRPr="00CC1986" w:rsidRDefault="005D42E8" w:rsidP="005D42E8">
      <w:pPr>
        <w:spacing w:after="0"/>
        <w:ind w:left="357"/>
        <w:rPr>
          <w:rFonts w:ascii="Arial" w:hAnsi="Arial" w:cs="Arial"/>
        </w:rPr>
      </w:pPr>
      <w:r w:rsidRPr="00CC1986">
        <w:rPr>
          <w:rFonts w:ascii="Arial" w:hAnsi="Arial" w:cs="Arial"/>
        </w:rPr>
        <w:t xml:space="preserve"> </w:t>
      </w:r>
    </w:p>
    <w:p w14:paraId="28B663D6" w14:textId="77777777" w:rsidR="005D42E8" w:rsidRPr="00694A67" w:rsidRDefault="005D42E8" w:rsidP="00DA7630">
      <w:pPr>
        <w:spacing w:after="0" w:line="240" w:lineRule="auto"/>
        <w:ind w:left="357"/>
        <w:jc w:val="both"/>
        <w:rPr>
          <w:rFonts w:ascii="Arial" w:hAnsi="Arial" w:cs="Arial"/>
          <w:color w:val="000000" w:themeColor="text1"/>
        </w:rPr>
      </w:pPr>
    </w:p>
    <w:sectPr w:rsidR="005D42E8"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DC7D7" w14:textId="77777777" w:rsidR="006F7460" w:rsidRDefault="006F7460" w:rsidP="008844C6">
      <w:pPr>
        <w:spacing w:after="0" w:line="240" w:lineRule="auto"/>
      </w:pPr>
      <w:r>
        <w:separator/>
      </w:r>
    </w:p>
  </w:endnote>
  <w:endnote w:type="continuationSeparator" w:id="0">
    <w:p w14:paraId="14116379" w14:textId="77777777" w:rsidR="006F7460" w:rsidRDefault="006F7460"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AF1A2" w14:textId="77777777" w:rsidR="006F7460" w:rsidRDefault="006F7460" w:rsidP="008844C6">
      <w:pPr>
        <w:spacing w:after="0" w:line="240" w:lineRule="auto"/>
      </w:pPr>
      <w:r>
        <w:separator/>
      </w:r>
    </w:p>
  </w:footnote>
  <w:footnote w:type="continuationSeparator" w:id="0">
    <w:p w14:paraId="7D84F3ED" w14:textId="77777777" w:rsidR="006F7460" w:rsidRDefault="006F7460"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2420"/>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15232"/>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519A"/>
    <w:rsid w:val="00516E10"/>
    <w:rsid w:val="00516E45"/>
    <w:rsid w:val="00520E64"/>
    <w:rsid w:val="0052198A"/>
    <w:rsid w:val="0052460D"/>
    <w:rsid w:val="005313E6"/>
    <w:rsid w:val="005520E7"/>
    <w:rsid w:val="00557A55"/>
    <w:rsid w:val="00563BCE"/>
    <w:rsid w:val="00565E3B"/>
    <w:rsid w:val="005A7408"/>
    <w:rsid w:val="005A7958"/>
    <w:rsid w:val="005D0464"/>
    <w:rsid w:val="005D42E8"/>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460"/>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441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43F"/>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26199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5D42E8"/>
  </w:style>
  <w:style w:type="paragraph" w:styleId="Sprechblasentext">
    <w:name w:val="Balloon Text"/>
    <w:basedOn w:val="Standard"/>
    <w:link w:val="SprechblasentextZchn"/>
    <w:uiPriority w:val="99"/>
    <w:semiHidden/>
    <w:unhideWhenUsed/>
    <w:rsid w:val="005D42E8"/>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D42E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rivacy.microsoft.com/en-us/PrivacyStatement" TargetMode="External"/><Relationship Id="rId21" Type="http://schemas.openxmlformats.org/officeDocument/2006/relationships/hyperlink" Target="https://www.cloudflare.com/privacypolicy/" TargetMode="External"/><Relationship Id="rId42" Type="http://schemas.openxmlformats.org/officeDocument/2006/relationships/hyperlink" Target="https://policies.google.com/privacy?hl=en" TargetMode="External"/><Relationship Id="rId63" Type="http://schemas.openxmlformats.org/officeDocument/2006/relationships/hyperlink" Target="mailto:marvin@poopjournal.rocks" TargetMode="External"/><Relationship Id="rId84" Type="http://schemas.openxmlformats.org/officeDocument/2006/relationships/hyperlink" Target="https://dev.flurry.com/secure/optOut.do" TargetMode="External"/><Relationship Id="rId138" Type="http://schemas.openxmlformats.org/officeDocument/2006/relationships/hyperlink" Target="https://advertise.bingads.microsoft.com/en-us/resources/policies/personalized-ads" TargetMode="External"/><Relationship Id="rId159" Type="http://schemas.openxmlformats.org/officeDocument/2006/relationships/hyperlink" Target="https://about.pinterest.com/en/privacy-policy" TargetMode="External"/><Relationship Id="rId170" Type="http://schemas.openxmlformats.org/officeDocument/2006/relationships/hyperlink" Target="https://payments.google.com/payments/apis-secure/u/0/get_legal_document?ldo=0&amp;ldt=privacynotice&amp;ldl=en" TargetMode="External"/><Relationship Id="rId191" Type="http://schemas.openxmlformats.org/officeDocument/2006/relationships/hyperlink" Target="https://www.elavon.com/privacy-pledge.html" TargetMode="External"/><Relationship Id="rId205" Type="http://schemas.openxmlformats.org/officeDocument/2006/relationships/hyperlink" Target="mailto:marvin@poopjournal.rocks" TargetMode="External"/><Relationship Id="rId16" Type="http://schemas.openxmlformats.org/officeDocument/2006/relationships/hyperlink" Target="https://policies.google.com/privacy?hl=en" TargetMode="External"/><Relationship Id="rId107" Type="http://schemas.openxmlformats.org/officeDocument/2006/relationships/hyperlink" Target="https://codecov.io/privacy" TargetMode="External"/><Relationship Id="rId11" Type="http://schemas.openxmlformats.org/officeDocument/2006/relationships/hyperlink" Target="https://poopjournal.rocks/2048/privacy/" TargetMode="External"/><Relationship Id="rId32" Type="http://schemas.openxmlformats.org/officeDocument/2006/relationships/hyperlink" Target="https://docs.bugsnag.com/legal/privacy-policy/" TargetMode="External"/><Relationship Id="rId37" Type="http://schemas.openxmlformats.org/officeDocument/2006/relationships/hyperlink" Target="https://sentry.io/privacy/" TargetMode="External"/><Relationship Id="rId53" Type="http://schemas.openxmlformats.org/officeDocument/2006/relationships/hyperlink" Target="https://t.me/twothousandfortyeightbot?game=twothousandfortyeight/" TargetMode="External"/><Relationship Id="rId58" Type="http://schemas.openxmlformats.org/officeDocument/2006/relationships/hyperlink" Target="mailto:marvin@poopjournal.rocks" TargetMode="External"/><Relationship Id="rId74" Type="http://schemas.openxmlformats.org/officeDocument/2006/relationships/hyperlink" Target="https://usefathom.com/privacy/" TargetMode="External"/><Relationship Id="rId79" Type="http://schemas.openxmlformats.org/officeDocument/2006/relationships/hyperlink" Target="https://clicky.com/terms" TargetMode="External"/><Relationship Id="rId102" Type="http://schemas.openxmlformats.org/officeDocument/2006/relationships/hyperlink" Target="https://policies.google.com/privacy" TargetMode="External"/><Relationship Id="rId123" Type="http://schemas.openxmlformats.org/officeDocument/2006/relationships/hyperlink" Target="http://www.google.com/policies/privacy/partners/" TargetMode="External"/><Relationship Id="rId128" Type="http://schemas.openxmlformats.org/officeDocument/2006/relationships/hyperlink" Target="https://unity3d.com/legal/privacy-policy" TargetMode="External"/><Relationship Id="rId144" Type="http://schemas.openxmlformats.org/officeDocument/2006/relationships/hyperlink" Target="https://twitter.com/privacy" TargetMode="External"/><Relationship Id="rId149" Type="http://schemas.openxmlformats.org/officeDocument/2006/relationships/hyperlink" Target="http://www.aboutads.info/choices/" TargetMode="External"/><Relationship Id="rId5" Type="http://schemas.openxmlformats.org/officeDocument/2006/relationships/webSettings" Target="webSettings.xml"/><Relationship Id="rId90" Type="http://schemas.openxmlformats.org/officeDocument/2006/relationships/hyperlink" Target="https://mixpanel.com/terms/" TargetMode="External"/><Relationship Id="rId95" Type="http://schemas.openxmlformats.org/officeDocument/2006/relationships/hyperlink" Target="https://electerious.com/terms_of_service.html" TargetMode="External"/><Relationship Id="rId160" Type="http://schemas.openxmlformats.org/officeDocument/2006/relationships/hyperlink" Target="https://about.pinterest.com/en/privacy-policy" TargetMode="External"/><Relationship Id="rId165" Type="http://schemas.openxmlformats.org/officeDocument/2006/relationships/hyperlink" Target="https://www.apple.com/legal/privacy/en-ww/" TargetMode="External"/><Relationship Id="rId181" Type="http://schemas.openxmlformats.org/officeDocument/2006/relationships/hyperlink" Target="https://www.authorize.net/about-us/privacy/" TargetMode="External"/><Relationship Id="rId186" Type="http://schemas.openxmlformats.org/officeDocument/2006/relationships/hyperlink" Target="https://www.sagepay.co.uk/policies/privacy-policy" TargetMode="External"/><Relationship Id="rId22" Type="http://schemas.openxmlformats.org/officeDocument/2006/relationships/hyperlink" Target="https://statcounter.com/about/legal/" TargetMode="External"/><Relationship Id="rId27" Type="http://schemas.openxmlformats.org/officeDocument/2006/relationships/hyperlink" Target="https://unity3d.com/legal/privacy-policy" TargetMode="External"/><Relationship Id="rId43" Type="http://schemas.openxmlformats.org/officeDocument/2006/relationships/hyperlink" Target="https://policies.google.com/privacy?hl=en" TargetMode="External"/><Relationship Id="rId48" Type="http://schemas.openxmlformats.org/officeDocument/2006/relationships/hyperlink" Target="https://crazymarvin.com/2048/" TargetMode="External"/><Relationship Id="rId64" Type="http://schemas.openxmlformats.org/officeDocument/2006/relationships/hyperlink" Target="https://poopjournal.rocks/blog/contact/" TargetMode="External"/><Relationship Id="rId69" Type="http://schemas.openxmlformats.org/officeDocument/2006/relationships/hyperlink" Target="https://support.google.com/analytics/answer/6004245" TargetMode="External"/><Relationship Id="rId113" Type="http://schemas.openxmlformats.org/officeDocument/2006/relationships/hyperlink" Target="http://www.google.com/ads/preferences/" TargetMode="External"/><Relationship Id="rId118" Type="http://schemas.openxmlformats.org/officeDocument/2006/relationships/hyperlink" Target="https://privacy.microsoft.com/en-us/PrivacyStatement" TargetMode="External"/><Relationship Id="rId134" Type="http://schemas.openxmlformats.org/officeDocument/2006/relationships/hyperlink" Target="https://tools.google.com/dlpage/gaoptout" TargetMode="External"/><Relationship Id="rId139" Type="http://schemas.openxmlformats.org/officeDocument/2006/relationships/hyperlink" Target="https://privacy.microsoft.com/en-us/PrivacyStatement" TargetMode="External"/><Relationship Id="rId80" Type="http://schemas.openxmlformats.org/officeDocument/2006/relationships/hyperlink" Target="https://www.cloudflare.com/privacypolicy/" TargetMode="External"/><Relationship Id="rId85" Type="http://schemas.openxmlformats.org/officeDocument/2006/relationships/hyperlink" Target="https://dev.flurry.com/secure/optOut.do" TargetMode="External"/><Relationship Id="rId150" Type="http://schemas.openxmlformats.org/officeDocument/2006/relationships/hyperlink" Target="http://youradchoices.ca/" TargetMode="External"/><Relationship Id="rId155" Type="http://schemas.openxmlformats.org/officeDocument/2006/relationships/hyperlink" Target="https://www.facebook.com/privacy/explanation" TargetMode="External"/><Relationship Id="rId171" Type="http://schemas.openxmlformats.org/officeDocument/2006/relationships/hyperlink" Target="https://policies.google.com/privacy?hl=en&amp;gl=us" TargetMode="External"/><Relationship Id="rId176" Type="http://schemas.openxmlformats.org/officeDocument/2006/relationships/hyperlink" Target="https://go.wepay.com/privacy-policy" TargetMode="External"/><Relationship Id="rId192" Type="http://schemas.openxmlformats.org/officeDocument/2006/relationships/hyperlink" Target="https://www.elavon.com/privacy-pledge.html" TargetMode="External"/><Relationship Id="rId197" Type="http://schemas.openxmlformats.org/officeDocument/2006/relationships/hyperlink" Target="https://www.wechat.com/en/privacy_policy.html" TargetMode="External"/><Relationship Id="rId206" Type="http://schemas.openxmlformats.org/officeDocument/2006/relationships/fontTable" Target="fontTable.xml"/><Relationship Id="rId201" Type="http://schemas.openxmlformats.org/officeDocument/2006/relationships/hyperlink" Target="https://plaid.com/legal/" TargetMode="External"/><Relationship Id="rId12" Type="http://schemas.openxmlformats.org/officeDocument/2006/relationships/hyperlink" Target="mailto:marvin@poopjournal.rocks" TargetMode="External"/><Relationship Id="rId17" Type="http://schemas.openxmlformats.org/officeDocument/2006/relationships/hyperlink" Target="https://usefathom.com/privacy/" TargetMode="External"/><Relationship Id="rId33" Type="http://schemas.openxmlformats.org/officeDocument/2006/relationships/hyperlink" Target="https://github.com/ACRA/acra" TargetMode="External"/><Relationship Id="rId38" Type="http://schemas.openxmlformats.org/officeDocument/2006/relationships/hyperlink" Target="https://sentry.io/privacy/" TargetMode="External"/><Relationship Id="rId59" Type="http://schemas.openxmlformats.org/officeDocument/2006/relationships/hyperlink" Target="https://consumercal.org/about-cfc/cfc-education-foundation/california-online-privacy-protection-act-caloppa-3/" TargetMode="External"/><Relationship Id="rId103" Type="http://schemas.openxmlformats.org/officeDocument/2006/relationships/hyperlink" Target="https://policies.google.com/privacy" TargetMode="External"/><Relationship Id="rId108" Type="http://schemas.openxmlformats.org/officeDocument/2006/relationships/hyperlink" Target="https://codemagic.io/terms/" TargetMode="External"/><Relationship Id="rId124" Type="http://schemas.openxmlformats.org/officeDocument/2006/relationships/hyperlink" Target="http://www.google.com/policies/privacy/" TargetMode="External"/><Relationship Id="rId129" Type="http://schemas.openxmlformats.org/officeDocument/2006/relationships/hyperlink" Target="https://unity3d.com/legal/privacy-policy" TargetMode="External"/><Relationship Id="rId54" Type="http://schemas.openxmlformats.org/officeDocument/2006/relationships/hyperlink" Target="https://crazymarvin.com/2048/" TargetMode="External"/><Relationship Id="rId70" Type="http://schemas.openxmlformats.org/officeDocument/2006/relationships/hyperlink" Target="https://policies.google.com/privacy?hl=en" TargetMode="External"/><Relationship Id="rId75" Type="http://schemas.openxmlformats.org/officeDocument/2006/relationships/hyperlink" Target="https://usefathom.com/privacy/" TargetMode="External"/><Relationship Id="rId91" Type="http://schemas.openxmlformats.org/officeDocument/2006/relationships/hyperlink" Target="https://mixpanel.com/terms/" TargetMode="External"/><Relationship Id="rId96" Type="http://schemas.openxmlformats.org/officeDocument/2006/relationships/hyperlink" Target="https://help.github.com/en/articles/github-privacy-statement" TargetMode="External"/><Relationship Id="rId140" Type="http://schemas.openxmlformats.org/officeDocument/2006/relationships/hyperlink" Target="https://privacy.microsoft.com/en-us/PrivacyStatement" TargetMode="External"/><Relationship Id="rId145" Type="http://schemas.openxmlformats.org/officeDocument/2006/relationships/hyperlink" Target="https://www.facebook.com/help/164968693837950" TargetMode="External"/><Relationship Id="rId161" Type="http://schemas.openxmlformats.org/officeDocument/2006/relationships/hyperlink" Target="https://www.paypal.com/webapps/mpp/ua/privacy-full" TargetMode="External"/><Relationship Id="rId166" Type="http://schemas.openxmlformats.org/officeDocument/2006/relationships/hyperlink" Target="https://support.apple.com/en-us/HT203027" TargetMode="External"/><Relationship Id="rId182" Type="http://schemas.openxmlformats.org/officeDocument/2006/relationships/hyperlink" Target="https://www.authorize.net/about-us/privacy/" TargetMode="External"/><Relationship Id="rId187" Type="http://schemas.openxmlformats.org/officeDocument/2006/relationships/hyperlink" Target="https://squareup.com/us/en/legal/general/privac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ev.flurry.com/secure/optOut.do" TargetMode="External"/><Relationship Id="rId28" Type="http://schemas.openxmlformats.org/officeDocument/2006/relationships/hyperlink" Target="mailto:marvin@poopjournal.rocks" TargetMode="External"/><Relationship Id="rId49" Type="http://schemas.openxmlformats.org/officeDocument/2006/relationships/hyperlink" Target="https://poopjournal.rocks/2048/Telegram/" TargetMode="External"/><Relationship Id="rId114" Type="http://schemas.openxmlformats.org/officeDocument/2006/relationships/hyperlink" Target="http://www.google.com/ads/preferences/" TargetMode="External"/><Relationship Id="rId119" Type="http://schemas.openxmlformats.org/officeDocument/2006/relationships/hyperlink" Target="https://support.google.com/ads/answer/2662922?hl=en" TargetMode="External"/><Relationship Id="rId44" Type="http://schemas.openxmlformats.org/officeDocument/2006/relationships/hyperlink" Target="https://policies.google.com/privacy?hl=en" TargetMode="External"/><Relationship Id="rId60" Type="http://schemas.openxmlformats.org/officeDocument/2006/relationships/hyperlink" Target="https://consumercal.org/about-cfc/cfc-education-foundation/california-online-privacy-protection-act-caloppa-3/" TargetMode="External"/><Relationship Id="rId65" Type="http://schemas.openxmlformats.org/officeDocument/2006/relationships/hyperlink" Target="http://leginfo.legislature.ca.gov/faces/billTextClient.xhtml?bill_id=201720180AB375" TargetMode="External"/><Relationship Id="rId81" Type="http://schemas.openxmlformats.org/officeDocument/2006/relationships/hyperlink" Target="https://www.cloudflare.com/privacypolicy/" TargetMode="External"/><Relationship Id="rId86" Type="http://schemas.openxmlformats.org/officeDocument/2006/relationships/hyperlink" Target="https://policies.yahoo.com/us/en/yahoo/privacy/policy/index.htm" TargetMode="External"/><Relationship Id="rId130" Type="http://schemas.openxmlformats.org/officeDocument/2006/relationships/hyperlink" Target="https://unity3d.com/legal/privacy-policy" TargetMode="External"/><Relationship Id="rId135" Type="http://schemas.openxmlformats.org/officeDocument/2006/relationships/hyperlink" Target="https://policies.google.com/privacy?hl=en" TargetMode="External"/><Relationship Id="rId151" Type="http://schemas.openxmlformats.org/officeDocument/2006/relationships/hyperlink" Target="http://www.youronlinechoices.eu/" TargetMode="External"/><Relationship Id="rId156" Type="http://schemas.openxmlformats.org/officeDocument/2006/relationships/hyperlink" Target="https://www.facebook.com/privacy/explanation" TargetMode="External"/><Relationship Id="rId177" Type="http://schemas.openxmlformats.org/officeDocument/2006/relationships/hyperlink" Target="https://online.worldpay.com/terms/privacy" TargetMode="External"/><Relationship Id="rId198" Type="http://schemas.openxmlformats.org/officeDocument/2006/relationships/hyperlink" Target="https://www.wechat.com/en/privacy_policy.html" TargetMode="External"/><Relationship Id="rId172" Type="http://schemas.openxmlformats.org/officeDocument/2006/relationships/hyperlink" Target="https://payments.google.com/payments/apis-secure/u/0/get_legal_document?ldo=0&amp;ldt=privacynotice&amp;ldl=en" TargetMode="External"/><Relationship Id="rId193" Type="http://schemas.openxmlformats.org/officeDocument/2006/relationships/hyperlink" Target="https://www.verifone.com/en/privacy" TargetMode="External"/><Relationship Id="rId202" Type="http://schemas.openxmlformats.org/officeDocument/2006/relationships/hyperlink" Target="https://plaid.com/legal/" TargetMode="External"/><Relationship Id="rId207" Type="http://schemas.openxmlformats.org/officeDocument/2006/relationships/theme" Target="theme/theme1.xml"/><Relationship Id="rId13" Type="http://schemas.openxmlformats.org/officeDocument/2006/relationships/hyperlink" Target="https://policies.google.com/privacy?hl=en" TargetMode="External"/><Relationship Id="rId18" Type="http://schemas.openxmlformats.org/officeDocument/2006/relationships/hyperlink" Target="https://matomo.org/privacy-policy" TargetMode="External"/><Relationship Id="rId39" Type="http://schemas.openxmlformats.org/officeDocument/2006/relationships/hyperlink" Target="https://raygun.com/privacy/" TargetMode="External"/><Relationship Id="rId109" Type="http://schemas.openxmlformats.org/officeDocument/2006/relationships/hyperlink" Target="https://crowdin.com/privacy-policy/#16-how-to-contact-us" TargetMode="External"/><Relationship Id="rId34" Type="http://schemas.openxmlformats.org/officeDocument/2006/relationships/hyperlink" Target="https://github.com/ACRA/acra" TargetMode="External"/><Relationship Id="rId50" Type="http://schemas.openxmlformats.org/officeDocument/2006/relationships/hyperlink" Target="https://t.me/twothousandfortyeightbot?game=twothousandfortyeight/" TargetMode="External"/><Relationship Id="rId55" Type="http://schemas.openxmlformats.org/officeDocument/2006/relationships/hyperlink" Target="mailto:marvin@poopjournal.rocks" TargetMode="External"/><Relationship Id="rId76" Type="http://schemas.openxmlformats.org/officeDocument/2006/relationships/hyperlink" Target="https://matomo.org/privacy-policy" TargetMode="External"/><Relationship Id="rId97" Type="http://schemas.openxmlformats.org/officeDocument/2006/relationships/hyperlink" Target="https://about.gitlab.com/privacy/" TargetMode="External"/><Relationship Id="rId104" Type="http://schemas.openxmlformats.org/officeDocument/2006/relationships/hyperlink" Target="https://www.codacy.com/privacy" TargetMode="External"/><Relationship Id="rId120" Type="http://schemas.openxmlformats.org/officeDocument/2006/relationships/hyperlink" Target="https://support.google.com/ads/answer/2662922?hl=en" TargetMode="External"/><Relationship Id="rId125" Type="http://schemas.openxmlformats.org/officeDocument/2006/relationships/hyperlink" Target="https://www.sparklit.com/agreements.spark?agreement=privacy" TargetMode="External"/><Relationship Id="rId141" Type="http://schemas.openxmlformats.org/officeDocument/2006/relationships/hyperlink" Target="https://support.twitter.com/articles/20170405" TargetMode="External"/><Relationship Id="rId146" Type="http://schemas.openxmlformats.org/officeDocument/2006/relationships/hyperlink" Target="https://www.facebook.com/help/164968693837950" TargetMode="External"/><Relationship Id="rId167" Type="http://schemas.openxmlformats.org/officeDocument/2006/relationships/hyperlink" Target="https://www.apple.com/legal/privacy/en-ww/" TargetMode="External"/><Relationship Id="rId188" Type="http://schemas.openxmlformats.org/officeDocument/2006/relationships/hyperlink" Target="https://squareup.com/us/en/legal/general/privacy" TargetMode="External"/><Relationship Id="rId7" Type="http://schemas.openxmlformats.org/officeDocument/2006/relationships/endnotes" Target="endnotes.xml"/><Relationship Id="rId71" Type="http://schemas.openxmlformats.org/officeDocument/2006/relationships/hyperlink" Target="https://policies.google.com/privacy?hl=en" TargetMode="External"/><Relationship Id="rId92" Type="http://schemas.openxmlformats.org/officeDocument/2006/relationships/hyperlink" Target="https://unity3d.com/legal/privacy-policy" TargetMode="External"/><Relationship Id="rId162" Type="http://schemas.openxmlformats.org/officeDocument/2006/relationships/hyperlink" Target="https://www.paypal.com/webapps/mpp/ua/privacy-full" TargetMode="External"/><Relationship Id="rId183" Type="http://schemas.openxmlformats.org/officeDocument/2006/relationships/hyperlink" Target="https://www.2checkout.com/legal/privacy/" TargetMode="External"/><Relationship Id="rId2" Type="http://schemas.openxmlformats.org/officeDocument/2006/relationships/numbering" Target="numbering.xml"/><Relationship Id="rId29" Type="http://schemas.openxmlformats.org/officeDocument/2006/relationships/hyperlink" Target="mailto:marvin@poopjournal.rocks" TargetMode="External"/><Relationship Id="rId24" Type="http://schemas.openxmlformats.org/officeDocument/2006/relationships/hyperlink" Target="https://policies.yahoo.com/us/en/yahoo/privacy/policy/index.htm" TargetMode="External"/><Relationship Id="rId40" Type="http://schemas.openxmlformats.org/officeDocument/2006/relationships/hyperlink" Target="https://raygun.com/privacy/" TargetMode="External"/><Relationship Id="rId45" Type="http://schemas.openxmlformats.org/officeDocument/2006/relationships/hyperlink" Target="mailto:marvin@poopjournal.rocks" TargetMode="External"/><Relationship Id="rId66" Type="http://schemas.openxmlformats.org/officeDocument/2006/relationships/hyperlink" Target="https://policies.google.com/privacy?hl=en" TargetMode="External"/><Relationship Id="rId87" Type="http://schemas.openxmlformats.org/officeDocument/2006/relationships/hyperlink" Target="https://policies.yahoo.com/us/en/yahoo/privacy/policy/index.htm" TargetMode="External"/><Relationship Id="rId110" Type="http://schemas.openxmlformats.org/officeDocument/2006/relationships/hyperlink" Target="https://crowdin.com/privacy-policy/" TargetMode="External"/><Relationship Id="rId115" Type="http://schemas.openxmlformats.org/officeDocument/2006/relationships/hyperlink" Target="https://advertise.bingads.microsoft.com/en-us/resources/policies/personalized-ads" TargetMode="External"/><Relationship Id="rId131" Type="http://schemas.openxmlformats.org/officeDocument/2006/relationships/hyperlink" Target="http://www.google.com/settings/ads" TargetMode="External"/><Relationship Id="rId136" Type="http://schemas.openxmlformats.org/officeDocument/2006/relationships/hyperlink" Target="https://policies.google.com/privacy?hl=en" TargetMode="External"/><Relationship Id="rId157" Type="http://schemas.openxmlformats.org/officeDocument/2006/relationships/hyperlink" Target="http://help.pinterest.com/en/articles/personalization-and-data" TargetMode="External"/><Relationship Id="rId178" Type="http://schemas.openxmlformats.org/officeDocument/2006/relationships/hyperlink" Target="https://online.worldpay.com/terms/privacy" TargetMode="External"/><Relationship Id="rId61" Type="http://schemas.openxmlformats.org/officeDocument/2006/relationships/hyperlink" Target="mailto:marvin@poopjournal.rocks" TargetMode="External"/><Relationship Id="rId82" Type="http://schemas.openxmlformats.org/officeDocument/2006/relationships/hyperlink" Target="https://statcounter.com/about/legal/" TargetMode="External"/><Relationship Id="rId152" Type="http://schemas.openxmlformats.org/officeDocument/2006/relationships/hyperlink" Target="http://www.aboutads.info/choices/" TargetMode="External"/><Relationship Id="rId173" Type="http://schemas.openxmlformats.org/officeDocument/2006/relationships/hyperlink" Target="https://stripe.com/us/privacy" TargetMode="External"/><Relationship Id="rId194" Type="http://schemas.openxmlformats.org/officeDocument/2006/relationships/hyperlink" Target="https://www.verifone.com/en/privacy" TargetMode="External"/><Relationship Id="rId199" Type="http://schemas.openxmlformats.org/officeDocument/2006/relationships/hyperlink" Target="https://render.alipay.com/p/f/agreementpages/alipayglobalprivacypolicy.html" TargetMode="External"/><Relationship Id="rId203" Type="http://schemas.openxmlformats.org/officeDocument/2006/relationships/hyperlink" Target="https://www.klarna.com/us/legal/" TargetMode="External"/><Relationship Id="rId19" Type="http://schemas.openxmlformats.org/officeDocument/2006/relationships/hyperlink" Target="https://clicky.com/terms" TargetMode="External"/><Relationship Id="rId14" Type="http://schemas.openxmlformats.org/officeDocument/2006/relationships/hyperlink" Target="https://support.google.com/analytics/answer/6004245" TargetMode="External"/><Relationship Id="rId30" Type="http://schemas.openxmlformats.org/officeDocument/2006/relationships/hyperlink" Target="mailto:marvin@poopjournal.rocks" TargetMode="External"/><Relationship Id="rId35" Type="http://schemas.openxmlformats.org/officeDocument/2006/relationships/hyperlink" Target="https://docs.rollbar.com/docs/privacy-policy" TargetMode="External"/><Relationship Id="rId56" Type="http://schemas.openxmlformats.org/officeDocument/2006/relationships/hyperlink" Target="https://eur-lex.europa.eu/eli/reg/2016/679/oj" TargetMode="External"/><Relationship Id="rId77" Type="http://schemas.openxmlformats.org/officeDocument/2006/relationships/hyperlink" Target="https://matomo.org/privacy-policy" TargetMode="External"/><Relationship Id="rId100" Type="http://schemas.openxmlformats.org/officeDocument/2006/relationships/hyperlink" Target="https://docs.travis-ci.com/legal/privacy-policy" TargetMode="External"/><Relationship Id="rId105" Type="http://schemas.openxmlformats.org/officeDocument/2006/relationships/hyperlink" Target="https://www.codacy.com/privacy" TargetMode="External"/><Relationship Id="rId126" Type="http://schemas.openxmlformats.org/officeDocument/2006/relationships/hyperlink" Target="https://www.sparklit.com/agreements.spark?agreement=privacy" TargetMode="External"/><Relationship Id="rId147" Type="http://schemas.openxmlformats.org/officeDocument/2006/relationships/hyperlink" Target="https://www.facebook.com/help/568137493302217" TargetMode="External"/><Relationship Id="rId168" Type="http://schemas.openxmlformats.org/officeDocument/2006/relationships/hyperlink" Target="https://support.apple.com/en-us/HT203027" TargetMode="External"/><Relationship Id="rId8" Type="http://schemas.openxmlformats.org/officeDocument/2006/relationships/hyperlink" Target="https://poopjournal.rocks/2048/Telegram/" TargetMode="External"/><Relationship Id="rId51" Type="http://schemas.openxmlformats.org/officeDocument/2006/relationships/hyperlink" Target="https://crazymarvin.com/2048/" TargetMode="External"/><Relationship Id="rId72" Type="http://schemas.openxmlformats.org/officeDocument/2006/relationships/hyperlink" Target="https://policies.google.com/privacy?hl=en" TargetMode="External"/><Relationship Id="rId93" Type="http://schemas.openxmlformats.org/officeDocument/2006/relationships/hyperlink" Target="https://unity3d.com/legal/privacy-policy" TargetMode="External"/><Relationship Id="rId98" Type="http://schemas.openxmlformats.org/officeDocument/2006/relationships/hyperlink" Target="https://about.gitlab.com/privacy/" TargetMode="External"/><Relationship Id="rId121" Type="http://schemas.openxmlformats.org/officeDocument/2006/relationships/hyperlink" Target="http://www.google.com/policies/privacy/partners/" TargetMode="External"/><Relationship Id="rId142" Type="http://schemas.openxmlformats.org/officeDocument/2006/relationships/hyperlink" Target="https://support.twitter.com/articles/20170405" TargetMode="External"/><Relationship Id="rId163" Type="http://schemas.openxmlformats.org/officeDocument/2006/relationships/hyperlink" Target="http://fastspring.com/privacy/" TargetMode="External"/><Relationship Id="rId184" Type="http://schemas.openxmlformats.org/officeDocument/2006/relationships/hyperlink" Target="https://www.2checkout.com/legal/privacy/" TargetMode="External"/><Relationship Id="rId189" Type="http://schemas.openxmlformats.org/officeDocument/2006/relationships/hyperlink" Target="https://gocardless.com/legal/privacy" TargetMode="External"/><Relationship Id="rId3" Type="http://schemas.openxmlformats.org/officeDocument/2006/relationships/styles" Target="styles.xml"/><Relationship Id="rId25" Type="http://schemas.openxmlformats.org/officeDocument/2006/relationships/hyperlink" Target="https://mixpanel.com/optout/" TargetMode="External"/><Relationship Id="rId46" Type="http://schemas.openxmlformats.org/officeDocument/2006/relationships/hyperlink" Target="https://poopjournal.rocks/2048/Telegram/" TargetMode="External"/><Relationship Id="rId67" Type="http://schemas.openxmlformats.org/officeDocument/2006/relationships/hyperlink" Target="https://policies.google.com/privacy?hl=en" TargetMode="External"/><Relationship Id="rId116" Type="http://schemas.openxmlformats.org/officeDocument/2006/relationships/hyperlink" Target="https://advertise.bingads.microsoft.com/en-us/resources/policies/personalized-ads" TargetMode="External"/><Relationship Id="rId137" Type="http://schemas.openxmlformats.org/officeDocument/2006/relationships/hyperlink" Target="https://advertise.bingads.microsoft.com/en-us/resources/policies/personalized-ads" TargetMode="External"/><Relationship Id="rId158" Type="http://schemas.openxmlformats.org/officeDocument/2006/relationships/hyperlink" Target="http://help.pinterest.com/en/articles/personalization-and-data" TargetMode="External"/><Relationship Id="rId20" Type="http://schemas.openxmlformats.org/officeDocument/2006/relationships/hyperlink" Target="https://clicky.com/terms" TargetMode="External"/><Relationship Id="rId41" Type="http://schemas.openxmlformats.org/officeDocument/2006/relationships/hyperlink" Target="https://policies.google.com/privacy?hl=en" TargetMode="External"/><Relationship Id="rId62" Type="http://schemas.openxmlformats.org/officeDocument/2006/relationships/hyperlink" Target="mailto:marvin@poopjournal.rocks" TargetMode="External"/><Relationship Id="rId83" Type="http://schemas.openxmlformats.org/officeDocument/2006/relationships/hyperlink" Target="https://statcounter.com/about/legal/" TargetMode="External"/><Relationship Id="rId88" Type="http://schemas.openxmlformats.org/officeDocument/2006/relationships/hyperlink" Target="https://mixpanel.com/optout/" TargetMode="External"/><Relationship Id="rId111" Type="http://schemas.openxmlformats.org/officeDocument/2006/relationships/hyperlink" Target="https://circleci.com/privacy/" TargetMode="External"/><Relationship Id="rId132" Type="http://schemas.openxmlformats.org/officeDocument/2006/relationships/hyperlink" Target="http://www.google.com/settings/ads" TargetMode="External"/><Relationship Id="rId153" Type="http://schemas.openxmlformats.org/officeDocument/2006/relationships/hyperlink" Target="http://youradchoices.ca/" TargetMode="External"/><Relationship Id="rId174" Type="http://schemas.openxmlformats.org/officeDocument/2006/relationships/hyperlink" Target="https://stripe.com/us/privacy" TargetMode="External"/><Relationship Id="rId179" Type="http://schemas.openxmlformats.org/officeDocument/2006/relationships/hyperlink" Target="https://www.firstdata.com/en_us/privacy.html" TargetMode="External"/><Relationship Id="rId195" Type="http://schemas.openxmlformats.org/officeDocument/2006/relationships/hyperlink" Target="https://www.moneris.com/legal/privacy-policy" TargetMode="External"/><Relationship Id="rId190" Type="http://schemas.openxmlformats.org/officeDocument/2006/relationships/hyperlink" Target="https://gocardless.com/legal/privacy" TargetMode="External"/><Relationship Id="rId204" Type="http://schemas.openxmlformats.org/officeDocument/2006/relationships/hyperlink" Target="https://www.klarna.com/us/legal/" TargetMode="External"/><Relationship Id="rId15" Type="http://schemas.openxmlformats.org/officeDocument/2006/relationships/hyperlink" Target="https://policies.google.com/privacy?hl=en" TargetMode="External"/><Relationship Id="rId36" Type="http://schemas.openxmlformats.org/officeDocument/2006/relationships/hyperlink" Target="https://docs.rollbar.com/docs/privacy-policy" TargetMode="External"/><Relationship Id="rId57" Type="http://schemas.openxmlformats.org/officeDocument/2006/relationships/hyperlink" Target="https://eur-lex.europa.eu/eli/reg/2016/679/oj" TargetMode="External"/><Relationship Id="rId106" Type="http://schemas.openxmlformats.org/officeDocument/2006/relationships/hyperlink" Target="https://codecov.io/privacy" TargetMode="External"/><Relationship Id="rId127" Type="http://schemas.openxmlformats.org/officeDocument/2006/relationships/hyperlink" Target="https://unity3d.com/legal/privacy-policy" TargetMode="External"/><Relationship Id="rId10" Type="http://schemas.openxmlformats.org/officeDocument/2006/relationships/hyperlink" Target="https://crazymarvin.com/2048/" TargetMode="External"/><Relationship Id="rId31" Type="http://schemas.openxmlformats.org/officeDocument/2006/relationships/hyperlink" Target="https://docs.bugsnag.com/legal/privacy-policy/" TargetMode="External"/><Relationship Id="rId52" Type="http://schemas.openxmlformats.org/officeDocument/2006/relationships/hyperlink" Target="https://poopjournal.rocks/2048/Telegram/" TargetMode="External"/><Relationship Id="rId73" Type="http://schemas.openxmlformats.org/officeDocument/2006/relationships/hyperlink" Target="https://policies.google.com/privacy?hl=en" TargetMode="External"/><Relationship Id="rId78" Type="http://schemas.openxmlformats.org/officeDocument/2006/relationships/hyperlink" Target="https://clicky.com/terms" TargetMode="External"/><Relationship Id="rId94" Type="http://schemas.openxmlformats.org/officeDocument/2006/relationships/hyperlink" Target="https://electerious.com/terms_of_service.html" TargetMode="External"/><Relationship Id="rId99" Type="http://schemas.openxmlformats.org/officeDocument/2006/relationships/hyperlink" Target="https://docs.travis-ci.com/legal/privacy-policy" TargetMode="External"/><Relationship Id="rId101" Type="http://schemas.openxmlformats.org/officeDocument/2006/relationships/hyperlink" Target="https://www.bitrise.io/privacy" TargetMode="External"/><Relationship Id="rId122" Type="http://schemas.openxmlformats.org/officeDocument/2006/relationships/hyperlink" Target="http://www.google.com/policies/privacy/" TargetMode="External"/><Relationship Id="rId143" Type="http://schemas.openxmlformats.org/officeDocument/2006/relationships/hyperlink" Target="https://twitter.com/privacy" TargetMode="External"/><Relationship Id="rId148" Type="http://schemas.openxmlformats.org/officeDocument/2006/relationships/hyperlink" Target="https://www.facebook.com/help/568137493302217" TargetMode="External"/><Relationship Id="rId164" Type="http://schemas.openxmlformats.org/officeDocument/2006/relationships/hyperlink" Target="%20http:/fastspring.com/privacy/" TargetMode="External"/><Relationship Id="rId169" Type="http://schemas.openxmlformats.org/officeDocument/2006/relationships/hyperlink" Target="https://policies.google.com/privacy?hl=en&amp;gl=us" TargetMode="External"/><Relationship Id="rId185" Type="http://schemas.openxmlformats.org/officeDocument/2006/relationships/hyperlink" Target="https://www.sagepay.co.uk/policies/privacy-policy" TargetMode="External"/><Relationship Id="rId4" Type="http://schemas.openxmlformats.org/officeDocument/2006/relationships/settings" Target="settings.xml"/><Relationship Id="rId9" Type="http://schemas.openxmlformats.org/officeDocument/2006/relationships/hyperlink" Target="https://t.me/twothousandfortyeightbot?game=twothousandfortyeight/" TargetMode="External"/><Relationship Id="rId180" Type="http://schemas.openxmlformats.org/officeDocument/2006/relationships/hyperlink" Target="https://www.firstdata.com/en_us/privacy.html" TargetMode="External"/><Relationship Id="rId26" Type="http://schemas.openxmlformats.org/officeDocument/2006/relationships/hyperlink" Target="https://mixpanel.com/terms/" TargetMode="External"/><Relationship Id="rId47" Type="http://schemas.openxmlformats.org/officeDocument/2006/relationships/hyperlink" Target="https://t.me/twothousandfortyeightbot?game=twothousandfortyeight/" TargetMode="External"/><Relationship Id="rId68" Type="http://schemas.openxmlformats.org/officeDocument/2006/relationships/hyperlink" Target="https://support.google.com/analytics/answer/6004245" TargetMode="External"/><Relationship Id="rId89" Type="http://schemas.openxmlformats.org/officeDocument/2006/relationships/hyperlink" Target="https://mixpanel.com/optout/" TargetMode="External"/><Relationship Id="rId112" Type="http://schemas.openxmlformats.org/officeDocument/2006/relationships/hyperlink" Target="https://circleci.com/privacy/" TargetMode="External"/><Relationship Id="rId133" Type="http://schemas.openxmlformats.org/officeDocument/2006/relationships/hyperlink" Target="https://tools.google.com/dlpage/gaoptout" TargetMode="External"/><Relationship Id="rId154" Type="http://schemas.openxmlformats.org/officeDocument/2006/relationships/hyperlink" Target="http://www.youronlinechoices.eu/" TargetMode="External"/><Relationship Id="rId175" Type="http://schemas.openxmlformats.org/officeDocument/2006/relationships/hyperlink" Target="https://go.wepay.com/privacy-policy" TargetMode="External"/><Relationship Id="rId196" Type="http://schemas.openxmlformats.org/officeDocument/2006/relationships/hyperlink" Target="https://www.moneris.com/legal/privacy-policy" TargetMode="External"/><Relationship Id="rId200" Type="http://schemas.openxmlformats.org/officeDocument/2006/relationships/hyperlink" Target="https://render.alipay.com/p/f/agreementpages/alipayglobalprivacy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B3F35-AA44-4A4D-9661-1772BE64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9865</Words>
  <Characters>62155</Characters>
  <Application>Microsoft Office Word</Application>
  <DocSecurity>0</DocSecurity>
  <Lines>517</Lines>
  <Paragraphs>143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2020-04-20T08:13:00Z</dcterms:created>
  <dcterms:modified xsi:type="dcterms:W3CDTF">2020-04-20T08:14:00Z</dcterms:modified>
  <cp:category/>
</cp:coreProperties>
</file>