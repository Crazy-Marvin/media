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1348B" w14:textId="77777777"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14:paraId="43E9C48A"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7A25A856"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05/01/2020</w:t>
      </w:r>
    </w:p>
    <w:p w14:paraId="11B7F304"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58F29906" w14:textId="77777777" w:rsidR="00D12264" w:rsidRPr="00694A67" w:rsidRDefault="00D12264" w:rsidP="007859D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6DE55A56" w14:textId="77777777"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D36DF4" w:rsidRPr="00694A67">
        <w:rPr>
          <w:rFonts w:ascii="Arial" w:hAnsi="Arial" w:cs="Arial"/>
        </w:rPr>
        <w:t> (“</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14:paraId="12C7894F"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0BEB5D1D" w14:textId="41FE60D7"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556572" w:rsidRPr="008B6268">
          <w:rPr>
            <w:rStyle w:val="Hyperlink"/>
            <w:rFonts w:ascii="Arial" w:hAnsi="Arial" w:cs="Arial"/>
          </w:rPr>
          <w:t>https://poopjournal.rocks/WeatherTelegramBot/</w:t>
        </w:r>
      </w:hyperlink>
      <w:r w:rsidR="00556572">
        <w:rPr>
          <w:rFonts w:ascii="Arial" w:hAnsi="Arial" w:cs="Arial"/>
          <w:color w:val="000000" w:themeColor="text1"/>
        </w:rPr>
        <w:t xml:space="preserve"> </w:t>
      </w:r>
      <w:r w:rsidRPr="00694A67">
        <w:rPr>
          <w:rFonts w:ascii="Arial" w:hAnsi="Arial" w:cs="Arial"/>
          <w:color w:val="000000" w:themeColor="text1"/>
        </w:rPr>
        <w:t>and our mobile application Telegram Weather Bot (</w:t>
      </w:r>
      <w:hyperlink r:id="rId9" w:history="1">
        <w:r w:rsidR="00556572" w:rsidRPr="008B6268">
          <w:rPr>
            <w:rStyle w:val="Hyperlink"/>
            <w:rFonts w:ascii="Arial" w:hAnsi="Arial" w:cs="Arial"/>
          </w:rPr>
          <w:t>https://t.me/wttr_telegram_bot</w:t>
        </w:r>
      </w:hyperlink>
      <w:r w:rsidRPr="00694A67">
        <w:rPr>
          <w:rFonts w:ascii="Arial" w:hAnsi="Arial" w:cs="Arial"/>
          <w:color w:val="000000" w:themeColor="text1"/>
        </w:rPr>
        <w:t>) (together or individually “</w:t>
      </w:r>
      <w:r w:rsidR="00563BCE" w:rsidRPr="00694A67">
        <w:rPr>
          <w:rFonts w:ascii="Arial" w:hAnsi="Arial" w:cs="Arial"/>
          <w:b/>
        </w:rPr>
        <w:t>Service</w:t>
      </w:r>
      <w:r w:rsidR="00563BCE" w:rsidRPr="00694A67">
        <w:rPr>
          <w:rFonts w:ascii="Arial" w:hAnsi="Arial" w:cs="Arial"/>
        </w:rPr>
        <w:t>”) operated by Crazy Marvin.</w:t>
      </w:r>
    </w:p>
    <w:p w14:paraId="5F5FEAF7"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7DC5DFDE" w14:textId="583C35A2"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10" w:history="1">
        <w:r w:rsidR="00556572" w:rsidRPr="008B6268">
          <w:rPr>
            <w:rStyle w:val="Hyperlink"/>
            <w:rFonts w:ascii="Arial" w:hAnsi="Arial" w:cs="Arial"/>
          </w:rPr>
          <w:t>https://poopjournal.rocks/WeatherTelegramBot/privacy/</w:t>
        </w:r>
      </w:hyperlink>
      <w:r w:rsidRPr="00694A67">
        <w:rPr>
          <w:rFonts w:ascii="Arial" w:hAnsi="Arial" w:cs="Arial"/>
          <w:color w:val="000000" w:themeColor="text1"/>
        </w:rPr>
        <w:t>.</w:t>
      </w:r>
    </w:p>
    <w:p w14:paraId="2B2A3532"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0D478839"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14:paraId="0C41AA02"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4E23C426" w14:textId="3159BECE"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1" w:history="1">
        <w:r w:rsidR="00556572" w:rsidRPr="008B6268">
          <w:rPr>
            <w:rStyle w:val="Hyperlink"/>
            <w:rFonts w:ascii="Arial" w:hAnsi="Arial" w:cs="Arial"/>
          </w:rPr>
          <w:t>marvin@poopjournal.rocks</w:t>
        </w:r>
      </w:hyperlink>
      <w:r w:rsidR="00556572">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4D28D333"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323B2CDC"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2334CBE4"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3B7EA6BF" w14:textId="77777777" w:rsidR="008F35A7" w:rsidRPr="00694A67" w:rsidRDefault="00A156F8" w:rsidP="007859D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04CFBAB7"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303AC357"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5964B7AC" w14:textId="77777777" w:rsidR="00CE027B" w:rsidRPr="00694A67" w:rsidRDefault="00CE027B" w:rsidP="007859D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07E71DE0"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4871CC6D"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0BC5853"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(i) you have the legal right to use any credit card(s) or other payment method(s) in connection with any Purchase; and that (ii) the information you supply to us is true, correct and complete.</w:t>
      </w:r>
    </w:p>
    <w:p w14:paraId="6495431D"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D3C9D01"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 subject to our Privacy Policy.</w:t>
      </w:r>
    </w:p>
    <w:p w14:paraId="296017AA"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678A89A"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14:paraId="3DE8FF9A"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2EA280C0"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t xml:space="preserve">We reserve the right to refuse or cancel your order if fraud or an unauthorized or illegal transaction is suspected. </w:t>
      </w:r>
    </w:p>
    <w:p w14:paraId="2B321C5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C771B17" w14:textId="77777777" w:rsidR="00E90394" w:rsidRPr="00694A67" w:rsidRDefault="00E90394" w:rsidP="007859D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40570C22"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667958D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851AD1B" w14:textId="77777777" w:rsidR="008F35A7" w:rsidRPr="00694A67" w:rsidRDefault="00A156F8" w:rsidP="007859D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506ADAD2"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2E59875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BAA521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14:paraId="101C711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E2B10F7"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subscription.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14:paraId="4536A18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BDEC08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14:paraId="0B8D061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C303ECF" w14:textId="77777777" w:rsidR="008F35A7" w:rsidRPr="00694A67" w:rsidRDefault="00A156F8" w:rsidP="007859D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14:paraId="21E64E7D" w14:textId="77777777"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14:paraId="1B5DC93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7FDC2A2"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14:paraId="5D20B7C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B3697D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14:paraId="086D0C4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A7D819F" w14:textId="77777777"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(i) modify Terms of Service of Free Trial offer, or (ii) cancel such Free Trial offer.</w:t>
      </w:r>
    </w:p>
    <w:p w14:paraId="1BE28B9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D1165EF" w14:textId="77777777" w:rsidR="008F35A7" w:rsidRPr="00694A67" w:rsidRDefault="00A156F8" w:rsidP="007859D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14:paraId="7F80725D" w14:textId="77777777"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14:paraId="7DB0533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70765C4B" w14:textId="77777777"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t>Crazy Marvin will provide you with a reasonable prior notice of any change in Subscription fees to give you an opportunity to terminate your Subscription before such change becomes effective.</w:t>
      </w:r>
    </w:p>
    <w:p w14:paraId="07BFA34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DE8BD21"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44AC740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6EB1C1D" w14:textId="77777777" w:rsidR="008F35A7" w:rsidRPr="00694A67" w:rsidRDefault="00A156F8" w:rsidP="007859D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24A23E8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14:paraId="7F45B18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FB7BAB8" w14:textId="77777777" w:rsidR="00275753" w:rsidRPr="00694A67" w:rsidRDefault="00275753" w:rsidP="007859D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14:paraId="3682ED4D"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14:paraId="57D66F40"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876C0A4"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5EC93DF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95B76F6"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74EF9EB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7A8F381"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14:paraId="17925CA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4FA3741"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14:paraId="6E26B3B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DC98464" w14:textId="77777777" w:rsidR="00516E45" w:rsidRPr="00694A67" w:rsidRDefault="00516E45" w:rsidP="007859D5">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14:paraId="16E8D58F"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7D5591A2"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6C0E704" w14:textId="77777777" w:rsidR="00516E45" w:rsidRPr="00694A67" w:rsidRDefault="00516E45" w:rsidP="007859D5">
      <w:pPr>
        <w:pStyle w:val="Listenabsatz"/>
        <w:numPr>
          <w:ilvl w:val="1"/>
          <w:numId w:val="11"/>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416B655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01B68C3" w14:textId="77777777" w:rsidR="00516E45" w:rsidRPr="00694A67" w:rsidRDefault="00516E45" w:rsidP="007859D5">
      <w:pPr>
        <w:pStyle w:val="Listenabsatz"/>
        <w:numPr>
          <w:ilvl w:val="1"/>
          <w:numId w:val="11"/>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14:paraId="468ED67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0C71E1F" w14:textId="77777777" w:rsidR="00516E45" w:rsidRPr="00694A67" w:rsidRDefault="00516E45" w:rsidP="007859D5">
      <w:pPr>
        <w:pStyle w:val="Listenabsatz"/>
        <w:numPr>
          <w:ilvl w:val="1"/>
          <w:numId w:val="11"/>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21DB8B9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lastRenderedPageBreak/>
        <w:t xml:space="preserve"> </w:t>
      </w:r>
    </w:p>
    <w:p w14:paraId="7E87E5B7" w14:textId="77777777" w:rsidR="00516E45" w:rsidRPr="00694A67" w:rsidRDefault="00516E45" w:rsidP="007859D5">
      <w:pPr>
        <w:pStyle w:val="Listenabsatz"/>
        <w:numPr>
          <w:ilvl w:val="1"/>
          <w:numId w:val="11"/>
        </w:numPr>
        <w:spacing w:after="0" w:line="240" w:lineRule="auto"/>
        <w:jc w:val="both"/>
        <w:rPr>
          <w:rFonts w:ascii="Arial" w:hAnsi="Arial" w:cs="Arial"/>
        </w:rPr>
      </w:pPr>
      <w:r w:rsidRPr="00694A67">
        <w:rPr>
          <w:rFonts w:ascii="Arial" w:hAnsi="Arial" w:cs="Arial"/>
        </w:rPr>
        <w:t>To impersonate or attempt to impersonate Company, a Company employee, another user, or any other person or entity.</w:t>
      </w:r>
    </w:p>
    <w:p w14:paraId="3E849BF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05FF73A" w14:textId="77777777" w:rsidR="00516E45" w:rsidRPr="00694A67" w:rsidRDefault="00516E45" w:rsidP="007859D5">
      <w:pPr>
        <w:pStyle w:val="Listenabsatz"/>
        <w:numPr>
          <w:ilvl w:val="1"/>
          <w:numId w:val="11"/>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7C9C0AC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956D35C" w14:textId="77777777" w:rsidR="00516E45" w:rsidRPr="00694A67" w:rsidRDefault="00516E45" w:rsidP="007859D5">
      <w:pPr>
        <w:pStyle w:val="Listenabsatz"/>
        <w:numPr>
          <w:ilvl w:val="1"/>
          <w:numId w:val="11"/>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14:paraId="62F7288B"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3EDB3835"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14:paraId="7B082FAD"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041A0BAB" w14:textId="77777777" w:rsidR="00516E45" w:rsidRPr="00694A67" w:rsidRDefault="00516E45" w:rsidP="007859D5">
      <w:pPr>
        <w:pStyle w:val="Listenabsatz"/>
        <w:numPr>
          <w:ilvl w:val="1"/>
          <w:numId w:val="8"/>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763E507F"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FA30CE0" w14:textId="77777777" w:rsidR="00516E45" w:rsidRPr="00694A67" w:rsidRDefault="00516E45" w:rsidP="007859D5">
      <w:pPr>
        <w:pStyle w:val="Listenabsatz"/>
        <w:numPr>
          <w:ilvl w:val="1"/>
          <w:numId w:val="8"/>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3D31C73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9B45AA7" w14:textId="77777777" w:rsidR="00516E45" w:rsidRPr="00694A67" w:rsidRDefault="00516E45" w:rsidP="007859D5">
      <w:pPr>
        <w:pStyle w:val="Listenabsatz"/>
        <w:numPr>
          <w:ilvl w:val="1"/>
          <w:numId w:val="8"/>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5706920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21E17AD" w14:textId="77777777" w:rsidR="00516E45" w:rsidRPr="00694A67" w:rsidRDefault="00516E45" w:rsidP="007859D5">
      <w:pPr>
        <w:pStyle w:val="Listenabsatz"/>
        <w:numPr>
          <w:ilvl w:val="1"/>
          <w:numId w:val="8"/>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477F139A"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711FC6EC" w14:textId="77777777" w:rsidR="00516E45" w:rsidRPr="00694A67" w:rsidRDefault="00516E45" w:rsidP="007859D5">
      <w:pPr>
        <w:pStyle w:val="Listenabsatz"/>
        <w:numPr>
          <w:ilvl w:val="1"/>
          <w:numId w:val="8"/>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6B1F2C9D"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5FF7DFF" w14:textId="77777777" w:rsidR="00516E45" w:rsidRPr="00694A67" w:rsidRDefault="00516E45" w:rsidP="007859D5">
      <w:pPr>
        <w:pStyle w:val="Listenabsatz"/>
        <w:numPr>
          <w:ilvl w:val="1"/>
          <w:numId w:val="8"/>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559155F5"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39B8C4B" w14:textId="77777777" w:rsidR="00516E45" w:rsidRPr="00694A67" w:rsidRDefault="00516E45" w:rsidP="007859D5">
      <w:pPr>
        <w:pStyle w:val="Listenabsatz"/>
        <w:numPr>
          <w:ilvl w:val="1"/>
          <w:numId w:val="8"/>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4161EF7D"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52D6ADF" w14:textId="77777777" w:rsidR="00516E45" w:rsidRPr="00694A67" w:rsidRDefault="00516E45" w:rsidP="007859D5">
      <w:pPr>
        <w:pStyle w:val="Listenabsatz"/>
        <w:numPr>
          <w:ilvl w:val="1"/>
          <w:numId w:val="8"/>
        </w:numPr>
        <w:spacing w:after="0" w:line="240" w:lineRule="auto"/>
        <w:jc w:val="both"/>
        <w:rPr>
          <w:rFonts w:ascii="Arial" w:hAnsi="Arial" w:cs="Arial"/>
        </w:rPr>
      </w:pPr>
      <w:r w:rsidRPr="00694A67">
        <w:rPr>
          <w:rFonts w:ascii="Arial" w:hAnsi="Arial" w:cs="Arial"/>
        </w:rPr>
        <w:t>Take any action that may damage or falsify Company rating.</w:t>
      </w:r>
    </w:p>
    <w:p w14:paraId="1A69CC6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7D3214C" w14:textId="77777777" w:rsidR="00516E45" w:rsidRPr="00694A67" w:rsidRDefault="00516E45" w:rsidP="007859D5">
      <w:pPr>
        <w:pStyle w:val="Listenabsatz"/>
        <w:numPr>
          <w:ilvl w:val="1"/>
          <w:numId w:val="8"/>
        </w:numPr>
        <w:spacing w:after="0" w:line="240" w:lineRule="auto"/>
        <w:jc w:val="both"/>
        <w:rPr>
          <w:rFonts w:ascii="Arial" w:hAnsi="Arial" w:cs="Arial"/>
        </w:rPr>
      </w:pPr>
      <w:r w:rsidRPr="00694A67">
        <w:rPr>
          <w:rFonts w:ascii="Arial" w:hAnsi="Arial" w:cs="Arial"/>
        </w:rPr>
        <w:t>Otherwise attempt to interfere with the proper working of Service.</w:t>
      </w:r>
    </w:p>
    <w:p w14:paraId="29B13BF3"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0F559CDE" w14:textId="77777777" w:rsidR="00FB65BF" w:rsidRPr="00694A67" w:rsidRDefault="00FB65BF" w:rsidP="007859D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626F9DFA"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6F0C7BE6"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4CFA1EF7"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3282BFAD"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5D00106F"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6683623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595AD2E8"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2">
        <w:r w:rsidRPr="00694A67">
          <w:rPr>
            <w:rFonts w:ascii="Arial" w:hAnsi="Arial" w:cs="Arial"/>
            <w:color w:val="0000FF" w:themeColor="hyperlink"/>
            <w:u w:val="single"/>
          </w:rPr>
          <w:t>https://policies.google.com/privacy?hl=en</w:t>
        </w:r>
      </w:hyperlink>
    </w:p>
    <w:p w14:paraId="0C59F7B5"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lastRenderedPageBreak/>
        <w:t xml:space="preserve"> </w:t>
      </w:r>
    </w:p>
    <w:p w14:paraId="7280A408"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We also encourage you to review the Google's policy for safeguarding your data: </w:t>
      </w:r>
      <w:hyperlink r:id="rId13">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4C21B979"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44D52675"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403125A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387D6423"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3D77539A"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4">
        <w:r w:rsidRPr="00694A67">
          <w:rPr>
            <w:rFonts w:ascii="Arial" w:hAnsi="Arial" w:cs="Arial"/>
            <w:color w:val="0000FF" w:themeColor="hyperlink"/>
            <w:u w:val="single"/>
          </w:rPr>
          <w:t>https://policies.google.com/privacy?hl=en</w:t>
        </w:r>
      </w:hyperlink>
    </w:p>
    <w:p w14:paraId="25CF205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1617E0C7"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5">
        <w:r w:rsidRPr="00694A67">
          <w:rPr>
            <w:rFonts w:ascii="Arial" w:hAnsi="Arial" w:cs="Arial"/>
            <w:color w:val="0000FF" w:themeColor="hyperlink"/>
            <w:u w:val="single"/>
          </w:rPr>
          <w:t>https://policies.google.com/privacy?hl=en</w:t>
        </w:r>
      </w:hyperlink>
    </w:p>
    <w:p w14:paraId="2D16F6D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508EAC0"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2222B49F"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Conva Ventures Inc. You can find their Privacy Policy here: </w:t>
      </w:r>
      <w:hyperlink r:id="rId16" w:history="1">
        <w:r w:rsidRPr="00694A67">
          <w:rPr>
            <w:rFonts w:ascii="Arial" w:hAnsi="Arial" w:cs="Arial"/>
            <w:color w:val="0000FF" w:themeColor="hyperlink"/>
            <w:u w:val="single"/>
          </w:rPr>
          <w:t>https://usefathom.com/privacy/</w:t>
        </w:r>
      </w:hyperlink>
    </w:p>
    <w:p w14:paraId="28780EAE"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20D7F7AA"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Piwik / Matomo</w:t>
      </w:r>
    </w:p>
    <w:p w14:paraId="1844EF0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Piwik or Matomo is a web analytics service. You can visit their Privacy Policy page here: </w:t>
      </w:r>
      <w:hyperlink r:id="rId17">
        <w:r w:rsidRPr="00694A67">
          <w:rPr>
            <w:rFonts w:ascii="Arial" w:hAnsi="Arial" w:cs="Arial"/>
            <w:color w:val="0000FF" w:themeColor="hyperlink"/>
            <w:u w:val="single"/>
          </w:rPr>
          <w:t>https://matomo.org/privacy-policy</w:t>
        </w:r>
      </w:hyperlink>
    </w:p>
    <w:p w14:paraId="2793ABB4"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672ED408"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Clicky</w:t>
      </w:r>
    </w:p>
    <w:p w14:paraId="0A89273A" w14:textId="7C85108B"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Clicky is a web analytics service. Read the Privacy Policy for Clicky here: </w:t>
      </w:r>
      <w:hyperlink r:id="rId18" w:history="1">
        <w:r w:rsidR="00556572" w:rsidRPr="008B6268">
          <w:rPr>
            <w:rStyle w:val="Hyperlink"/>
            <w:rFonts w:ascii="Arial" w:hAnsi="Arial" w:cs="Arial"/>
          </w:rPr>
          <w:t>https://clicky.com/terms</w:t>
        </w:r>
      </w:hyperlink>
      <w:r w:rsidR="00556572">
        <w:rPr>
          <w:rFonts w:ascii="Arial" w:hAnsi="Arial" w:cs="Arial"/>
        </w:rPr>
        <w:t xml:space="preserve"> </w:t>
      </w:r>
      <w:hyperlink r:id="rId19" w:history="1"/>
    </w:p>
    <w:p w14:paraId="4AB29A4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40D4CD0A"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3ECAC429"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20"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03D4365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7F3521C2"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Statcounter</w:t>
      </w:r>
    </w:p>
    <w:p w14:paraId="345D093C"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Statcounter is a web traffic analysis tool. You can read the Privacy Policy for Statcounter here: </w:t>
      </w:r>
      <w:hyperlink r:id="rId21">
        <w:r w:rsidRPr="00694A67">
          <w:rPr>
            <w:rFonts w:ascii="Arial" w:hAnsi="Arial" w:cs="Arial"/>
            <w:color w:val="0000FF" w:themeColor="hyperlink"/>
            <w:u w:val="single"/>
          </w:rPr>
          <w:t>https://statcounter.com/about/legal/</w:t>
        </w:r>
      </w:hyperlink>
    </w:p>
    <w:p w14:paraId="70382314"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34A69FC4"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774BF27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37A11439"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39919EA8"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2">
        <w:r w:rsidRPr="00694A67">
          <w:rPr>
            <w:rFonts w:ascii="Arial" w:hAnsi="Arial" w:cs="Arial"/>
            <w:color w:val="0000FF" w:themeColor="hyperlink"/>
            <w:u w:val="single"/>
          </w:rPr>
          <w:t>https://dev.flurry.com/secure/optOut.do</w:t>
        </w:r>
      </w:hyperlink>
    </w:p>
    <w:p w14:paraId="2280659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32C6A53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3">
        <w:r w:rsidRPr="00694A67">
          <w:rPr>
            <w:rFonts w:ascii="Arial" w:hAnsi="Arial" w:cs="Arial"/>
            <w:color w:val="0000FF" w:themeColor="hyperlink"/>
            <w:u w:val="single"/>
          </w:rPr>
          <w:t>https://policies.yahoo.com/us/en/yahoo/privacy/policy/index.htm</w:t>
        </w:r>
      </w:hyperlink>
    </w:p>
    <w:p w14:paraId="09BD8B93"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47A0304A"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Mixpanel</w:t>
      </w:r>
    </w:p>
    <w:p w14:paraId="67694EF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Mixpanel is provided by Mixpanel Inc.</w:t>
      </w:r>
    </w:p>
    <w:p w14:paraId="4E072987"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03D10B0B"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Mixpanel from using your information for analytics purposes by opting-out. To opt-out of Mixpanel service, please visit this page: </w:t>
      </w:r>
      <w:hyperlink r:id="rId24">
        <w:r w:rsidRPr="00694A67">
          <w:rPr>
            <w:rFonts w:ascii="Arial" w:hAnsi="Arial" w:cs="Arial"/>
            <w:color w:val="0000FF" w:themeColor="hyperlink"/>
            <w:u w:val="single"/>
          </w:rPr>
          <w:t>https://mixpanel.com/optout/</w:t>
        </w:r>
      </w:hyperlink>
    </w:p>
    <w:p w14:paraId="05A16729"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1BFF5249"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lastRenderedPageBreak/>
        <w:t xml:space="preserve">For more information on what type of information Mixpanel collects, please visit the Terms of Use page of Mixpanel: </w:t>
      </w:r>
      <w:hyperlink r:id="rId25">
        <w:r w:rsidRPr="00694A67">
          <w:rPr>
            <w:rFonts w:ascii="Arial" w:hAnsi="Arial" w:cs="Arial"/>
            <w:color w:val="0000FF" w:themeColor="hyperlink"/>
            <w:u w:val="single"/>
          </w:rPr>
          <w:t>https://mixpanel.com/terms/</w:t>
        </w:r>
      </w:hyperlink>
    </w:p>
    <w:p w14:paraId="2D046B7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1D9AE5B5"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5A6B1CC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5A3CF2A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F371A55" w14:textId="66BEF4E6"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6" w:history="1">
        <w:r w:rsidR="00556572" w:rsidRPr="008B6268">
          <w:rPr>
            <w:rStyle w:val="Hyperlink"/>
            <w:rFonts w:ascii="Arial" w:hAnsi="Arial" w:cs="Arial"/>
          </w:rPr>
          <w:t>https://unity3d.com/legal/privacy-policy</w:t>
        </w:r>
      </w:hyperlink>
    </w:p>
    <w:p w14:paraId="2FFA2B43"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2B5A70E6"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47A9ECF0" w14:textId="77777777" w:rsidR="008C2CCE" w:rsidRPr="00694A67" w:rsidRDefault="001618AC" w:rsidP="007859D5">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14:paraId="5CF394AB"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14:paraId="079B4A07"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6B73A337" w14:textId="77777777" w:rsidR="008F35A7" w:rsidRPr="00694A67" w:rsidRDefault="00A156F8" w:rsidP="007859D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4E49696B"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14:paraId="715E123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0ED10AF"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14:paraId="61A5E19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3CD2E49"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14:paraId="61756FB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14BF7CD"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14:paraId="0A6E6D6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9671075" w14:textId="77777777" w:rsidR="00BD40A2" w:rsidRPr="00694A67" w:rsidRDefault="00BD40A2" w:rsidP="007859D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11EF39C4"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14:paraId="2187BED7"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6FB0FF24" w14:textId="77777777" w:rsidR="00BD40A2" w:rsidRPr="00694A67" w:rsidRDefault="00BD40A2" w:rsidP="007859D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Copyright Policy</w:t>
      </w:r>
    </w:p>
    <w:p w14:paraId="7438FB64"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respect the intellectual property rights of others. It is our policy to respond to any claim that Content posted on Service infringes on the copyright or other intellectual property rights (“</w:t>
      </w:r>
      <w:r w:rsidRPr="00694A67">
        <w:rPr>
          <w:rFonts w:ascii="Arial" w:hAnsi="Arial" w:cs="Arial"/>
          <w:b/>
          <w:color w:val="000000" w:themeColor="text1"/>
        </w:rPr>
        <w:t>Infringement</w:t>
      </w:r>
      <w:r w:rsidR="00F60B2A" w:rsidRPr="00694A67">
        <w:rPr>
          <w:rFonts w:ascii="Arial" w:hAnsi="Arial" w:cs="Arial"/>
          <w:color w:val="000000" w:themeColor="text1"/>
        </w:rPr>
        <w:t>”) of any person or entity.</w:t>
      </w:r>
    </w:p>
    <w:p w14:paraId="49111A2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024F028" w14:textId="2F693061"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If you are a copyright owner, or authorized on behalf of one, and you believe that the copyrighted work has been copied in a way that constitutes copyright infringement, please submit your claim via email to </w:t>
      </w:r>
      <w:hyperlink r:id="rId27" w:history="1">
        <w:r w:rsidR="00556572" w:rsidRPr="008B6268">
          <w:rPr>
            <w:rStyle w:val="Hyperlink"/>
            <w:rFonts w:ascii="Arial" w:hAnsi="Arial" w:cs="Arial"/>
          </w:rPr>
          <w:t>marvin@poopjournal.rocks</w:t>
        </w:r>
      </w:hyperlink>
      <w:r w:rsidRPr="00694A67">
        <w:rPr>
          <w:rFonts w:ascii="Arial" w:hAnsi="Arial" w:cs="Arial"/>
          <w:color w:val="000000" w:themeColor="text1"/>
        </w:rPr>
        <w:t>, with the subject line: “Copyright Infringement” and include in your claim a detailed description of the alleged Infringement as detailed below, under “DMCA Notice and Procedure for Copyright Infringement Claims”</w:t>
      </w:r>
    </w:p>
    <w:p w14:paraId="141E0BE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FBB101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held accountable for damages (including costs and attorneys' fees) for misrepresentation or bad-faith claims on the infringement of any Content found on and/or through Service on your copyright.</w:t>
      </w:r>
    </w:p>
    <w:p w14:paraId="2665B35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69D56FD" w14:textId="77777777" w:rsidR="00BD40A2" w:rsidRPr="00694A67" w:rsidRDefault="00BD40A2" w:rsidP="007859D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DMCA Notice and Procedure for Copyright Infringement Claims</w:t>
      </w:r>
    </w:p>
    <w:p w14:paraId="7D1EE799" w14:textId="77777777" w:rsidR="00BD40A2" w:rsidRPr="00694A67" w:rsidRDefault="00BD40A2" w:rsidP="00DA7630">
      <w:pPr>
        <w:keepNext/>
        <w:spacing w:after="0" w:line="240" w:lineRule="auto"/>
        <w:ind w:left="357"/>
        <w:jc w:val="both"/>
        <w:rPr>
          <w:rFonts w:ascii="Arial" w:hAnsi="Arial" w:cs="Arial"/>
          <w:color w:val="000000" w:themeColor="text1"/>
        </w:rPr>
      </w:pPr>
      <w:r w:rsidRPr="00694A67">
        <w:rPr>
          <w:rFonts w:ascii="Arial" w:hAnsi="Arial" w:cs="Arial"/>
          <w:color w:val="000000" w:themeColor="text1"/>
        </w:rPr>
        <w:t>You may submit a notification pursuant to the Digital Millennium Copyright Act (DMCA) by providing our Copyright Agent with the following information in writing (see 17 U.S.C 512(c)(3) for further detail):</w:t>
      </w:r>
    </w:p>
    <w:p w14:paraId="25A7C18F" w14:textId="77777777" w:rsidR="008F7ADE" w:rsidRPr="00694A67" w:rsidRDefault="008F7ADE" w:rsidP="008F7ADE">
      <w:pPr>
        <w:keepNext/>
        <w:spacing w:after="0" w:line="240" w:lineRule="auto"/>
        <w:jc w:val="both"/>
        <w:rPr>
          <w:rFonts w:ascii="Arial" w:hAnsi="Arial" w:cs="Arial"/>
          <w:color w:val="000000" w:themeColor="text1"/>
        </w:rPr>
      </w:pPr>
      <w:r w:rsidRPr="00694A67">
        <w:rPr>
          <w:rFonts w:ascii="Arial" w:hAnsi="Arial" w:cs="Arial"/>
          <w:color w:val="000000" w:themeColor="text1"/>
        </w:rPr>
        <w:t xml:space="preserve"> </w:t>
      </w:r>
    </w:p>
    <w:p w14:paraId="2FB950DC" w14:textId="77777777" w:rsidR="00BD40A2" w:rsidRPr="00694A67" w:rsidRDefault="00BD40A2" w:rsidP="007859D5">
      <w:pPr>
        <w:pStyle w:val="Listenabsatz"/>
        <w:numPr>
          <w:ilvl w:val="1"/>
          <w:numId w:val="9"/>
        </w:numPr>
        <w:spacing w:after="0" w:line="240" w:lineRule="auto"/>
        <w:jc w:val="both"/>
        <w:rPr>
          <w:rFonts w:ascii="Arial" w:hAnsi="Arial" w:cs="Arial"/>
        </w:rPr>
      </w:pPr>
      <w:r w:rsidRPr="00694A67">
        <w:rPr>
          <w:rFonts w:ascii="Arial" w:hAnsi="Arial" w:cs="Arial"/>
        </w:rPr>
        <w:t>an electronic or physical signature of the person authorized to act on behalf of the owner of the copyright's interest;</w:t>
      </w:r>
    </w:p>
    <w:p w14:paraId="735FCD7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D59CA8F" w14:textId="77777777" w:rsidR="00BD40A2" w:rsidRPr="00694A67" w:rsidRDefault="00BD40A2" w:rsidP="007859D5">
      <w:pPr>
        <w:pStyle w:val="Listenabsatz"/>
        <w:numPr>
          <w:ilvl w:val="1"/>
          <w:numId w:val="9"/>
        </w:numPr>
        <w:spacing w:after="0" w:line="240" w:lineRule="auto"/>
        <w:jc w:val="both"/>
        <w:rPr>
          <w:rFonts w:ascii="Arial" w:hAnsi="Arial" w:cs="Arial"/>
        </w:rPr>
      </w:pPr>
      <w:r w:rsidRPr="00694A67">
        <w:rPr>
          <w:rFonts w:ascii="Arial" w:hAnsi="Arial" w:cs="Arial"/>
        </w:rPr>
        <w:t>a description of the copyrighted work that you claim has been infringed, including the URL (i.e., web page address) of the location where the copyrighted work exists or a copy of the copyrighted work;</w:t>
      </w:r>
    </w:p>
    <w:p w14:paraId="38BCADAF"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95FF555" w14:textId="77777777" w:rsidR="00BD40A2" w:rsidRPr="00694A67" w:rsidRDefault="00BD40A2" w:rsidP="007859D5">
      <w:pPr>
        <w:pStyle w:val="Listenabsatz"/>
        <w:numPr>
          <w:ilvl w:val="1"/>
          <w:numId w:val="9"/>
        </w:numPr>
        <w:spacing w:after="0" w:line="240" w:lineRule="auto"/>
        <w:jc w:val="both"/>
        <w:rPr>
          <w:rFonts w:ascii="Arial" w:hAnsi="Arial" w:cs="Arial"/>
        </w:rPr>
      </w:pPr>
      <w:r w:rsidRPr="00694A67">
        <w:rPr>
          <w:rFonts w:ascii="Arial" w:hAnsi="Arial" w:cs="Arial"/>
        </w:rPr>
        <w:t>identification of the URL or other specific location on Service where the material that you claim is infringing is located;</w:t>
      </w:r>
    </w:p>
    <w:p w14:paraId="315380CB"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B80A716" w14:textId="77777777" w:rsidR="00BD40A2" w:rsidRPr="00694A67" w:rsidRDefault="00BD40A2" w:rsidP="007859D5">
      <w:pPr>
        <w:pStyle w:val="Listenabsatz"/>
        <w:numPr>
          <w:ilvl w:val="1"/>
          <w:numId w:val="9"/>
        </w:numPr>
        <w:spacing w:after="0" w:line="240" w:lineRule="auto"/>
        <w:jc w:val="both"/>
        <w:rPr>
          <w:rFonts w:ascii="Arial" w:hAnsi="Arial" w:cs="Arial"/>
        </w:rPr>
      </w:pPr>
      <w:r w:rsidRPr="00694A67">
        <w:rPr>
          <w:rFonts w:ascii="Arial" w:hAnsi="Arial" w:cs="Arial"/>
        </w:rPr>
        <w:t>your address, telephone number, and email address;</w:t>
      </w:r>
    </w:p>
    <w:p w14:paraId="4196F1CD"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6C71439" w14:textId="77777777" w:rsidR="00BD40A2" w:rsidRPr="00694A67" w:rsidRDefault="00BD40A2" w:rsidP="007859D5">
      <w:pPr>
        <w:pStyle w:val="Listenabsatz"/>
        <w:numPr>
          <w:ilvl w:val="1"/>
          <w:numId w:val="9"/>
        </w:numPr>
        <w:spacing w:after="0" w:line="240" w:lineRule="auto"/>
        <w:jc w:val="both"/>
        <w:rPr>
          <w:rFonts w:ascii="Arial" w:hAnsi="Arial" w:cs="Arial"/>
        </w:rPr>
      </w:pPr>
      <w:r w:rsidRPr="00694A67">
        <w:rPr>
          <w:rFonts w:ascii="Arial" w:hAnsi="Arial" w:cs="Arial"/>
        </w:rPr>
        <w:t>a statement by you that you have a good faith belief that the disputed use is not authorized by the copyright owner, its agent, or the law;</w:t>
      </w:r>
    </w:p>
    <w:p w14:paraId="2E5FA4E0"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644FADF" w14:textId="77777777" w:rsidR="00BD40A2" w:rsidRPr="00694A67" w:rsidRDefault="00BD40A2" w:rsidP="007859D5">
      <w:pPr>
        <w:pStyle w:val="Listenabsatz"/>
        <w:numPr>
          <w:ilvl w:val="1"/>
          <w:numId w:val="9"/>
        </w:numPr>
        <w:spacing w:after="0" w:line="240" w:lineRule="auto"/>
        <w:jc w:val="both"/>
        <w:rPr>
          <w:rFonts w:ascii="Arial" w:hAnsi="Arial" w:cs="Arial"/>
        </w:rPr>
      </w:pPr>
      <w:r w:rsidRPr="00694A67">
        <w:rPr>
          <w:rFonts w:ascii="Arial" w:hAnsi="Arial" w:cs="Arial"/>
        </w:rPr>
        <w:t>a statement by you, made under penalty of perjury, that the above information in your notice is accurate and that you are the copyright owner or authorized to act on the copyright owner's behalf.</w:t>
      </w:r>
    </w:p>
    <w:p w14:paraId="3F58FA27"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53818C66" w14:textId="6FC63383"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can contact our Copyright Agent via email at </w:t>
      </w:r>
      <w:hyperlink r:id="rId28" w:history="1">
        <w:r w:rsidR="00556572" w:rsidRPr="008B6268">
          <w:rPr>
            <w:rStyle w:val="Hyperlink"/>
            <w:rFonts w:ascii="Arial" w:hAnsi="Arial" w:cs="Arial"/>
          </w:rPr>
          <w:t>marvin@poopjournal.rocks</w:t>
        </w:r>
      </w:hyperlink>
      <w:r w:rsidR="00556572">
        <w:rPr>
          <w:rFonts w:ascii="Arial" w:hAnsi="Arial" w:cs="Arial"/>
          <w:color w:val="000000" w:themeColor="text1"/>
        </w:rPr>
        <w:t xml:space="preserve"> </w:t>
      </w:r>
    </w:p>
    <w:p w14:paraId="2BF403EA"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B470033" w14:textId="77777777" w:rsidR="001854E7" w:rsidRPr="00694A67" w:rsidRDefault="001854E7" w:rsidP="007859D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7DDF7658" w14:textId="3AEC2A05"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9" w:history="1">
        <w:r w:rsidR="00556572" w:rsidRPr="008B6268">
          <w:rPr>
            <w:rStyle w:val="Hyperlink"/>
            <w:rFonts w:ascii="Arial" w:hAnsi="Arial" w:cs="Arial"/>
          </w:rPr>
          <w:t>marvin@poopjournal.rocks</w:t>
        </w:r>
      </w:hyperlink>
      <w:r w:rsidR="00556572">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14:paraId="00CC1BAA"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14DE874"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14:paraId="14DB7D9D"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436EBC5A"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r w:rsidRPr="00694A67">
        <w:rPr>
          <w:rFonts w:ascii="Arial" w:hAnsi="Arial" w:cs="Arial"/>
          <w:b/>
        </w:rPr>
        <w:t>Bugsnag</w:t>
      </w:r>
    </w:p>
    <w:p w14:paraId="0A3C8F65" w14:textId="17A77C95" w:rsidR="00451293" w:rsidRPr="00694A67" w:rsidRDefault="00451293" w:rsidP="008C2DC5">
      <w:pPr>
        <w:spacing w:after="0" w:line="240" w:lineRule="auto"/>
        <w:ind w:left="357"/>
        <w:contextualSpacing/>
        <w:jc w:val="both"/>
        <w:rPr>
          <w:rFonts w:ascii="Arial" w:hAnsi="Arial" w:cs="Arial"/>
        </w:rPr>
      </w:pPr>
      <w:r w:rsidRPr="00694A67">
        <w:rPr>
          <w:rFonts w:ascii="Arial" w:hAnsi="Arial" w:cs="Arial"/>
        </w:rPr>
        <w:t xml:space="preserve">Bugsnag is a platform for monitoring and logging stability of applications provided by Bugsnag Inc. Please read their Privacy Policy here: </w:t>
      </w:r>
      <w:hyperlink r:id="rId30" w:history="1">
        <w:r w:rsidR="00556572" w:rsidRPr="008B6268">
          <w:rPr>
            <w:rStyle w:val="Hyperlink"/>
            <w:rFonts w:ascii="Arial" w:hAnsi="Arial" w:cs="Arial"/>
          </w:rPr>
          <w:t>https://docs.bugsnag.com/legal/privacy-policy/</w:t>
        </w:r>
      </w:hyperlink>
      <w:r w:rsidR="00556572">
        <w:rPr>
          <w:rFonts w:ascii="Arial" w:hAnsi="Arial" w:cs="Arial"/>
        </w:rPr>
        <w:t xml:space="preserve"> </w:t>
      </w:r>
      <w:r w:rsidRPr="00694A67">
        <w:rPr>
          <w:rFonts w:ascii="Arial" w:hAnsi="Arial" w:cs="Arial"/>
        </w:rPr>
        <w:t xml:space="preserve"> </w:t>
      </w:r>
      <w:hyperlink r:id="rId31" w:history="1"/>
    </w:p>
    <w:p w14:paraId="5055C472"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055E3072"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14:paraId="09752F87" w14:textId="49E1E592"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32" w:history="1">
        <w:r w:rsidR="00556572" w:rsidRPr="008B6268">
          <w:rPr>
            <w:rStyle w:val="Hyperlink"/>
            <w:rFonts w:ascii="Arial" w:hAnsi="Arial" w:cs="Arial"/>
          </w:rPr>
          <w:t>https://github.com/ACRA/acra</w:t>
        </w:r>
      </w:hyperlink>
      <w:r w:rsidR="00556572">
        <w:rPr>
          <w:rFonts w:ascii="Arial" w:hAnsi="Arial" w:cs="Arial"/>
          <w:color w:val="000000" w:themeColor="text1"/>
        </w:rPr>
        <w:t xml:space="preserve"> </w:t>
      </w:r>
      <w:r w:rsidRPr="00694A67">
        <w:rPr>
          <w:rFonts w:ascii="Arial" w:hAnsi="Arial" w:cs="Arial"/>
          <w:color w:val="000000" w:themeColor="text1"/>
        </w:rPr>
        <w:t xml:space="preserve"> </w:t>
      </w:r>
      <w:hyperlink r:id="rId33" w:history="1"/>
    </w:p>
    <w:p w14:paraId="6FAD04AA"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B98D78E"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Rollbar</w:t>
      </w:r>
    </w:p>
    <w:p w14:paraId="11924EB6" w14:textId="14BD317F"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Rollbar is error tracking service provided by Rollbar Inc. Find out more here: </w:t>
      </w:r>
      <w:hyperlink r:id="rId34" w:history="1">
        <w:r w:rsidR="00556572" w:rsidRPr="008B6268">
          <w:rPr>
            <w:rStyle w:val="Hyperlink"/>
            <w:rFonts w:ascii="Arial" w:hAnsi="Arial" w:cs="Arial"/>
          </w:rPr>
          <w:t>https://docs.rollbar.com/docs/privacy-policy</w:t>
        </w:r>
      </w:hyperlink>
      <w:r w:rsidR="00556572">
        <w:rPr>
          <w:rFonts w:ascii="Arial" w:hAnsi="Arial" w:cs="Arial"/>
          <w:color w:val="000000" w:themeColor="text1"/>
        </w:rPr>
        <w:t xml:space="preserve"> </w:t>
      </w:r>
      <w:r w:rsidRPr="00694A67">
        <w:rPr>
          <w:rFonts w:ascii="Arial" w:hAnsi="Arial" w:cs="Arial"/>
          <w:color w:val="000000" w:themeColor="text1"/>
        </w:rPr>
        <w:t xml:space="preserve"> </w:t>
      </w:r>
      <w:hyperlink r:id="rId35" w:history="1"/>
    </w:p>
    <w:p w14:paraId="34E253B7"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9B264C7"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7BD10333" w14:textId="305132CD"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6" w:history="1">
        <w:r w:rsidR="00556572" w:rsidRPr="008B6268">
          <w:rPr>
            <w:rStyle w:val="Hyperlink"/>
            <w:rFonts w:ascii="Arial" w:hAnsi="Arial" w:cs="Arial"/>
          </w:rPr>
          <w:t>https://sentry.io/privacy/</w:t>
        </w:r>
      </w:hyperlink>
      <w:r w:rsidR="00556572">
        <w:rPr>
          <w:rFonts w:ascii="Arial" w:hAnsi="Arial" w:cs="Arial"/>
          <w:color w:val="000000" w:themeColor="text1"/>
        </w:rPr>
        <w:t xml:space="preserve"> </w:t>
      </w:r>
      <w:r w:rsidRPr="00694A67">
        <w:rPr>
          <w:rFonts w:ascii="Arial" w:hAnsi="Arial" w:cs="Arial"/>
          <w:color w:val="000000" w:themeColor="text1"/>
        </w:rPr>
        <w:t xml:space="preserve"> </w:t>
      </w:r>
      <w:hyperlink r:id="rId37" w:history="1"/>
    </w:p>
    <w:p w14:paraId="1C74C4B9"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6ABB729"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Raygun</w:t>
      </w:r>
    </w:p>
    <w:p w14:paraId="449E8473" w14:textId="35FC8458"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Raygun is automated error monitoring software provided by Raygun Limited. Privacy Policy is accessible at </w:t>
      </w:r>
      <w:hyperlink r:id="rId38" w:history="1">
        <w:r w:rsidR="00556572" w:rsidRPr="008B6268">
          <w:rPr>
            <w:rStyle w:val="Hyperlink"/>
            <w:rFonts w:ascii="Arial" w:hAnsi="Arial" w:cs="Arial"/>
          </w:rPr>
          <w:t>https://raygun.com/privacy/</w:t>
        </w:r>
      </w:hyperlink>
      <w:r w:rsidR="00556572">
        <w:rPr>
          <w:rFonts w:ascii="Arial" w:hAnsi="Arial" w:cs="Arial"/>
          <w:color w:val="000000" w:themeColor="text1"/>
        </w:rPr>
        <w:t xml:space="preserve"> </w:t>
      </w:r>
      <w:r w:rsidRPr="00694A67">
        <w:rPr>
          <w:rFonts w:ascii="Arial" w:hAnsi="Arial" w:cs="Arial"/>
          <w:color w:val="000000" w:themeColor="text1"/>
        </w:rPr>
        <w:t xml:space="preserve"> </w:t>
      </w:r>
      <w:hyperlink r:id="rId39" w:history="1"/>
    </w:p>
    <w:p w14:paraId="104C007A"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EBB13D9"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Firebase Crashlytics</w:t>
      </w:r>
    </w:p>
    <w:p w14:paraId="79F54944"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Firebase Crashlytics is bug reporting service provided by Google Inc.</w:t>
      </w:r>
    </w:p>
    <w:p w14:paraId="5208A2F3"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306017D3" w14:textId="71EC4C08"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40" w:history="1">
        <w:r w:rsidR="00556572" w:rsidRPr="008B6268">
          <w:rPr>
            <w:rStyle w:val="Hyperlink"/>
            <w:rFonts w:ascii="Arial" w:hAnsi="Arial" w:cs="Arial"/>
          </w:rPr>
          <w:t>https://policies.google.com/privacy?hl=en</w:t>
        </w:r>
      </w:hyperlink>
      <w:r w:rsidR="00556572">
        <w:rPr>
          <w:rFonts w:ascii="Arial" w:hAnsi="Arial" w:cs="Arial"/>
        </w:rPr>
        <w:t xml:space="preserve"> </w:t>
      </w:r>
      <w:hyperlink r:id="rId41"/>
    </w:p>
    <w:p w14:paraId="717EC16E"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26CF999D" w14:textId="066889E6"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42" w:history="1">
        <w:r w:rsidR="00556572" w:rsidRPr="008B6268">
          <w:rPr>
            <w:rStyle w:val="Hyperlink"/>
            <w:rFonts w:ascii="Arial" w:hAnsi="Arial" w:cs="Arial"/>
          </w:rPr>
          <w:t>https://policies.google.com/privacy?hl=en</w:t>
        </w:r>
      </w:hyperlink>
      <w:r w:rsidR="00556572">
        <w:rPr>
          <w:rFonts w:ascii="Arial" w:hAnsi="Arial" w:cs="Arial"/>
        </w:rPr>
        <w:t xml:space="preserve"> </w:t>
      </w:r>
      <w:hyperlink r:id="rId43"/>
    </w:p>
    <w:p w14:paraId="0544F13C" w14:textId="7777777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14:paraId="40E72C11" w14:textId="77777777" w:rsidR="00BD40A2" w:rsidRPr="00694A67" w:rsidRDefault="00BD40A2" w:rsidP="007859D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14:paraId="7F925486" w14:textId="77777777"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14:paraId="2BC19C6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3D9A01D8"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14:paraId="5845A0E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23B5554"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14:paraId="394537F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F806D9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14:paraId="6CF87A64"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137C2DF1" w14:textId="77777777" w:rsidR="00BD40A2" w:rsidRPr="00694A67" w:rsidRDefault="00BD40A2" w:rsidP="007859D5">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14:paraId="1DFB2156"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THESE SERVICES ARE PROVIDED BY COMPANY ON AN “AS IS” AND “AS AVAILABLE” BASIS. COMPANY MAKES NO REPRESENTATIONS OR WARRANTIES OF ANY KIND, </w:t>
      </w:r>
      <w:r w:rsidRPr="00694A67">
        <w:rPr>
          <w:rFonts w:ascii="Arial" w:hAnsi="Arial" w:cs="Arial"/>
          <w:color w:val="000000" w:themeColor="text1"/>
        </w:rPr>
        <w:lastRenderedPageBreak/>
        <w:t>EXPRESS OR IMPLIED, AS TO THE OPERATION OF THEIR SERVICES, OR THE INFORMATION, CONTENT OR MATERIALS INCLUDED THEREIN. YOU EXPRESSLY AGREE THAT YOUR USE OF THESE SERVICES, THEIR CONTENT, AND ANY SERVICES OR ITEMS OBTAINED FROM US IS AT YOUR SOLE RISK.</w:t>
      </w:r>
    </w:p>
    <w:p w14:paraId="463AAF37"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460BC0D"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1E1B2E38"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3C8D89D"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1B2AB057"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FBBC103"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70E86DE6"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1FCCFA48" w14:textId="77777777" w:rsidR="00BD40A2" w:rsidRPr="00694A67" w:rsidRDefault="00BD40A2" w:rsidP="007859D5">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14:paraId="15AA5B0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4372B7D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3048C74" w14:textId="77777777" w:rsidR="00BD40A2" w:rsidRPr="00694A67" w:rsidRDefault="00BD40A2" w:rsidP="007859D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14:paraId="008CF89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3B29600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D565FC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35A4920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05822C3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14:paraId="6DE743D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C22BE10" w14:textId="77777777" w:rsidR="00BD40A2" w:rsidRPr="00694A67" w:rsidRDefault="00BD40A2" w:rsidP="007859D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14:paraId="3BE24ABF"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14:paraId="735A608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D36A88F"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64ED5DB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1317214" w14:textId="77777777" w:rsidR="00BD40A2" w:rsidRPr="00694A67" w:rsidRDefault="00BD40A2" w:rsidP="007859D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14:paraId="60F22402"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445C4A27"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3958EEA" w14:textId="77777777" w:rsidR="00BD40A2" w:rsidRPr="00694A67" w:rsidRDefault="00BD40A2" w:rsidP="007859D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14:paraId="3B986B31"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61551BE1"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91B61DB"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14:paraId="4A85BD3D"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07B9AD3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793711E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0B800CC" w14:textId="77777777" w:rsidR="00BD40A2" w:rsidRPr="00694A67" w:rsidRDefault="00BD40A2" w:rsidP="007859D5">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14:paraId="3E037F6E"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273C7954"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5607413D"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14:paraId="6F5EA410"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CC8F107" w14:textId="77777777" w:rsidR="00BD40A2" w:rsidRPr="00694A67" w:rsidRDefault="00BD40A2" w:rsidP="007859D5">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14:paraId="63D34CB8"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3C330B02"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0D3A0F3E" w14:textId="77777777" w:rsidR="00BD40A2" w:rsidRPr="00694A67" w:rsidRDefault="00BD40A2" w:rsidP="007859D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Contact Us</w:t>
      </w:r>
    </w:p>
    <w:p w14:paraId="076763E4"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246FD54E" w14:textId="4A4379A7" w:rsidR="00BD40A2"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4" w:history="1">
        <w:r w:rsidR="00556572" w:rsidRPr="008B6268">
          <w:rPr>
            <w:rStyle w:val="Hyperlink"/>
            <w:rFonts w:ascii="Arial" w:hAnsi="Arial" w:cs="Arial"/>
          </w:rPr>
          <w:t>marvin@poopjournal.rocks</w:t>
        </w:r>
      </w:hyperlink>
      <w:r w:rsidRPr="00694A67">
        <w:rPr>
          <w:rFonts w:ascii="Arial" w:hAnsi="Arial" w:cs="Arial"/>
          <w:color w:val="000000" w:themeColor="text1"/>
        </w:rPr>
        <w:t>.</w:t>
      </w:r>
      <w:r w:rsidR="00556572">
        <w:rPr>
          <w:rFonts w:ascii="Arial" w:hAnsi="Arial" w:cs="Arial"/>
          <w:color w:val="000000" w:themeColor="text1"/>
        </w:rPr>
        <w:t xml:space="preserve"> </w:t>
      </w:r>
    </w:p>
    <w:p w14:paraId="199ED1EA" w14:textId="7CE7B41A" w:rsidR="00A13D00" w:rsidRDefault="00A13D00" w:rsidP="00DA7630">
      <w:pPr>
        <w:spacing w:after="0" w:line="240" w:lineRule="auto"/>
        <w:ind w:left="357"/>
        <w:jc w:val="both"/>
        <w:rPr>
          <w:rFonts w:ascii="Arial" w:hAnsi="Arial" w:cs="Arial"/>
          <w:color w:val="000000" w:themeColor="text1"/>
        </w:rPr>
      </w:pPr>
    </w:p>
    <w:p w14:paraId="5FF54F31" w14:textId="60EBED7B" w:rsidR="00A13D00" w:rsidRDefault="00A13D00" w:rsidP="00DA7630">
      <w:pPr>
        <w:spacing w:after="0" w:line="240" w:lineRule="auto"/>
        <w:ind w:left="357"/>
        <w:jc w:val="both"/>
        <w:rPr>
          <w:rFonts w:ascii="Arial" w:hAnsi="Arial" w:cs="Arial"/>
          <w:color w:val="000000" w:themeColor="text1"/>
        </w:rPr>
      </w:pPr>
    </w:p>
    <w:p w14:paraId="560269FD" w14:textId="35A8F4BD" w:rsidR="00A13D00" w:rsidRDefault="00A13D00" w:rsidP="00DA7630">
      <w:pPr>
        <w:spacing w:after="0" w:line="240" w:lineRule="auto"/>
        <w:ind w:left="357"/>
        <w:jc w:val="both"/>
        <w:rPr>
          <w:rFonts w:ascii="Arial" w:hAnsi="Arial" w:cs="Arial"/>
          <w:color w:val="000000" w:themeColor="text1"/>
        </w:rPr>
      </w:pPr>
    </w:p>
    <w:p w14:paraId="2DC1CABB" w14:textId="7E8B3A20" w:rsidR="00A13D00" w:rsidRDefault="00A13D00" w:rsidP="00DA7630">
      <w:pPr>
        <w:spacing w:after="0" w:line="240" w:lineRule="auto"/>
        <w:ind w:left="357"/>
        <w:jc w:val="both"/>
        <w:rPr>
          <w:rFonts w:ascii="Arial" w:hAnsi="Arial" w:cs="Arial"/>
          <w:color w:val="000000" w:themeColor="text1"/>
        </w:rPr>
      </w:pPr>
    </w:p>
    <w:p w14:paraId="3E41E7CB" w14:textId="01662E7E" w:rsidR="00A13D00" w:rsidRDefault="00A13D00" w:rsidP="00DA7630">
      <w:pPr>
        <w:spacing w:after="0" w:line="240" w:lineRule="auto"/>
        <w:ind w:left="357"/>
        <w:jc w:val="both"/>
        <w:rPr>
          <w:rFonts w:ascii="Arial" w:hAnsi="Arial" w:cs="Arial"/>
          <w:color w:val="000000" w:themeColor="text1"/>
        </w:rPr>
      </w:pPr>
    </w:p>
    <w:p w14:paraId="48123FC9" w14:textId="7F25DBB5" w:rsidR="00A13D00" w:rsidRDefault="00A13D00" w:rsidP="00DA7630">
      <w:pPr>
        <w:spacing w:after="0" w:line="240" w:lineRule="auto"/>
        <w:ind w:left="357"/>
        <w:jc w:val="both"/>
        <w:rPr>
          <w:rFonts w:ascii="Arial" w:hAnsi="Arial" w:cs="Arial"/>
          <w:color w:val="000000" w:themeColor="text1"/>
        </w:rPr>
      </w:pPr>
    </w:p>
    <w:p w14:paraId="6A6AA450" w14:textId="182E911E" w:rsidR="00A13D00" w:rsidRDefault="00A13D00" w:rsidP="00DA7630">
      <w:pPr>
        <w:spacing w:after="0" w:line="240" w:lineRule="auto"/>
        <w:ind w:left="357"/>
        <w:jc w:val="both"/>
        <w:rPr>
          <w:rFonts w:ascii="Arial" w:hAnsi="Arial" w:cs="Arial"/>
          <w:color w:val="000000" w:themeColor="text1"/>
        </w:rPr>
      </w:pPr>
    </w:p>
    <w:p w14:paraId="4D81EFA2" w14:textId="0CD2FB7D" w:rsidR="00A13D00" w:rsidRDefault="00A13D00" w:rsidP="00DA7630">
      <w:pPr>
        <w:spacing w:after="0" w:line="240" w:lineRule="auto"/>
        <w:ind w:left="357"/>
        <w:jc w:val="both"/>
        <w:rPr>
          <w:rFonts w:ascii="Arial" w:hAnsi="Arial" w:cs="Arial"/>
          <w:color w:val="000000" w:themeColor="text1"/>
        </w:rPr>
      </w:pPr>
    </w:p>
    <w:p w14:paraId="15069187" w14:textId="3809947A" w:rsidR="00A13D00" w:rsidRDefault="00A13D00" w:rsidP="00DA7630">
      <w:pPr>
        <w:spacing w:after="0" w:line="240" w:lineRule="auto"/>
        <w:ind w:left="357"/>
        <w:jc w:val="both"/>
        <w:rPr>
          <w:rFonts w:ascii="Arial" w:hAnsi="Arial" w:cs="Arial"/>
          <w:color w:val="000000" w:themeColor="text1"/>
        </w:rPr>
      </w:pPr>
    </w:p>
    <w:p w14:paraId="6291DB25" w14:textId="1090F795" w:rsidR="00A13D00" w:rsidRDefault="00A13D00" w:rsidP="00DA7630">
      <w:pPr>
        <w:spacing w:after="0" w:line="240" w:lineRule="auto"/>
        <w:ind w:left="357"/>
        <w:jc w:val="both"/>
        <w:rPr>
          <w:rFonts w:ascii="Arial" w:hAnsi="Arial" w:cs="Arial"/>
          <w:color w:val="000000" w:themeColor="text1"/>
        </w:rPr>
      </w:pPr>
    </w:p>
    <w:p w14:paraId="2476BA24" w14:textId="79CFB497" w:rsidR="00A13D00" w:rsidRDefault="00A13D00" w:rsidP="00DA7630">
      <w:pPr>
        <w:spacing w:after="0" w:line="240" w:lineRule="auto"/>
        <w:ind w:left="357"/>
        <w:jc w:val="both"/>
        <w:rPr>
          <w:rFonts w:ascii="Arial" w:hAnsi="Arial" w:cs="Arial"/>
          <w:color w:val="000000" w:themeColor="text1"/>
        </w:rPr>
      </w:pPr>
    </w:p>
    <w:p w14:paraId="305009EE" w14:textId="0999B9B8" w:rsidR="00A13D00" w:rsidRDefault="00A13D00" w:rsidP="00DA7630">
      <w:pPr>
        <w:spacing w:after="0" w:line="240" w:lineRule="auto"/>
        <w:ind w:left="357"/>
        <w:jc w:val="both"/>
        <w:rPr>
          <w:rFonts w:ascii="Arial" w:hAnsi="Arial" w:cs="Arial"/>
          <w:color w:val="000000" w:themeColor="text1"/>
        </w:rPr>
      </w:pPr>
    </w:p>
    <w:p w14:paraId="69767B8B" w14:textId="016E6A14" w:rsidR="00A13D00" w:rsidRDefault="00A13D00" w:rsidP="00DA7630">
      <w:pPr>
        <w:spacing w:after="0" w:line="240" w:lineRule="auto"/>
        <w:ind w:left="357"/>
        <w:jc w:val="both"/>
        <w:rPr>
          <w:rFonts w:ascii="Arial" w:hAnsi="Arial" w:cs="Arial"/>
          <w:color w:val="000000" w:themeColor="text1"/>
        </w:rPr>
      </w:pPr>
    </w:p>
    <w:p w14:paraId="03E827EF" w14:textId="7C50A4CF" w:rsidR="00A13D00" w:rsidRDefault="00A13D00" w:rsidP="00DA7630">
      <w:pPr>
        <w:spacing w:after="0" w:line="240" w:lineRule="auto"/>
        <w:ind w:left="357"/>
        <w:jc w:val="both"/>
        <w:rPr>
          <w:rFonts w:ascii="Arial" w:hAnsi="Arial" w:cs="Arial"/>
          <w:color w:val="000000" w:themeColor="text1"/>
        </w:rPr>
      </w:pPr>
    </w:p>
    <w:p w14:paraId="3CCF8C3F" w14:textId="01442ED2" w:rsidR="00A13D00" w:rsidRDefault="00A13D00" w:rsidP="00DA7630">
      <w:pPr>
        <w:spacing w:after="0" w:line="240" w:lineRule="auto"/>
        <w:ind w:left="357"/>
        <w:jc w:val="both"/>
        <w:rPr>
          <w:rFonts w:ascii="Arial" w:hAnsi="Arial" w:cs="Arial"/>
          <w:color w:val="000000" w:themeColor="text1"/>
        </w:rPr>
      </w:pPr>
    </w:p>
    <w:p w14:paraId="2FC4F147" w14:textId="3168F31B" w:rsidR="00A13D00" w:rsidRDefault="00A13D00" w:rsidP="00DA7630">
      <w:pPr>
        <w:spacing w:after="0" w:line="240" w:lineRule="auto"/>
        <w:ind w:left="357"/>
        <w:jc w:val="both"/>
        <w:rPr>
          <w:rFonts w:ascii="Arial" w:hAnsi="Arial" w:cs="Arial"/>
          <w:color w:val="000000" w:themeColor="text1"/>
        </w:rPr>
      </w:pPr>
    </w:p>
    <w:p w14:paraId="22432EA3" w14:textId="0660DA8E" w:rsidR="00A13D00" w:rsidRDefault="00A13D00" w:rsidP="00DA7630">
      <w:pPr>
        <w:spacing w:after="0" w:line="240" w:lineRule="auto"/>
        <w:ind w:left="357"/>
        <w:jc w:val="both"/>
        <w:rPr>
          <w:rFonts w:ascii="Arial" w:hAnsi="Arial" w:cs="Arial"/>
          <w:color w:val="000000" w:themeColor="text1"/>
        </w:rPr>
      </w:pPr>
    </w:p>
    <w:p w14:paraId="4CAD1F50" w14:textId="28971838" w:rsidR="00A13D00" w:rsidRDefault="00A13D00" w:rsidP="00DA7630">
      <w:pPr>
        <w:spacing w:after="0" w:line="240" w:lineRule="auto"/>
        <w:ind w:left="357"/>
        <w:jc w:val="both"/>
        <w:rPr>
          <w:rFonts w:ascii="Arial" w:hAnsi="Arial" w:cs="Arial"/>
          <w:color w:val="000000" w:themeColor="text1"/>
        </w:rPr>
      </w:pPr>
    </w:p>
    <w:p w14:paraId="4788D789" w14:textId="67C18FA3" w:rsidR="00A13D00" w:rsidRDefault="00A13D00" w:rsidP="00DA7630">
      <w:pPr>
        <w:spacing w:after="0" w:line="240" w:lineRule="auto"/>
        <w:ind w:left="357"/>
        <w:jc w:val="both"/>
        <w:rPr>
          <w:rFonts w:ascii="Arial" w:hAnsi="Arial" w:cs="Arial"/>
          <w:color w:val="000000" w:themeColor="text1"/>
        </w:rPr>
      </w:pPr>
    </w:p>
    <w:p w14:paraId="07B05D80" w14:textId="13FF9F97" w:rsidR="00A13D00" w:rsidRDefault="00A13D00" w:rsidP="00DA7630">
      <w:pPr>
        <w:spacing w:after="0" w:line="240" w:lineRule="auto"/>
        <w:ind w:left="357"/>
        <w:jc w:val="both"/>
        <w:rPr>
          <w:rFonts w:ascii="Arial" w:hAnsi="Arial" w:cs="Arial"/>
          <w:color w:val="000000" w:themeColor="text1"/>
        </w:rPr>
      </w:pPr>
    </w:p>
    <w:p w14:paraId="509A1E26" w14:textId="43837DC8" w:rsidR="00A13D00" w:rsidRDefault="00A13D00" w:rsidP="00DA7630">
      <w:pPr>
        <w:spacing w:after="0" w:line="240" w:lineRule="auto"/>
        <w:ind w:left="357"/>
        <w:jc w:val="both"/>
        <w:rPr>
          <w:rFonts w:ascii="Arial" w:hAnsi="Arial" w:cs="Arial"/>
          <w:color w:val="000000" w:themeColor="text1"/>
        </w:rPr>
      </w:pPr>
    </w:p>
    <w:p w14:paraId="267D43AA" w14:textId="2E999AB7" w:rsidR="00A13D00" w:rsidRDefault="00A13D00" w:rsidP="00DA7630">
      <w:pPr>
        <w:spacing w:after="0" w:line="240" w:lineRule="auto"/>
        <w:ind w:left="357"/>
        <w:jc w:val="both"/>
        <w:rPr>
          <w:rFonts w:ascii="Arial" w:hAnsi="Arial" w:cs="Arial"/>
          <w:color w:val="000000" w:themeColor="text1"/>
        </w:rPr>
      </w:pPr>
    </w:p>
    <w:p w14:paraId="55D11CAC" w14:textId="5245C32E" w:rsidR="00A13D00" w:rsidRDefault="00A13D00" w:rsidP="00DA7630">
      <w:pPr>
        <w:spacing w:after="0" w:line="240" w:lineRule="auto"/>
        <w:ind w:left="357"/>
        <w:jc w:val="both"/>
        <w:rPr>
          <w:rFonts w:ascii="Arial" w:hAnsi="Arial" w:cs="Arial"/>
          <w:color w:val="000000" w:themeColor="text1"/>
        </w:rPr>
      </w:pPr>
    </w:p>
    <w:p w14:paraId="595DAD9A" w14:textId="79D9CA61" w:rsidR="00A13D00" w:rsidRDefault="00A13D00" w:rsidP="00DA7630">
      <w:pPr>
        <w:spacing w:after="0" w:line="240" w:lineRule="auto"/>
        <w:ind w:left="357"/>
        <w:jc w:val="both"/>
        <w:rPr>
          <w:rFonts w:ascii="Arial" w:hAnsi="Arial" w:cs="Arial"/>
          <w:color w:val="000000" w:themeColor="text1"/>
        </w:rPr>
      </w:pPr>
    </w:p>
    <w:p w14:paraId="3335D87C" w14:textId="33BEE098" w:rsidR="00A13D00" w:rsidRDefault="00A13D00" w:rsidP="00DA7630">
      <w:pPr>
        <w:spacing w:after="0" w:line="240" w:lineRule="auto"/>
        <w:ind w:left="357"/>
        <w:jc w:val="both"/>
        <w:rPr>
          <w:rFonts w:ascii="Arial" w:hAnsi="Arial" w:cs="Arial"/>
          <w:color w:val="000000" w:themeColor="text1"/>
        </w:rPr>
      </w:pPr>
    </w:p>
    <w:p w14:paraId="3CBAEF00" w14:textId="6A6FAD49" w:rsidR="00A13D00" w:rsidRDefault="00A13D00" w:rsidP="00DA7630">
      <w:pPr>
        <w:spacing w:after="0" w:line="240" w:lineRule="auto"/>
        <w:ind w:left="357"/>
        <w:jc w:val="both"/>
        <w:rPr>
          <w:rFonts w:ascii="Arial" w:hAnsi="Arial" w:cs="Arial"/>
          <w:color w:val="000000" w:themeColor="text1"/>
        </w:rPr>
      </w:pPr>
    </w:p>
    <w:p w14:paraId="5957C500" w14:textId="172D7807" w:rsidR="00A13D00" w:rsidRDefault="00A13D00" w:rsidP="00DA7630">
      <w:pPr>
        <w:spacing w:after="0" w:line="240" w:lineRule="auto"/>
        <w:ind w:left="357"/>
        <w:jc w:val="both"/>
        <w:rPr>
          <w:rFonts w:ascii="Arial" w:hAnsi="Arial" w:cs="Arial"/>
          <w:color w:val="000000" w:themeColor="text1"/>
        </w:rPr>
      </w:pPr>
    </w:p>
    <w:p w14:paraId="46627504" w14:textId="4A2FF770" w:rsidR="00A13D00" w:rsidRDefault="00A13D00" w:rsidP="00DA7630">
      <w:pPr>
        <w:spacing w:after="0" w:line="240" w:lineRule="auto"/>
        <w:ind w:left="357"/>
        <w:jc w:val="both"/>
        <w:rPr>
          <w:rFonts w:ascii="Arial" w:hAnsi="Arial" w:cs="Arial"/>
          <w:color w:val="000000" w:themeColor="text1"/>
        </w:rPr>
      </w:pPr>
    </w:p>
    <w:p w14:paraId="2D346D7D" w14:textId="4F591A2B" w:rsidR="00A13D00" w:rsidRDefault="00A13D00" w:rsidP="00DA7630">
      <w:pPr>
        <w:spacing w:after="0" w:line="240" w:lineRule="auto"/>
        <w:ind w:left="357"/>
        <w:jc w:val="both"/>
        <w:rPr>
          <w:rFonts w:ascii="Arial" w:hAnsi="Arial" w:cs="Arial"/>
          <w:color w:val="000000" w:themeColor="text1"/>
        </w:rPr>
      </w:pPr>
    </w:p>
    <w:p w14:paraId="284DC195" w14:textId="4A08426D" w:rsidR="00A13D00" w:rsidRDefault="00A13D00" w:rsidP="00DA7630">
      <w:pPr>
        <w:spacing w:after="0" w:line="240" w:lineRule="auto"/>
        <w:ind w:left="357"/>
        <w:jc w:val="both"/>
        <w:rPr>
          <w:rFonts w:ascii="Arial" w:hAnsi="Arial" w:cs="Arial"/>
          <w:color w:val="000000" w:themeColor="text1"/>
        </w:rPr>
      </w:pPr>
    </w:p>
    <w:p w14:paraId="39E92C82" w14:textId="415D5A0F" w:rsidR="00A13D00" w:rsidRDefault="00A13D00" w:rsidP="00DA7630">
      <w:pPr>
        <w:spacing w:after="0" w:line="240" w:lineRule="auto"/>
        <w:ind w:left="357"/>
        <w:jc w:val="both"/>
        <w:rPr>
          <w:rFonts w:ascii="Arial" w:hAnsi="Arial" w:cs="Arial"/>
          <w:color w:val="000000" w:themeColor="text1"/>
        </w:rPr>
      </w:pPr>
    </w:p>
    <w:p w14:paraId="3554BB54" w14:textId="0EA3631B" w:rsidR="00A13D00" w:rsidRDefault="00A13D00" w:rsidP="00DA7630">
      <w:pPr>
        <w:spacing w:after="0" w:line="240" w:lineRule="auto"/>
        <w:ind w:left="357"/>
        <w:jc w:val="both"/>
        <w:rPr>
          <w:rFonts w:ascii="Arial" w:hAnsi="Arial" w:cs="Arial"/>
          <w:color w:val="000000" w:themeColor="text1"/>
        </w:rPr>
      </w:pPr>
    </w:p>
    <w:p w14:paraId="2D1DB144" w14:textId="672648DB" w:rsidR="00A13D00" w:rsidRDefault="00A13D00" w:rsidP="00DA7630">
      <w:pPr>
        <w:spacing w:after="0" w:line="240" w:lineRule="auto"/>
        <w:ind w:left="357"/>
        <w:jc w:val="both"/>
        <w:rPr>
          <w:rFonts w:ascii="Arial" w:hAnsi="Arial" w:cs="Arial"/>
          <w:color w:val="000000" w:themeColor="text1"/>
        </w:rPr>
      </w:pPr>
    </w:p>
    <w:p w14:paraId="42C5DA84" w14:textId="3B5CD571" w:rsidR="00A13D00" w:rsidRDefault="00A13D00" w:rsidP="00DA7630">
      <w:pPr>
        <w:spacing w:after="0" w:line="240" w:lineRule="auto"/>
        <w:ind w:left="357"/>
        <w:jc w:val="both"/>
        <w:rPr>
          <w:rFonts w:ascii="Arial" w:hAnsi="Arial" w:cs="Arial"/>
          <w:color w:val="000000" w:themeColor="text1"/>
        </w:rPr>
      </w:pPr>
    </w:p>
    <w:p w14:paraId="73752192" w14:textId="6F95CFDA" w:rsidR="00A13D00" w:rsidRDefault="00A13D00" w:rsidP="00DA7630">
      <w:pPr>
        <w:spacing w:after="0" w:line="240" w:lineRule="auto"/>
        <w:ind w:left="357"/>
        <w:jc w:val="both"/>
        <w:rPr>
          <w:rFonts w:ascii="Arial" w:hAnsi="Arial" w:cs="Arial"/>
          <w:color w:val="000000" w:themeColor="text1"/>
        </w:rPr>
      </w:pPr>
    </w:p>
    <w:p w14:paraId="6153DB19" w14:textId="6909467D" w:rsidR="00A13D00" w:rsidRDefault="00A13D00" w:rsidP="00DA7630">
      <w:pPr>
        <w:spacing w:after="0" w:line="240" w:lineRule="auto"/>
        <w:ind w:left="357"/>
        <w:jc w:val="both"/>
        <w:rPr>
          <w:rFonts w:ascii="Arial" w:hAnsi="Arial" w:cs="Arial"/>
          <w:color w:val="000000" w:themeColor="text1"/>
        </w:rPr>
      </w:pPr>
    </w:p>
    <w:p w14:paraId="23E225A5" w14:textId="35CAE490" w:rsidR="00A13D00" w:rsidRDefault="00A13D00" w:rsidP="00DA7630">
      <w:pPr>
        <w:spacing w:after="0" w:line="240" w:lineRule="auto"/>
        <w:ind w:left="357"/>
        <w:jc w:val="both"/>
        <w:rPr>
          <w:rFonts w:ascii="Arial" w:hAnsi="Arial" w:cs="Arial"/>
          <w:color w:val="000000" w:themeColor="text1"/>
        </w:rPr>
      </w:pPr>
    </w:p>
    <w:p w14:paraId="43AF35F0" w14:textId="33B518EC" w:rsidR="00A13D00" w:rsidRDefault="00A13D00" w:rsidP="00DA7630">
      <w:pPr>
        <w:spacing w:after="0" w:line="240" w:lineRule="auto"/>
        <w:ind w:left="357"/>
        <w:jc w:val="both"/>
        <w:rPr>
          <w:rFonts w:ascii="Arial" w:hAnsi="Arial" w:cs="Arial"/>
          <w:color w:val="000000" w:themeColor="text1"/>
        </w:rPr>
      </w:pPr>
    </w:p>
    <w:p w14:paraId="4589DC51" w14:textId="54D5ED4F" w:rsidR="00A13D00" w:rsidRDefault="00A13D00" w:rsidP="00DA7630">
      <w:pPr>
        <w:spacing w:after="0" w:line="240" w:lineRule="auto"/>
        <w:ind w:left="357"/>
        <w:jc w:val="both"/>
        <w:rPr>
          <w:rFonts w:ascii="Arial" w:hAnsi="Arial" w:cs="Arial"/>
          <w:color w:val="000000" w:themeColor="text1"/>
        </w:rPr>
      </w:pPr>
    </w:p>
    <w:p w14:paraId="2DFDE065" w14:textId="7F963D5B" w:rsidR="00A13D00" w:rsidRDefault="00A13D00" w:rsidP="00DA7630">
      <w:pPr>
        <w:spacing w:after="0" w:line="240" w:lineRule="auto"/>
        <w:ind w:left="357"/>
        <w:jc w:val="both"/>
        <w:rPr>
          <w:rFonts w:ascii="Arial" w:hAnsi="Arial" w:cs="Arial"/>
          <w:color w:val="000000" w:themeColor="text1"/>
        </w:rPr>
      </w:pPr>
    </w:p>
    <w:p w14:paraId="41BCD4E1" w14:textId="043F894B" w:rsidR="00A13D00" w:rsidRDefault="00A13D00" w:rsidP="00DA7630">
      <w:pPr>
        <w:spacing w:after="0" w:line="240" w:lineRule="auto"/>
        <w:ind w:left="357"/>
        <w:jc w:val="both"/>
        <w:rPr>
          <w:rFonts w:ascii="Arial" w:hAnsi="Arial" w:cs="Arial"/>
          <w:color w:val="000000" w:themeColor="text1"/>
        </w:rPr>
      </w:pPr>
    </w:p>
    <w:p w14:paraId="1482B5A6" w14:textId="757F6C01" w:rsidR="00A13D00" w:rsidRDefault="00A13D00" w:rsidP="00DA7630">
      <w:pPr>
        <w:spacing w:after="0" w:line="240" w:lineRule="auto"/>
        <w:ind w:left="357"/>
        <w:jc w:val="both"/>
        <w:rPr>
          <w:rFonts w:ascii="Arial" w:hAnsi="Arial" w:cs="Arial"/>
          <w:color w:val="000000" w:themeColor="text1"/>
        </w:rPr>
      </w:pPr>
    </w:p>
    <w:p w14:paraId="345F663D" w14:textId="4AE20003" w:rsidR="00A13D00" w:rsidRDefault="00A13D00" w:rsidP="00DA7630">
      <w:pPr>
        <w:spacing w:after="0" w:line="240" w:lineRule="auto"/>
        <w:ind w:left="357"/>
        <w:jc w:val="both"/>
        <w:rPr>
          <w:rFonts w:ascii="Arial" w:hAnsi="Arial" w:cs="Arial"/>
          <w:color w:val="000000" w:themeColor="text1"/>
        </w:rPr>
      </w:pPr>
    </w:p>
    <w:p w14:paraId="5B27425D" w14:textId="0C29CA5F" w:rsidR="00A13D00" w:rsidRDefault="00A13D00" w:rsidP="00DA7630">
      <w:pPr>
        <w:spacing w:after="0" w:line="240" w:lineRule="auto"/>
        <w:ind w:left="357"/>
        <w:jc w:val="both"/>
        <w:rPr>
          <w:rFonts w:ascii="Arial" w:hAnsi="Arial" w:cs="Arial"/>
          <w:color w:val="000000" w:themeColor="text1"/>
        </w:rPr>
      </w:pPr>
    </w:p>
    <w:p w14:paraId="3A455728" w14:textId="112D7FA9" w:rsidR="00A13D00" w:rsidRDefault="00A13D00" w:rsidP="00DA7630">
      <w:pPr>
        <w:spacing w:after="0" w:line="240" w:lineRule="auto"/>
        <w:ind w:left="357"/>
        <w:jc w:val="both"/>
        <w:rPr>
          <w:rFonts w:ascii="Arial" w:hAnsi="Arial" w:cs="Arial"/>
          <w:color w:val="000000" w:themeColor="text1"/>
        </w:rPr>
      </w:pPr>
    </w:p>
    <w:p w14:paraId="19873FFA" w14:textId="74AE1B88" w:rsidR="00A13D00" w:rsidRDefault="00A13D00" w:rsidP="00DA7630">
      <w:pPr>
        <w:spacing w:after="0" w:line="240" w:lineRule="auto"/>
        <w:ind w:left="357"/>
        <w:jc w:val="both"/>
        <w:rPr>
          <w:rFonts w:ascii="Arial" w:hAnsi="Arial" w:cs="Arial"/>
          <w:color w:val="000000" w:themeColor="text1"/>
        </w:rPr>
      </w:pPr>
    </w:p>
    <w:p w14:paraId="566315B5" w14:textId="3244B0C6" w:rsidR="00A13D00" w:rsidRDefault="00A13D00" w:rsidP="00DA7630">
      <w:pPr>
        <w:spacing w:after="0" w:line="240" w:lineRule="auto"/>
        <w:ind w:left="357"/>
        <w:jc w:val="both"/>
        <w:rPr>
          <w:rFonts w:ascii="Arial" w:hAnsi="Arial" w:cs="Arial"/>
          <w:color w:val="000000" w:themeColor="text1"/>
        </w:rPr>
      </w:pPr>
    </w:p>
    <w:p w14:paraId="103E649D" w14:textId="44A695DB" w:rsidR="00A13D00" w:rsidRDefault="00A13D00" w:rsidP="00DA7630">
      <w:pPr>
        <w:spacing w:after="0" w:line="240" w:lineRule="auto"/>
        <w:ind w:left="357"/>
        <w:jc w:val="both"/>
        <w:rPr>
          <w:rFonts w:ascii="Arial" w:hAnsi="Arial" w:cs="Arial"/>
          <w:color w:val="000000" w:themeColor="text1"/>
        </w:rPr>
      </w:pPr>
    </w:p>
    <w:p w14:paraId="4D82B204" w14:textId="77777777" w:rsidR="00A13D00" w:rsidRDefault="00A13D00" w:rsidP="00A13D00">
      <w:pPr>
        <w:pStyle w:val="berschrift1"/>
        <w:keepNext w:val="0"/>
        <w:spacing w:before="0" w:after="0"/>
        <w:jc w:val="center"/>
      </w:pPr>
      <w:r w:rsidRPr="00CC1986">
        <w:lastRenderedPageBreak/>
        <w:t>PRIVACY POLICY</w:t>
      </w:r>
    </w:p>
    <w:p w14:paraId="29F41008" w14:textId="77777777" w:rsidR="00A13D00" w:rsidRPr="00625B5B" w:rsidRDefault="00A13D00" w:rsidP="00A13D00">
      <w:pPr>
        <w:spacing w:after="0"/>
        <w:rPr>
          <w:lang w:val="uk-UA"/>
        </w:rPr>
      </w:pPr>
      <w:r>
        <w:rPr>
          <w:lang w:val="uk-UA"/>
        </w:rPr>
        <w:t xml:space="preserve"> </w:t>
      </w:r>
    </w:p>
    <w:p w14:paraId="1317CED0" w14:textId="77777777" w:rsidR="00A13D00" w:rsidRDefault="00A13D00" w:rsidP="00A13D00">
      <w:pPr>
        <w:tabs>
          <w:tab w:val="left" w:pos="3740"/>
        </w:tabs>
        <w:spacing w:after="0"/>
        <w:rPr>
          <w:rFonts w:ascii="Arial" w:hAnsi="Arial" w:cs="Arial"/>
        </w:rPr>
      </w:pPr>
      <w:r w:rsidRPr="00625B5B">
        <w:rPr>
          <w:rFonts w:ascii="Arial" w:hAnsi="Arial" w:cs="Arial"/>
        </w:rPr>
        <w:t>Effective date: 05/01/2020</w:t>
      </w:r>
    </w:p>
    <w:p w14:paraId="1365B51E" w14:textId="77777777" w:rsidR="00A13D00" w:rsidRPr="00625B5B" w:rsidRDefault="00A13D00" w:rsidP="00A13D00">
      <w:pPr>
        <w:tabs>
          <w:tab w:val="left" w:pos="3740"/>
        </w:tabs>
        <w:spacing w:after="0"/>
        <w:rPr>
          <w:rFonts w:ascii="Arial" w:hAnsi="Arial" w:cs="Arial"/>
          <w:lang w:val="uk-UA"/>
        </w:rPr>
      </w:pPr>
      <w:r>
        <w:rPr>
          <w:rFonts w:ascii="Arial" w:hAnsi="Arial" w:cs="Arial"/>
          <w:lang w:val="uk-UA"/>
        </w:rPr>
        <w:t xml:space="preserve"> </w:t>
      </w:r>
    </w:p>
    <w:p w14:paraId="3FE1F22D" w14:textId="77777777" w:rsidR="00A13D00" w:rsidRDefault="00A13D00" w:rsidP="007859D5">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Introduction</w:t>
      </w:r>
    </w:p>
    <w:p w14:paraId="5A147D9D" w14:textId="77777777" w:rsidR="00A13D00" w:rsidRPr="00B56BA4" w:rsidRDefault="00A13D00" w:rsidP="00A13D00">
      <w:pPr>
        <w:spacing w:after="0"/>
        <w:jc w:val="both"/>
        <w:rPr>
          <w:rFonts w:ascii="Arial" w:hAnsi="Arial" w:cs="Arial"/>
          <w:b/>
          <w:u w:val="single"/>
          <w:lang w:val="uk-UA"/>
        </w:rPr>
      </w:pPr>
      <w:r>
        <w:rPr>
          <w:rFonts w:ascii="Arial" w:hAnsi="Arial" w:cs="Arial"/>
          <w:b/>
          <w:u w:val="single"/>
          <w:lang w:val="uk-UA"/>
        </w:rPr>
        <w:t xml:space="preserve"> </w:t>
      </w:r>
    </w:p>
    <w:p w14:paraId="5F23E4FF" w14:textId="77777777" w:rsidR="00A13D00" w:rsidRPr="00822F00" w:rsidRDefault="00A13D00" w:rsidP="00A13D00">
      <w:pPr>
        <w:pStyle w:val="Listenabsatz"/>
        <w:spacing w:after="0"/>
        <w:ind w:left="357"/>
        <w:jc w:val="both"/>
        <w:rPr>
          <w:rFonts w:ascii="Arial" w:hAnsi="Arial" w:cs="Arial"/>
          <w:lang w:val="uk-UA"/>
        </w:rPr>
      </w:pPr>
      <w:r w:rsidRPr="00AA02D0">
        <w:rPr>
          <w:rFonts w:ascii="Arial" w:hAnsi="Arial" w:cs="Arial"/>
        </w:rPr>
        <w:t>Welcome to </w:t>
      </w:r>
      <w:r w:rsidRPr="00AA02D0">
        <w:rPr>
          <w:rFonts w:ascii="Arial" w:hAnsi="Arial" w:cs="Arial"/>
          <w:b/>
        </w:rPr>
        <w:t>Crazy Marvin</w:t>
      </w:r>
      <w:r w:rsidRPr="008E1666">
        <w:rPr>
          <w:rFonts w:ascii="Arial" w:hAnsi="Arial" w:cs="Arial"/>
        </w:rPr>
        <w:t>.</w:t>
      </w:r>
    </w:p>
    <w:p w14:paraId="7F14F93A" w14:textId="77777777" w:rsidR="00A13D00" w:rsidRDefault="00A13D00" w:rsidP="00A13D00">
      <w:pPr>
        <w:pStyle w:val="Listenabsatz"/>
        <w:spacing w:after="0"/>
        <w:ind w:left="357"/>
        <w:jc w:val="both"/>
        <w:rPr>
          <w:rFonts w:ascii="Arial" w:hAnsi="Arial" w:cs="Arial"/>
        </w:rPr>
      </w:pPr>
      <w:r>
        <w:rPr>
          <w:rFonts w:ascii="Arial" w:hAnsi="Arial" w:cs="Arial"/>
        </w:rPr>
        <w:t xml:space="preserve"> </w:t>
      </w:r>
    </w:p>
    <w:p w14:paraId="62AA2A2B" w14:textId="77777777" w:rsidR="00A13D00" w:rsidRDefault="00A13D00" w:rsidP="00A13D00">
      <w:pPr>
        <w:pStyle w:val="Listenabsatz"/>
        <w:spacing w:after="0"/>
        <w:ind w:left="357"/>
        <w:jc w:val="both"/>
        <w:rPr>
          <w:rFonts w:ascii="Arial" w:hAnsi="Arial" w:cs="Arial"/>
        </w:rPr>
      </w:pPr>
      <w:r w:rsidRPr="00616A33">
        <w:rPr>
          <w:rFonts w:ascii="Arial" w:hAnsi="Arial" w:cs="Arial"/>
        </w:rPr>
        <w:t>Crazy Marvin (“us”, “we”, or “our”) operates </w:t>
      </w:r>
      <w:hyperlink r:id="rId45" w:history="1">
        <w:r w:rsidRPr="003C4002">
          <w:rPr>
            <w:rStyle w:val="Hyperlink"/>
            <w:rFonts w:ascii="Arial" w:hAnsi="Arial" w:cs="Arial"/>
          </w:rPr>
          <w:t>https://poopjournal.rocks/WeatherTelegramBot/</w:t>
        </w:r>
      </w:hyperlink>
      <w:r>
        <w:rPr>
          <w:rFonts w:ascii="Arial" w:hAnsi="Arial" w:cs="Arial"/>
        </w:rPr>
        <w:t xml:space="preserve"> </w:t>
      </w:r>
      <w:r w:rsidRPr="00616A33">
        <w:rPr>
          <w:rFonts w:ascii="Arial" w:hAnsi="Arial" w:cs="Arial"/>
        </w:rPr>
        <w:t xml:space="preserve"> and Telegram Weather Bot (</w:t>
      </w:r>
      <w:hyperlink r:id="rId46" w:history="1">
        <w:r w:rsidRPr="003C4002">
          <w:rPr>
            <w:rStyle w:val="Hyperlink"/>
            <w:rFonts w:ascii="Arial" w:hAnsi="Arial" w:cs="Arial"/>
          </w:rPr>
          <w:t>https://t.me/wttr_telegram_bot</w:t>
        </w:r>
      </w:hyperlink>
      <w:r w:rsidRPr="00616A33">
        <w:rPr>
          <w:rFonts w:ascii="Arial" w:hAnsi="Arial" w:cs="Arial"/>
        </w:rPr>
        <w:t>)</w:t>
      </w:r>
      <w:r>
        <w:rPr>
          <w:rFonts w:ascii="Arial" w:hAnsi="Arial" w:cs="Arial"/>
        </w:rPr>
        <w:t xml:space="preserve"> </w:t>
      </w:r>
      <w:r w:rsidRPr="00616A33">
        <w:rPr>
          <w:rFonts w:ascii="Arial" w:hAnsi="Arial" w:cs="Arial"/>
        </w:rPr>
        <w:t>mobile application (hereinafter referred to as “</w:t>
      </w:r>
      <w:r w:rsidRPr="00616A33">
        <w:rPr>
          <w:rFonts w:ascii="Arial" w:hAnsi="Arial" w:cs="Arial"/>
          <w:b/>
        </w:rPr>
        <w:t>Service</w:t>
      </w:r>
      <w:r>
        <w:rPr>
          <w:rFonts w:ascii="Arial" w:hAnsi="Arial" w:cs="Arial"/>
        </w:rPr>
        <w:t>”).</w:t>
      </w:r>
    </w:p>
    <w:p w14:paraId="35209674" w14:textId="77777777" w:rsidR="00A13D00" w:rsidRDefault="00A13D00" w:rsidP="00A13D00">
      <w:pPr>
        <w:pStyle w:val="Listenabsatz"/>
        <w:spacing w:after="0"/>
        <w:ind w:left="357"/>
        <w:jc w:val="both"/>
        <w:rPr>
          <w:rFonts w:ascii="Arial" w:hAnsi="Arial" w:cs="Arial"/>
        </w:rPr>
      </w:pPr>
      <w:r>
        <w:rPr>
          <w:rFonts w:ascii="Arial" w:hAnsi="Arial" w:cs="Arial"/>
        </w:rPr>
        <w:t xml:space="preserve"> </w:t>
      </w:r>
    </w:p>
    <w:p w14:paraId="3E38AA05" w14:textId="77777777" w:rsidR="00A13D00" w:rsidRDefault="00A13D00" w:rsidP="00A13D00">
      <w:pPr>
        <w:pStyle w:val="Listenabsatz"/>
        <w:spacing w:after="0"/>
        <w:ind w:left="357"/>
        <w:jc w:val="both"/>
        <w:rPr>
          <w:rFonts w:ascii="Arial" w:hAnsi="Arial" w:cs="Arial"/>
        </w:rPr>
      </w:pPr>
      <w:r w:rsidRPr="00CC1986">
        <w:rPr>
          <w:rFonts w:ascii="Arial" w:hAnsi="Arial" w:cs="Arial"/>
        </w:rPr>
        <w:t>Our Privacy Policy governs your visit to </w:t>
      </w:r>
      <w:hyperlink r:id="rId47" w:history="1">
        <w:r w:rsidRPr="003C4002">
          <w:rPr>
            <w:rStyle w:val="Hyperlink"/>
            <w:rFonts w:ascii="Arial" w:hAnsi="Arial" w:cs="Arial"/>
          </w:rPr>
          <w:t>https://poopjournal.rocks/WeatherTelegramBot/</w:t>
        </w:r>
      </w:hyperlink>
      <w:r>
        <w:rPr>
          <w:rFonts w:ascii="Arial" w:hAnsi="Arial" w:cs="Arial"/>
        </w:rPr>
        <w:t xml:space="preserve"> </w:t>
      </w:r>
      <w:r w:rsidRPr="00CC1986">
        <w:rPr>
          <w:rFonts w:ascii="Arial" w:hAnsi="Arial" w:cs="Arial"/>
        </w:rPr>
        <w:t>and Telegram Weather Bot (</w:t>
      </w:r>
      <w:hyperlink r:id="rId48" w:history="1">
        <w:r w:rsidRPr="003C4002">
          <w:rPr>
            <w:rStyle w:val="Hyperlink"/>
            <w:rFonts w:ascii="Arial" w:hAnsi="Arial" w:cs="Arial"/>
          </w:rPr>
          <w:t>https://t.me/wttr_telegram_bot</w:t>
        </w:r>
      </w:hyperlink>
      <w:r w:rsidRPr="00CC1986">
        <w:rPr>
          <w:rFonts w:ascii="Arial" w:hAnsi="Arial" w:cs="Arial"/>
        </w:rPr>
        <w:t xml:space="preserve">) mobile application, and explains how we collect, safeguard and disclose information that results from your use of our Service. </w:t>
      </w:r>
    </w:p>
    <w:p w14:paraId="1EDF5F67" w14:textId="77777777" w:rsidR="00A13D00" w:rsidRDefault="00A13D00" w:rsidP="00A13D00">
      <w:pPr>
        <w:pStyle w:val="Listenabsatz"/>
        <w:spacing w:after="0"/>
        <w:ind w:left="357"/>
        <w:jc w:val="both"/>
        <w:rPr>
          <w:rFonts w:ascii="Arial" w:hAnsi="Arial" w:cs="Arial"/>
        </w:rPr>
      </w:pPr>
      <w:r>
        <w:rPr>
          <w:rFonts w:ascii="Arial" w:hAnsi="Arial" w:cs="Arial"/>
        </w:rPr>
        <w:t xml:space="preserve"> </w:t>
      </w:r>
    </w:p>
    <w:p w14:paraId="7A5BC73C" w14:textId="77777777" w:rsidR="00A13D00" w:rsidRDefault="00A13D00" w:rsidP="00A13D00">
      <w:pPr>
        <w:pStyle w:val="Listenabsatz"/>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2DF73A51" w14:textId="77777777" w:rsidR="00A13D00" w:rsidRDefault="00A13D00" w:rsidP="00A13D00">
      <w:pPr>
        <w:pStyle w:val="Listenabsatz"/>
        <w:spacing w:after="0"/>
        <w:ind w:left="357"/>
        <w:jc w:val="both"/>
        <w:rPr>
          <w:rFonts w:ascii="Arial" w:hAnsi="Arial" w:cs="Arial"/>
        </w:rPr>
      </w:pPr>
      <w:r>
        <w:rPr>
          <w:rFonts w:ascii="Arial" w:hAnsi="Arial" w:cs="Arial"/>
        </w:rPr>
        <w:t xml:space="preserve"> </w:t>
      </w:r>
    </w:p>
    <w:p w14:paraId="0084F019" w14:textId="77777777" w:rsidR="00A13D00" w:rsidRPr="00CC1986" w:rsidRDefault="00A13D00" w:rsidP="00A13D00">
      <w:pPr>
        <w:pStyle w:val="Listenabsatz"/>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Pr="00CC1986">
        <w:rPr>
          <w:rFonts w:ascii="Arial" w:hAnsi="Arial" w:cs="Arial"/>
          <w:b/>
        </w:rPr>
        <w:t>agreement</w:t>
      </w:r>
      <w:r w:rsidRPr="00CC1986">
        <w:rPr>
          <w:rFonts w:ascii="Arial" w:hAnsi="Arial" w:cs="Arial"/>
        </w:rPr>
        <w:t>”).</w:t>
      </w:r>
    </w:p>
    <w:p w14:paraId="06FBAB2E" w14:textId="77777777" w:rsidR="00A13D00" w:rsidRPr="00CC1986" w:rsidRDefault="00A13D00" w:rsidP="00A13D00">
      <w:pPr>
        <w:spacing w:after="0"/>
        <w:jc w:val="both"/>
        <w:rPr>
          <w:rFonts w:ascii="Arial" w:hAnsi="Arial" w:cs="Arial"/>
        </w:rPr>
      </w:pPr>
      <w:r w:rsidRPr="00CC1986">
        <w:rPr>
          <w:rFonts w:ascii="Arial" w:hAnsi="Arial" w:cs="Arial"/>
        </w:rPr>
        <w:t xml:space="preserve"> </w:t>
      </w:r>
    </w:p>
    <w:p w14:paraId="7FE2AABF" w14:textId="77777777" w:rsidR="00A13D00" w:rsidRDefault="00A13D00" w:rsidP="007859D5">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Definitions</w:t>
      </w:r>
    </w:p>
    <w:p w14:paraId="35BD5F14" w14:textId="77777777" w:rsidR="00A13D00" w:rsidRPr="00B56BA4" w:rsidRDefault="00A13D00" w:rsidP="00A13D00">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3CF563E6" w14:textId="77777777" w:rsidR="00A13D00" w:rsidRPr="00616A33" w:rsidRDefault="00A13D00" w:rsidP="00A13D00">
      <w:pPr>
        <w:pStyle w:val="Listenabsatz"/>
        <w:spacing w:after="0"/>
        <w:ind w:left="357"/>
        <w:jc w:val="both"/>
        <w:rPr>
          <w:rFonts w:ascii="Arial" w:hAnsi="Arial" w:cs="Arial"/>
          <w:b/>
          <w:u w:val="single"/>
        </w:rPr>
      </w:pPr>
      <w:r w:rsidRPr="00616A33">
        <w:rPr>
          <w:rFonts w:ascii="Arial" w:hAnsi="Arial" w:cs="Arial"/>
          <w:b/>
        </w:rPr>
        <w:t>SERVICE </w:t>
      </w:r>
      <w:r w:rsidRPr="00616A33">
        <w:rPr>
          <w:rFonts w:ascii="Arial" w:hAnsi="Arial" w:cs="Arial"/>
        </w:rPr>
        <w:t>means the </w:t>
      </w:r>
      <w:hyperlink r:id="rId49" w:history="1">
        <w:r w:rsidRPr="003C4002">
          <w:rPr>
            <w:rStyle w:val="Hyperlink"/>
            <w:rFonts w:ascii="Arial" w:hAnsi="Arial" w:cs="Arial"/>
          </w:rPr>
          <w:t>https://poopjournal.rocks/WeatherTelegramBot/</w:t>
        </w:r>
      </w:hyperlink>
      <w:r>
        <w:rPr>
          <w:rFonts w:ascii="Arial" w:hAnsi="Arial" w:cs="Arial"/>
        </w:rPr>
        <w:t xml:space="preserve"> </w:t>
      </w:r>
      <w:r w:rsidRPr="00616A33">
        <w:rPr>
          <w:rFonts w:ascii="Arial" w:hAnsi="Arial" w:cs="Arial"/>
        </w:rPr>
        <w:t>website and Telegram Weather Bot (</w:t>
      </w:r>
      <w:hyperlink r:id="rId50" w:history="1">
        <w:r w:rsidRPr="003C4002">
          <w:rPr>
            <w:rStyle w:val="Hyperlink"/>
            <w:rFonts w:ascii="Arial" w:hAnsi="Arial" w:cs="Arial"/>
          </w:rPr>
          <w:t>https://t.me/wttr_telegram_bot</w:t>
        </w:r>
      </w:hyperlink>
      <w:r w:rsidRPr="00616A33">
        <w:rPr>
          <w:rFonts w:ascii="Arial" w:hAnsi="Arial" w:cs="Arial"/>
        </w:rPr>
        <w:t>) mobile application operated by Crazy Marvin.</w:t>
      </w:r>
    </w:p>
    <w:p w14:paraId="2D063C08" w14:textId="77777777" w:rsidR="00A13D00" w:rsidRPr="00CC1986" w:rsidRDefault="00A13D00" w:rsidP="00A13D00">
      <w:pPr>
        <w:spacing w:after="0"/>
        <w:rPr>
          <w:rFonts w:ascii="Arial" w:hAnsi="Arial" w:cs="Arial"/>
        </w:rPr>
      </w:pPr>
      <w:r w:rsidRPr="00CC1986">
        <w:rPr>
          <w:rFonts w:ascii="Arial" w:hAnsi="Arial" w:cs="Arial"/>
        </w:rPr>
        <w:t xml:space="preserve"> </w:t>
      </w:r>
    </w:p>
    <w:p w14:paraId="6339D1B3" w14:textId="77777777" w:rsidR="00A13D00" w:rsidRPr="00CC1986" w:rsidRDefault="00A13D00" w:rsidP="00A13D00">
      <w:pPr>
        <w:pStyle w:val="Listenabsatz"/>
        <w:spacing w:after="0"/>
        <w:ind w:left="357"/>
        <w:jc w:val="both"/>
        <w:rPr>
          <w:rFonts w:ascii="Arial" w:hAnsi="Arial" w:cs="Arial"/>
        </w:rPr>
      </w:pPr>
      <w:r w:rsidRPr="00CC1986">
        <w:rPr>
          <w:rFonts w:ascii="Arial" w:hAnsi="Arial" w:cs="Arial"/>
          <w:b/>
        </w:rPr>
        <w:t>PERSONAL DATA</w:t>
      </w:r>
      <w:r w:rsidRPr="00CC1986">
        <w:rPr>
          <w:rFonts w:ascii="Arial" w:hAnsi="Arial" w:cs="Arial"/>
        </w:rPr>
        <w:t> means data about a living individual who can be identified from those data (or from those and other information either in our possession or likely to come into our possession).</w:t>
      </w:r>
    </w:p>
    <w:p w14:paraId="3C2EB537" w14:textId="77777777" w:rsidR="00A13D00" w:rsidRPr="00CC1986" w:rsidRDefault="00A13D00" w:rsidP="00A13D00">
      <w:pPr>
        <w:spacing w:after="0"/>
        <w:rPr>
          <w:rFonts w:ascii="Arial" w:hAnsi="Arial" w:cs="Arial"/>
        </w:rPr>
      </w:pPr>
      <w:r w:rsidRPr="00CC1986">
        <w:rPr>
          <w:rFonts w:ascii="Arial" w:hAnsi="Arial" w:cs="Arial"/>
        </w:rPr>
        <w:t xml:space="preserve"> </w:t>
      </w:r>
    </w:p>
    <w:p w14:paraId="66EADC1D" w14:textId="77777777" w:rsidR="00A13D00" w:rsidRPr="00CC1986" w:rsidRDefault="00A13D00" w:rsidP="00A13D00">
      <w:pPr>
        <w:pStyle w:val="Listenabsatz"/>
        <w:spacing w:after="0"/>
        <w:ind w:left="357"/>
        <w:jc w:val="both"/>
        <w:rPr>
          <w:rFonts w:ascii="Arial" w:hAnsi="Arial" w:cs="Arial"/>
        </w:rPr>
      </w:pPr>
      <w:r w:rsidRPr="00CC1986">
        <w:rPr>
          <w:rFonts w:ascii="Arial" w:hAnsi="Arial" w:cs="Arial"/>
          <w:b/>
        </w:rPr>
        <w:t>USAGE DATA</w:t>
      </w:r>
      <w:r w:rsidRPr="00CC1986">
        <w:rPr>
          <w:rFonts w:ascii="Arial" w:hAnsi="Arial" w:cs="Arial"/>
        </w:rPr>
        <w:t> is data collected automatically either generated by the use of Service or from Service infrastructure itself (for example, the duration of a page visit).</w:t>
      </w:r>
    </w:p>
    <w:p w14:paraId="5B0B3C45" w14:textId="77777777" w:rsidR="00A13D00" w:rsidRPr="00CC1986" w:rsidRDefault="00A13D00" w:rsidP="00A13D00">
      <w:pPr>
        <w:spacing w:after="0"/>
        <w:rPr>
          <w:rFonts w:ascii="Arial" w:hAnsi="Arial" w:cs="Arial"/>
        </w:rPr>
      </w:pPr>
      <w:r w:rsidRPr="00CC1986">
        <w:rPr>
          <w:rFonts w:ascii="Arial" w:hAnsi="Arial" w:cs="Arial"/>
        </w:rPr>
        <w:t xml:space="preserve"> </w:t>
      </w:r>
    </w:p>
    <w:p w14:paraId="591406F2" w14:textId="77777777" w:rsidR="00A13D00" w:rsidRPr="00CC1986" w:rsidRDefault="00A13D00" w:rsidP="00A13D00">
      <w:pPr>
        <w:pStyle w:val="Listenabsatz"/>
        <w:spacing w:after="0"/>
        <w:ind w:left="357"/>
        <w:jc w:val="both"/>
        <w:rPr>
          <w:rFonts w:ascii="Arial" w:hAnsi="Arial" w:cs="Arial"/>
        </w:rPr>
      </w:pPr>
      <w:r w:rsidRPr="00CC1986">
        <w:rPr>
          <w:rFonts w:ascii="Arial" w:hAnsi="Arial" w:cs="Arial"/>
          <w:b/>
        </w:rPr>
        <w:t>COOKIES</w:t>
      </w:r>
      <w:r w:rsidRPr="00CC1986">
        <w:rPr>
          <w:rFonts w:ascii="Arial" w:hAnsi="Arial" w:cs="Arial"/>
        </w:rPr>
        <w:t> are small files stored on your device (computer or mobile device).</w:t>
      </w:r>
    </w:p>
    <w:p w14:paraId="705B509F" w14:textId="77777777" w:rsidR="00A13D00" w:rsidRPr="00CC1986" w:rsidRDefault="00A13D00" w:rsidP="00A13D00">
      <w:pPr>
        <w:spacing w:after="0"/>
        <w:rPr>
          <w:rFonts w:ascii="Arial" w:hAnsi="Arial" w:cs="Arial"/>
        </w:rPr>
      </w:pPr>
      <w:r w:rsidRPr="00CC1986">
        <w:rPr>
          <w:rFonts w:ascii="Arial" w:hAnsi="Arial" w:cs="Arial"/>
        </w:rPr>
        <w:t xml:space="preserve"> </w:t>
      </w:r>
    </w:p>
    <w:p w14:paraId="7A30D460" w14:textId="77777777" w:rsidR="00A13D00" w:rsidRPr="00CC1986" w:rsidRDefault="00A13D00" w:rsidP="00A13D00">
      <w:pPr>
        <w:pStyle w:val="Listenabsatz"/>
        <w:spacing w:after="0"/>
        <w:ind w:left="357"/>
        <w:jc w:val="both"/>
        <w:rPr>
          <w:rFonts w:ascii="Arial" w:hAnsi="Arial" w:cs="Arial"/>
        </w:rPr>
      </w:pPr>
      <w:r w:rsidRPr="00CC1986">
        <w:rPr>
          <w:rFonts w:ascii="Arial" w:hAnsi="Arial" w:cs="Arial"/>
          <w:b/>
        </w:rPr>
        <w:t>DATA CONTROLLER</w:t>
      </w:r>
      <w:r>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3E506761" w14:textId="77777777" w:rsidR="00A13D00" w:rsidRPr="00CC1986" w:rsidRDefault="00A13D00" w:rsidP="00A13D00">
      <w:pPr>
        <w:spacing w:after="0"/>
        <w:ind w:left="357"/>
        <w:jc w:val="both"/>
        <w:rPr>
          <w:rFonts w:ascii="Arial" w:hAnsi="Arial" w:cs="Arial"/>
        </w:rPr>
      </w:pPr>
      <w:r w:rsidRPr="00CC1986">
        <w:rPr>
          <w:rFonts w:ascii="Arial" w:hAnsi="Arial" w:cs="Arial"/>
        </w:rPr>
        <w:t xml:space="preserve"> </w:t>
      </w:r>
    </w:p>
    <w:p w14:paraId="2D9ABB7F" w14:textId="77777777" w:rsidR="00A13D00" w:rsidRPr="00CC1986" w:rsidRDefault="00A13D00" w:rsidP="00A13D00">
      <w:pPr>
        <w:spacing w:after="0"/>
        <w:ind w:left="357"/>
        <w:jc w:val="both"/>
        <w:rPr>
          <w:rFonts w:ascii="Arial" w:hAnsi="Arial" w:cs="Arial"/>
        </w:rPr>
      </w:pPr>
      <w:r w:rsidRPr="00CC1986">
        <w:rPr>
          <w:rFonts w:ascii="Arial" w:hAnsi="Arial" w:cs="Arial"/>
          <w:b/>
        </w:rPr>
        <w:lastRenderedPageBreak/>
        <w:t>DATA PROCESSORS (OR SERVICE PROVIDERS)</w:t>
      </w:r>
      <w:r>
        <w:rPr>
          <w:rFonts w:ascii="Arial" w:hAnsi="Arial" w:cs="Arial"/>
          <w:lang w:val="uk-UA"/>
        </w:rPr>
        <w:t> means any natural or legal person who processes the data on behalf of the Data Controller. We may use the services of various Service Providers in order to process your data more effectively.</w:t>
      </w:r>
    </w:p>
    <w:p w14:paraId="2417C703" w14:textId="77777777" w:rsidR="00A13D00" w:rsidRPr="00CC1986" w:rsidRDefault="00A13D00" w:rsidP="00A13D00">
      <w:pPr>
        <w:spacing w:after="0"/>
        <w:ind w:left="357"/>
        <w:jc w:val="both"/>
        <w:rPr>
          <w:rFonts w:ascii="Arial" w:hAnsi="Arial" w:cs="Arial"/>
        </w:rPr>
      </w:pPr>
      <w:r w:rsidRPr="00CC1986">
        <w:rPr>
          <w:rFonts w:ascii="Arial" w:hAnsi="Arial" w:cs="Arial"/>
        </w:rPr>
        <w:t xml:space="preserve"> </w:t>
      </w:r>
    </w:p>
    <w:p w14:paraId="3F3A89B1" w14:textId="77777777" w:rsidR="00A13D00" w:rsidRPr="00CC1986" w:rsidRDefault="00A13D00" w:rsidP="00A13D00">
      <w:pPr>
        <w:spacing w:after="0"/>
        <w:ind w:left="357"/>
        <w:jc w:val="both"/>
        <w:rPr>
          <w:rFonts w:ascii="Arial" w:hAnsi="Arial" w:cs="Arial"/>
        </w:rPr>
      </w:pPr>
      <w:r w:rsidRPr="00CC1986">
        <w:rPr>
          <w:rFonts w:ascii="Arial" w:hAnsi="Arial" w:cs="Arial"/>
          <w:b/>
        </w:rPr>
        <w:t>DATA SUBJECT </w:t>
      </w:r>
      <w:r w:rsidRPr="00AA02D0">
        <w:rPr>
          <w:rFonts w:ascii="Arial" w:hAnsi="Arial" w:cs="Arial"/>
        </w:rPr>
        <w:t>is any living individual who is the subject of Personal Data.</w:t>
      </w:r>
    </w:p>
    <w:p w14:paraId="43C12FB4" w14:textId="77777777" w:rsidR="00A13D00" w:rsidRPr="00CC1986" w:rsidRDefault="00A13D00" w:rsidP="00A13D00">
      <w:pPr>
        <w:spacing w:after="0"/>
        <w:ind w:left="357"/>
        <w:jc w:val="both"/>
        <w:rPr>
          <w:rFonts w:ascii="Arial" w:hAnsi="Arial" w:cs="Arial"/>
          <w:b/>
        </w:rPr>
      </w:pPr>
      <w:r w:rsidRPr="00CC1986">
        <w:rPr>
          <w:rFonts w:ascii="Arial" w:hAnsi="Arial" w:cs="Arial"/>
        </w:rPr>
        <w:t xml:space="preserve"> </w:t>
      </w:r>
    </w:p>
    <w:p w14:paraId="654FF583" w14:textId="77777777" w:rsidR="00A13D00" w:rsidRPr="00CC1986" w:rsidRDefault="00A13D00" w:rsidP="00A13D00">
      <w:pPr>
        <w:spacing w:after="0"/>
        <w:ind w:left="357"/>
        <w:jc w:val="both"/>
        <w:rPr>
          <w:rFonts w:ascii="Arial" w:hAnsi="Arial" w:cs="Arial"/>
        </w:rPr>
      </w:pPr>
      <w:r w:rsidRPr="00CC1986">
        <w:rPr>
          <w:rFonts w:ascii="Arial" w:hAnsi="Arial" w:cs="Arial"/>
          <w:b/>
        </w:rPr>
        <w:t>THE USER </w:t>
      </w:r>
      <w:r w:rsidRPr="00CC1986">
        <w:rPr>
          <w:rFonts w:ascii="Arial" w:hAnsi="Arial" w:cs="Arial"/>
        </w:rPr>
        <w:t>is the individual using our Service. The User corresponds to the Data Subject, who is the subject of Personal Data.</w:t>
      </w:r>
    </w:p>
    <w:p w14:paraId="478A9CB9" w14:textId="77777777" w:rsidR="00A13D00" w:rsidRPr="00CC1986" w:rsidRDefault="00A13D00" w:rsidP="00A13D00">
      <w:pPr>
        <w:spacing w:after="0"/>
        <w:ind w:left="357"/>
        <w:jc w:val="both"/>
        <w:rPr>
          <w:rFonts w:ascii="Arial" w:hAnsi="Arial" w:cs="Arial"/>
        </w:rPr>
      </w:pPr>
      <w:r w:rsidRPr="00CC1986">
        <w:rPr>
          <w:rFonts w:ascii="Arial" w:hAnsi="Arial" w:cs="Arial"/>
        </w:rPr>
        <w:t xml:space="preserve"> </w:t>
      </w:r>
    </w:p>
    <w:p w14:paraId="2BAB41E5" w14:textId="77777777" w:rsidR="00A13D00" w:rsidRDefault="00A13D00" w:rsidP="007859D5">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Information Collection and Use</w:t>
      </w:r>
    </w:p>
    <w:p w14:paraId="640BBC1D" w14:textId="77777777" w:rsidR="00A13D00" w:rsidRPr="00B56BA4" w:rsidRDefault="00A13D00" w:rsidP="00A13D00">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313CA124" w14:textId="77777777" w:rsidR="00A13D00" w:rsidRPr="00616A33" w:rsidRDefault="00A13D00" w:rsidP="00A13D00">
      <w:pPr>
        <w:pStyle w:val="Listenabsatz"/>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7DFEBE89" w14:textId="77777777" w:rsidR="00A13D00" w:rsidRPr="00CC1986" w:rsidRDefault="00A13D00" w:rsidP="00A13D00">
      <w:pPr>
        <w:spacing w:after="0"/>
        <w:rPr>
          <w:rFonts w:ascii="Arial" w:hAnsi="Arial" w:cs="Arial"/>
        </w:rPr>
      </w:pPr>
      <w:r w:rsidRPr="00CC1986">
        <w:rPr>
          <w:rFonts w:ascii="Arial" w:hAnsi="Arial" w:cs="Arial"/>
        </w:rPr>
        <w:t xml:space="preserve"> </w:t>
      </w:r>
    </w:p>
    <w:p w14:paraId="30E09385" w14:textId="77777777" w:rsidR="00A13D00" w:rsidRDefault="00A13D00" w:rsidP="007859D5">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Types of Data Collected</w:t>
      </w:r>
    </w:p>
    <w:p w14:paraId="328811A3" w14:textId="77777777" w:rsidR="00A13D00" w:rsidRDefault="00A13D00" w:rsidP="00A13D00">
      <w:pPr>
        <w:pStyle w:val="Listenabsatz"/>
        <w:spacing w:after="0"/>
        <w:ind w:left="357"/>
        <w:jc w:val="both"/>
        <w:rPr>
          <w:rFonts w:ascii="Arial" w:hAnsi="Arial" w:cs="Arial"/>
          <w:b/>
          <w:u w:val="single"/>
        </w:rPr>
      </w:pPr>
      <w:r>
        <w:rPr>
          <w:rFonts w:ascii="Arial" w:hAnsi="Arial" w:cs="Arial"/>
          <w:b/>
          <w:u w:val="single"/>
          <w:lang w:val="uk-UA"/>
        </w:rPr>
        <w:t xml:space="preserve"> </w:t>
      </w:r>
    </w:p>
    <w:p w14:paraId="29195629" w14:textId="77777777" w:rsidR="00A13D00" w:rsidRDefault="00A13D00" w:rsidP="00A13D00">
      <w:pPr>
        <w:pStyle w:val="Listenabsatz"/>
        <w:spacing w:after="0"/>
        <w:ind w:left="357"/>
        <w:jc w:val="both"/>
        <w:rPr>
          <w:rFonts w:ascii="Arial" w:hAnsi="Arial" w:cs="Arial"/>
          <w:b/>
        </w:rPr>
      </w:pPr>
      <w:r w:rsidRPr="00616A33">
        <w:rPr>
          <w:rFonts w:ascii="Arial" w:hAnsi="Arial" w:cs="Arial"/>
          <w:b/>
        </w:rPr>
        <w:t>Personal Data</w:t>
      </w:r>
    </w:p>
    <w:p w14:paraId="4C0B225C" w14:textId="77777777" w:rsidR="00A13D00" w:rsidRPr="0029737D" w:rsidRDefault="00A13D00" w:rsidP="00A13D00">
      <w:pPr>
        <w:pStyle w:val="Listenabsatz"/>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Pr>
          <w:rFonts w:ascii="Arial" w:hAnsi="Arial" w:cs="Arial"/>
        </w:rPr>
        <w:t>”). Personally identifiable information may include, but is not limited to:</w:t>
      </w:r>
    </w:p>
    <w:p w14:paraId="6231F77D" w14:textId="77777777" w:rsidR="00A13D00" w:rsidRPr="00CC1986" w:rsidRDefault="00A13D00" w:rsidP="00A13D00">
      <w:pPr>
        <w:spacing w:after="0"/>
        <w:jc w:val="both"/>
        <w:rPr>
          <w:rFonts w:ascii="Arial" w:hAnsi="Arial" w:cs="Arial"/>
        </w:rPr>
      </w:pPr>
      <w:r w:rsidRPr="00CC1986">
        <w:rPr>
          <w:rFonts w:ascii="Arial" w:hAnsi="Arial" w:cs="Arial"/>
        </w:rPr>
        <w:t xml:space="preserve"> </w:t>
      </w:r>
    </w:p>
    <w:p w14:paraId="31F06EF9" w14:textId="77777777" w:rsidR="00A13D00" w:rsidRDefault="00A13D00" w:rsidP="007859D5">
      <w:pPr>
        <w:pStyle w:val="Listenabsatz"/>
        <w:numPr>
          <w:ilvl w:val="1"/>
          <w:numId w:val="12"/>
        </w:numPr>
        <w:spacing w:after="0" w:line="240" w:lineRule="auto"/>
        <w:jc w:val="both"/>
        <w:rPr>
          <w:rFonts w:ascii="Arial" w:hAnsi="Arial" w:cs="Arial"/>
        </w:rPr>
      </w:pPr>
      <w:r w:rsidRPr="00CC1986">
        <w:rPr>
          <w:rFonts w:ascii="Arial" w:hAnsi="Arial" w:cs="Arial"/>
        </w:rPr>
        <w:t>Email address</w:t>
      </w:r>
    </w:p>
    <w:p w14:paraId="6FDE03E5" w14:textId="77777777" w:rsidR="00A13D00" w:rsidRPr="00B56BA4" w:rsidRDefault="00A13D00" w:rsidP="00A13D00">
      <w:pPr>
        <w:spacing w:after="0"/>
        <w:ind w:left="360"/>
        <w:jc w:val="both"/>
        <w:rPr>
          <w:rFonts w:ascii="Arial" w:hAnsi="Arial" w:cs="Arial"/>
        </w:rPr>
      </w:pPr>
      <w:r>
        <w:rPr>
          <w:rFonts w:ascii="Arial" w:hAnsi="Arial" w:cs="Arial"/>
          <w:lang w:val="uk-UA"/>
        </w:rPr>
        <w:t xml:space="preserve"> </w:t>
      </w:r>
    </w:p>
    <w:p w14:paraId="3348664C" w14:textId="77777777" w:rsidR="00A13D00" w:rsidRDefault="00A13D00" w:rsidP="007859D5">
      <w:pPr>
        <w:pStyle w:val="Listenabsatz"/>
        <w:numPr>
          <w:ilvl w:val="1"/>
          <w:numId w:val="12"/>
        </w:numPr>
        <w:spacing w:after="0" w:line="240" w:lineRule="auto"/>
        <w:jc w:val="both"/>
        <w:rPr>
          <w:rFonts w:ascii="Arial" w:hAnsi="Arial" w:cs="Arial"/>
        </w:rPr>
      </w:pPr>
      <w:r w:rsidRPr="00CC1986">
        <w:rPr>
          <w:rFonts w:ascii="Arial" w:hAnsi="Arial" w:cs="Arial"/>
        </w:rPr>
        <w:t>First name and last name</w:t>
      </w:r>
    </w:p>
    <w:p w14:paraId="7B89400E" w14:textId="77777777" w:rsidR="00A13D00" w:rsidRPr="00B56BA4" w:rsidRDefault="00A13D00" w:rsidP="00A13D00">
      <w:pPr>
        <w:spacing w:after="0"/>
        <w:ind w:left="360"/>
        <w:jc w:val="both"/>
        <w:rPr>
          <w:rFonts w:ascii="Arial" w:hAnsi="Arial" w:cs="Arial"/>
        </w:rPr>
      </w:pPr>
      <w:r>
        <w:rPr>
          <w:rFonts w:ascii="Arial" w:hAnsi="Arial" w:cs="Arial"/>
          <w:lang w:val="uk-UA"/>
        </w:rPr>
        <w:t xml:space="preserve"> </w:t>
      </w:r>
    </w:p>
    <w:p w14:paraId="5B6B601B" w14:textId="77777777" w:rsidR="00A13D00" w:rsidRDefault="00A13D00" w:rsidP="007859D5">
      <w:pPr>
        <w:pStyle w:val="Listenabsatz"/>
        <w:numPr>
          <w:ilvl w:val="1"/>
          <w:numId w:val="12"/>
        </w:numPr>
        <w:spacing w:after="0" w:line="240" w:lineRule="auto"/>
        <w:jc w:val="both"/>
        <w:rPr>
          <w:rFonts w:ascii="Arial" w:hAnsi="Arial" w:cs="Arial"/>
        </w:rPr>
      </w:pPr>
      <w:r w:rsidRPr="00CC1986">
        <w:rPr>
          <w:rFonts w:ascii="Arial" w:hAnsi="Arial" w:cs="Arial"/>
        </w:rPr>
        <w:t>Phone number</w:t>
      </w:r>
    </w:p>
    <w:p w14:paraId="4152D1F0" w14:textId="77777777" w:rsidR="00A13D00" w:rsidRPr="00B56BA4" w:rsidRDefault="00A13D00" w:rsidP="00A13D00">
      <w:pPr>
        <w:spacing w:after="0"/>
        <w:ind w:left="360"/>
        <w:jc w:val="both"/>
        <w:rPr>
          <w:rFonts w:ascii="Arial" w:hAnsi="Arial" w:cs="Arial"/>
        </w:rPr>
      </w:pPr>
      <w:r>
        <w:rPr>
          <w:rFonts w:ascii="Arial" w:hAnsi="Arial" w:cs="Arial"/>
          <w:lang w:val="uk-UA"/>
        </w:rPr>
        <w:t xml:space="preserve"> </w:t>
      </w:r>
    </w:p>
    <w:p w14:paraId="214CADC5" w14:textId="77777777" w:rsidR="00A13D00" w:rsidRDefault="00A13D00" w:rsidP="007859D5">
      <w:pPr>
        <w:pStyle w:val="Listenabsatz"/>
        <w:numPr>
          <w:ilvl w:val="1"/>
          <w:numId w:val="12"/>
        </w:numPr>
        <w:spacing w:after="0" w:line="240" w:lineRule="auto"/>
        <w:jc w:val="both"/>
        <w:rPr>
          <w:rFonts w:ascii="Arial" w:hAnsi="Arial" w:cs="Arial"/>
        </w:rPr>
      </w:pPr>
      <w:r w:rsidRPr="00CC1986">
        <w:rPr>
          <w:rFonts w:ascii="Arial" w:hAnsi="Arial" w:cs="Arial"/>
        </w:rPr>
        <w:t>Address, State, Province, ZIP/Postal code, City</w:t>
      </w:r>
    </w:p>
    <w:p w14:paraId="15B32048" w14:textId="77777777" w:rsidR="00A13D00" w:rsidRPr="00B56BA4" w:rsidRDefault="00A13D00" w:rsidP="00A13D00">
      <w:pPr>
        <w:spacing w:after="0"/>
        <w:ind w:left="360"/>
        <w:jc w:val="both"/>
        <w:rPr>
          <w:rFonts w:ascii="Arial" w:hAnsi="Arial" w:cs="Arial"/>
        </w:rPr>
      </w:pPr>
      <w:r>
        <w:rPr>
          <w:rFonts w:ascii="Arial" w:hAnsi="Arial" w:cs="Arial"/>
          <w:lang w:val="uk-UA"/>
        </w:rPr>
        <w:t xml:space="preserve"> </w:t>
      </w:r>
    </w:p>
    <w:p w14:paraId="13EA2919" w14:textId="77777777" w:rsidR="00A13D00" w:rsidRDefault="00A13D00" w:rsidP="007859D5">
      <w:pPr>
        <w:pStyle w:val="Listenabsatz"/>
        <w:numPr>
          <w:ilvl w:val="1"/>
          <w:numId w:val="12"/>
        </w:numPr>
        <w:spacing w:after="0" w:line="240" w:lineRule="auto"/>
        <w:jc w:val="both"/>
        <w:rPr>
          <w:rFonts w:ascii="Arial" w:hAnsi="Arial" w:cs="Arial"/>
        </w:rPr>
      </w:pPr>
      <w:r w:rsidRPr="00CC1986">
        <w:rPr>
          <w:rFonts w:ascii="Arial" w:hAnsi="Arial" w:cs="Arial"/>
        </w:rPr>
        <w:t>Cookies and Usage Data</w:t>
      </w:r>
    </w:p>
    <w:p w14:paraId="19376DBD" w14:textId="77777777" w:rsidR="00A13D00" w:rsidRPr="00B56BA4" w:rsidRDefault="00A13D00" w:rsidP="00A13D00">
      <w:pPr>
        <w:spacing w:after="0"/>
        <w:ind w:left="360"/>
        <w:jc w:val="both"/>
        <w:rPr>
          <w:rFonts w:ascii="Arial" w:hAnsi="Arial" w:cs="Arial"/>
        </w:rPr>
      </w:pPr>
      <w:r>
        <w:rPr>
          <w:rFonts w:ascii="Arial" w:hAnsi="Arial" w:cs="Arial"/>
          <w:lang w:val="uk-UA"/>
        </w:rPr>
        <w:t xml:space="preserve"> </w:t>
      </w:r>
    </w:p>
    <w:p w14:paraId="7E79B456" w14:textId="77777777" w:rsidR="00A13D00" w:rsidRPr="00CC1986" w:rsidRDefault="00A13D00" w:rsidP="00A13D00">
      <w:pPr>
        <w:pStyle w:val="Listenabsatz"/>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51" w:history="1">
        <w:r w:rsidRPr="003C4002">
          <w:rPr>
            <w:rStyle w:val="Hyperlink"/>
            <w:rFonts w:ascii="Arial" w:hAnsi="Arial" w:cs="Arial"/>
          </w:rPr>
          <w:t>marvin@poopjournal.rocks</w:t>
        </w:r>
      </w:hyperlink>
      <w:r w:rsidRPr="00CC1986">
        <w:rPr>
          <w:rFonts w:ascii="Arial" w:hAnsi="Arial" w:cs="Arial"/>
        </w:rPr>
        <w:t>.</w:t>
      </w:r>
    </w:p>
    <w:p w14:paraId="1E084ECA" w14:textId="77777777" w:rsidR="00A13D00" w:rsidRPr="00CC1986" w:rsidRDefault="00A13D00" w:rsidP="00A13D00">
      <w:pPr>
        <w:spacing w:after="0"/>
        <w:ind w:left="284"/>
        <w:jc w:val="both"/>
        <w:rPr>
          <w:rFonts w:ascii="Arial" w:hAnsi="Arial" w:cs="Arial"/>
        </w:rPr>
      </w:pPr>
      <w:r w:rsidRPr="00CC1986">
        <w:rPr>
          <w:rFonts w:ascii="Arial" w:hAnsi="Arial" w:cs="Arial"/>
        </w:rPr>
        <w:t xml:space="preserve"> </w:t>
      </w:r>
    </w:p>
    <w:p w14:paraId="3FC3657D" w14:textId="77777777" w:rsidR="00A13D00" w:rsidRDefault="00A13D00" w:rsidP="00A13D00">
      <w:pPr>
        <w:pStyle w:val="Listenabsatz"/>
        <w:spacing w:after="0"/>
        <w:ind w:left="357"/>
        <w:jc w:val="both"/>
        <w:rPr>
          <w:rFonts w:ascii="Arial" w:hAnsi="Arial" w:cs="Arial"/>
          <w:b/>
        </w:rPr>
      </w:pPr>
      <w:r w:rsidRPr="00616A33">
        <w:rPr>
          <w:rFonts w:ascii="Arial" w:hAnsi="Arial" w:cs="Arial"/>
          <w:b/>
        </w:rPr>
        <w:t>Usage Data</w:t>
      </w:r>
    </w:p>
    <w:p w14:paraId="4619388A" w14:textId="77777777" w:rsidR="00A13D00" w:rsidRDefault="00A13D00" w:rsidP="00A13D00">
      <w:pPr>
        <w:pStyle w:val="Listenabsatz"/>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Pr="00CC1986">
        <w:rPr>
          <w:rFonts w:ascii="Arial" w:hAnsi="Arial" w:cs="Arial"/>
        </w:rPr>
        <w:t>”).</w:t>
      </w:r>
    </w:p>
    <w:p w14:paraId="509ACE96" w14:textId="77777777" w:rsidR="00A13D00" w:rsidRPr="00B56BA4" w:rsidRDefault="00A13D00" w:rsidP="00A13D00">
      <w:pPr>
        <w:spacing w:after="0"/>
        <w:jc w:val="both"/>
        <w:rPr>
          <w:rFonts w:ascii="Arial" w:hAnsi="Arial" w:cs="Arial"/>
          <w:lang w:val="uk-UA"/>
        </w:rPr>
      </w:pPr>
      <w:r>
        <w:rPr>
          <w:rFonts w:ascii="Arial" w:hAnsi="Arial" w:cs="Arial"/>
          <w:lang w:val="uk-UA"/>
        </w:rPr>
        <w:t xml:space="preserve"> </w:t>
      </w:r>
    </w:p>
    <w:p w14:paraId="5DF44322" w14:textId="77777777" w:rsidR="00A13D00" w:rsidRDefault="00A13D00" w:rsidP="00A13D00">
      <w:pPr>
        <w:pStyle w:val="Listenabsatz"/>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7EC045BE" w14:textId="77777777" w:rsidR="00A13D00" w:rsidRPr="00B56BA4" w:rsidRDefault="00A13D00" w:rsidP="00A13D00">
      <w:pPr>
        <w:pStyle w:val="Listenabsatz"/>
        <w:spacing w:after="0"/>
        <w:ind w:left="357"/>
        <w:jc w:val="both"/>
        <w:rPr>
          <w:rFonts w:ascii="Arial" w:hAnsi="Arial" w:cs="Arial"/>
          <w:lang w:val="uk-UA"/>
        </w:rPr>
      </w:pPr>
      <w:r>
        <w:rPr>
          <w:rFonts w:ascii="Arial" w:hAnsi="Arial" w:cs="Arial"/>
          <w:lang w:val="uk-UA"/>
        </w:rPr>
        <w:t xml:space="preserve"> </w:t>
      </w:r>
    </w:p>
    <w:p w14:paraId="3140746C" w14:textId="77777777" w:rsidR="00A13D00" w:rsidRPr="00CC1986" w:rsidRDefault="00A13D00" w:rsidP="00A13D00">
      <w:pPr>
        <w:pStyle w:val="Listenabsatz"/>
        <w:spacing w:after="0"/>
        <w:ind w:left="357"/>
        <w:jc w:val="both"/>
        <w:rPr>
          <w:rFonts w:ascii="Arial" w:hAnsi="Arial" w:cs="Arial"/>
        </w:rPr>
      </w:pPr>
      <w:r w:rsidRPr="00CC1986">
        <w:rPr>
          <w:rFonts w:ascii="Arial" w:hAnsi="Arial" w:cs="Arial"/>
        </w:rPr>
        <w:lastRenderedPageBreak/>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10BF2A61" w14:textId="77777777" w:rsidR="00A13D00" w:rsidRPr="00CC1986" w:rsidRDefault="00A13D00" w:rsidP="00A13D00">
      <w:pPr>
        <w:spacing w:after="0"/>
        <w:ind w:left="284"/>
        <w:jc w:val="both"/>
        <w:rPr>
          <w:rFonts w:ascii="Arial" w:hAnsi="Arial" w:cs="Arial"/>
        </w:rPr>
      </w:pPr>
      <w:r w:rsidRPr="00CC1986">
        <w:rPr>
          <w:rFonts w:ascii="Arial" w:hAnsi="Arial" w:cs="Arial"/>
        </w:rPr>
        <w:t xml:space="preserve"> </w:t>
      </w:r>
    </w:p>
    <w:p w14:paraId="10C9883C" w14:textId="77777777" w:rsidR="00A13D00" w:rsidRDefault="00A13D00" w:rsidP="00A13D00">
      <w:pPr>
        <w:pStyle w:val="Listenabsatz"/>
        <w:spacing w:after="0"/>
        <w:ind w:left="357"/>
        <w:jc w:val="both"/>
        <w:rPr>
          <w:rFonts w:ascii="Arial" w:hAnsi="Arial" w:cs="Arial"/>
          <w:b/>
          <w:iCs/>
        </w:rPr>
      </w:pPr>
      <w:r w:rsidRPr="00616A33">
        <w:rPr>
          <w:rFonts w:ascii="Arial" w:hAnsi="Arial" w:cs="Arial"/>
          <w:b/>
          <w:iCs/>
        </w:rPr>
        <w:t>Location Data</w:t>
      </w:r>
    </w:p>
    <w:p w14:paraId="1E7C13BB" w14:textId="77777777" w:rsidR="00A13D00" w:rsidRDefault="00A13D00" w:rsidP="00A13D00">
      <w:pPr>
        <w:pStyle w:val="Listenabsatz"/>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Pr>
          <w:rFonts w:ascii="Arial" w:hAnsi="Arial" w:cs="Arial"/>
        </w:rPr>
        <w:t>”). We use this data to provide features of our Service, to improve and customize our Service.</w:t>
      </w:r>
    </w:p>
    <w:p w14:paraId="190DADAD" w14:textId="77777777" w:rsidR="00A13D00" w:rsidRPr="00B56BA4" w:rsidRDefault="00A13D00" w:rsidP="00A13D00">
      <w:pPr>
        <w:pStyle w:val="Listenabsatz"/>
        <w:spacing w:after="0"/>
        <w:ind w:left="357"/>
        <w:jc w:val="both"/>
        <w:rPr>
          <w:rFonts w:ascii="Arial" w:hAnsi="Arial" w:cs="Arial"/>
          <w:lang w:val="uk-UA"/>
        </w:rPr>
      </w:pPr>
      <w:r>
        <w:rPr>
          <w:rFonts w:ascii="Arial" w:hAnsi="Arial" w:cs="Arial"/>
          <w:lang w:val="uk-UA"/>
        </w:rPr>
        <w:t xml:space="preserve"> </w:t>
      </w:r>
    </w:p>
    <w:p w14:paraId="3CCC76ED" w14:textId="77777777" w:rsidR="00A13D00" w:rsidRPr="00CC1986" w:rsidRDefault="00A13D00" w:rsidP="00A13D00">
      <w:pPr>
        <w:pStyle w:val="Listenabsatz"/>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0AFB3AF7" w14:textId="77777777" w:rsidR="00A13D00" w:rsidRPr="00CC1986" w:rsidRDefault="00A13D00" w:rsidP="00A13D00">
      <w:pPr>
        <w:spacing w:after="0"/>
        <w:ind w:left="284"/>
        <w:jc w:val="both"/>
        <w:rPr>
          <w:rFonts w:ascii="Arial" w:hAnsi="Arial" w:cs="Arial"/>
        </w:rPr>
      </w:pPr>
      <w:r w:rsidRPr="00CC1986">
        <w:rPr>
          <w:rFonts w:ascii="Arial" w:hAnsi="Arial" w:cs="Arial"/>
        </w:rPr>
        <w:t xml:space="preserve"> </w:t>
      </w:r>
    </w:p>
    <w:p w14:paraId="6311D98A" w14:textId="77777777" w:rsidR="00A13D00" w:rsidRDefault="00A13D00" w:rsidP="00A13D00">
      <w:pPr>
        <w:pStyle w:val="Listenabsatz"/>
        <w:spacing w:after="0"/>
        <w:ind w:left="357"/>
        <w:jc w:val="both"/>
        <w:rPr>
          <w:rFonts w:ascii="Arial" w:hAnsi="Arial" w:cs="Arial"/>
          <w:b/>
          <w:iCs/>
        </w:rPr>
      </w:pPr>
      <w:r w:rsidRPr="00616A33">
        <w:rPr>
          <w:rFonts w:ascii="Arial" w:hAnsi="Arial" w:cs="Arial"/>
          <w:b/>
          <w:iCs/>
        </w:rPr>
        <w:t>Tracking Cookies Data</w:t>
      </w:r>
    </w:p>
    <w:p w14:paraId="3ED36BBC" w14:textId="77777777" w:rsidR="00A13D00" w:rsidRDefault="00A13D00" w:rsidP="00A13D00">
      <w:pPr>
        <w:pStyle w:val="Listenabsatz"/>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4FD8D4A7" w14:textId="77777777" w:rsidR="00A13D00" w:rsidRPr="00B56BA4" w:rsidRDefault="00A13D00" w:rsidP="00A13D00">
      <w:pPr>
        <w:pStyle w:val="Listenabsatz"/>
        <w:spacing w:after="0"/>
        <w:ind w:left="357"/>
        <w:jc w:val="both"/>
        <w:rPr>
          <w:rFonts w:ascii="Arial" w:hAnsi="Arial" w:cs="Arial"/>
          <w:lang w:val="uk-UA"/>
        </w:rPr>
      </w:pPr>
      <w:r>
        <w:rPr>
          <w:rFonts w:ascii="Arial" w:hAnsi="Arial" w:cs="Arial"/>
          <w:lang w:val="uk-UA"/>
        </w:rPr>
        <w:t xml:space="preserve"> </w:t>
      </w:r>
    </w:p>
    <w:p w14:paraId="4C62DDD7" w14:textId="77777777" w:rsidR="00A13D00" w:rsidRDefault="00A13D00" w:rsidP="00A13D00">
      <w:pPr>
        <w:pStyle w:val="Listenabsatz"/>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07E54C6A" w14:textId="77777777" w:rsidR="00A13D00" w:rsidRPr="00B56BA4" w:rsidRDefault="00A13D00" w:rsidP="00A13D00">
      <w:pPr>
        <w:pStyle w:val="Listenabsatz"/>
        <w:spacing w:after="0"/>
        <w:ind w:left="357"/>
        <w:jc w:val="both"/>
        <w:rPr>
          <w:rFonts w:ascii="Arial" w:hAnsi="Arial" w:cs="Arial"/>
          <w:lang w:val="uk-UA"/>
        </w:rPr>
      </w:pPr>
      <w:r>
        <w:rPr>
          <w:rFonts w:ascii="Arial" w:hAnsi="Arial" w:cs="Arial"/>
          <w:lang w:val="uk-UA"/>
        </w:rPr>
        <w:t xml:space="preserve"> </w:t>
      </w:r>
    </w:p>
    <w:p w14:paraId="02B120AE" w14:textId="77777777" w:rsidR="00A13D00" w:rsidRDefault="00A13D00" w:rsidP="00A13D00">
      <w:pPr>
        <w:pStyle w:val="Listenabsatz"/>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603F6017" w14:textId="77777777" w:rsidR="00A13D00" w:rsidRPr="00B56BA4" w:rsidRDefault="00A13D00" w:rsidP="00A13D00">
      <w:pPr>
        <w:pStyle w:val="Listenabsatz"/>
        <w:spacing w:after="0"/>
        <w:ind w:left="357"/>
        <w:jc w:val="both"/>
        <w:rPr>
          <w:rFonts w:ascii="Arial" w:hAnsi="Arial" w:cs="Arial"/>
          <w:lang w:val="uk-UA"/>
        </w:rPr>
      </w:pPr>
      <w:r>
        <w:rPr>
          <w:rFonts w:ascii="Arial" w:hAnsi="Arial" w:cs="Arial"/>
          <w:lang w:val="uk-UA"/>
        </w:rPr>
        <w:t xml:space="preserve"> </w:t>
      </w:r>
    </w:p>
    <w:p w14:paraId="7A564AFD" w14:textId="77777777" w:rsidR="00A13D00" w:rsidRDefault="00A13D00" w:rsidP="00A13D00">
      <w:pPr>
        <w:pStyle w:val="Listenabsatz"/>
        <w:spacing w:after="0"/>
        <w:ind w:left="357"/>
        <w:jc w:val="both"/>
        <w:rPr>
          <w:rFonts w:ascii="Arial" w:hAnsi="Arial" w:cs="Arial"/>
        </w:rPr>
      </w:pPr>
      <w:r w:rsidRPr="00CC1986">
        <w:rPr>
          <w:rFonts w:ascii="Arial" w:hAnsi="Arial" w:cs="Arial"/>
        </w:rPr>
        <w:t>Examples of Cookies we use:</w:t>
      </w:r>
    </w:p>
    <w:p w14:paraId="5B87CDAF" w14:textId="77777777" w:rsidR="00A13D00" w:rsidRPr="00B56BA4" w:rsidRDefault="00A13D00" w:rsidP="00A13D00">
      <w:pPr>
        <w:pStyle w:val="Listenabsatz"/>
        <w:spacing w:after="0"/>
        <w:ind w:left="357"/>
        <w:jc w:val="both"/>
        <w:rPr>
          <w:rFonts w:ascii="Arial" w:hAnsi="Arial" w:cs="Arial"/>
          <w:lang w:val="uk-UA"/>
        </w:rPr>
      </w:pPr>
      <w:r>
        <w:rPr>
          <w:rFonts w:ascii="Arial" w:hAnsi="Arial" w:cs="Arial"/>
          <w:lang w:val="uk-UA"/>
        </w:rPr>
        <w:t xml:space="preserve"> </w:t>
      </w:r>
    </w:p>
    <w:p w14:paraId="03EAA37F" w14:textId="77777777" w:rsidR="00A13D00" w:rsidRDefault="00A13D00" w:rsidP="007859D5">
      <w:pPr>
        <w:pStyle w:val="Listenabsatz"/>
        <w:numPr>
          <w:ilvl w:val="1"/>
          <w:numId w:val="10"/>
        </w:numPr>
        <w:spacing w:after="0" w:line="240" w:lineRule="auto"/>
        <w:jc w:val="both"/>
        <w:rPr>
          <w:rFonts w:ascii="Arial" w:hAnsi="Arial" w:cs="Arial"/>
        </w:rPr>
      </w:pPr>
      <w:r w:rsidRPr="00CC1986">
        <w:rPr>
          <w:rFonts w:ascii="Arial" w:hAnsi="Arial" w:cs="Arial"/>
          <w:b/>
        </w:rPr>
        <w:t>Session Cookies:</w:t>
      </w:r>
      <w:r w:rsidRPr="00CC1986">
        <w:rPr>
          <w:rFonts w:ascii="Arial" w:hAnsi="Arial" w:cs="Arial"/>
        </w:rPr>
        <w:t> We use Session Cookies to operate our Service.</w:t>
      </w:r>
    </w:p>
    <w:p w14:paraId="5B8EE859" w14:textId="77777777" w:rsidR="00A13D00" w:rsidRPr="00CC1986" w:rsidRDefault="00A13D00" w:rsidP="00A13D00">
      <w:pPr>
        <w:pStyle w:val="Listenabsatz"/>
        <w:spacing w:after="0"/>
        <w:ind w:left="357"/>
        <w:jc w:val="both"/>
        <w:rPr>
          <w:rFonts w:ascii="Arial" w:hAnsi="Arial" w:cs="Arial"/>
        </w:rPr>
      </w:pPr>
      <w:r>
        <w:rPr>
          <w:rFonts w:ascii="Arial" w:hAnsi="Arial" w:cs="Arial"/>
          <w:lang w:val="uk-UA"/>
        </w:rPr>
        <w:t xml:space="preserve"> </w:t>
      </w:r>
    </w:p>
    <w:p w14:paraId="1474746D" w14:textId="77777777" w:rsidR="00A13D00" w:rsidRDefault="00A13D00" w:rsidP="007859D5">
      <w:pPr>
        <w:pStyle w:val="Listenabsatz"/>
        <w:numPr>
          <w:ilvl w:val="1"/>
          <w:numId w:val="10"/>
        </w:numPr>
        <w:spacing w:after="0" w:line="240" w:lineRule="auto"/>
        <w:jc w:val="both"/>
        <w:rPr>
          <w:rFonts w:ascii="Arial" w:hAnsi="Arial" w:cs="Arial"/>
        </w:rPr>
      </w:pPr>
      <w:r w:rsidRPr="00CC1986">
        <w:rPr>
          <w:rFonts w:ascii="Arial" w:hAnsi="Arial" w:cs="Arial"/>
          <w:b/>
        </w:rPr>
        <w:t>Preference Cookies:</w:t>
      </w:r>
      <w:r w:rsidRPr="00CC1986">
        <w:rPr>
          <w:rFonts w:ascii="Arial" w:hAnsi="Arial" w:cs="Arial"/>
        </w:rPr>
        <w:t> We use Preference Cookies to remember your preferences and various settings.</w:t>
      </w:r>
    </w:p>
    <w:p w14:paraId="52A3481F" w14:textId="77777777" w:rsidR="00A13D00" w:rsidRPr="00B56BA4" w:rsidRDefault="00A13D00" w:rsidP="00A13D00">
      <w:pPr>
        <w:spacing w:after="0"/>
        <w:jc w:val="both"/>
        <w:rPr>
          <w:rFonts w:ascii="Arial" w:hAnsi="Arial" w:cs="Arial"/>
          <w:lang w:val="uk-UA"/>
        </w:rPr>
      </w:pPr>
      <w:r>
        <w:rPr>
          <w:rFonts w:ascii="Arial" w:hAnsi="Arial" w:cs="Arial"/>
          <w:lang w:val="uk-UA"/>
        </w:rPr>
        <w:t xml:space="preserve"> </w:t>
      </w:r>
    </w:p>
    <w:p w14:paraId="5D12B4E3" w14:textId="77777777" w:rsidR="00A13D00" w:rsidRDefault="00A13D00" w:rsidP="007859D5">
      <w:pPr>
        <w:pStyle w:val="Listenabsatz"/>
        <w:numPr>
          <w:ilvl w:val="1"/>
          <w:numId w:val="10"/>
        </w:numPr>
        <w:spacing w:after="0" w:line="240" w:lineRule="auto"/>
        <w:jc w:val="both"/>
        <w:rPr>
          <w:rFonts w:ascii="Arial" w:hAnsi="Arial" w:cs="Arial"/>
        </w:rPr>
      </w:pPr>
      <w:r w:rsidRPr="00CC1986">
        <w:rPr>
          <w:rFonts w:ascii="Arial" w:hAnsi="Arial" w:cs="Arial"/>
          <w:b/>
        </w:rPr>
        <w:t>Security Cookies:</w:t>
      </w:r>
      <w:r w:rsidRPr="00CC1986">
        <w:rPr>
          <w:rFonts w:ascii="Arial" w:hAnsi="Arial" w:cs="Arial"/>
        </w:rPr>
        <w:t> We use Security Cookies for security purposes.</w:t>
      </w:r>
    </w:p>
    <w:p w14:paraId="31B24A53" w14:textId="77777777" w:rsidR="00A13D00" w:rsidRPr="00B56BA4" w:rsidRDefault="00A13D00" w:rsidP="00A13D00">
      <w:pPr>
        <w:spacing w:after="0"/>
        <w:jc w:val="both"/>
        <w:rPr>
          <w:rFonts w:ascii="Arial" w:hAnsi="Arial" w:cs="Arial"/>
          <w:lang w:val="uk-UA"/>
        </w:rPr>
      </w:pPr>
      <w:r>
        <w:rPr>
          <w:rFonts w:ascii="Arial" w:hAnsi="Arial" w:cs="Arial"/>
          <w:lang w:val="uk-UA"/>
        </w:rPr>
        <w:t xml:space="preserve"> </w:t>
      </w:r>
    </w:p>
    <w:p w14:paraId="1FDA0E2C" w14:textId="77777777" w:rsidR="00A13D00" w:rsidRPr="00CC1986" w:rsidRDefault="00A13D00" w:rsidP="007859D5">
      <w:pPr>
        <w:pStyle w:val="Listenabsatz"/>
        <w:numPr>
          <w:ilvl w:val="1"/>
          <w:numId w:val="10"/>
        </w:numPr>
        <w:spacing w:after="0" w:line="240" w:lineRule="auto"/>
        <w:jc w:val="both"/>
        <w:rPr>
          <w:rFonts w:ascii="Arial" w:hAnsi="Arial" w:cs="Arial"/>
        </w:rPr>
      </w:pPr>
      <w:r w:rsidRPr="00CC1986">
        <w:rPr>
          <w:rFonts w:ascii="Arial" w:hAnsi="Arial" w:cs="Arial"/>
          <w:b/>
        </w:rPr>
        <w:t>Advertising Cookies:</w:t>
      </w:r>
      <w:r w:rsidRPr="00CC1986">
        <w:rPr>
          <w:rFonts w:ascii="Arial" w:hAnsi="Arial" w:cs="Arial"/>
        </w:rPr>
        <w:t> Advertising Cookies are used to serve you with advertisements that may be relevant to you and your interests.</w:t>
      </w:r>
    </w:p>
    <w:p w14:paraId="0B5E746C" w14:textId="77777777" w:rsidR="00A13D00" w:rsidRPr="00CC1986" w:rsidRDefault="00A13D00" w:rsidP="00A13D00">
      <w:pPr>
        <w:spacing w:after="0"/>
        <w:ind w:left="360"/>
        <w:jc w:val="both"/>
        <w:rPr>
          <w:rFonts w:ascii="Arial" w:hAnsi="Arial" w:cs="Arial"/>
        </w:rPr>
      </w:pPr>
      <w:r w:rsidRPr="00CC1986">
        <w:rPr>
          <w:rFonts w:ascii="Arial" w:hAnsi="Arial" w:cs="Arial"/>
        </w:rPr>
        <w:t xml:space="preserve"> </w:t>
      </w:r>
    </w:p>
    <w:p w14:paraId="41A4FCD2" w14:textId="77777777" w:rsidR="00A13D00" w:rsidRDefault="00A13D00" w:rsidP="00A13D00">
      <w:pPr>
        <w:pStyle w:val="Listenabsatz"/>
        <w:spacing w:after="0"/>
        <w:ind w:left="357"/>
        <w:jc w:val="both"/>
        <w:rPr>
          <w:rFonts w:ascii="Arial" w:hAnsi="Arial" w:cs="Arial"/>
          <w:b/>
        </w:rPr>
      </w:pPr>
      <w:r w:rsidRPr="00616A33">
        <w:rPr>
          <w:rFonts w:ascii="Arial" w:hAnsi="Arial" w:cs="Arial"/>
          <w:b/>
        </w:rPr>
        <w:t>Other Data</w:t>
      </w:r>
    </w:p>
    <w:p w14:paraId="7183D6DB" w14:textId="77777777" w:rsidR="00A13D00" w:rsidRPr="00CC1986" w:rsidRDefault="00A13D00" w:rsidP="00A13D00">
      <w:pPr>
        <w:pStyle w:val="Listenabsatz"/>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14:paraId="69D69634" w14:textId="77777777" w:rsidR="00A13D00" w:rsidRPr="00CC1986" w:rsidRDefault="00A13D00" w:rsidP="00A13D00">
      <w:pPr>
        <w:spacing w:after="0"/>
        <w:rPr>
          <w:rFonts w:ascii="Arial" w:hAnsi="Arial" w:cs="Arial"/>
        </w:rPr>
      </w:pPr>
      <w:r w:rsidRPr="00CC1986">
        <w:rPr>
          <w:rFonts w:ascii="Arial" w:hAnsi="Arial" w:cs="Arial"/>
        </w:rPr>
        <w:lastRenderedPageBreak/>
        <w:t xml:space="preserve"> </w:t>
      </w:r>
    </w:p>
    <w:p w14:paraId="684D3276" w14:textId="77777777" w:rsidR="00A13D00" w:rsidRDefault="00A13D00" w:rsidP="007859D5">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Use of Data</w:t>
      </w:r>
    </w:p>
    <w:p w14:paraId="7495D672" w14:textId="77777777" w:rsidR="00A13D00" w:rsidRPr="00B56BA4" w:rsidRDefault="00A13D00" w:rsidP="00A13D00">
      <w:pPr>
        <w:spacing w:after="0"/>
        <w:jc w:val="both"/>
        <w:rPr>
          <w:rFonts w:ascii="Arial" w:hAnsi="Arial" w:cs="Arial"/>
          <w:b/>
          <w:u w:val="single"/>
          <w:lang w:val="uk-UA"/>
        </w:rPr>
      </w:pPr>
      <w:r>
        <w:rPr>
          <w:rFonts w:ascii="Arial" w:hAnsi="Arial" w:cs="Arial"/>
          <w:b/>
          <w:u w:val="single"/>
          <w:lang w:val="uk-UA"/>
        </w:rPr>
        <w:t xml:space="preserve"> </w:t>
      </w:r>
    </w:p>
    <w:p w14:paraId="3350BDBD" w14:textId="77777777" w:rsidR="00A13D00" w:rsidRDefault="00A13D00" w:rsidP="00A13D00">
      <w:pPr>
        <w:pStyle w:val="Listenabsatz"/>
        <w:spacing w:after="0"/>
        <w:ind w:left="357"/>
        <w:jc w:val="both"/>
        <w:rPr>
          <w:rFonts w:ascii="Arial" w:hAnsi="Arial" w:cs="Arial"/>
        </w:rPr>
      </w:pPr>
      <w:r w:rsidRPr="00CC1986">
        <w:rPr>
          <w:rFonts w:ascii="Arial" w:hAnsi="Arial" w:cs="Arial"/>
        </w:rPr>
        <w:t>Crazy Marvin uses the collected data for various purposes:</w:t>
      </w:r>
    </w:p>
    <w:p w14:paraId="3B8BCBE9" w14:textId="77777777" w:rsidR="00A13D00" w:rsidRPr="00B56BA4" w:rsidRDefault="00A13D00" w:rsidP="00A13D00">
      <w:pPr>
        <w:spacing w:after="0"/>
        <w:jc w:val="both"/>
        <w:rPr>
          <w:rFonts w:ascii="Arial" w:hAnsi="Arial" w:cs="Arial"/>
          <w:lang w:val="uk-UA"/>
        </w:rPr>
      </w:pPr>
      <w:r>
        <w:rPr>
          <w:rFonts w:ascii="Arial" w:hAnsi="Arial" w:cs="Arial"/>
          <w:lang w:val="uk-UA"/>
        </w:rPr>
        <w:t xml:space="preserve"> </w:t>
      </w:r>
    </w:p>
    <w:p w14:paraId="7D1A71B9" w14:textId="77777777" w:rsidR="00A13D00" w:rsidRDefault="00A13D00" w:rsidP="007859D5">
      <w:pPr>
        <w:pStyle w:val="Listenabsatz"/>
        <w:numPr>
          <w:ilvl w:val="1"/>
          <w:numId w:val="13"/>
        </w:numPr>
        <w:spacing w:after="0" w:line="240" w:lineRule="auto"/>
        <w:jc w:val="both"/>
        <w:rPr>
          <w:rFonts w:ascii="Arial" w:hAnsi="Arial" w:cs="Arial"/>
        </w:rPr>
      </w:pPr>
      <w:r>
        <w:rPr>
          <w:rFonts w:ascii="Arial" w:hAnsi="Arial" w:cs="Arial"/>
        </w:rPr>
        <w:t>to provide and maintain our Service;</w:t>
      </w:r>
    </w:p>
    <w:p w14:paraId="7A89BC5E" w14:textId="77777777" w:rsidR="00A13D00" w:rsidRPr="00B56BA4" w:rsidRDefault="00A13D00" w:rsidP="00A13D00">
      <w:pPr>
        <w:spacing w:after="0"/>
        <w:ind w:left="360"/>
        <w:jc w:val="both"/>
        <w:rPr>
          <w:rFonts w:ascii="Arial" w:hAnsi="Arial" w:cs="Arial"/>
          <w:lang w:val="uk-UA"/>
        </w:rPr>
      </w:pPr>
      <w:r>
        <w:rPr>
          <w:rFonts w:ascii="Arial" w:hAnsi="Arial" w:cs="Arial"/>
          <w:lang w:val="uk-UA"/>
        </w:rPr>
        <w:t xml:space="preserve"> </w:t>
      </w:r>
    </w:p>
    <w:p w14:paraId="110C4D39" w14:textId="77777777" w:rsidR="00A13D00" w:rsidRDefault="00A13D00" w:rsidP="007859D5">
      <w:pPr>
        <w:pStyle w:val="Listenabsatz"/>
        <w:numPr>
          <w:ilvl w:val="1"/>
          <w:numId w:val="13"/>
        </w:numPr>
        <w:spacing w:after="0" w:line="240" w:lineRule="auto"/>
        <w:jc w:val="both"/>
        <w:rPr>
          <w:rFonts w:ascii="Arial" w:hAnsi="Arial" w:cs="Arial"/>
        </w:rPr>
      </w:pPr>
      <w:r>
        <w:rPr>
          <w:rFonts w:ascii="Arial" w:hAnsi="Arial" w:cs="Arial"/>
        </w:rPr>
        <w:t xml:space="preserve">to notify you about changes to our Service; </w:t>
      </w:r>
    </w:p>
    <w:p w14:paraId="1FFB4CEA" w14:textId="77777777" w:rsidR="00A13D00" w:rsidRPr="00B56BA4" w:rsidRDefault="00A13D00" w:rsidP="00A13D00">
      <w:pPr>
        <w:spacing w:after="0"/>
        <w:ind w:left="360"/>
        <w:jc w:val="both"/>
        <w:rPr>
          <w:rFonts w:ascii="Arial" w:hAnsi="Arial" w:cs="Arial"/>
          <w:lang w:val="uk-UA"/>
        </w:rPr>
      </w:pPr>
      <w:r>
        <w:rPr>
          <w:rFonts w:ascii="Arial" w:hAnsi="Arial" w:cs="Arial"/>
          <w:lang w:val="uk-UA"/>
        </w:rPr>
        <w:t xml:space="preserve"> </w:t>
      </w:r>
    </w:p>
    <w:p w14:paraId="06C2723F" w14:textId="77777777" w:rsidR="00A13D00" w:rsidRDefault="00A13D00" w:rsidP="007859D5">
      <w:pPr>
        <w:pStyle w:val="Listenabsatz"/>
        <w:numPr>
          <w:ilvl w:val="1"/>
          <w:numId w:val="13"/>
        </w:numPr>
        <w:spacing w:after="0" w:line="240" w:lineRule="auto"/>
        <w:jc w:val="both"/>
        <w:rPr>
          <w:rFonts w:ascii="Arial" w:hAnsi="Arial" w:cs="Arial"/>
        </w:rPr>
      </w:pPr>
      <w:r>
        <w:rPr>
          <w:rFonts w:ascii="Arial" w:hAnsi="Arial" w:cs="Arial"/>
        </w:rPr>
        <w:t xml:space="preserve">to allow you to participate in interactive features of our Service when you choose to do so; </w:t>
      </w:r>
    </w:p>
    <w:p w14:paraId="6CA58811" w14:textId="77777777" w:rsidR="00A13D00" w:rsidRPr="00B56BA4" w:rsidRDefault="00A13D00" w:rsidP="00A13D00">
      <w:pPr>
        <w:spacing w:after="0"/>
        <w:ind w:left="360"/>
        <w:jc w:val="both"/>
        <w:rPr>
          <w:rFonts w:ascii="Arial" w:hAnsi="Arial" w:cs="Arial"/>
          <w:lang w:val="uk-UA"/>
        </w:rPr>
      </w:pPr>
      <w:r>
        <w:rPr>
          <w:rFonts w:ascii="Arial" w:hAnsi="Arial" w:cs="Arial"/>
          <w:lang w:val="uk-UA"/>
        </w:rPr>
        <w:t xml:space="preserve"> </w:t>
      </w:r>
    </w:p>
    <w:p w14:paraId="2561E253" w14:textId="77777777" w:rsidR="00A13D00" w:rsidRDefault="00A13D00" w:rsidP="007859D5">
      <w:pPr>
        <w:pStyle w:val="Listenabsatz"/>
        <w:numPr>
          <w:ilvl w:val="1"/>
          <w:numId w:val="13"/>
        </w:numPr>
        <w:spacing w:after="0" w:line="240" w:lineRule="auto"/>
        <w:jc w:val="both"/>
        <w:rPr>
          <w:rFonts w:ascii="Arial" w:hAnsi="Arial" w:cs="Arial"/>
        </w:rPr>
      </w:pPr>
      <w:r>
        <w:rPr>
          <w:rFonts w:ascii="Arial" w:hAnsi="Arial" w:cs="Arial"/>
        </w:rPr>
        <w:t xml:space="preserve">to provide customer support; </w:t>
      </w:r>
    </w:p>
    <w:p w14:paraId="37343E3A" w14:textId="77777777" w:rsidR="00A13D00" w:rsidRPr="00B56BA4" w:rsidRDefault="00A13D00" w:rsidP="00A13D00">
      <w:pPr>
        <w:spacing w:after="0"/>
        <w:ind w:left="360"/>
        <w:jc w:val="both"/>
        <w:rPr>
          <w:rFonts w:ascii="Arial" w:hAnsi="Arial" w:cs="Arial"/>
          <w:lang w:val="uk-UA"/>
        </w:rPr>
      </w:pPr>
      <w:r>
        <w:rPr>
          <w:rFonts w:ascii="Arial" w:hAnsi="Arial" w:cs="Arial"/>
          <w:lang w:val="uk-UA"/>
        </w:rPr>
        <w:t xml:space="preserve"> </w:t>
      </w:r>
    </w:p>
    <w:p w14:paraId="6A441A20" w14:textId="77777777" w:rsidR="00A13D00" w:rsidRDefault="00A13D00" w:rsidP="007859D5">
      <w:pPr>
        <w:pStyle w:val="Listenabsatz"/>
        <w:numPr>
          <w:ilvl w:val="1"/>
          <w:numId w:val="13"/>
        </w:numPr>
        <w:spacing w:after="0" w:line="240" w:lineRule="auto"/>
        <w:jc w:val="both"/>
        <w:rPr>
          <w:rFonts w:ascii="Arial" w:hAnsi="Arial" w:cs="Arial"/>
        </w:rPr>
      </w:pPr>
      <w:r>
        <w:rPr>
          <w:rFonts w:ascii="Arial" w:hAnsi="Arial" w:cs="Arial"/>
        </w:rPr>
        <w:t xml:space="preserve">to gather analysis or valuable information so that we can improve our Service; </w:t>
      </w:r>
    </w:p>
    <w:p w14:paraId="51AB1C69" w14:textId="77777777" w:rsidR="00A13D00" w:rsidRPr="00B56BA4" w:rsidRDefault="00A13D00" w:rsidP="00A13D00">
      <w:pPr>
        <w:spacing w:after="0"/>
        <w:ind w:left="360"/>
        <w:jc w:val="both"/>
        <w:rPr>
          <w:rFonts w:ascii="Arial" w:hAnsi="Arial" w:cs="Arial"/>
          <w:lang w:val="uk-UA"/>
        </w:rPr>
      </w:pPr>
      <w:r>
        <w:rPr>
          <w:rFonts w:ascii="Arial" w:hAnsi="Arial" w:cs="Arial"/>
          <w:lang w:val="uk-UA"/>
        </w:rPr>
        <w:t xml:space="preserve"> </w:t>
      </w:r>
    </w:p>
    <w:p w14:paraId="2C6DB95E" w14:textId="77777777" w:rsidR="00A13D00" w:rsidRDefault="00A13D00" w:rsidP="007859D5">
      <w:pPr>
        <w:pStyle w:val="Listenabsatz"/>
        <w:numPr>
          <w:ilvl w:val="1"/>
          <w:numId w:val="13"/>
        </w:numPr>
        <w:spacing w:after="0" w:line="240" w:lineRule="auto"/>
        <w:jc w:val="both"/>
        <w:rPr>
          <w:rFonts w:ascii="Arial" w:hAnsi="Arial" w:cs="Arial"/>
        </w:rPr>
      </w:pPr>
      <w:r>
        <w:rPr>
          <w:rFonts w:ascii="Arial" w:hAnsi="Arial" w:cs="Arial"/>
        </w:rPr>
        <w:t>to monitor the usage of our Service;</w:t>
      </w:r>
    </w:p>
    <w:p w14:paraId="086D2118" w14:textId="77777777" w:rsidR="00A13D00" w:rsidRPr="00B56BA4" w:rsidRDefault="00A13D00" w:rsidP="00A13D00">
      <w:pPr>
        <w:spacing w:after="0"/>
        <w:jc w:val="both"/>
        <w:rPr>
          <w:rFonts w:ascii="Arial" w:hAnsi="Arial" w:cs="Arial"/>
          <w:lang w:val="uk-UA"/>
        </w:rPr>
      </w:pPr>
      <w:r>
        <w:rPr>
          <w:rFonts w:ascii="Arial" w:hAnsi="Arial" w:cs="Arial"/>
          <w:lang w:val="uk-UA"/>
        </w:rPr>
        <w:t xml:space="preserve"> </w:t>
      </w:r>
    </w:p>
    <w:p w14:paraId="5D9B564E" w14:textId="77777777" w:rsidR="00A13D00" w:rsidRDefault="00A13D00" w:rsidP="007859D5">
      <w:pPr>
        <w:pStyle w:val="Listenabsatz"/>
        <w:numPr>
          <w:ilvl w:val="1"/>
          <w:numId w:val="13"/>
        </w:numPr>
        <w:spacing w:after="0" w:line="240" w:lineRule="auto"/>
        <w:jc w:val="both"/>
        <w:rPr>
          <w:rFonts w:ascii="Arial" w:hAnsi="Arial" w:cs="Arial"/>
        </w:rPr>
      </w:pPr>
      <w:r>
        <w:rPr>
          <w:rFonts w:ascii="Arial" w:hAnsi="Arial" w:cs="Arial"/>
        </w:rPr>
        <w:t>to detect, prevent and address technical issues;</w:t>
      </w:r>
    </w:p>
    <w:p w14:paraId="2B4ADE35" w14:textId="77777777" w:rsidR="00A13D00" w:rsidRPr="00B56BA4" w:rsidRDefault="00A13D00" w:rsidP="00A13D00">
      <w:pPr>
        <w:spacing w:after="0"/>
        <w:ind w:left="360"/>
        <w:jc w:val="both"/>
        <w:rPr>
          <w:rFonts w:ascii="Arial" w:hAnsi="Arial" w:cs="Arial"/>
          <w:lang w:val="uk-UA"/>
        </w:rPr>
      </w:pPr>
      <w:r>
        <w:rPr>
          <w:rFonts w:ascii="Arial" w:hAnsi="Arial" w:cs="Arial"/>
          <w:lang w:val="uk-UA"/>
        </w:rPr>
        <w:t xml:space="preserve"> </w:t>
      </w:r>
    </w:p>
    <w:p w14:paraId="723B51FF" w14:textId="77777777" w:rsidR="00A13D00" w:rsidRDefault="00A13D00" w:rsidP="007859D5">
      <w:pPr>
        <w:pStyle w:val="Listenabsatz"/>
        <w:numPr>
          <w:ilvl w:val="1"/>
          <w:numId w:val="13"/>
        </w:numPr>
        <w:spacing w:after="0" w:line="240" w:lineRule="auto"/>
        <w:jc w:val="both"/>
        <w:rPr>
          <w:rFonts w:ascii="Arial" w:hAnsi="Arial" w:cs="Arial"/>
        </w:rPr>
      </w:pPr>
      <w:r>
        <w:rPr>
          <w:rFonts w:ascii="Arial" w:hAnsi="Arial" w:cs="Arial"/>
        </w:rPr>
        <w:t>to fulfill any other purpose for which you provide it;</w:t>
      </w:r>
    </w:p>
    <w:p w14:paraId="68C58D0F" w14:textId="77777777" w:rsidR="00A13D00" w:rsidRPr="00B56BA4" w:rsidRDefault="00A13D00" w:rsidP="00A13D00">
      <w:pPr>
        <w:spacing w:after="0"/>
        <w:jc w:val="both"/>
        <w:rPr>
          <w:rFonts w:ascii="Arial" w:hAnsi="Arial" w:cs="Arial"/>
          <w:lang w:val="uk-UA"/>
        </w:rPr>
      </w:pPr>
      <w:r>
        <w:rPr>
          <w:rFonts w:ascii="Arial" w:hAnsi="Arial" w:cs="Arial"/>
          <w:lang w:val="uk-UA"/>
        </w:rPr>
        <w:t xml:space="preserve"> </w:t>
      </w:r>
    </w:p>
    <w:p w14:paraId="7DC1682A" w14:textId="77777777" w:rsidR="00A13D00" w:rsidRDefault="00A13D00" w:rsidP="007859D5">
      <w:pPr>
        <w:pStyle w:val="Listenabsatz"/>
        <w:numPr>
          <w:ilvl w:val="1"/>
          <w:numId w:val="13"/>
        </w:numPr>
        <w:spacing w:after="0" w:line="240" w:lineRule="auto"/>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14:paraId="7FC60CCA" w14:textId="77777777" w:rsidR="00A13D00" w:rsidRPr="00B56BA4" w:rsidRDefault="00A13D00" w:rsidP="00A13D00">
      <w:pPr>
        <w:spacing w:after="0"/>
        <w:jc w:val="both"/>
        <w:rPr>
          <w:rFonts w:ascii="Arial" w:hAnsi="Arial" w:cs="Arial"/>
          <w:lang w:val="uk-UA"/>
        </w:rPr>
      </w:pPr>
      <w:r>
        <w:rPr>
          <w:rFonts w:ascii="Arial" w:hAnsi="Arial" w:cs="Arial"/>
          <w:lang w:val="uk-UA"/>
        </w:rPr>
        <w:t xml:space="preserve"> </w:t>
      </w:r>
    </w:p>
    <w:p w14:paraId="6BE59332" w14:textId="77777777" w:rsidR="00A13D00" w:rsidRDefault="00A13D00" w:rsidP="007859D5">
      <w:pPr>
        <w:pStyle w:val="Listenabsatz"/>
        <w:numPr>
          <w:ilvl w:val="1"/>
          <w:numId w:val="13"/>
        </w:numPr>
        <w:spacing w:after="0" w:line="240" w:lineRule="auto"/>
        <w:jc w:val="both"/>
        <w:rPr>
          <w:rFonts w:ascii="Arial" w:hAnsi="Arial" w:cs="Arial"/>
        </w:rPr>
      </w:pPr>
      <w:r>
        <w:rPr>
          <w:rFonts w:ascii="Arial" w:hAnsi="Arial" w:cs="Arial"/>
        </w:rPr>
        <w:t>to provide you with notices about your account and/or subscription, including expiration and renewal notices, email-instructions, etc.;</w:t>
      </w:r>
    </w:p>
    <w:p w14:paraId="614CE211" w14:textId="77777777" w:rsidR="00A13D00" w:rsidRPr="00B56BA4" w:rsidRDefault="00A13D00" w:rsidP="00A13D00">
      <w:pPr>
        <w:spacing w:after="0"/>
        <w:jc w:val="both"/>
        <w:rPr>
          <w:rFonts w:ascii="Arial" w:hAnsi="Arial" w:cs="Arial"/>
          <w:lang w:val="uk-UA"/>
        </w:rPr>
      </w:pPr>
      <w:r>
        <w:rPr>
          <w:rFonts w:ascii="Arial" w:hAnsi="Arial" w:cs="Arial"/>
          <w:lang w:val="uk-UA"/>
        </w:rPr>
        <w:t xml:space="preserve"> </w:t>
      </w:r>
    </w:p>
    <w:p w14:paraId="5D899E96" w14:textId="77777777" w:rsidR="00A13D00" w:rsidRDefault="00A13D00" w:rsidP="007859D5">
      <w:pPr>
        <w:pStyle w:val="Listenabsatz"/>
        <w:numPr>
          <w:ilvl w:val="1"/>
          <w:numId w:val="13"/>
        </w:numPr>
        <w:spacing w:after="0" w:line="240" w:lineRule="auto"/>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14:paraId="0395B65D" w14:textId="77777777" w:rsidR="00A13D00" w:rsidRPr="00B56BA4" w:rsidRDefault="00A13D00" w:rsidP="00A13D00">
      <w:pPr>
        <w:spacing w:after="0"/>
        <w:jc w:val="both"/>
        <w:rPr>
          <w:rFonts w:ascii="Arial" w:hAnsi="Arial" w:cs="Arial"/>
          <w:lang w:val="uk-UA"/>
        </w:rPr>
      </w:pPr>
      <w:r>
        <w:rPr>
          <w:rFonts w:ascii="Arial" w:hAnsi="Arial" w:cs="Arial"/>
          <w:lang w:val="uk-UA"/>
        </w:rPr>
        <w:t xml:space="preserve"> </w:t>
      </w:r>
    </w:p>
    <w:p w14:paraId="2181C768" w14:textId="77777777" w:rsidR="00A13D00" w:rsidRDefault="00A13D00" w:rsidP="007859D5">
      <w:pPr>
        <w:pStyle w:val="Listenabsatz"/>
        <w:numPr>
          <w:ilvl w:val="1"/>
          <w:numId w:val="13"/>
        </w:numPr>
        <w:spacing w:after="0" w:line="240" w:lineRule="auto"/>
        <w:jc w:val="both"/>
        <w:rPr>
          <w:rFonts w:ascii="Arial" w:hAnsi="Arial" w:cs="Arial"/>
        </w:rPr>
      </w:pPr>
      <w:r>
        <w:rPr>
          <w:rFonts w:ascii="Arial" w:hAnsi="Arial" w:cs="Arial"/>
        </w:rPr>
        <w:t>in any other way we may describe when you provide the information;</w:t>
      </w:r>
    </w:p>
    <w:p w14:paraId="0ACBAE69" w14:textId="77777777" w:rsidR="00A13D00" w:rsidRPr="00B56BA4" w:rsidRDefault="00A13D00" w:rsidP="00A13D00">
      <w:pPr>
        <w:spacing w:after="0"/>
        <w:jc w:val="both"/>
        <w:rPr>
          <w:rFonts w:ascii="Arial" w:hAnsi="Arial" w:cs="Arial"/>
          <w:lang w:val="uk-UA"/>
        </w:rPr>
      </w:pPr>
      <w:r>
        <w:rPr>
          <w:rFonts w:ascii="Arial" w:hAnsi="Arial" w:cs="Arial"/>
          <w:lang w:val="uk-UA"/>
        </w:rPr>
        <w:t xml:space="preserve"> </w:t>
      </w:r>
    </w:p>
    <w:p w14:paraId="42EEAC84" w14:textId="77777777" w:rsidR="00A13D00" w:rsidRPr="00CC1986" w:rsidRDefault="00A13D00" w:rsidP="007859D5">
      <w:pPr>
        <w:pStyle w:val="Listenabsatz"/>
        <w:numPr>
          <w:ilvl w:val="1"/>
          <w:numId w:val="13"/>
        </w:numPr>
        <w:spacing w:after="0" w:line="240" w:lineRule="auto"/>
        <w:jc w:val="both"/>
        <w:rPr>
          <w:rFonts w:ascii="Arial" w:hAnsi="Arial" w:cs="Arial"/>
        </w:rPr>
      </w:pPr>
      <w:r>
        <w:rPr>
          <w:rFonts w:ascii="Arial" w:hAnsi="Arial" w:cs="Arial"/>
        </w:rPr>
        <w:t xml:space="preserve"> for any other purpose with your consent. </w:t>
      </w:r>
    </w:p>
    <w:p w14:paraId="595D0A89" w14:textId="77777777" w:rsidR="00A13D00" w:rsidRPr="00CC1986" w:rsidRDefault="00A13D00" w:rsidP="00A13D00">
      <w:pPr>
        <w:spacing w:after="0"/>
        <w:jc w:val="both"/>
        <w:rPr>
          <w:rFonts w:ascii="Arial" w:hAnsi="Arial" w:cs="Arial"/>
        </w:rPr>
      </w:pPr>
      <w:r w:rsidRPr="00CC1986">
        <w:rPr>
          <w:rFonts w:ascii="Arial" w:hAnsi="Arial" w:cs="Arial"/>
        </w:rPr>
        <w:t xml:space="preserve"> </w:t>
      </w:r>
    </w:p>
    <w:p w14:paraId="616A07A7" w14:textId="77777777" w:rsidR="00A13D00" w:rsidRDefault="00A13D00" w:rsidP="007859D5">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Retention of Data</w:t>
      </w:r>
    </w:p>
    <w:p w14:paraId="3BB4825C" w14:textId="77777777" w:rsidR="00A13D00" w:rsidRPr="00B56BA4" w:rsidRDefault="00A13D00" w:rsidP="00A13D00">
      <w:pPr>
        <w:spacing w:after="0"/>
        <w:jc w:val="both"/>
        <w:rPr>
          <w:rFonts w:ascii="Arial" w:hAnsi="Arial" w:cs="Arial"/>
          <w:b/>
          <w:u w:val="single"/>
          <w:lang w:val="uk-UA"/>
        </w:rPr>
      </w:pPr>
      <w:r>
        <w:rPr>
          <w:rFonts w:ascii="Arial" w:hAnsi="Arial" w:cs="Arial"/>
          <w:b/>
          <w:u w:val="single"/>
          <w:lang w:val="uk-UA"/>
        </w:rPr>
        <w:t xml:space="preserve"> </w:t>
      </w:r>
    </w:p>
    <w:p w14:paraId="16F9E475" w14:textId="77777777" w:rsidR="00A13D00" w:rsidRDefault="00A13D00" w:rsidP="00A13D00">
      <w:pPr>
        <w:pStyle w:val="Listenabsatz"/>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0BBE189A" w14:textId="77777777" w:rsidR="00A13D00" w:rsidRPr="00B56BA4" w:rsidRDefault="00A13D00" w:rsidP="00A13D00">
      <w:pPr>
        <w:spacing w:after="0"/>
        <w:jc w:val="both"/>
        <w:rPr>
          <w:rFonts w:ascii="Arial" w:hAnsi="Arial" w:cs="Arial"/>
          <w:lang w:val="uk-UA"/>
        </w:rPr>
      </w:pPr>
      <w:r>
        <w:rPr>
          <w:rFonts w:ascii="Arial" w:hAnsi="Arial" w:cs="Arial"/>
          <w:lang w:val="uk-UA"/>
        </w:rPr>
        <w:t xml:space="preserve"> </w:t>
      </w:r>
    </w:p>
    <w:p w14:paraId="16C272FC" w14:textId="77777777" w:rsidR="00A13D00" w:rsidRPr="00CC1986" w:rsidRDefault="00A13D00" w:rsidP="00A13D00">
      <w:pPr>
        <w:pStyle w:val="Listenabsatz"/>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3CC1F960" w14:textId="77777777" w:rsidR="00A13D00" w:rsidRPr="00CC1986" w:rsidRDefault="00A13D00" w:rsidP="00A13D00">
      <w:pPr>
        <w:spacing w:after="0"/>
        <w:rPr>
          <w:rFonts w:ascii="Arial" w:hAnsi="Arial" w:cs="Arial"/>
        </w:rPr>
      </w:pPr>
      <w:r w:rsidRPr="00CC1986">
        <w:rPr>
          <w:rFonts w:ascii="Arial" w:hAnsi="Arial" w:cs="Arial"/>
        </w:rPr>
        <w:t xml:space="preserve"> </w:t>
      </w:r>
    </w:p>
    <w:p w14:paraId="7888AAD1" w14:textId="77777777" w:rsidR="00A13D00" w:rsidRDefault="00A13D00" w:rsidP="007859D5">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Transfer of Data</w:t>
      </w:r>
    </w:p>
    <w:p w14:paraId="2E0E170D" w14:textId="77777777" w:rsidR="00A13D00" w:rsidRPr="00B56BA4" w:rsidRDefault="00A13D00" w:rsidP="00A13D00">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6D9722C4" w14:textId="77777777" w:rsidR="00A13D00" w:rsidRDefault="00A13D00" w:rsidP="00A13D00">
      <w:pPr>
        <w:pStyle w:val="Listenabsatz"/>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14:paraId="5A1D9943" w14:textId="77777777" w:rsidR="00A13D00" w:rsidRPr="00B56BA4" w:rsidRDefault="00A13D00" w:rsidP="00A13D00">
      <w:pPr>
        <w:spacing w:after="0"/>
        <w:jc w:val="both"/>
        <w:rPr>
          <w:rFonts w:ascii="Arial" w:hAnsi="Arial" w:cs="Arial"/>
          <w:lang w:val="uk-UA"/>
        </w:rPr>
      </w:pPr>
      <w:r>
        <w:rPr>
          <w:rFonts w:ascii="Arial" w:hAnsi="Arial" w:cs="Arial"/>
          <w:lang w:val="uk-UA"/>
        </w:rPr>
        <w:t xml:space="preserve"> </w:t>
      </w:r>
    </w:p>
    <w:p w14:paraId="3C8D7416" w14:textId="77777777" w:rsidR="00A13D00" w:rsidRDefault="00A13D00" w:rsidP="00A13D00">
      <w:pPr>
        <w:pStyle w:val="Listenabsatz"/>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19AB342E" w14:textId="77777777" w:rsidR="00A13D00" w:rsidRPr="00B56BA4" w:rsidRDefault="00A13D00" w:rsidP="00A13D00">
      <w:pPr>
        <w:pStyle w:val="Listenabsatz"/>
        <w:spacing w:after="0"/>
        <w:ind w:left="357"/>
        <w:jc w:val="both"/>
        <w:rPr>
          <w:rFonts w:ascii="Arial" w:hAnsi="Arial" w:cs="Arial"/>
          <w:lang w:val="uk-UA"/>
        </w:rPr>
      </w:pPr>
      <w:r>
        <w:rPr>
          <w:rFonts w:ascii="Arial" w:hAnsi="Arial" w:cs="Arial"/>
          <w:lang w:val="uk-UA"/>
        </w:rPr>
        <w:t xml:space="preserve"> </w:t>
      </w:r>
    </w:p>
    <w:p w14:paraId="57FD876D" w14:textId="77777777" w:rsidR="00A13D00" w:rsidRDefault="00A13D00" w:rsidP="00A13D00">
      <w:pPr>
        <w:pStyle w:val="Listenabsatz"/>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34413BB6" w14:textId="77777777" w:rsidR="00A13D00" w:rsidRPr="00B56BA4" w:rsidRDefault="00A13D00" w:rsidP="00A13D00">
      <w:pPr>
        <w:pStyle w:val="Listenabsatz"/>
        <w:spacing w:after="0"/>
        <w:ind w:left="357"/>
        <w:jc w:val="both"/>
        <w:rPr>
          <w:rFonts w:ascii="Arial" w:hAnsi="Arial" w:cs="Arial"/>
          <w:lang w:val="uk-UA"/>
        </w:rPr>
      </w:pPr>
      <w:r>
        <w:rPr>
          <w:rFonts w:ascii="Arial" w:hAnsi="Arial" w:cs="Arial"/>
          <w:lang w:val="uk-UA"/>
        </w:rPr>
        <w:t xml:space="preserve"> </w:t>
      </w:r>
    </w:p>
    <w:p w14:paraId="459C8A29" w14:textId="77777777" w:rsidR="00A13D00" w:rsidRPr="00CC1986" w:rsidRDefault="00A13D00" w:rsidP="00A13D00">
      <w:pPr>
        <w:pStyle w:val="Listenabsatz"/>
        <w:spacing w:after="0"/>
        <w:ind w:left="357" w:right="4"/>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14:paraId="216D26F4" w14:textId="77777777" w:rsidR="00A13D00" w:rsidRPr="00CC1986" w:rsidRDefault="00A13D00" w:rsidP="00A13D00">
      <w:pPr>
        <w:spacing w:after="0"/>
        <w:rPr>
          <w:rFonts w:ascii="Arial" w:hAnsi="Arial" w:cs="Arial"/>
        </w:rPr>
      </w:pPr>
      <w:r w:rsidRPr="00CC1986">
        <w:rPr>
          <w:rFonts w:ascii="Arial" w:hAnsi="Arial" w:cs="Arial"/>
        </w:rPr>
        <w:t xml:space="preserve"> </w:t>
      </w:r>
    </w:p>
    <w:p w14:paraId="737C333B" w14:textId="77777777" w:rsidR="00A13D00" w:rsidRDefault="00A13D00" w:rsidP="007859D5">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Disclosure of Data</w:t>
      </w:r>
    </w:p>
    <w:p w14:paraId="7EC66168" w14:textId="77777777" w:rsidR="00A13D00" w:rsidRPr="00AA02D0" w:rsidRDefault="00A13D00" w:rsidP="00A13D00">
      <w:pPr>
        <w:pStyle w:val="Listenabsatz"/>
        <w:spacing w:after="0"/>
        <w:ind w:left="357"/>
        <w:jc w:val="both"/>
        <w:rPr>
          <w:rFonts w:ascii="Arial" w:hAnsi="Arial" w:cs="Arial"/>
          <w:b/>
          <w:u w:val="single"/>
        </w:rPr>
      </w:pPr>
      <w:r>
        <w:rPr>
          <w:rFonts w:ascii="Arial" w:hAnsi="Arial" w:cs="Arial"/>
          <w:b/>
          <w:u w:val="single"/>
          <w:lang w:val="uk-UA"/>
        </w:rPr>
        <w:t xml:space="preserve"> </w:t>
      </w:r>
    </w:p>
    <w:p w14:paraId="1B93C01B" w14:textId="77777777" w:rsidR="00A13D00" w:rsidRPr="00CC1986" w:rsidRDefault="00A13D00" w:rsidP="00A13D00">
      <w:pPr>
        <w:pStyle w:val="Listenabsatz"/>
        <w:spacing w:after="0"/>
        <w:ind w:left="357"/>
        <w:jc w:val="both"/>
        <w:rPr>
          <w:rFonts w:ascii="Arial" w:hAnsi="Arial" w:cs="Arial"/>
        </w:rPr>
      </w:pPr>
      <w:r w:rsidRPr="00CC1986">
        <w:rPr>
          <w:rFonts w:ascii="Arial" w:hAnsi="Arial" w:cs="Arial"/>
        </w:rPr>
        <w:t>We may disclose personal information that we collect, or you provide:</w:t>
      </w:r>
    </w:p>
    <w:p w14:paraId="0E3D7FE3" w14:textId="77777777" w:rsidR="00A13D00" w:rsidRPr="00CC1986" w:rsidRDefault="00A13D00" w:rsidP="00A13D00">
      <w:pPr>
        <w:spacing w:after="0"/>
        <w:rPr>
          <w:rFonts w:ascii="Arial" w:hAnsi="Arial" w:cs="Arial"/>
        </w:rPr>
      </w:pPr>
      <w:r w:rsidRPr="00CC1986">
        <w:rPr>
          <w:rFonts w:ascii="Arial" w:hAnsi="Arial" w:cs="Arial"/>
        </w:rPr>
        <w:t xml:space="preserve"> </w:t>
      </w:r>
    </w:p>
    <w:p w14:paraId="685FE428" w14:textId="77777777" w:rsidR="00A13D00" w:rsidRDefault="00A13D00" w:rsidP="007859D5">
      <w:pPr>
        <w:pStyle w:val="Listenabsatz"/>
        <w:keepNext/>
        <w:numPr>
          <w:ilvl w:val="1"/>
          <w:numId w:val="14"/>
        </w:numPr>
        <w:spacing w:after="0" w:line="240" w:lineRule="auto"/>
        <w:jc w:val="both"/>
        <w:rPr>
          <w:rFonts w:ascii="Arial" w:hAnsi="Arial" w:cs="Arial"/>
          <w:b/>
        </w:rPr>
      </w:pPr>
      <w:r w:rsidRPr="00AA02D0">
        <w:rPr>
          <w:rFonts w:ascii="Arial" w:hAnsi="Arial" w:cs="Arial"/>
          <w:b/>
        </w:rPr>
        <w:t>Disclosure for Law Enforcement.</w:t>
      </w:r>
    </w:p>
    <w:p w14:paraId="41C0B151" w14:textId="77777777" w:rsidR="00A13D00" w:rsidRPr="00AA02D0" w:rsidRDefault="00A13D00" w:rsidP="00A13D00">
      <w:pPr>
        <w:pStyle w:val="Listenabsatz"/>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185F41A7" w14:textId="77777777" w:rsidR="00A13D00" w:rsidRPr="00CC1986" w:rsidRDefault="00A13D00" w:rsidP="00A13D00">
      <w:pPr>
        <w:spacing w:after="0"/>
        <w:ind w:left="426"/>
        <w:rPr>
          <w:rFonts w:ascii="Arial" w:hAnsi="Arial" w:cs="Arial"/>
        </w:rPr>
      </w:pPr>
      <w:r w:rsidRPr="00CC1986">
        <w:rPr>
          <w:rFonts w:ascii="Arial" w:hAnsi="Arial" w:cs="Arial"/>
        </w:rPr>
        <w:t xml:space="preserve"> </w:t>
      </w:r>
    </w:p>
    <w:p w14:paraId="19665340" w14:textId="77777777" w:rsidR="00A13D00" w:rsidRDefault="00A13D00" w:rsidP="007859D5">
      <w:pPr>
        <w:pStyle w:val="Listenabsatz"/>
        <w:keepNext/>
        <w:numPr>
          <w:ilvl w:val="1"/>
          <w:numId w:val="14"/>
        </w:numPr>
        <w:spacing w:after="0" w:line="240" w:lineRule="auto"/>
        <w:jc w:val="both"/>
        <w:rPr>
          <w:rFonts w:ascii="Arial" w:hAnsi="Arial" w:cs="Arial"/>
          <w:b/>
        </w:rPr>
      </w:pPr>
      <w:r w:rsidRPr="00CC1986">
        <w:rPr>
          <w:rFonts w:ascii="Arial" w:hAnsi="Arial" w:cs="Arial"/>
          <w:b/>
        </w:rPr>
        <w:t>Business Transaction.</w:t>
      </w:r>
    </w:p>
    <w:p w14:paraId="05947ED8" w14:textId="77777777" w:rsidR="00A13D00" w:rsidRPr="00AA02D0" w:rsidRDefault="00A13D00" w:rsidP="00A13D00">
      <w:pPr>
        <w:pStyle w:val="Listenabsatz"/>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2CD2C79D" w14:textId="77777777" w:rsidR="00A13D00" w:rsidRPr="00CC1986" w:rsidRDefault="00A13D00" w:rsidP="00A13D00">
      <w:pPr>
        <w:spacing w:after="0"/>
        <w:ind w:left="425"/>
        <w:rPr>
          <w:rFonts w:ascii="Arial" w:hAnsi="Arial" w:cs="Arial"/>
        </w:rPr>
      </w:pPr>
      <w:r w:rsidRPr="00CC1986">
        <w:rPr>
          <w:rFonts w:ascii="Arial" w:hAnsi="Arial" w:cs="Arial"/>
        </w:rPr>
        <w:t xml:space="preserve"> </w:t>
      </w:r>
    </w:p>
    <w:p w14:paraId="2D408CC8" w14:textId="77777777" w:rsidR="00A13D00" w:rsidRDefault="00A13D00" w:rsidP="007859D5">
      <w:pPr>
        <w:pStyle w:val="Listenabsatz"/>
        <w:keepNext/>
        <w:numPr>
          <w:ilvl w:val="1"/>
          <w:numId w:val="14"/>
        </w:numPr>
        <w:spacing w:after="0" w:line="240" w:lineRule="auto"/>
        <w:ind w:left="709" w:hanging="352"/>
        <w:jc w:val="both"/>
        <w:rPr>
          <w:rFonts w:ascii="Arial" w:hAnsi="Arial" w:cs="Arial"/>
          <w:b/>
        </w:rPr>
      </w:pPr>
      <w:r w:rsidRPr="00CC1986">
        <w:rPr>
          <w:rFonts w:ascii="Arial" w:hAnsi="Arial" w:cs="Arial"/>
          <w:b/>
        </w:rPr>
        <w:t>Other cases. We may disclose your information also:</w:t>
      </w:r>
    </w:p>
    <w:p w14:paraId="206597B8" w14:textId="77777777" w:rsidR="00A13D00" w:rsidRPr="00B56BA4" w:rsidRDefault="00A13D00" w:rsidP="00A13D00">
      <w:pPr>
        <w:pStyle w:val="Listenabsatz"/>
        <w:spacing w:after="0"/>
        <w:ind w:left="709"/>
        <w:jc w:val="both"/>
        <w:rPr>
          <w:rFonts w:ascii="Arial" w:hAnsi="Arial" w:cs="Arial"/>
          <w:b/>
          <w:lang w:val="uk-UA"/>
        </w:rPr>
      </w:pPr>
      <w:r>
        <w:rPr>
          <w:rFonts w:ascii="Arial" w:hAnsi="Arial" w:cs="Arial"/>
          <w:b/>
          <w:lang w:val="uk-UA"/>
        </w:rPr>
        <w:t xml:space="preserve"> </w:t>
      </w:r>
    </w:p>
    <w:p w14:paraId="747A371F" w14:textId="77777777" w:rsidR="00A13D00" w:rsidRDefault="00A13D00" w:rsidP="007859D5">
      <w:pPr>
        <w:pStyle w:val="Listenabsatz"/>
        <w:numPr>
          <w:ilvl w:val="2"/>
          <w:numId w:val="14"/>
        </w:numPr>
        <w:spacing w:after="0" w:line="240" w:lineRule="auto"/>
        <w:jc w:val="both"/>
        <w:rPr>
          <w:rFonts w:ascii="Arial" w:hAnsi="Arial" w:cs="Arial"/>
        </w:rPr>
      </w:pPr>
      <w:r w:rsidRPr="00CC1986">
        <w:rPr>
          <w:rFonts w:ascii="Arial" w:hAnsi="Arial" w:cs="Arial"/>
        </w:rPr>
        <w:t>to our subsidiaries and affiliates;</w:t>
      </w:r>
    </w:p>
    <w:p w14:paraId="0FA192D5" w14:textId="77777777" w:rsidR="00A13D00" w:rsidRPr="00CC1986" w:rsidRDefault="00A13D00" w:rsidP="00A13D00">
      <w:pPr>
        <w:pStyle w:val="Listenabsatz"/>
        <w:spacing w:after="0"/>
        <w:ind w:left="1080"/>
        <w:jc w:val="both"/>
        <w:rPr>
          <w:rFonts w:ascii="Arial" w:hAnsi="Arial" w:cs="Arial"/>
        </w:rPr>
      </w:pPr>
      <w:r w:rsidRPr="00CC1986">
        <w:rPr>
          <w:rFonts w:ascii="Arial" w:hAnsi="Arial" w:cs="Arial"/>
        </w:rPr>
        <w:t xml:space="preserve"> </w:t>
      </w:r>
    </w:p>
    <w:p w14:paraId="448A9E84" w14:textId="77777777" w:rsidR="00A13D00" w:rsidRDefault="00A13D00" w:rsidP="007859D5">
      <w:pPr>
        <w:pStyle w:val="Listenabsatz"/>
        <w:numPr>
          <w:ilvl w:val="2"/>
          <w:numId w:val="14"/>
        </w:numPr>
        <w:spacing w:after="0" w:line="240" w:lineRule="auto"/>
        <w:jc w:val="both"/>
        <w:rPr>
          <w:rFonts w:ascii="Arial" w:hAnsi="Arial" w:cs="Arial"/>
        </w:rPr>
      </w:pPr>
      <w:r w:rsidRPr="00CC1986">
        <w:rPr>
          <w:rFonts w:ascii="Arial" w:hAnsi="Arial" w:cs="Arial"/>
        </w:rPr>
        <w:t>to contractors, service providers, and other third parties we use to support our business;</w:t>
      </w:r>
    </w:p>
    <w:p w14:paraId="14EFFD15" w14:textId="77777777" w:rsidR="00A13D00" w:rsidRPr="00CC1986" w:rsidRDefault="00A13D00" w:rsidP="00A13D00">
      <w:pPr>
        <w:pStyle w:val="Listenabsatz"/>
        <w:spacing w:after="0"/>
        <w:ind w:left="1080"/>
        <w:jc w:val="both"/>
        <w:rPr>
          <w:rFonts w:ascii="Arial" w:hAnsi="Arial" w:cs="Arial"/>
        </w:rPr>
      </w:pPr>
      <w:r w:rsidRPr="00CC1986">
        <w:rPr>
          <w:rFonts w:ascii="Arial" w:hAnsi="Arial" w:cs="Arial"/>
        </w:rPr>
        <w:t xml:space="preserve"> </w:t>
      </w:r>
    </w:p>
    <w:p w14:paraId="55CCBAE9" w14:textId="77777777" w:rsidR="00A13D00" w:rsidRDefault="00A13D00" w:rsidP="007859D5">
      <w:pPr>
        <w:pStyle w:val="Listenabsatz"/>
        <w:numPr>
          <w:ilvl w:val="2"/>
          <w:numId w:val="14"/>
        </w:numPr>
        <w:spacing w:after="0" w:line="240" w:lineRule="auto"/>
        <w:jc w:val="both"/>
        <w:rPr>
          <w:rFonts w:ascii="Arial" w:hAnsi="Arial" w:cs="Arial"/>
        </w:rPr>
      </w:pPr>
      <w:r w:rsidRPr="00CC1986">
        <w:rPr>
          <w:rFonts w:ascii="Arial" w:hAnsi="Arial" w:cs="Arial"/>
        </w:rPr>
        <w:t>to fulfill the purpose for which you provide it;</w:t>
      </w:r>
    </w:p>
    <w:p w14:paraId="2A2B63E6" w14:textId="77777777" w:rsidR="00A13D00" w:rsidRPr="00CC1986" w:rsidRDefault="00A13D00" w:rsidP="00A13D00">
      <w:pPr>
        <w:pStyle w:val="Listenabsatz"/>
        <w:spacing w:after="0"/>
        <w:ind w:left="1080"/>
        <w:jc w:val="both"/>
        <w:rPr>
          <w:rFonts w:ascii="Arial" w:hAnsi="Arial" w:cs="Arial"/>
        </w:rPr>
      </w:pPr>
      <w:r w:rsidRPr="00CC1986">
        <w:rPr>
          <w:rFonts w:ascii="Arial" w:hAnsi="Arial" w:cs="Arial"/>
        </w:rPr>
        <w:t xml:space="preserve"> </w:t>
      </w:r>
    </w:p>
    <w:p w14:paraId="5DA42D91" w14:textId="77777777" w:rsidR="00A13D00" w:rsidRDefault="00A13D00" w:rsidP="007859D5">
      <w:pPr>
        <w:pStyle w:val="Listenabsatz"/>
        <w:numPr>
          <w:ilvl w:val="2"/>
          <w:numId w:val="14"/>
        </w:numPr>
        <w:spacing w:after="0" w:line="240" w:lineRule="auto"/>
        <w:jc w:val="both"/>
        <w:rPr>
          <w:rFonts w:ascii="Arial" w:hAnsi="Arial" w:cs="Arial"/>
        </w:rPr>
      </w:pPr>
      <w:r w:rsidRPr="00CC1986">
        <w:rPr>
          <w:rFonts w:ascii="Arial" w:hAnsi="Arial" w:cs="Arial"/>
        </w:rPr>
        <w:t>for the purpose of including your company’s logo on our website;</w:t>
      </w:r>
    </w:p>
    <w:p w14:paraId="7E750AA9" w14:textId="77777777" w:rsidR="00A13D00" w:rsidRPr="00CC1986" w:rsidRDefault="00A13D00" w:rsidP="00A13D00">
      <w:pPr>
        <w:pStyle w:val="Listenabsatz"/>
        <w:spacing w:after="0"/>
        <w:ind w:left="1080"/>
        <w:jc w:val="both"/>
        <w:rPr>
          <w:rFonts w:ascii="Arial" w:hAnsi="Arial" w:cs="Arial"/>
        </w:rPr>
      </w:pPr>
      <w:r w:rsidRPr="00CC1986">
        <w:rPr>
          <w:rFonts w:ascii="Arial" w:hAnsi="Arial" w:cs="Arial"/>
        </w:rPr>
        <w:t xml:space="preserve"> </w:t>
      </w:r>
    </w:p>
    <w:p w14:paraId="6B26E051" w14:textId="77777777" w:rsidR="00A13D00" w:rsidRDefault="00A13D00" w:rsidP="007859D5">
      <w:pPr>
        <w:pStyle w:val="Listenabsatz"/>
        <w:numPr>
          <w:ilvl w:val="2"/>
          <w:numId w:val="14"/>
        </w:numPr>
        <w:spacing w:after="0" w:line="240" w:lineRule="auto"/>
        <w:jc w:val="both"/>
        <w:rPr>
          <w:rFonts w:ascii="Arial" w:hAnsi="Arial" w:cs="Arial"/>
        </w:rPr>
      </w:pPr>
      <w:r w:rsidRPr="00CC1986">
        <w:rPr>
          <w:rFonts w:ascii="Arial" w:hAnsi="Arial" w:cs="Arial"/>
        </w:rPr>
        <w:t>for any other purpose disclosed by us when you provide the information;</w:t>
      </w:r>
    </w:p>
    <w:p w14:paraId="4D78650F" w14:textId="77777777" w:rsidR="00A13D00" w:rsidRPr="00CC1986" w:rsidRDefault="00A13D00" w:rsidP="00A13D00">
      <w:pPr>
        <w:pStyle w:val="Listenabsatz"/>
        <w:spacing w:after="0"/>
        <w:ind w:left="1080"/>
        <w:jc w:val="both"/>
        <w:rPr>
          <w:rFonts w:ascii="Arial" w:hAnsi="Arial" w:cs="Arial"/>
        </w:rPr>
      </w:pPr>
      <w:r w:rsidRPr="00CC1986">
        <w:rPr>
          <w:rFonts w:ascii="Arial" w:hAnsi="Arial" w:cs="Arial"/>
        </w:rPr>
        <w:t xml:space="preserve"> </w:t>
      </w:r>
    </w:p>
    <w:p w14:paraId="1EC9BE01" w14:textId="77777777" w:rsidR="00A13D00" w:rsidRDefault="00A13D00" w:rsidP="007859D5">
      <w:pPr>
        <w:pStyle w:val="Listenabsatz"/>
        <w:numPr>
          <w:ilvl w:val="2"/>
          <w:numId w:val="14"/>
        </w:numPr>
        <w:spacing w:after="0" w:line="240" w:lineRule="auto"/>
        <w:jc w:val="both"/>
        <w:rPr>
          <w:rFonts w:ascii="Arial" w:hAnsi="Arial" w:cs="Arial"/>
        </w:rPr>
      </w:pPr>
      <w:r w:rsidRPr="00CC1986">
        <w:rPr>
          <w:rFonts w:ascii="Arial" w:hAnsi="Arial" w:cs="Arial"/>
        </w:rPr>
        <w:t>with your consent in any other cases;</w:t>
      </w:r>
    </w:p>
    <w:p w14:paraId="3C8ADFC4" w14:textId="77777777" w:rsidR="00A13D00" w:rsidRPr="009868FD" w:rsidRDefault="00A13D00" w:rsidP="00A13D00">
      <w:pPr>
        <w:pStyle w:val="Listenabsatz"/>
        <w:spacing w:after="0"/>
        <w:ind w:left="1080"/>
        <w:jc w:val="both"/>
        <w:rPr>
          <w:rFonts w:ascii="Arial" w:hAnsi="Arial" w:cs="Arial"/>
        </w:rPr>
      </w:pPr>
      <w:r w:rsidRPr="00CC1986">
        <w:rPr>
          <w:rFonts w:ascii="Arial" w:hAnsi="Arial" w:cs="Arial"/>
        </w:rPr>
        <w:t xml:space="preserve"> </w:t>
      </w:r>
    </w:p>
    <w:p w14:paraId="36B72CE8" w14:textId="77777777" w:rsidR="00A13D00" w:rsidRDefault="00A13D00" w:rsidP="007859D5">
      <w:pPr>
        <w:pStyle w:val="Listenabsatz"/>
        <w:numPr>
          <w:ilvl w:val="2"/>
          <w:numId w:val="14"/>
        </w:numPr>
        <w:spacing w:after="0" w:line="240" w:lineRule="auto"/>
        <w:jc w:val="both"/>
        <w:rPr>
          <w:rFonts w:ascii="Arial" w:hAnsi="Arial" w:cs="Arial"/>
        </w:rPr>
      </w:pPr>
      <w:r>
        <w:rPr>
          <w:rFonts w:ascii="Arial" w:hAnsi="Arial" w:cs="Arial"/>
        </w:rPr>
        <w:t xml:space="preserve"> </w:t>
      </w:r>
      <w:r w:rsidRPr="00CC1986">
        <w:rPr>
          <w:rFonts w:ascii="Arial" w:hAnsi="Arial" w:cs="Arial"/>
        </w:rPr>
        <w:t>if we believe disclosure is necessary or appropriate to protect the rights, property, or safety of the Company, our customers, or others.</w:t>
      </w:r>
    </w:p>
    <w:p w14:paraId="2C429DCB" w14:textId="77777777" w:rsidR="00A13D00" w:rsidRPr="00CC1986" w:rsidRDefault="00A13D00" w:rsidP="00A13D00">
      <w:pPr>
        <w:pStyle w:val="Listenabsatz"/>
        <w:spacing w:after="0"/>
        <w:ind w:left="1080"/>
        <w:jc w:val="both"/>
        <w:rPr>
          <w:rFonts w:ascii="Arial" w:hAnsi="Arial" w:cs="Arial"/>
        </w:rPr>
      </w:pPr>
      <w:r w:rsidRPr="00CC1986">
        <w:rPr>
          <w:rFonts w:ascii="Arial" w:hAnsi="Arial" w:cs="Arial"/>
        </w:rPr>
        <w:lastRenderedPageBreak/>
        <w:t xml:space="preserve"> </w:t>
      </w:r>
    </w:p>
    <w:p w14:paraId="12AC429A" w14:textId="77777777" w:rsidR="00A13D00" w:rsidRDefault="00A13D00" w:rsidP="007859D5">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Security of Data</w:t>
      </w:r>
    </w:p>
    <w:p w14:paraId="7583B6DA" w14:textId="77777777" w:rsidR="00A13D00" w:rsidRPr="00B56BA4" w:rsidRDefault="00A13D00" w:rsidP="00A13D00">
      <w:pPr>
        <w:spacing w:after="0"/>
        <w:jc w:val="both"/>
        <w:rPr>
          <w:rFonts w:ascii="Arial" w:hAnsi="Arial" w:cs="Arial"/>
          <w:b/>
          <w:u w:val="single"/>
          <w:lang w:val="uk-UA"/>
        </w:rPr>
      </w:pPr>
      <w:r>
        <w:rPr>
          <w:rFonts w:ascii="Arial" w:hAnsi="Arial" w:cs="Arial"/>
          <w:b/>
          <w:u w:val="single"/>
          <w:lang w:val="uk-UA"/>
        </w:rPr>
        <w:t xml:space="preserve"> </w:t>
      </w:r>
    </w:p>
    <w:p w14:paraId="590AD024" w14:textId="77777777" w:rsidR="00A13D00" w:rsidRPr="00CC1986" w:rsidRDefault="00A13D00" w:rsidP="00A13D00">
      <w:pPr>
        <w:pStyle w:val="Listenabsatz"/>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0EDFD42A" w14:textId="77777777" w:rsidR="00A13D00" w:rsidRPr="00CC1986" w:rsidRDefault="00A13D00" w:rsidP="00A13D00">
      <w:pPr>
        <w:spacing w:after="0"/>
        <w:rPr>
          <w:rFonts w:ascii="Arial" w:hAnsi="Arial" w:cs="Arial"/>
        </w:rPr>
      </w:pPr>
      <w:r w:rsidRPr="00CC1986">
        <w:rPr>
          <w:rFonts w:ascii="Arial" w:hAnsi="Arial" w:cs="Arial"/>
        </w:rPr>
        <w:t xml:space="preserve"> </w:t>
      </w:r>
    </w:p>
    <w:p w14:paraId="3BDB15FE" w14:textId="77777777" w:rsidR="00A13D00" w:rsidRDefault="00A13D00" w:rsidP="007859D5">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Your Data Protection Rights Under General Data Protection Regulation (GDPR)</w:t>
      </w:r>
    </w:p>
    <w:p w14:paraId="5EE776BB" w14:textId="77777777" w:rsidR="00A13D00" w:rsidRPr="00B56BA4" w:rsidRDefault="00A13D00" w:rsidP="00A13D00">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70C2CC62" w14:textId="77777777" w:rsidR="00A13D00" w:rsidRDefault="00A13D00" w:rsidP="00A13D00">
      <w:pPr>
        <w:pStyle w:val="Listenabsatz"/>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52" w:history="1">
        <w:r w:rsidRPr="003C4002">
          <w:rPr>
            <w:rStyle w:val="Hyperlink"/>
            <w:rFonts w:ascii="Arial" w:hAnsi="Arial" w:cs="Arial"/>
          </w:rPr>
          <w:t>https://eur-lex.europa.eu/eli/reg/2016/679/oj</w:t>
        </w:r>
      </w:hyperlink>
      <w:r>
        <w:rPr>
          <w:rFonts w:ascii="Arial" w:hAnsi="Arial" w:cs="Arial"/>
        </w:rPr>
        <w:t xml:space="preserve"> </w:t>
      </w:r>
      <w:r w:rsidRPr="00CC1986">
        <w:rPr>
          <w:rFonts w:ascii="Arial" w:hAnsi="Arial" w:cs="Arial"/>
        </w:rPr>
        <w:t xml:space="preserve"> </w:t>
      </w:r>
      <w:hyperlink r:id="rId53" w:history="1"/>
    </w:p>
    <w:p w14:paraId="7C27AD61" w14:textId="77777777" w:rsidR="00A13D00" w:rsidRPr="00B56BA4" w:rsidRDefault="00A13D00" w:rsidP="00A13D00">
      <w:pPr>
        <w:spacing w:after="0"/>
        <w:jc w:val="both"/>
        <w:rPr>
          <w:rFonts w:ascii="Arial" w:hAnsi="Arial" w:cs="Arial"/>
          <w:lang w:val="uk-UA"/>
        </w:rPr>
      </w:pPr>
      <w:r>
        <w:rPr>
          <w:rFonts w:ascii="Arial" w:hAnsi="Arial" w:cs="Arial"/>
          <w:lang w:val="uk-UA"/>
        </w:rPr>
        <w:t xml:space="preserve"> </w:t>
      </w:r>
    </w:p>
    <w:p w14:paraId="19336417" w14:textId="77777777" w:rsidR="00A13D00" w:rsidRDefault="00A13D00" w:rsidP="00A13D00">
      <w:pPr>
        <w:pStyle w:val="Listenabsatz"/>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639397F3" w14:textId="77777777" w:rsidR="00A13D00" w:rsidRPr="00B56BA4" w:rsidRDefault="00A13D00" w:rsidP="00A13D00">
      <w:pPr>
        <w:pStyle w:val="Listenabsatz"/>
        <w:spacing w:after="0"/>
        <w:ind w:left="357"/>
        <w:jc w:val="both"/>
        <w:rPr>
          <w:rFonts w:ascii="Arial" w:hAnsi="Arial" w:cs="Arial"/>
          <w:lang w:val="uk-UA"/>
        </w:rPr>
      </w:pPr>
      <w:r>
        <w:rPr>
          <w:rFonts w:ascii="Arial" w:hAnsi="Arial" w:cs="Arial"/>
          <w:lang w:val="uk-UA"/>
        </w:rPr>
        <w:t xml:space="preserve"> </w:t>
      </w:r>
    </w:p>
    <w:p w14:paraId="30393E10" w14:textId="77777777" w:rsidR="00A13D00" w:rsidRDefault="00A13D00" w:rsidP="00A13D00">
      <w:pPr>
        <w:pStyle w:val="Listenabsatz"/>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54" w:history="1">
        <w:r w:rsidRPr="003C4002">
          <w:rPr>
            <w:rStyle w:val="Hyperlink"/>
            <w:rFonts w:ascii="Arial" w:hAnsi="Arial" w:cs="Arial"/>
          </w:rPr>
          <w:t>marvin@poopjournal.rocks</w:t>
        </w:r>
      </w:hyperlink>
      <w:r>
        <w:rPr>
          <w:rFonts w:ascii="Arial" w:hAnsi="Arial" w:cs="Arial"/>
        </w:rPr>
        <w:t>.</w:t>
      </w:r>
      <w:r w:rsidRPr="00CC1986">
        <w:rPr>
          <w:rFonts w:ascii="Arial" w:hAnsi="Arial" w:cs="Arial"/>
        </w:rPr>
        <w:t xml:space="preserve"> </w:t>
      </w:r>
    </w:p>
    <w:p w14:paraId="1F0EBE29" w14:textId="77777777" w:rsidR="00A13D00" w:rsidRPr="00CC1986" w:rsidRDefault="00A13D00" w:rsidP="00A13D00">
      <w:pPr>
        <w:pStyle w:val="Listenabsatz"/>
        <w:spacing w:after="0"/>
        <w:ind w:left="357"/>
        <w:jc w:val="both"/>
        <w:rPr>
          <w:rFonts w:ascii="Arial" w:hAnsi="Arial" w:cs="Arial"/>
        </w:rPr>
      </w:pPr>
      <w:r>
        <w:rPr>
          <w:rFonts w:ascii="Arial" w:hAnsi="Arial" w:cs="Arial"/>
        </w:rPr>
        <w:t xml:space="preserve"> </w:t>
      </w:r>
    </w:p>
    <w:p w14:paraId="13A1F647" w14:textId="77777777" w:rsidR="00A13D00" w:rsidRDefault="00A13D00" w:rsidP="00A13D00">
      <w:pPr>
        <w:pStyle w:val="Listenabsatz"/>
        <w:spacing w:after="0"/>
        <w:ind w:left="357"/>
        <w:jc w:val="both"/>
        <w:rPr>
          <w:rFonts w:ascii="Arial" w:hAnsi="Arial" w:cs="Arial"/>
        </w:rPr>
      </w:pPr>
      <w:r w:rsidRPr="00CC1986">
        <w:rPr>
          <w:rFonts w:ascii="Arial" w:hAnsi="Arial" w:cs="Arial"/>
        </w:rPr>
        <w:t>In certain circumstances, you have the following data protection rights:</w:t>
      </w:r>
    </w:p>
    <w:p w14:paraId="4771AAEE" w14:textId="77777777" w:rsidR="00A13D00" w:rsidRPr="00E655A7" w:rsidRDefault="00A13D00" w:rsidP="00A13D00">
      <w:pPr>
        <w:pStyle w:val="Listenabsatz"/>
        <w:spacing w:after="0"/>
        <w:ind w:left="357"/>
        <w:jc w:val="both"/>
        <w:rPr>
          <w:rFonts w:ascii="Arial" w:hAnsi="Arial" w:cs="Arial"/>
          <w:lang w:val="uk-UA"/>
        </w:rPr>
      </w:pPr>
      <w:r>
        <w:rPr>
          <w:rFonts w:ascii="Arial" w:hAnsi="Arial" w:cs="Arial"/>
          <w:lang w:val="uk-UA"/>
        </w:rPr>
        <w:t xml:space="preserve"> </w:t>
      </w:r>
    </w:p>
    <w:p w14:paraId="6EB73B95" w14:textId="77777777" w:rsidR="00A13D00" w:rsidRDefault="00A13D00" w:rsidP="007859D5">
      <w:pPr>
        <w:pStyle w:val="Listenabsatz"/>
        <w:numPr>
          <w:ilvl w:val="1"/>
          <w:numId w:val="15"/>
        </w:numPr>
        <w:spacing w:after="0" w:line="240" w:lineRule="auto"/>
        <w:jc w:val="both"/>
        <w:rPr>
          <w:rFonts w:ascii="Arial" w:hAnsi="Arial" w:cs="Arial"/>
        </w:rPr>
      </w:pPr>
      <w:r>
        <w:rPr>
          <w:rFonts w:ascii="Arial" w:hAnsi="Arial" w:cs="Arial"/>
        </w:rPr>
        <w:t>the right to access, update or to delete the information we have on you;</w:t>
      </w:r>
    </w:p>
    <w:p w14:paraId="0675BC24" w14:textId="77777777" w:rsidR="00A13D00" w:rsidRPr="00E655A7" w:rsidRDefault="00A13D00" w:rsidP="00A13D00">
      <w:pPr>
        <w:pStyle w:val="Listenabsatz"/>
        <w:spacing w:after="0"/>
        <w:ind w:left="714"/>
        <w:jc w:val="both"/>
        <w:rPr>
          <w:rFonts w:ascii="Arial" w:hAnsi="Arial" w:cs="Arial"/>
          <w:lang w:val="uk-UA"/>
        </w:rPr>
      </w:pPr>
      <w:r>
        <w:rPr>
          <w:rFonts w:ascii="Arial" w:hAnsi="Arial" w:cs="Arial"/>
          <w:lang w:val="uk-UA"/>
        </w:rPr>
        <w:t xml:space="preserve"> </w:t>
      </w:r>
    </w:p>
    <w:p w14:paraId="6DBF720A" w14:textId="77777777" w:rsidR="00A13D00" w:rsidRDefault="00A13D00" w:rsidP="007859D5">
      <w:pPr>
        <w:pStyle w:val="Listenabsatz"/>
        <w:numPr>
          <w:ilvl w:val="1"/>
          <w:numId w:val="15"/>
        </w:numPr>
        <w:spacing w:after="0" w:line="240" w:lineRule="auto"/>
        <w:jc w:val="both"/>
        <w:rPr>
          <w:rFonts w:ascii="Arial" w:hAnsi="Arial" w:cs="Arial"/>
        </w:rPr>
      </w:pPr>
      <w:r>
        <w:rPr>
          <w:rFonts w:ascii="Arial" w:hAnsi="Arial" w:cs="Arial"/>
        </w:rPr>
        <w:t>the right of rectification. You have the right to have your information rectified if that information is inaccurate or incomplete;</w:t>
      </w:r>
    </w:p>
    <w:p w14:paraId="6486D5FA" w14:textId="77777777" w:rsidR="00A13D00" w:rsidRPr="0055243B" w:rsidRDefault="00A13D00" w:rsidP="00A13D00">
      <w:pPr>
        <w:spacing w:after="0"/>
        <w:jc w:val="both"/>
        <w:rPr>
          <w:rFonts w:ascii="Arial" w:hAnsi="Arial" w:cs="Arial"/>
        </w:rPr>
      </w:pPr>
      <w:r>
        <w:rPr>
          <w:rFonts w:ascii="Arial" w:hAnsi="Arial" w:cs="Arial"/>
        </w:rPr>
        <w:t xml:space="preserve"> </w:t>
      </w:r>
    </w:p>
    <w:p w14:paraId="23CBCAD6" w14:textId="77777777" w:rsidR="00A13D00" w:rsidRDefault="00A13D00" w:rsidP="007859D5">
      <w:pPr>
        <w:pStyle w:val="Listenabsatz"/>
        <w:numPr>
          <w:ilvl w:val="1"/>
          <w:numId w:val="15"/>
        </w:numPr>
        <w:spacing w:after="0" w:line="240" w:lineRule="auto"/>
        <w:jc w:val="both"/>
        <w:rPr>
          <w:rFonts w:ascii="Arial" w:hAnsi="Arial" w:cs="Arial"/>
        </w:rPr>
      </w:pPr>
      <w:r>
        <w:rPr>
          <w:rFonts w:ascii="Arial" w:hAnsi="Arial" w:cs="Arial"/>
        </w:rPr>
        <w:t>the right to object. You have the right to object to our processing of your Personal Data;</w:t>
      </w:r>
    </w:p>
    <w:p w14:paraId="5C31469D" w14:textId="77777777" w:rsidR="00A13D00" w:rsidRPr="00E655A7" w:rsidRDefault="00A13D00" w:rsidP="00A13D00">
      <w:pPr>
        <w:pStyle w:val="Listenabsatz"/>
        <w:spacing w:after="0"/>
        <w:ind w:left="714"/>
        <w:jc w:val="both"/>
        <w:rPr>
          <w:rFonts w:ascii="Arial" w:hAnsi="Arial" w:cs="Arial"/>
          <w:lang w:val="uk-UA"/>
        </w:rPr>
      </w:pPr>
      <w:r>
        <w:rPr>
          <w:rFonts w:ascii="Arial" w:hAnsi="Arial" w:cs="Arial"/>
          <w:lang w:val="uk-UA"/>
        </w:rPr>
        <w:t xml:space="preserve"> </w:t>
      </w:r>
    </w:p>
    <w:p w14:paraId="696ECAD3" w14:textId="77777777" w:rsidR="00A13D00" w:rsidRPr="00E655A7" w:rsidRDefault="00A13D00" w:rsidP="007859D5">
      <w:pPr>
        <w:pStyle w:val="Listenabsatz"/>
        <w:numPr>
          <w:ilvl w:val="1"/>
          <w:numId w:val="15"/>
        </w:numPr>
        <w:spacing w:after="0" w:line="240" w:lineRule="auto"/>
        <w:jc w:val="both"/>
        <w:rPr>
          <w:rFonts w:ascii="Arial" w:hAnsi="Arial" w:cs="Arial"/>
        </w:rPr>
      </w:pPr>
      <w:r>
        <w:rPr>
          <w:rFonts w:ascii="Arial" w:hAnsi="Arial" w:cs="Arial"/>
        </w:rPr>
        <w:t>the right of restriction. You have the right to request that we restrict the processing of your personal information;</w:t>
      </w:r>
    </w:p>
    <w:p w14:paraId="5A680007" w14:textId="77777777" w:rsidR="00A13D00" w:rsidRPr="00E655A7" w:rsidRDefault="00A13D00" w:rsidP="00A13D00">
      <w:pPr>
        <w:pStyle w:val="Listenabsatz"/>
        <w:spacing w:after="0"/>
        <w:ind w:left="714"/>
        <w:jc w:val="both"/>
        <w:rPr>
          <w:rFonts w:ascii="Arial" w:hAnsi="Arial" w:cs="Arial"/>
          <w:lang w:val="uk-UA"/>
        </w:rPr>
      </w:pPr>
      <w:r>
        <w:rPr>
          <w:rFonts w:ascii="Arial" w:hAnsi="Arial" w:cs="Arial"/>
          <w:lang w:val="uk-UA"/>
        </w:rPr>
        <w:t xml:space="preserve"> </w:t>
      </w:r>
    </w:p>
    <w:p w14:paraId="62D604A7" w14:textId="77777777" w:rsidR="00A13D00" w:rsidRDefault="00A13D00" w:rsidP="007859D5">
      <w:pPr>
        <w:pStyle w:val="Listenabsatz"/>
        <w:numPr>
          <w:ilvl w:val="1"/>
          <w:numId w:val="15"/>
        </w:numPr>
        <w:spacing w:after="0" w:line="240" w:lineRule="auto"/>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14:paraId="477D5B07" w14:textId="77777777" w:rsidR="00A13D00" w:rsidRPr="00E655A7" w:rsidRDefault="00A13D00" w:rsidP="00A13D00">
      <w:pPr>
        <w:spacing w:after="0"/>
        <w:jc w:val="both"/>
        <w:rPr>
          <w:rFonts w:ascii="Arial" w:hAnsi="Arial" w:cs="Arial"/>
          <w:lang w:val="uk-UA"/>
        </w:rPr>
      </w:pPr>
      <w:r>
        <w:rPr>
          <w:rFonts w:ascii="Arial" w:hAnsi="Arial" w:cs="Arial"/>
          <w:lang w:val="uk-UA"/>
        </w:rPr>
        <w:t xml:space="preserve"> </w:t>
      </w:r>
    </w:p>
    <w:p w14:paraId="2F19E5A6" w14:textId="77777777" w:rsidR="00A13D00" w:rsidRDefault="00A13D00" w:rsidP="007859D5">
      <w:pPr>
        <w:pStyle w:val="Listenabsatz"/>
        <w:numPr>
          <w:ilvl w:val="1"/>
          <w:numId w:val="15"/>
        </w:numPr>
        <w:spacing w:after="0" w:line="240" w:lineRule="auto"/>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14:paraId="0F8BDD6F" w14:textId="77777777" w:rsidR="00A13D00" w:rsidRPr="00E655A7" w:rsidRDefault="00A13D00" w:rsidP="00A13D00">
      <w:pPr>
        <w:spacing w:after="0"/>
        <w:jc w:val="both"/>
        <w:rPr>
          <w:rFonts w:ascii="Arial" w:hAnsi="Arial" w:cs="Arial"/>
          <w:lang w:val="uk-UA"/>
        </w:rPr>
      </w:pPr>
      <w:r>
        <w:rPr>
          <w:rFonts w:ascii="Arial" w:hAnsi="Arial" w:cs="Arial"/>
          <w:lang w:val="uk-UA"/>
        </w:rPr>
        <w:t xml:space="preserve"> </w:t>
      </w:r>
    </w:p>
    <w:p w14:paraId="03BAB3C9" w14:textId="77777777" w:rsidR="00A13D00" w:rsidRDefault="00A13D00" w:rsidP="00A13D00">
      <w:pPr>
        <w:pStyle w:val="Listenabsatz"/>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14:paraId="2C8FCBEF" w14:textId="77777777" w:rsidR="00A13D00" w:rsidRPr="00E655A7" w:rsidRDefault="00A13D00" w:rsidP="00A13D00">
      <w:pPr>
        <w:spacing w:after="0"/>
        <w:jc w:val="both"/>
        <w:rPr>
          <w:rFonts w:ascii="Arial" w:hAnsi="Arial" w:cs="Arial"/>
          <w:lang w:val="uk-UA"/>
        </w:rPr>
      </w:pPr>
      <w:r>
        <w:rPr>
          <w:rFonts w:ascii="Arial" w:hAnsi="Arial" w:cs="Arial"/>
          <w:lang w:val="uk-UA"/>
        </w:rPr>
        <w:t xml:space="preserve"> </w:t>
      </w:r>
    </w:p>
    <w:p w14:paraId="238F6638" w14:textId="77777777" w:rsidR="00A13D00" w:rsidRPr="00CC1986" w:rsidRDefault="00A13D00" w:rsidP="00A13D00">
      <w:pPr>
        <w:pStyle w:val="Listenabsatz"/>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14:paraId="4F513661" w14:textId="77777777" w:rsidR="00A13D00" w:rsidRPr="00CC1986" w:rsidRDefault="00A13D00" w:rsidP="00A13D00">
      <w:pPr>
        <w:spacing w:after="0"/>
        <w:rPr>
          <w:rFonts w:ascii="Arial" w:hAnsi="Arial" w:cs="Arial"/>
        </w:rPr>
      </w:pPr>
      <w:r w:rsidRPr="00CC1986">
        <w:rPr>
          <w:rFonts w:ascii="Arial" w:hAnsi="Arial" w:cs="Arial"/>
        </w:rPr>
        <w:t xml:space="preserve"> </w:t>
      </w:r>
    </w:p>
    <w:p w14:paraId="799FFE60" w14:textId="77777777" w:rsidR="00A13D00" w:rsidRDefault="00A13D00" w:rsidP="007859D5">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Your Data Protection Rights under the California Privacy Protection Act (CalOPPA)</w:t>
      </w:r>
    </w:p>
    <w:p w14:paraId="09EEB299" w14:textId="77777777" w:rsidR="00A13D00" w:rsidRPr="00E655A7" w:rsidRDefault="00A13D00" w:rsidP="00A13D00">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254645AA" w14:textId="77777777" w:rsidR="00A13D00" w:rsidRDefault="00A13D00" w:rsidP="00A13D00">
      <w:pPr>
        <w:pStyle w:val="Listenabsatz"/>
        <w:spacing w:after="0"/>
        <w:ind w:left="357"/>
        <w:jc w:val="both"/>
        <w:rPr>
          <w:rFonts w:ascii="Arial" w:hAnsi="Arial" w:cs="Arial"/>
        </w:rPr>
      </w:pPr>
      <w:r w:rsidRPr="00CC1986">
        <w:rPr>
          <w:rFonts w:ascii="Arial" w:hAnsi="Arial" w:cs="Arial"/>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55" w:history="1">
        <w:r w:rsidRPr="003C4002">
          <w:rPr>
            <w:rStyle w:val="Hyperlink"/>
            <w:rFonts w:ascii="Arial" w:hAnsi="Arial" w:cs="Arial"/>
          </w:rPr>
          <w:t>https://consumercal.org/about-cfc/cfc-education-foundation/california-online-privacy-protection-act-caloppa-3/</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56" w:history="1"/>
    </w:p>
    <w:p w14:paraId="13EB596F" w14:textId="77777777" w:rsidR="00A13D00" w:rsidRPr="00CC1986" w:rsidRDefault="00A13D00" w:rsidP="00A13D00">
      <w:pPr>
        <w:pStyle w:val="Listenabsatz"/>
        <w:spacing w:after="0"/>
        <w:ind w:left="357"/>
        <w:jc w:val="both"/>
        <w:rPr>
          <w:rFonts w:ascii="Arial" w:hAnsi="Arial" w:cs="Arial"/>
        </w:rPr>
      </w:pPr>
      <w:r>
        <w:rPr>
          <w:rFonts w:ascii="Arial" w:hAnsi="Arial" w:cs="Arial"/>
        </w:rPr>
        <w:t xml:space="preserve"> </w:t>
      </w:r>
    </w:p>
    <w:p w14:paraId="46D2C686" w14:textId="77777777" w:rsidR="00A13D00" w:rsidRDefault="00A13D00" w:rsidP="00A13D00">
      <w:pPr>
        <w:pStyle w:val="Listenabsatz"/>
        <w:spacing w:after="0"/>
        <w:ind w:left="357"/>
        <w:jc w:val="both"/>
        <w:rPr>
          <w:rFonts w:ascii="Arial" w:hAnsi="Arial" w:cs="Arial"/>
        </w:rPr>
      </w:pPr>
      <w:r w:rsidRPr="00CC1986">
        <w:rPr>
          <w:rFonts w:ascii="Arial" w:hAnsi="Arial" w:cs="Arial"/>
        </w:rPr>
        <w:t>According to CalOPPA we agree to the following:</w:t>
      </w:r>
    </w:p>
    <w:p w14:paraId="1F16DC4C" w14:textId="77777777" w:rsidR="00A13D00" w:rsidRPr="00E655A7" w:rsidRDefault="00A13D00" w:rsidP="00A13D00">
      <w:pPr>
        <w:spacing w:after="0"/>
        <w:jc w:val="both"/>
        <w:rPr>
          <w:rFonts w:ascii="Arial" w:hAnsi="Arial" w:cs="Arial"/>
          <w:lang w:val="uk-UA"/>
        </w:rPr>
      </w:pPr>
      <w:r>
        <w:rPr>
          <w:rFonts w:ascii="Arial" w:hAnsi="Arial" w:cs="Arial"/>
          <w:lang w:val="uk-UA"/>
        </w:rPr>
        <w:t xml:space="preserve"> </w:t>
      </w:r>
    </w:p>
    <w:p w14:paraId="4B0E0C60" w14:textId="77777777" w:rsidR="00A13D00" w:rsidRDefault="00A13D00" w:rsidP="007859D5">
      <w:pPr>
        <w:pStyle w:val="Listenabsatz"/>
        <w:numPr>
          <w:ilvl w:val="1"/>
          <w:numId w:val="16"/>
        </w:numPr>
        <w:spacing w:after="0" w:line="240" w:lineRule="auto"/>
        <w:jc w:val="both"/>
        <w:rPr>
          <w:rFonts w:ascii="Arial" w:hAnsi="Arial" w:cs="Arial"/>
        </w:rPr>
      </w:pPr>
      <w:r>
        <w:rPr>
          <w:rFonts w:ascii="Arial" w:hAnsi="Arial" w:cs="Arial"/>
        </w:rPr>
        <w:t>users can visit our site anonymously;</w:t>
      </w:r>
    </w:p>
    <w:p w14:paraId="74FDA4A0" w14:textId="77777777" w:rsidR="00A13D00" w:rsidRPr="00E655A7" w:rsidRDefault="00A13D00" w:rsidP="00A13D00">
      <w:pPr>
        <w:pStyle w:val="Listenabsatz"/>
        <w:spacing w:after="0"/>
        <w:ind w:left="714"/>
        <w:jc w:val="both"/>
        <w:rPr>
          <w:rFonts w:ascii="Arial" w:hAnsi="Arial" w:cs="Arial"/>
          <w:lang w:val="uk-UA"/>
        </w:rPr>
      </w:pPr>
      <w:r>
        <w:rPr>
          <w:rFonts w:ascii="Arial" w:hAnsi="Arial" w:cs="Arial"/>
          <w:lang w:val="uk-UA"/>
        </w:rPr>
        <w:t xml:space="preserve"> </w:t>
      </w:r>
    </w:p>
    <w:p w14:paraId="41A18197" w14:textId="77777777" w:rsidR="00A13D00" w:rsidRDefault="00A13D00" w:rsidP="007859D5">
      <w:pPr>
        <w:pStyle w:val="Listenabsatz"/>
        <w:numPr>
          <w:ilvl w:val="1"/>
          <w:numId w:val="16"/>
        </w:numPr>
        <w:spacing w:after="0" w:line="240" w:lineRule="auto"/>
        <w:jc w:val="both"/>
        <w:rPr>
          <w:rFonts w:ascii="Arial" w:hAnsi="Arial" w:cs="Arial"/>
        </w:rPr>
      </w:pPr>
      <w:r>
        <w:rPr>
          <w:rFonts w:ascii="Arial" w:hAnsi="Arial" w:cs="Arial"/>
        </w:rPr>
        <w:t>our Privacy Policy link includes the word “Privacy”, and can easily be found on the page specified above on the home page of our website;</w:t>
      </w:r>
    </w:p>
    <w:p w14:paraId="6BF5543F" w14:textId="77777777" w:rsidR="00A13D00" w:rsidRPr="00E655A7" w:rsidRDefault="00A13D00" w:rsidP="00A13D00">
      <w:pPr>
        <w:spacing w:after="0"/>
        <w:jc w:val="both"/>
        <w:rPr>
          <w:rFonts w:ascii="Arial" w:hAnsi="Arial" w:cs="Arial"/>
          <w:lang w:val="uk-UA"/>
        </w:rPr>
      </w:pPr>
      <w:r>
        <w:rPr>
          <w:rFonts w:ascii="Arial" w:hAnsi="Arial" w:cs="Arial"/>
          <w:lang w:val="uk-UA"/>
        </w:rPr>
        <w:t xml:space="preserve"> </w:t>
      </w:r>
    </w:p>
    <w:p w14:paraId="3DADDF49" w14:textId="77777777" w:rsidR="00A13D00" w:rsidRDefault="00A13D00" w:rsidP="007859D5">
      <w:pPr>
        <w:pStyle w:val="Listenabsatz"/>
        <w:numPr>
          <w:ilvl w:val="1"/>
          <w:numId w:val="16"/>
        </w:numPr>
        <w:spacing w:after="0" w:line="240" w:lineRule="auto"/>
        <w:jc w:val="both"/>
        <w:rPr>
          <w:rFonts w:ascii="Arial" w:hAnsi="Arial" w:cs="Arial"/>
        </w:rPr>
      </w:pPr>
      <w:r>
        <w:rPr>
          <w:rFonts w:ascii="Arial" w:hAnsi="Arial" w:cs="Arial"/>
        </w:rPr>
        <w:t>users will be notified of any privacy policy changes on our Privacy Policy Page;</w:t>
      </w:r>
    </w:p>
    <w:p w14:paraId="525BCAA9" w14:textId="77777777" w:rsidR="00A13D00" w:rsidRPr="00E655A7" w:rsidRDefault="00A13D00" w:rsidP="00A13D00">
      <w:pPr>
        <w:spacing w:after="0"/>
        <w:jc w:val="both"/>
        <w:rPr>
          <w:rFonts w:ascii="Arial" w:hAnsi="Arial" w:cs="Arial"/>
          <w:lang w:val="uk-UA"/>
        </w:rPr>
      </w:pPr>
      <w:r>
        <w:rPr>
          <w:rFonts w:ascii="Arial" w:hAnsi="Arial" w:cs="Arial"/>
          <w:lang w:val="uk-UA"/>
        </w:rPr>
        <w:t xml:space="preserve"> </w:t>
      </w:r>
    </w:p>
    <w:p w14:paraId="267A98C0" w14:textId="77777777" w:rsidR="00A13D00" w:rsidRPr="00CC1986" w:rsidRDefault="00A13D00" w:rsidP="007859D5">
      <w:pPr>
        <w:pStyle w:val="Listenabsatz"/>
        <w:numPr>
          <w:ilvl w:val="1"/>
          <w:numId w:val="16"/>
        </w:numPr>
        <w:spacing w:after="0" w:line="240" w:lineRule="auto"/>
        <w:jc w:val="both"/>
        <w:rPr>
          <w:rFonts w:ascii="Arial" w:hAnsi="Arial" w:cs="Arial"/>
        </w:rPr>
      </w:pPr>
      <w:r>
        <w:rPr>
          <w:rFonts w:ascii="Arial" w:hAnsi="Arial" w:cs="Arial"/>
        </w:rPr>
        <w:t xml:space="preserve">users are able to change their personal information by emailing us at </w:t>
      </w:r>
      <w:hyperlink r:id="rId57" w:history="1">
        <w:r w:rsidRPr="003C4002">
          <w:rPr>
            <w:rStyle w:val="Hyperlink"/>
            <w:rFonts w:ascii="Arial" w:hAnsi="Arial" w:cs="Arial"/>
          </w:rPr>
          <w:t>marvin@poopjournal.rocks</w:t>
        </w:r>
      </w:hyperlink>
      <w:r>
        <w:rPr>
          <w:rFonts w:ascii="Arial" w:hAnsi="Arial" w:cs="Arial"/>
        </w:rPr>
        <w:t xml:space="preserve">. </w:t>
      </w:r>
    </w:p>
    <w:p w14:paraId="4842D20B" w14:textId="77777777" w:rsidR="00A13D00" w:rsidRPr="00CC1986" w:rsidRDefault="00A13D00" w:rsidP="00A13D00">
      <w:pPr>
        <w:spacing w:after="0"/>
        <w:ind w:left="360"/>
        <w:jc w:val="both"/>
        <w:rPr>
          <w:rFonts w:ascii="Arial" w:hAnsi="Arial" w:cs="Arial"/>
        </w:rPr>
      </w:pPr>
      <w:r w:rsidRPr="00CC1986">
        <w:rPr>
          <w:rFonts w:ascii="Arial" w:hAnsi="Arial" w:cs="Arial"/>
        </w:rPr>
        <w:t xml:space="preserve"> </w:t>
      </w:r>
    </w:p>
    <w:p w14:paraId="4680D719" w14:textId="77777777" w:rsidR="00A13D00" w:rsidRDefault="00A13D00" w:rsidP="00A13D00">
      <w:pPr>
        <w:pStyle w:val="Listenabsatz"/>
        <w:spacing w:after="0"/>
        <w:ind w:left="357"/>
        <w:jc w:val="both"/>
        <w:rPr>
          <w:rFonts w:ascii="Arial" w:hAnsi="Arial" w:cs="Arial"/>
        </w:rPr>
      </w:pPr>
      <w:r w:rsidRPr="00CC1986">
        <w:rPr>
          <w:rFonts w:ascii="Arial" w:hAnsi="Arial" w:cs="Arial"/>
        </w:rPr>
        <w:t>Our Policy on “Do Not Track” Signals:</w:t>
      </w:r>
    </w:p>
    <w:p w14:paraId="57C8B186" w14:textId="77777777" w:rsidR="00A13D00" w:rsidRPr="00E655A7" w:rsidRDefault="00A13D00" w:rsidP="00A13D00">
      <w:pPr>
        <w:spacing w:after="0"/>
        <w:jc w:val="both"/>
        <w:rPr>
          <w:rFonts w:ascii="Arial" w:hAnsi="Arial" w:cs="Arial"/>
          <w:lang w:val="uk-UA"/>
        </w:rPr>
      </w:pPr>
      <w:r>
        <w:rPr>
          <w:rFonts w:ascii="Arial" w:hAnsi="Arial" w:cs="Arial"/>
          <w:lang w:val="uk-UA"/>
        </w:rPr>
        <w:t xml:space="preserve"> </w:t>
      </w:r>
    </w:p>
    <w:p w14:paraId="494F3A8B" w14:textId="77777777" w:rsidR="00A13D00" w:rsidRDefault="00A13D00" w:rsidP="00A13D00">
      <w:pPr>
        <w:pStyle w:val="Listenabsatz"/>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7F85D0AA" w14:textId="77777777" w:rsidR="00A13D00" w:rsidRPr="00E655A7" w:rsidRDefault="00A13D00" w:rsidP="00A13D00">
      <w:pPr>
        <w:spacing w:after="0"/>
        <w:jc w:val="both"/>
        <w:rPr>
          <w:rFonts w:ascii="Arial" w:hAnsi="Arial" w:cs="Arial"/>
          <w:lang w:val="uk-UA"/>
        </w:rPr>
      </w:pPr>
      <w:r>
        <w:rPr>
          <w:rFonts w:ascii="Arial" w:hAnsi="Arial" w:cs="Arial"/>
          <w:lang w:val="uk-UA"/>
        </w:rPr>
        <w:t xml:space="preserve"> </w:t>
      </w:r>
    </w:p>
    <w:p w14:paraId="4BA318B8" w14:textId="77777777" w:rsidR="00A13D00" w:rsidRPr="00CC1986" w:rsidRDefault="00A13D00" w:rsidP="00A13D00">
      <w:pPr>
        <w:pStyle w:val="Listenabsatz"/>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4AF83A90" w14:textId="77777777" w:rsidR="00A13D00" w:rsidRPr="00CC1986" w:rsidRDefault="00A13D00" w:rsidP="00A13D00">
      <w:pPr>
        <w:spacing w:after="0"/>
        <w:rPr>
          <w:rFonts w:ascii="Arial" w:hAnsi="Arial" w:cs="Arial"/>
        </w:rPr>
      </w:pPr>
      <w:r w:rsidRPr="00CC1986">
        <w:rPr>
          <w:rFonts w:ascii="Arial" w:hAnsi="Arial" w:cs="Arial"/>
        </w:rPr>
        <w:t xml:space="preserve"> </w:t>
      </w:r>
    </w:p>
    <w:p w14:paraId="2FEB797C" w14:textId="77777777" w:rsidR="00A13D00" w:rsidRPr="00F836CF" w:rsidRDefault="00A13D00" w:rsidP="007859D5">
      <w:pPr>
        <w:pStyle w:val="Listenabsatz"/>
        <w:keepNext/>
        <w:numPr>
          <w:ilvl w:val="0"/>
          <w:numId w:val="10"/>
        </w:numPr>
        <w:snapToGrid w:val="0"/>
        <w:spacing w:after="0" w:line="240" w:lineRule="auto"/>
        <w:contextualSpacing w:val="0"/>
        <w:jc w:val="both"/>
        <w:rPr>
          <w:rFonts w:ascii="Arial" w:hAnsi="Arial" w:cs="Arial"/>
          <w:b/>
          <w:u w:val="single"/>
        </w:rPr>
      </w:pPr>
      <w:r w:rsidRPr="00F836CF">
        <w:rPr>
          <w:rFonts w:ascii="Arial" w:hAnsi="Arial" w:cs="Arial"/>
          <w:b/>
          <w:u w:val="single"/>
        </w:rPr>
        <w:t>Your Data Protection Rights under the California Consumer Privacy Act (CCPA)</w:t>
      </w:r>
    </w:p>
    <w:p w14:paraId="77A05559" w14:textId="77777777" w:rsidR="00A13D00" w:rsidRPr="00F836CF" w:rsidRDefault="00A13D00" w:rsidP="00A13D00">
      <w:pPr>
        <w:pStyle w:val="Listenabsatz"/>
        <w:snapToGrid w:val="0"/>
        <w:spacing w:after="0"/>
        <w:ind w:left="357"/>
        <w:contextualSpacing w:val="0"/>
        <w:jc w:val="both"/>
        <w:rPr>
          <w:rFonts w:ascii="Arial" w:hAnsi="Arial" w:cs="Arial"/>
          <w:b/>
          <w:u w:val="single"/>
          <w:lang w:val="uk-UA"/>
        </w:rPr>
      </w:pPr>
      <w:r w:rsidRPr="00F836CF">
        <w:rPr>
          <w:rFonts w:ascii="Arial" w:hAnsi="Arial" w:cs="Arial"/>
          <w:b/>
          <w:u w:val="single"/>
          <w:lang w:val="uk-UA"/>
        </w:rPr>
        <w:t xml:space="preserve"> </w:t>
      </w:r>
    </w:p>
    <w:p w14:paraId="5CF72639" w14:textId="77777777" w:rsidR="00A13D00" w:rsidRPr="00F836CF" w:rsidRDefault="00A13D00" w:rsidP="00A13D00">
      <w:pPr>
        <w:pStyle w:val="Listenabsatz"/>
        <w:spacing w:after="0"/>
        <w:ind w:left="357"/>
        <w:jc w:val="both"/>
        <w:rPr>
          <w:rFonts w:ascii="Arial" w:hAnsi="Arial" w:cs="Arial"/>
        </w:rPr>
      </w:pPr>
      <w:r w:rsidRPr="00F836CF">
        <w:rPr>
          <w:rFonts w:ascii="Arial" w:hAnsi="Arial" w:cs="Arial"/>
        </w:rPr>
        <w:t>If you are a California resident, you are entitled to learn what data we collect about you, ask to delete your data and not to sell (share) it. To exercise your data protection rights, you can make certain requests and ask us:</w:t>
      </w:r>
    </w:p>
    <w:p w14:paraId="10825252" w14:textId="77777777" w:rsidR="00A13D00" w:rsidRPr="00F836CF" w:rsidRDefault="00A13D00" w:rsidP="00A13D00">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729CBFB2" w14:textId="77777777" w:rsidR="00A13D00" w:rsidRPr="00F836CF" w:rsidRDefault="00A13D00" w:rsidP="007859D5">
      <w:pPr>
        <w:pStyle w:val="Listenabsatz"/>
        <w:numPr>
          <w:ilvl w:val="1"/>
          <w:numId w:val="17"/>
        </w:numPr>
        <w:snapToGrid w:val="0"/>
        <w:spacing w:after="0" w:line="240" w:lineRule="auto"/>
        <w:contextualSpacing w:val="0"/>
        <w:jc w:val="both"/>
        <w:rPr>
          <w:rFonts w:ascii="Arial" w:hAnsi="Arial" w:cs="Arial"/>
        </w:rPr>
      </w:pPr>
      <w:r w:rsidRPr="00F836CF">
        <w:rPr>
          <w:rFonts w:ascii="Arial" w:hAnsi="Arial" w:cs="Arial"/>
          <w:b/>
          <w:bCs/>
        </w:rPr>
        <w:t>What personal information we have about you</w:t>
      </w:r>
      <w:r w:rsidRPr="00F836CF">
        <w:rPr>
          <w:rFonts w:ascii="Arial" w:hAnsi="Arial" w:cs="Arial"/>
        </w:rPr>
        <w:t>. If you make this request, we will return to you:</w:t>
      </w:r>
    </w:p>
    <w:p w14:paraId="0272FA71" w14:textId="77777777" w:rsidR="00A13D00" w:rsidRPr="00F836CF" w:rsidRDefault="00A13D00" w:rsidP="00A13D00">
      <w:pPr>
        <w:pStyle w:val="Listenabsatz"/>
        <w:snapToGrid w:val="0"/>
        <w:spacing w:after="0"/>
        <w:ind w:left="714"/>
        <w:contextualSpacing w:val="0"/>
        <w:jc w:val="both"/>
        <w:rPr>
          <w:rFonts w:ascii="Arial" w:hAnsi="Arial" w:cs="Arial"/>
        </w:rPr>
      </w:pPr>
      <w:r w:rsidRPr="00F836CF">
        <w:rPr>
          <w:rFonts w:ascii="Arial" w:hAnsi="Arial" w:cs="Arial"/>
        </w:rPr>
        <w:t xml:space="preserve"> </w:t>
      </w:r>
    </w:p>
    <w:p w14:paraId="0FFE6E63" w14:textId="77777777" w:rsidR="00A13D00" w:rsidRPr="00F836CF" w:rsidRDefault="00A13D00" w:rsidP="007859D5">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personal information we have collected about you.</w:t>
      </w:r>
    </w:p>
    <w:p w14:paraId="2EDD7B53" w14:textId="77777777" w:rsidR="00A13D00" w:rsidRPr="00F836CF" w:rsidRDefault="00A13D00" w:rsidP="00A13D00">
      <w:pPr>
        <w:pStyle w:val="Listenabsatz"/>
        <w:snapToGrid w:val="0"/>
        <w:spacing w:after="0"/>
        <w:ind w:left="1080"/>
        <w:contextualSpacing w:val="0"/>
        <w:jc w:val="both"/>
        <w:rPr>
          <w:rFonts w:ascii="Arial" w:hAnsi="Arial" w:cs="Arial"/>
        </w:rPr>
      </w:pPr>
      <w:r w:rsidRPr="00F836CF">
        <w:rPr>
          <w:rFonts w:ascii="Arial" w:hAnsi="Arial" w:cs="Arial"/>
        </w:rPr>
        <w:t xml:space="preserve"> </w:t>
      </w:r>
    </w:p>
    <w:p w14:paraId="01D0E1D8" w14:textId="77777777" w:rsidR="00A13D00" w:rsidRPr="00F836CF" w:rsidRDefault="00A13D00" w:rsidP="007859D5">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sources from which we collect your personal information.</w:t>
      </w:r>
    </w:p>
    <w:p w14:paraId="4574C1E8" w14:textId="77777777" w:rsidR="00A13D00" w:rsidRPr="00F836CF" w:rsidRDefault="00A13D00" w:rsidP="00A13D00">
      <w:pPr>
        <w:snapToGrid w:val="0"/>
        <w:spacing w:after="0"/>
        <w:jc w:val="both"/>
        <w:rPr>
          <w:rFonts w:ascii="Arial" w:hAnsi="Arial" w:cs="Arial"/>
        </w:rPr>
      </w:pPr>
      <w:r w:rsidRPr="00F836CF">
        <w:rPr>
          <w:rFonts w:ascii="Arial" w:hAnsi="Arial" w:cs="Arial"/>
        </w:rPr>
        <w:t xml:space="preserve"> </w:t>
      </w:r>
    </w:p>
    <w:p w14:paraId="2B3FC218" w14:textId="77777777" w:rsidR="00A13D00" w:rsidRPr="00F836CF" w:rsidRDefault="00A13D00" w:rsidP="007859D5">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lastRenderedPageBreak/>
        <w:t>The business or commercial purpose for collecting or selling your personal information.</w:t>
      </w:r>
    </w:p>
    <w:p w14:paraId="4805D0E9" w14:textId="77777777" w:rsidR="00A13D00" w:rsidRPr="00F836CF" w:rsidRDefault="00A13D00" w:rsidP="00A13D00">
      <w:pPr>
        <w:snapToGrid w:val="0"/>
        <w:spacing w:after="0"/>
        <w:jc w:val="both"/>
        <w:rPr>
          <w:rFonts w:ascii="Arial" w:hAnsi="Arial" w:cs="Arial"/>
        </w:rPr>
      </w:pPr>
      <w:r w:rsidRPr="00F836CF">
        <w:rPr>
          <w:rFonts w:ascii="Arial" w:hAnsi="Arial" w:cs="Arial"/>
        </w:rPr>
        <w:t xml:space="preserve"> </w:t>
      </w:r>
    </w:p>
    <w:p w14:paraId="222C4B58" w14:textId="77777777" w:rsidR="00A13D00" w:rsidRPr="00F836CF" w:rsidRDefault="00A13D00" w:rsidP="007859D5">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third parties with whom we share personal information.</w:t>
      </w:r>
    </w:p>
    <w:p w14:paraId="18533A80" w14:textId="77777777" w:rsidR="00A13D00" w:rsidRPr="00F836CF" w:rsidRDefault="00A13D00" w:rsidP="00A13D00">
      <w:pPr>
        <w:snapToGrid w:val="0"/>
        <w:spacing w:after="0"/>
        <w:jc w:val="both"/>
        <w:rPr>
          <w:rFonts w:ascii="Arial" w:hAnsi="Arial" w:cs="Arial"/>
        </w:rPr>
      </w:pPr>
      <w:r w:rsidRPr="00F836CF">
        <w:rPr>
          <w:rFonts w:ascii="Arial" w:hAnsi="Arial" w:cs="Arial"/>
        </w:rPr>
        <w:t xml:space="preserve"> </w:t>
      </w:r>
    </w:p>
    <w:p w14:paraId="4BF7F792" w14:textId="77777777" w:rsidR="00A13D00" w:rsidRPr="00F836CF" w:rsidRDefault="00A13D00" w:rsidP="007859D5">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specific pieces of personal information we have collected about you.</w:t>
      </w:r>
    </w:p>
    <w:p w14:paraId="02E1894A" w14:textId="77777777" w:rsidR="00A13D00" w:rsidRPr="00F836CF" w:rsidRDefault="00A13D00" w:rsidP="00A13D00">
      <w:pPr>
        <w:snapToGrid w:val="0"/>
        <w:spacing w:after="0"/>
        <w:jc w:val="both"/>
        <w:rPr>
          <w:rFonts w:ascii="Arial" w:hAnsi="Arial" w:cs="Arial"/>
        </w:rPr>
      </w:pPr>
      <w:r w:rsidRPr="00F836CF">
        <w:rPr>
          <w:rFonts w:ascii="Arial" w:hAnsi="Arial" w:cs="Arial"/>
        </w:rPr>
        <w:t xml:space="preserve"> </w:t>
      </w:r>
    </w:p>
    <w:p w14:paraId="215C88EB" w14:textId="77777777" w:rsidR="00A13D00" w:rsidRPr="00F836CF" w:rsidRDefault="00A13D00" w:rsidP="007859D5">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A list of categories of personal information that we have sold, along with the category of any other company we sold it to. If we have not sold your personal information, we will inform you of that fact.</w:t>
      </w:r>
    </w:p>
    <w:p w14:paraId="75FD5937" w14:textId="77777777" w:rsidR="00A13D00" w:rsidRPr="00F836CF" w:rsidRDefault="00A13D00" w:rsidP="00A13D00">
      <w:pPr>
        <w:snapToGrid w:val="0"/>
        <w:spacing w:after="0"/>
        <w:jc w:val="both"/>
        <w:rPr>
          <w:rFonts w:ascii="Arial" w:hAnsi="Arial" w:cs="Arial"/>
        </w:rPr>
      </w:pPr>
      <w:r w:rsidRPr="00F836CF">
        <w:rPr>
          <w:rFonts w:ascii="Arial" w:hAnsi="Arial" w:cs="Arial"/>
        </w:rPr>
        <w:t xml:space="preserve"> </w:t>
      </w:r>
    </w:p>
    <w:p w14:paraId="13548C84" w14:textId="77777777" w:rsidR="00A13D00" w:rsidRPr="00F836CF" w:rsidRDefault="00A13D00" w:rsidP="007859D5">
      <w:pPr>
        <w:pStyle w:val="Listenabsatz"/>
        <w:numPr>
          <w:ilvl w:val="2"/>
          <w:numId w:val="18"/>
        </w:numPr>
        <w:snapToGrid w:val="0"/>
        <w:spacing w:after="0" w:line="240" w:lineRule="auto"/>
        <w:contextualSpacing w:val="0"/>
        <w:jc w:val="both"/>
        <w:rPr>
          <w:rFonts w:ascii="Arial" w:hAnsi="Arial" w:cs="Arial"/>
        </w:rPr>
      </w:pPr>
      <w:r>
        <w:rPr>
          <w:rFonts w:ascii="Arial" w:hAnsi="Arial" w:cs="Arial"/>
        </w:rPr>
        <w:t xml:space="preserve"> </w:t>
      </w:r>
      <w:r w:rsidRPr="00F836CF">
        <w:rPr>
          <w:rFonts w:ascii="Arial" w:hAnsi="Arial" w:cs="Arial"/>
        </w:rPr>
        <w:t>A list of categories of personal information that we have disclosed for a business purpose, along with the category of any other company we shared it with.</w:t>
      </w:r>
    </w:p>
    <w:p w14:paraId="2D9F6F68" w14:textId="77777777" w:rsidR="00A13D00" w:rsidRPr="00F836CF" w:rsidRDefault="00A13D00" w:rsidP="00A13D00">
      <w:pPr>
        <w:snapToGrid w:val="0"/>
        <w:spacing w:after="0"/>
        <w:jc w:val="both"/>
        <w:rPr>
          <w:rFonts w:ascii="Arial" w:hAnsi="Arial" w:cs="Arial"/>
        </w:rPr>
      </w:pPr>
      <w:r w:rsidRPr="00F836CF">
        <w:rPr>
          <w:rFonts w:ascii="Arial" w:hAnsi="Arial" w:cs="Arial"/>
        </w:rPr>
        <w:t xml:space="preserve"> </w:t>
      </w:r>
    </w:p>
    <w:p w14:paraId="5881BF3F" w14:textId="77777777" w:rsidR="00A13D00" w:rsidRPr="00F836CF" w:rsidRDefault="00A13D00" w:rsidP="00A13D00">
      <w:pPr>
        <w:pStyle w:val="Listenabsatz"/>
        <w:spacing w:after="0"/>
        <w:ind w:left="709"/>
        <w:jc w:val="both"/>
        <w:rPr>
          <w:rFonts w:ascii="Arial" w:hAnsi="Arial" w:cs="Arial"/>
        </w:rPr>
      </w:pPr>
      <w:r w:rsidRPr="00F836CF">
        <w:rPr>
          <w:rFonts w:ascii="Arial" w:hAnsi="Arial" w:cs="Arial"/>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0492C542" w14:textId="77777777" w:rsidR="00A13D00" w:rsidRPr="00F836CF" w:rsidRDefault="00A13D00" w:rsidP="00A13D00">
      <w:pPr>
        <w:snapToGrid w:val="0"/>
        <w:spacing w:after="0"/>
        <w:jc w:val="both"/>
        <w:rPr>
          <w:rFonts w:ascii="Arial" w:hAnsi="Arial" w:cs="Arial"/>
        </w:rPr>
      </w:pPr>
      <w:r w:rsidRPr="00F836CF">
        <w:rPr>
          <w:rFonts w:ascii="Arial" w:hAnsi="Arial" w:cs="Arial"/>
        </w:rPr>
        <w:t xml:space="preserve"> </w:t>
      </w:r>
    </w:p>
    <w:p w14:paraId="0DA621A3" w14:textId="77777777" w:rsidR="00A13D00" w:rsidRDefault="00A13D00" w:rsidP="007859D5">
      <w:pPr>
        <w:pStyle w:val="Listenabsatz"/>
        <w:numPr>
          <w:ilvl w:val="1"/>
          <w:numId w:val="17"/>
        </w:numPr>
        <w:snapToGrid w:val="0"/>
        <w:spacing w:after="0" w:line="240" w:lineRule="auto"/>
        <w:contextualSpacing w:val="0"/>
        <w:jc w:val="both"/>
        <w:rPr>
          <w:rFonts w:ascii="Arial" w:hAnsi="Arial" w:cs="Arial"/>
          <w:b/>
          <w:bCs/>
        </w:rPr>
      </w:pPr>
      <w:r w:rsidRPr="00F836CF">
        <w:rPr>
          <w:rFonts w:ascii="Arial" w:hAnsi="Arial" w:cs="Arial"/>
          <w:b/>
          <w:bCs/>
        </w:rPr>
        <w:t>To delete your personal information</w:t>
      </w:r>
      <w:r w:rsidRPr="00A80BFF">
        <w:rPr>
          <w:rFonts w:ascii="Arial" w:hAnsi="Arial" w:cs="Arial"/>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sidRPr="00A80BFF">
        <w:rPr>
          <w:rFonts w:ascii="Arial" w:hAnsi="Arial" w:cs="Arial"/>
          <w:b/>
          <w:bCs/>
        </w:rPr>
        <w:t xml:space="preserve"> </w:t>
      </w:r>
    </w:p>
    <w:p w14:paraId="39652795" w14:textId="77777777" w:rsidR="00A13D00" w:rsidRPr="00A80BFF" w:rsidRDefault="00A13D00" w:rsidP="00A13D00">
      <w:pPr>
        <w:pStyle w:val="Listenabsatz"/>
        <w:snapToGrid w:val="0"/>
        <w:spacing w:after="0"/>
        <w:ind w:left="714"/>
        <w:contextualSpacing w:val="0"/>
        <w:jc w:val="both"/>
        <w:rPr>
          <w:rFonts w:ascii="Arial" w:hAnsi="Arial" w:cs="Arial"/>
          <w:b/>
          <w:bCs/>
        </w:rPr>
      </w:pPr>
      <w:r>
        <w:rPr>
          <w:rFonts w:ascii="Arial" w:hAnsi="Arial" w:cs="Arial"/>
          <w:b/>
          <w:bCs/>
        </w:rPr>
        <w:t xml:space="preserve"> </w:t>
      </w:r>
    </w:p>
    <w:p w14:paraId="78AC4FE6" w14:textId="77777777" w:rsidR="00A13D00" w:rsidRPr="00A80BFF" w:rsidRDefault="00A13D00" w:rsidP="007859D5">
      <w:pPr>
        <w:pStyle w:val="Listenabsatz"/>
        <w:numPr>
          <w:ilvl w:val="1"/>
          <w:numId w:val="17"/>
        </w:numPr>
        <w:snapToGrid w:val="0"/>
        <w:spacing w:after="0" w:line="240" w:lineRule="auto"/>
        <w:contextualSpacing w:val="0"/>
        <w:jc w:val="both"/>
        <w:rPr>
          <w:rFonts w:ascii="Arial" w:hAnsi="Arial" w:cs="Arial"/>
          <w:b/>
          <w:bCs/>
        </w:rPr>
      </w:pPr>
      <w:r w:rsidRPr="00A80BFF">
        <w:rPr>
          <w:rFonts w:ascii="Arial" w:hAnsi="Arial" w:cs="Arial"/>
          <w:b/>
          <w:bCs/>
        </w:rPr>
        <w:t>To stop selling your personal information</w:t>
      </w:r>
      <w:r w:rsidRPr="00A80BFF">
        <w:rPr>
          <w:rFonts w:ascii="Arial" w:hAnsi="Arial" w:cs="Arial"/>
        </w:rPr>
        <w:t>. If you submit a request to stop selling your personal information, we will stop selling it. If you are a California resident, to opt-out of the sale of your personal information, click “Do Not Sell My Personal Information” at the bottom of our home page to submit your request.</w:t>
      </w:r>
    </w:p>
    <w:p w14:paraId="0582236B" w14:textId="77777777" w:rsidR="00A13D00" w:rsidRPr="00F836CF" w:rsidRDefault="00A13D00" w:rsidP="00A13D00">
      <w:pPr>
        <w:pStyle w:val="Listenabsatz"/>
        <w:spacing w:after="0"/>
        <w:ind w:left="709"/>
        <w:jc w:val="both"/>
        <w:rPr>
          <w:rFonts w:ascii="Arial" w:hAnsi="Arial" w:cs="Arial"/>
        </w:rPr>
      </w:pPr>
      <w:r w:rsidRPr="00F836CF">
        <w:rPr>
          <w:rFonts w:ascii="Arial" w:hAnsi="Arial" w:cs="Arial"/>
        </w:rPr>
        <w:t xml:space="preserve"> </w:t>
      </w:r>
    </w:p>
    <w:p w14:paraId="6C9572E5" w14:textId="77777777" w:rsidR="00A13D00" w:rsidRPr="00F836CF" w:rsidRDefault="00A13D00" w:rsidP="00A13D00">
      <w:pPr>
        <w:pStyle w:val="Listenabsatz"/>
        <w:spacing w:after="0"/>
        <w:ind w:left="709"/>
        <w:jc w:val="both"/>
        <w:rPr>
          <w:rFonts w:ascii="Arial" w:hAnsi="Arial" w:cs="Arial"/>
        </w:rPr>
      </w:pPr>
      <w:r w:rsidRPr="00F836CF">
        <w:rPr>
          <w:rFonts w:ascii="Arial" w:hAnsi="Arial" w:cs="Arial"/>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3C65AFC8" w14:textId="77777777" w:rsidR="00A13D00" w:rsidRPr="00F836CF" w:rsidRDefault="00A13D00" w:rsidP="00A13D00">
      <w:pPr>
        <w:pStyle w:val="Listenabsatz"/>
        <w:spacing w:after="0"/>
        <w:ind w:left="709"/>
        <w:jc w:val="both"/>
        <w:rPr>
          <w:rFonts w:ascii="Arial" w:hAnsi="Arial" w:cs="Arial"/>
        </w:rPr>
      </w:pPr>
      <w:r w:rsidRPr="00F836CF">
        <w:rPr>
          <w:rFonts w:ascii="Arial" w:hAnsi="Arial" w:cs="Arial"/>
        </w:rPr>
        <w:t xml:space="preserve"> </w:t>
      </w:r>
    </w:p>
    <w:p w14:paraId="24155769" w14:textId="77777777" w:rsidR="00A13D00" w:rsidRPr="00F836CF" w:rsidRDefault="00A13D00" w:rsidP="00A13D00">
      <w:pPr>
        <w:pStyle w:val="Listenabsatz"/>
        <w:spacing w:after="0"/>
        <w:ind w:left="709"/>
        <w:jc w:val="both"/>
        <w:rPr>
          <w:rFonts w:ascii="Arial" w:hAnsi="Arial" w:cs="Arial"/>
        </w:rPr>
      </w:pPr>
      <w:r w:rsidRPr="00F836CF">
        <w:rPr>
          <w:rFonts w:ascii="Arial" w:hAnsi="Arial" w:cs="Arial"/>
        </w:rPr>
        <w:t>To exercise your California data protection rights described above, please send your request(s) by one of the following means:</w:t>
      </w:r>
    </w:p>
    <w:p w14:paraId="61C7231F" w14:textId="77777777" w:rsidR="00A13D00" w:rsidRPr="00F836CF" w:rsidRDefault="00A13D00" w:rsidP="00A13D00">
      <w:pPr>
        <w:pStyle w:val="Listenabsatz"/>
        <w:spacing w:after="0"/>
        <w:ind w:left="709"/>
        <w:jc w:val="both"/>
        <w:rPr>
          <w:rFonts w:ascii="Arial" w:hAnsi="Arial" w:cs="Arial"/>
        </w:rPr>
      </w:pPr>
      <w:r w:rsidRPr="00F836CF">
        <w:rPr>
          <w:rFonts w:ascii="Arial" w:hAnsi="Arial" w:cs="Arial"/>
        </w:rPr>
        <w:t xml:space="preserve"> </w:t>
      </w:r>
    </w:p>
    <w:p w14:paraId="2F9B3D25" w14:textId="77777777" w:rsidR="00A13D00" w:rsidRPr="00F836CF" w:rsidRDefault="00A13D00" w:rsidP="00A13D00">
      <w:pPr>
        <w:snapToGrid w:val="0"/>
        <w:spacing w:after="0"/>
        <w:ind w:left="717"/>
        <w:jc w:val="both"/>
        <w:rPr>
          <w:rFonts w:ascii="Arial" w:hAnsi="Arial" w:cs="Arial"/>
        </w:rPr>
      </w:pPr>
      <w:r w:rsidRPr="00F836CF">
        <w:rPr>
          <w:rFonts w:ascii="Arial" w:hAnsi="Arial" w:cs="Arial"/>
        </w:rPr>
        <w:t xml:space="preserve">By email: </w:t>
      </w:r>
      <w:hyperlink r:id="rId58" w:history="1">
        <w:r w:rsidRPr="003C4002">
          <w:rPr>
            <w:rStyle w:val="Hyperlink"/>
            <w:rFonts w:ascii="Arial" w:hAnsi="Arial" w:cs="Arial"/>
          </w:rPr>
          <w:t>marvin@poopjournal.rocks</w:t>
        </w:r>
      </w:hyperlink>
      <w:r>
        <w:rPr>
          <w:rFonts w:ascii="Arial" w:hAnsi="Arial" w:cs="Arial"/>
        </w:rPr>
        <w:t xml:space="preserve"> </w:t>
      </w:r>
    </w:p>
    <w:p w14:paraId="718588F5" w14:textId="77777777" w:rsidR="00A13D00" w:rsidRDefault="00A13D00" w:rsidP="00A13D00">
      <w:pPr>
        <w:snapToGrid w:val="0"/>
        <w:spacing w:after="0"/>
        <w:ind w:left="717"/>
        <w:jc w:val="both"/>
        <w:rPr>
          <w:rFonts w:ascii="Arial" w:hAnsi="Arial" w:cs="Arial"/>
        </w:rPr>
      </w:pPr>
      <w:r w:rsidRPr="00F836CF">
        <w:rPr>
          <w:rFonts w:ascii="Arial" w:hAnsi="Arial" w:cs="Arial"/>
        </w:rPr>
        <w:t xml:space="preserve"> </w:t>
      </w:r>
    </w:p>
    <w:p w14:paraId="2AE41B03" w14:textId="77777777" w:rsidR="00A13D00" w:rsidRPr="00F836CF" w:rsidRDefault="00A13D00" w:rsidP="00A13D00">
      <w:pPr>
        <w:snapToGrid w:val="0"/>
        <w:spacing w:after="0"/>
        <w:ind w:left="717"/>
        <w:jc w:val="both"/>
        <w:rPr>
          <w:rFonts w:ascii="Arial" w:hAnsi="Arial" w:cs="Arial"/>
        </w:rPr>
      </w:pPr>
      <w:r w:rsidRPr="00F836CF">
        <w:rPr>
          <w:rFonts w:ascii="Arial" w:hAnsi="Arial" w:cs="Arial"/>
        </w:rPr>
        <w:t xml:space="preserve">By visiting this page on our website: </w:t>
      </w:r>
      <w:hyperlink r:id="rId59" w:history="1">
        <w:r w:rsidRPr="003C4002">
          <w:rPr>
            <w:rStyle w:val="Hyperlink"/>
            <w:rFonts w:ascii="Arial" w:hAnsi="Arial" w:cs="Arial"/>
          </w:rPr>
          <w:t>https://poopjournal.rocks/blog/contact/</w:t>
        </w:r>
      </w:hyperlink>
      <w:r>
        <w:rPr>
          <w:rFonts w:ascii="Arial" w:hAnsi="Arial" w:cs="Arial"/>
        </w:rPr>
        <w:t xml:space="preserve"> </w:t>
      </w:r>
    </w:p>
    <w:p w14:paraId="0BED0D3F" w14:textId="77777777" w:rsidR="00A13D00" w:rsidRDefault="00A13D00" w:rsidP="00A13D00">
      <w:pPr>
        <w:snapToGrid w:val="0"/>
        <w:spacing w:after="0"/>
        <w:ind w:left="717"/>
        <w:jc w:val="both"/>
        <w:rPr>
          <w:rFonts w:ascii="Arial" w:hAnsi="Arial" w:cs="Arial"/>
        </w:rPr>
      </w:pPr>
      <w:r w:rsidRPr="00F836CF">
        <w:rPr>
          <w:rFonts w:ascii="Arial" w:hAnsi="Arial" w:cs="Arial"/>
        </w:rPr>
        <w:t xml:space="preserve"> </w:t>
      </w:r>
    </w:p>
    <w:p w14:paraId="2021E47C" w14:textId="77777777" w:rsidR="00A13D00" w:rsidRPr="00F836CF" w:rsidRDefault="00A13D00" w:rsidP="00A13D00">
      <w:pPr>
        <w:pStyle w:val="Listenabsatz"/>
        <w:snapToGrid w:val="0"/>
        <w:spacing w:after="0"/>
        <w:ind w:left="357"/>
        <w:contextualSpacing w:val="0"/>
        <w:jc w:val="both"/>
        <w:rPr>
          <w:rFonts w:ascii="Arial" w:hAnsi="Arial" w:cs="Arial"/>
        </w:rPr>
      </w:pPr>
      <w:r w:rsidRPr="00F836CF">
        <w:rPr>
          <w:rFonts w:ascii="Arial" w:hAnsi="Arial" w:cs="Arial"/>
        </w:rPr>
        <w:t xml:space="preserve">Your data protection rights, described above, are covered by the CCPA, short for the California Consumer Privacy Act. To find out more, visit the official California Legislative Information website. The CCPA took effect on 01/01/2020. </w:t>
      </w:r>
      <w:hyperlink r:id="rId60" w:history="1"/>
    </w:p>
    <w:p w14:paraId="4F471E2C" w14:textId="77777777" w:rsidR="00A13D00" w:rsidRPr="00F836CF" w:rsidRDefault="00A13D00" w:rsidP="00A13D00">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765D4F81" w14:textId="77777777" w:rsidR="00A13D00" w:rsidRDefault="00A13D00" w:rsidP="007859D5">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Service Providers</w:t>
      </w:r>
    </w:p>
    <w:p w14:paraId="74BFF9AD" w14:textId="77777777" w:rsidR="00A13D00" w:rsidRPr="00E655A7" w:rsidRDefault="00A13D00" w:rsidP="00A13D00">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03DA5EC2" w14:textId="77777777" w:rsidR="00A13D00" w:rsidRDefault="00A13D00" w:rsidP="00A13D00">
      <w:pPr>
        <w:pStyle w:val="Listenabsatz"/>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Pr>
          <w:rFonts w:ascii="Arial" w:hAnsi="Arial" w:cs="Arial"/>
        </w:rPr>
        <w:t>”), provide Service on our behalf, perform Service-related services or assist us in analysing how our Service is used.</w:t>
      </w:r>
    </w:p>
    <w:p w14:paraId="6B71E428" w14:textId="77777777" w:rsidR="00A13D00" w:rsidRPr="00E655A7" w:rsidRDefault="00A13D00" w:rsidP="00A13D00">
      <w:pPr>
        <w:spacing w:after="0"/>
        <w:jc w:val="both"/>
        <w:rPr>
          <w:rFonts w:ascii="Arial" w:hAnsi="Arial" w:cs="Arial"/>
          <w:lang w:val="uk-UA"/>
        </w:rPr>
      </w:pPr>
      <w:r>
        <w:rPr>
          <w:rFonts w:ascii="Arial" w:hAnsi="Arial" w:cs="Arial"/>
          <w:lang w:val="uk-UA"/>
        </w:rPr>
        <w:t xml:space="preserve"> </w:t>
      </w:r>
    </w:p>
    <w:p w14:paraId="0B4ACEC4" w14:textId="77777777" w:rsidR="00A13D00" w:rsidRPr="00CC1986" w:rsidRDefault="00A13D00" w:rsidP="00A13D00">
      <w:pPr>
        <w:pStyle w:val="Listenabsatz"/>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4FEAEEF9" w14:textId="77777777" w:rsidR="00A13D00" w:rsidRPr="00CC1986" w:rsidRDefault="00A13D00" w:rsidP="00A13D00">
      <w:pPr>
        <w:spacing w:after="0"/>
        <w:rPr>
          <w:rFonts w:ascii="Arial" w:hAnsi="Arial" w:cs="Arial"/>
        </w:rPr>
      </w:pPr>
      <w:r w:rsidRPr="00CC1986">
        <w:rPr>
          <w:rFonts w:ascii="Arial" w:hAnsi="Arial" w:cs="Arial"/>
        </w:rPr>
        <w:t xml:space="preserve"> </w:t>
      </w:r>
    </w:p>
    <w:p w14:paraId="02DEA206" w14:textId="77777777" w:rsidR="00A13D00" w:rsidRDefault="00A13D00" w:rsidP="007859D5">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Analytics</w:t>
      </w:r>
    </w:p>
    <w:p w14:paraId="31FA724F" w14:textId="77777777" w:rsidR="00A13D00" w:rsidRPr="00E655A7" w:rsidRDefault="00A13D00" w:rsidP="00A13D00">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70000808" w14:textId="77777777" w:rsidR="00A13D00" w:rsidRDefault="00A13D00" w:rsidP="00A13D00">
      <w:pPr>
        <w:pStyle w:val="Listenabsatz"/>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4C4108C0" w14:textId="77777777" w:rsidR="00A13D00" w:rsidRPr="00E655A7" w:rsidRDefault="00A13D00" w:rsidP="00A13D00">
      <w:pPr>
        <w:spacing w:after="0"/>
        <w:jc w:val="both"/>
        <w:rPr>
          <w:rFonts w:ascii="Arial" w:hAnsi="Arial" w:cs="Arial"/>
          <w:lang w:val="uk-UA"/>
        </w:rPr>
      </w:pPr>
      <w:r>
        <w:rPr>
          <w:rFonts w:ascii="Arial" w:hAnsi="Arial" w:cs="Arial"/>
          <w:lang w:val="uk-UA"/>
        </w:rPr>
        <w:t xml:space="preserve"> </w:t>
      </w:r>
    </w:p>
    <w:p w14:paraId="75F992AD" w14:textId="77777777" w:rsidR="00A13D00" w:rsidRPr="00CC1986" w:rsidRDefault="00A13D00" w:rsidP="00A13D0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14:paraId="027CEA64" w14:textId="77777777" w:rsidR="00A13D00" w:rsidRDefault="00A13D00" w:rsidP="00A13D00">
      <w:pPr>
        <w:pStyle w:val="Listenabsatz"/>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0D38B567" w14:textId="77777777" w:rsidR="00A13D00" w:rsidRPr="00656EA9" w:rsidRDefault="00A13D00" w:rsidP="00A13D00">
      <w:pPr>
        <w:pStyle w:val="Listenabsatz"/>
        <w:spacing w:after="0"/>
        <w:ind w:left="357"/>
        <w:jc w:val="both"/>
        <w:rPr>
          <w:rFonts w:ascii="Arial" w:hAnsi="Arial" w:cs="Arial"/>
        </w:rPr>
      </w:pPr>
      <w:r w:rsidRPr="00656EA9">
        <w:rPr>
          <w:rFonts w:ascii="Arial" w:hAnsi="Arial" w:cs="Arial"/>
        </w:rPr>
        <w:t xml:space="preserve"> </w:t>
      </w:r>
    </w:p>
    <w:p w14:paraId="5393F74D" w14:textId="77777777" w:rsidR="00A13D00" w:rsidRDefault="00A13D00" w:rsidP="00A13D00">
      <w:pPr>
        <w:pStyle w:val="Listenabsatz"/>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61" w:history="1">
        <w:r w:rsidRPr="003C4002">
          <w:rPr>
            <w:rStyle w:val="Hyperlink"/>
            <w:rFonts w:ascii="Arial" w:hAnsi="Arial" w:cs="Arial"/>
          </w:rPr>
          <w:t>https://policies.google.com/privacy?hl=en</w:t>
        </w:r>
      </w:hyperlink>
      <w:r>
        <w:rPr>
          <w:rFonts w:ascii="Arial" w:hAnsi="Arial" w:cs="Arial"/>
        </w:rPr>
        <w:t xml:space="preserve"> </w:t>
      </w:r>
      <w:hyperlink r:id="rId62"/>
    </w:p>
    <w:p w14:paraId="6E832F5C" w14:textId="77777777" w:rsidR="00A13D00" w:rsidRPr="00656EA9" w:rsidRDefault="00A13D00" w:rsidP="00A13D00">
      <w:pPr>
        <w:pStyle w:val="Listenabsatz"/>
        <w:spacing w:after="0"/>
        <w:ind w:left="357"/>
        <w:jc w:val="both"/>
        <w:rPr>
          <w:rFonts w:ascii="Arial" w:hAnsi="Arial" w:cs="Arial"/>
        </w:rPr>
      </w:pPr>
      <w:r w:rsidRPr="00656EA9">
        <w:rPr>
          <w:rStyle w:val="Hyperlink"/>
          <w:rFonts w:ascii="Arial" w:hAnsi="Arial" w:cs="Arial"/>
        </w:rPr>
        <w:t xml:space="preserve"> </w:t>
      </w:r>
    </w:p>
    <w:p w14:paraId="39BCCAA4" w14:textId="77777777" w:rsidR="00A13D00" w:rsidRPr="00CC1986" w:rsidRDefault="00A13D00" w:rsidP="00A13D00">
      <w:pPr>
        <w:pStyle w:val="Listenabsatz"/>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63" w:history="1">
        <w:r w:rsidRPr="003C4002">
          <w:rPr>
            <w:rStyle w:val="Hyperlink"/>
            <w:rFonts w:ascii="Arial" w:hAnsi="Arial" w:cs="Arial"/>
          </w:rPr>
          <w:t>https://support.google.com/analytics/answer/6004245</w:t>
        </w:r>
      </w:hyperlink>
      <w:r w:rsidRPr="00CC1986">
        <w:rPr>
          <w:rFonts w:ascii="Arial" w:hAnsi="Arial" w:cs="Arial"/>
        </w:rPr>
        <w:t>.</w:t>
      </w:r>
      <w:hyperlink r:id="rId64"/>
    </w:p>
    <w:p w14:paraId="1AB6D6EA" w14:textId="77777777" w:rsidR="00A13D00" w:rsidRPr="00CC1986" w:rsidRDefault="00A13D00" w:rsidP="00A13D00">
      <w:pPr>
        <w:spacing w:after="0"/>
        <w:ind w:left="357"/>
        <w:jc w:val="both"/>
        <w:rPr>
          <w:rFonts w:ascii="Arial" w:hAnsi="Arial" w:cs="Arial"/>
        </w:rPr>
      </w:pPr>
      <w:r w:rsidRPr="00CC1986">
        <w:rPr>
          <w:rFonts w:ascii="Arial" w:hAnsi="Arial" w:cs="Arial"/>
        </w:rPr>
        <w:t xml:space="preserve"> </w:t>
      </w:r>
    </w:p>
    <w:p w14:paraId="735F809C" w14:textId="77777777" w:rsidR="00A13D00" w:rsidRPr="00616A33" w:rsidRDefault="00A13D00" w:rsidP="00A13D00">
      <w:pPr>
        <w:pStyle w:val="Listenabsatz"/>
        <w:spacing w:after="0"/>
        <w:ind w:left="357"/>
        <w:jc w:val="both"/>
        <w:rPr>
          <w:rFonts w:ascii="Arial" w:hAnsi="Arial" w:cs="Arial"/>
          <w:b/>
          <w:iCs/>
        </w:rPr>
      </w:pPr>
      <w:r w:rsidRPr="00616A33">
        <w:rPr>
          <w:rFonts w:ascii="Arial" w:hAnsi="Arial" w:cs="Arial"/>
          <w:b/>
          <w:iCs/>
        </w:rPr>
        <w:t>Firebase</w:t>
      </w:r>
    </w:p>
    <w:p w14:paraId="31D5C3F4" w14:textId="77777777" w:rsidR="00A13D00" w:rsidRDefault="00A13D00" w:rsidP="00A13D00">
      <w:pPr>
        <w:pStyle w:val="Listenabsatz"/>
        <w:spacing w:after="0"/>
        <w:ind w:left="357"/>
        <w:jc w:val="both"/>
        <w:rPr>
          <w:rFonts w:ascii="Arial" w:hAnsi="Arial" w:cs="Arial"/>
        </w:rPr>
      </w:pPr>
      <w:r w:rsidRPr="00CC1986">
        <w:rPr>
          <w:rFonts w:ascii="Arial" w:hAnsi="Arial" w:cs="Arial"/>
        </w:rPr>
        <w:t>Firebase is analytics service provided by Google Inc.</w:t>
      </w:r>
    </w:p>
    <w:p w14:paraId="70CB350A" w14:textId="77777777" w:rsidR="00A13D00" w:rsidRPr="00656EA9" w:rsidRDefault="00A13D00" w:rsidP="00A13D00">
      <w:pPr>
        <w:pStyle w:val="Listenabsatz"/>
        <w:spacing w:after="0"/>
        <w:ind w:left="357"/>
        <w:jc w:val="both"/>
        <w:rPr>
          <w:rFonts w:ascii="Arial" w:hAnsi="Arial" w:cs="Arial"/>
        </w:rPr>
      </w:pPr>
      <w:r w:rsidRPr="00656EA9">
        <w:rPr>
          <w:rFonts w:ascii="Arial" w:hAnsi="Arial" w:cs="Arial"/>
        </w:rPr>
        <w:t xml:space="preserve"> </w:t>
      </w:r>
    </w:p>
    <w:p w14:paraId="3EBEB2D3" w14:textId="77777777" w:rsidR="00A13D00" w:rsidRDefault="00A13D00" w:rsidP="00A13D00">
      <w:pPr>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65" w:history="1">
        <w:r w:rsidRPr="003C4002">
          <w:rPr>
            <w:rStyle w:val="Hyperlink"/>
            <w:rFonts w:ascii="Arial" w:hAnsi="Arial" w:cs="Arial"/>
          </w:rPr>
          <w:t>https://policies.google.com/privacy?hl=en</w:t>
        </w:r>
      </w:hyperlink>
      <w:r>
        <w:rPr>
          <w:rFonts w:ascii="Arial" w:hAnsi="Arial" w:cs="Arial"/>
        </w:rPr>
        <w:t xml:space="preserve"> </w:t>
      </w:r>
      <w:hyperlink r:id="rId66"/>
    </w:p>
    <w:p w14:paraId="34DF1B99" w14:textId="77777777" w:rsidR="00A13D00" w:rsidRPr="00656EA9" w:rsidRDefault="00A13D00" w:rsidP="00A13D00">
      <w:pPr>
        <w:spacing w:after="0"/>
        <w:ind w:left="357"/>
        <w:jc w:val="both"/>
        <w:rPr>
          <w:rFonts w:ascii="Arial" w:hAnsi="Arial" w:cs="Arial"/>
        </w:rPr>
      </w:pPr>
      <w:r w:rsidRPr="00656EA9">
        <w:rPr>
          <w:rStyle w:val="Hyperlink"/>
          <w:rFonts w:ascii="Arial" w:hAnsi="Arial" w:cs="Arial"/>
        </w:rPr>
        <w:t xml:space="preserve"> </w:t>
      </w:r>
    </w:p>
    <w:p w14:paraId="6E329957" w14:textId="77777777" w:rsidR="00A13D00" w:rsidRPr="00CC1986" w:rsidRDefault="00A13D00" w:rsidP="00A13D00">
      <w:pPr>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67" w:history="1">
        <w:r w:rsidRPr="003C4002">
          <w:rPr>
            <w:rStyle w:val="Hyperlink"/>
            <w:rFonts w:ascii="Arial" w:hAnsi="Arial" w:cs="Arial"/>
          </w:rPr>
          <w:t>https://policies.google.com/privacy?hl=en</w:t>
        </w:r>
      </w:hyperlink>
      <w:r>
        <w:rPr>
          <w:rFonts w:ascii="Arial" w:hAnsi="Arial" w:cs="Arial"/>
        </w:rPr>
        <w:t xml:space="preserve"> </w:t>
      </w:r>
      <w:hyperlink r:id="rId68"/>
    </w:p>
    <w:p w14:paraId="263199DD" w14:textId="77777777" w:rsidR="00A13D00" w:rsidRPr="00CC1986" w:rsidRDefault="00A13D00" w:rsidP="00A13D00">
      <w:pPr>
        <w:spacing w:after="0"/>
        <w:ind w:left="357"/>
        <w:jc w:val="both"/>
        <w:rPr>
          <w:rFonts w:ascii="Arial" w:hAnsi="Arial" w:cs="Arial"/>
        </w:rPr>
      </w:pPr>
      <w:r w:rsidRPr="00CC1986">
        <w:rPr>
          <w:rStyle w:val="Hyperlink"/>
          <w:rFonts w:ascii="Arial" w:hAnsi="Arial" w:cs="Arial"/>
        </w:rPr>
        <w:t xml:space="preserve"> </w:t>
      </w:r>
    </w:p>
    <w:p w14:paraId="57E8857B" w14:textId="77777777" w:rsidR="00A13D00" w:rsidRPr="00616A33" w:rsidRDefault="00A13D00" w:rsidP="00A13D00">
      <w:pPr>
        <w:pStyle w:val="Listenabsatz"/>
        <w:spacing w:after="0"/>
        <w:ind w:left="357"/>
        <w:jc w:val="both"/>
        <w:rPr>
          <w:rFonts w:ascii="Arial" w:hAnsi="Arial" w:cs="Arial"/>
          <w:b/>
          <w:iCs/>
        </w:rPr>
      </w:pPr>
      <w:r w:rsidRPr="00656EA9">
        <w:rPr>
          <w:rFonts w:ascii="Arial" w:hAnsi="Arial" w:cs="Arial"/>
          <w:b/>
          <w:iCs/>
        </w:rPr>
        <w:t>Fathom Analytics</w:t>
      </w:r>
    </w:p>
    <w:p w14:paraId="0E55A37E" w14:textId="77777777" w:rsidR="00A13D00" w:rsidRDefault="00A13D00" w:rsidP="00A13D00">
      <w:pPr>
        <w:pStyle w:val="Listenabsatz"/>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69" w:history="1">
        <w:r w:rsidRPr="003C4002">
          <w:rPr>
            <w:rStyle w:val="Hyperlink"/>
            <w:rFonts w:ascii="Arial" w:hAnsi="Arial" w:cs="Arial"/>
          </w:rPr>
          <w:t>https://usefathom.com/privacy/</w:t>
        </w:r>
      </w:hyperlink>
      <w:r>
        <w:rPr>
          <w:rFonts w:ascii="Arial" w:hAnsi="Arial" w:cs="Arial"/>
        </w:rPr>
        <w:t xml:space="preserve"> </w:t>
      </w:r>
      <w:hyperlink r:id="rId70" w:history="1"/>
    </w:p>
    <w:p w14:paraId="066DCA28" w14:textId="77777777" w:rsidR="00A13D00" w:rsidRPr="00CC1986" w:rsidRDefault="00A13D00" w:rsidP="00A13D00">
      <w:pPr>
        <w:pStyle w:val="Listenabsatz"/>
        <w:spacing w:after="0"/>
        <w:ind w:left="357"/>
        <w:jc w:val="both"/>
        <w:rPr>
          <w:rFonts w:ascii="Arial" w:hAnsi="Arial" w:cs="Arial"/>
        </w:rPr>
      </w:pPr>
      <w:r w:rsidRPr="00656EA9">
        <w:rPr>
          <w:rFonts w:ascii="Arial" w:hAnsi="Arial" w:cs="Arial"/>
        </w:rPr>
        <w:t xml:space="preserve"> </w:t>
      </w:r>
    </w:p>
    <w:p w14:paraId="3CF1088B" w14:textId="77777777" w:rsidR="00A13D00" w:rsidRPr="00616A33" w:rsidRDefault="00A13D00" w:rsidP="00A13D00">
      <w:pPr>
        <w:pStyle w:val="Listenabsatz"/>
        <w:spacing w:after="0"/>
        <w:ind w:left="357"/>
        <w:jc w:val="both"/>
        <w:rPr>
          <w:rFonts w:ascii="Arial" w:hAnsi="Arial" w:cs="Arial"/>
          <w:b/>
          <w:iCs/>
        </w:rPr>
      </w:pPr>
      <w:r w:rsidRPr="00616A33">
        <w:rPr>
          <w:rFonts w:ascii="Arial" w:hAnsi="Arial" w:cs="Arial"/>
          <w:b/>
          <w:iCs/>
        </w:rPr>
        <w:t>Piwik / Matomo</w:t>
      </w:r>
    </w:p>
    <w:p w14:paraId="05E19630" w14:textId="77777777" w:rsidR="00A13D00" w:rsidRPr="00CC1986" w:rsidRDefault="00A13D00" w:rsidP="00A13D00">
      <w:pPr>
        <w:spacing w:after="0"/>
        <w:ind w:left="357"/>
        <w:jc w:val="both"/>
        <w:rPr>
          <w:rFonts w:ascii="Arial" w:hAnsi="Arial" w:cs="Arial"/>
        </w:rPr>
      </w:pPr>
      <w:r w:rsidRPr="00CC1986">
        <w:rPr>
          <w:rFonts w:ascii="Arial" w:hAnsi="Arial" w:cs="Arial"/>
        </w:rPr>
        <w:t xml:space="preserve">Piwik or Matomo is a web analytics service. You can visit their Privacy Policy page here: </w:t>
      </w:r>
      <w:hyperlink r:id="rId71" w:history="1">
        <w:r w:rsidRPr="003C4002">
          <w:rPr>
            <w:rStyle w:val="Hyperlink"/>
            <w:rFonts w:ascii="Arial" w:hAnsi="Arial" w:cs="Arial"/>
          </w:rPr>
          <w:t>https://matomo.org/privacy-policy</w:t>
        </w:r>
      </w:hyperlink>
      <w:r>
        <w:rPr>
          <w:rFonts w:ascii="Arial" w:hAnsi="Arial" w:cs="Arial"/>
        </w:rPr>
        <w:t xml:space="preserve"> </w:t>
      </w:r>
      <w:hyperlink r:id="rId72"/>
    </w:p>
    <w:p w14:paraId="3A4B732C" w14:textId="77777777" w:rsidR="00A13D00" w:rsidRPr="00CC1986" w:rsidRDefault="00A13D00" w:rsidP="00A13D0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B8E409D" w14:textId="77777777" w:rsidR="00A13D00" w:rsidRPr="00616A33" w:rsidRDefault="00A13D00" w:rsidP="00A13D00">
      <w:pPr>
        <w:pStyle w:val="Listenabsatz"/>
        <w:spacing w:after="0"/>
        <w:ind w:left="357"/>
        <w:jc w:val="both"/>
        <w:rPr>
          <w:rFonts w:ascii="Arial" w:hAnsi="Arial" w:cs="Arial"/>
          <w:b/>
          <w:iCs/>
        </w:rPr>
      </w:pPr>
      <w:r w:rsidRPr="00616A33">
        <w:rPr>
          <w:rFonts w:ascii="Arial" w:hAnsi="Arial" w:cs="Arial"/>
          <w:b/>
          <w:iCs/>
        </w:rPr>
        <w:t>Clicky</w:t>
      </w:r>
    </w:p>
    <w:p w14:paraId="1B51BAE0" w14:textId="77777777" w:rsidR="00A13D00" w:rsidRPr="00CC1986" w:rsidRDefault="00A13D00" w:rsidP="00A13D00">
      <w:pPr>
        <w:spacing w:after="0"/>
        <w:ind w:left="357"/>
        <w:jc w:val="both"/>
        <w:rPr>
          <w:rStyle w:val="Hyperlink"/>
          <w:rFonts w:ascii="Arial" w:hAnsi="Arial" w:cs="Arial"/>
        </w:rPr>
      </w:pPr>
      <w:r w:rsidRPr="00CC1986">
        <w:rPr>
          <w:rFonts w:ascii="Arial" w:hAnsi="Arial" w:cs="Arial"/>
        </w:rPr>
        <w:lastRenderedPageBreak/>
        <w:t xml:space="preserve">Clicky is a web analytics service. Read the Privacy Policy for Clicky here: </w:t>
      </w:r>
      <w:hyperlink r:id="rId73" w:history="1">
        <w:r w:rsidRPr="003C4002">
          <w:rPr>
            <w:rStyle w:val="Hyperlink"/>
            <w:rFonts w:ascii="Arial" w:hAnsi="Arial" w:cs="Arial"/>
          </w:rPr>
          <w:t>https://clicky.com/terms</w:t>
        </w:r>
      </w:hyperlink>
      <w:r>
        <w:rPr>
          <w:rFonts w:ascii="Arial" w:hAnsi="Arial" w:cs="Arial"/>
        </w:rPr>
        <w:t xml:space="preserve"> </w:t>
      </w:r>
      <w:hyperlink r:id="rId74"/>
    </w:p>
    <w:p w14:paraId="297AF653" w14:textId="77777777" w:rsidR="00A13D00" w:rsidRPr="00CC1986" w:rsidRDefault="00A13D00" w:rsidP="00A13D00">
      <w:pPr>
        <w:spacing w:after="0"/>
        <w:ind w:left="357"/>
        <w:jc w:val="both"/>
        <w:rPr>
          <w:rFonts w:ascii="Arial" w:hAnsi="Arial" w:cs="Arial"/>
        </w:rPr>
      </w:pPr>
      <w:r w:rsidRPr="00CC1986">
        <w:rPr>
          <w:rFonts w:ascii="Arial" w:hAnsi="Arial" w:cs="Arial"/>
        </w:rPr>
        <w:t xml:space="preserve"> </w:t>
      </w:r>
    </w:p>
    <w:p w14:paraId="6D48848C" w14:textId="77777777" w:rsidR="00A13D00" w:rsidRPr="00616A33" w:rsidRDefault="00A13D00" w:rsidP="00A13D00">
      <w:pPr>
        <w:pStyle w:val="Listenabsatz"/>
        <w:spacing w:after="0"/>
        <w:ind w:left="357"/>
        <w:jc w:val="both"/>
        <w:rPr>
          <w:rFonts w:ascii="Arial" w:hAnsi="Arial" w:cs="Arial"/>
          <w:b/>
          <w:iCs/>
        </w:rPr>
      </w:pPr>
      <w:r>
        <w:rPr>
          <w:rFonts w:ascii="Arial" w:hAnsi="Arial" w:cs="Arial"/>
          <w:b/>
        </w:rPr>
        <w:t>Cloudflare analytics</w:t>
      </w:r>
    </w:p>
    <w:p w14:paraId="1211EA1F" w14:textId="77777777" w:rsidR="00A13D00" w:rsidRPr="00CC1986" w:rsidRDefault="00A13D00" w:rsidP="00A13D00">
      <w:pPr>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75" w:history="1">
        <w:r w:rsidRPr="003C4002">
          <w:rPr>
            <w:rStyle w:val="Hyperlink"/>
            <w:rFonts w:ascii="Arial" w:hAnsi="Arial" w:cs="Arial"/>
          </w:rPr>
          <w:t>https://www.cloudflare.com/privacypolicy/</w:t>
        </w:r>
      </w:hyperlink>
      <w:r>
        <w:rPr>
          <w:rFonts w:ascii="Arial" w:hAnsi="Arial" w:cs="Arial"/>
        </w:rPr>
        <w:t xml:space="preserve"> </w:t>
      </w:r>
      <w:r w:rsidRPr="00F34F77">
        <w:rPr>
          <w:rFonts w:ascii="Arial" w:hAnsi="Arial" w:cs="Arial"/>
        </w:rPr>
        <w:t xml:space="preserve"> </w:t>
      </w:r>
      <w:hyperlink r:id="rId76" w:history="1"/>
    </w:p>
    <w:p w14:paraId="544F5318" w14:textId="77777777" w:rsidR="00A13D00" w:rsidRPr="00CC1986" w:rsidRDefault="00A13D00" w:rsidP="00A13D00">
      <w:pPr>
        <w:spacing w:after="0"/>
        <w:ind w:left="357"/>
        <w:jc w:val="both"/>
        <w:rPr>
          <w:rFonts w:ascii="Arial" w:hAnsi="Arial" w:cs="Arial"/>
        </w:rPr>
      </w:pPr>
      <w:r w:rsidRPr="00CC1986">
        <w:rPr>
          <w:rFonts w:ascii="Arial" w:hAnsi="Arial" w:cs="Arial"/>
        </w:rPr>
        <w:t xml:space="preserve"> </w:t>
      </w:r>
    </w:p>
    <w:p w14:paraId="0233A387" w14:textId="77777777" w:rsidR="00A13D00" w:rsidRPr="00616A33" w:rsidRDefault="00A13D00" w:rsidP="00A13D00">
      <w:pPr>
        <w:pStyle w:val="Listenabsatz"/>
        <w:spacing w:after="0"/>
        <w:ind w:left="357"/>
        <w:jc w:val="both"/>
        <w:rPr>
          <w:rFonts w:ascii="Arial" w:hAnsi="Arial" w:cs="Arial"/>
          <w:b/>
          <w:iCs/>
        </w:rPr>
      </w:pPr>
      <w:r w:rsidRPr="00616A33">
        <w:rPr>
          <w:rFonts w:ascii="Arial" w:hAnsi="Arial" w:cs="Arial"/>
          <w:b/>
          <w:iCs/>
        </w:rPr>
        <w:t>Statcounter</w:t>
      </w:r>
    </w:p>
    <w:p w14:paraId="1215236D" w14:textId="77777777" w:rsidR="00A13D00" w:rsidRPr="00CC1986" w:rsidRDefault="00A13D00" w:rsidP="00A13D00">
      <w:pPr>
        <w:spacing w:after="0"/>
        <w:ind w:left="357"/>
        <w:jc w:val="both"/>
        <w:rPr>
          <w:rFonts w:ascii="Arial" w:hAnsi="Arial" w:cs="Arial"/>
        </w:rPr>
      </w:pPr>
      <w:r w:rsidRPr="00CC1986">
        <w:rPr>
          <w:rFonts w:ascii="Arial" w:hAnsi="Arial" w:cs="Arial"/>
        </w:rPr>
        <w:t xml:space="preserve">Statcounter is a web traffic analysis tool. You can read the Privacy Policy for Statcounter here: </w:t>
      </w:r>
      <w:hyperlink r:id="rId77" w:history="1">
        <w:r w:rsidRPr="003C4002">
          <w:rPr>
            <w:rStyle w:val="Hyperlink"/>
            <w:rFonts w:ascii="Arial" w:hAnsi="Arial" w:cs="Arial"/>
          </w:rPr>
          <w:t>https://statcounter.com/about/legal/</w:t>
        </w:r>
      </w:hyperlink>
      <w:r>
        <w:rPr>
          <w:rFonts w:ascii="Arial" w:hAnsi="Arial" w:cs="Arial"/>
        </w:rPr>
        <w:t xml:space="preserve"> </w:t>
      </w:r>
      <w:hyperlink r:id="rId78"/>
    </w:p>
    <w:p w14:paraId="4FFCB49C" w14:textId="77777777" w:rsidR="00A13D00" w:rsidRPr="00CC1986" w:rsidRDefault="00A13D00" w:rsidP="00A13D0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CA9B55E" w14:textId="77777777" w:rsidR="00A13D00" w:rsidRPr="00CC1986" w:rsidRDefault="00A13D00" w:rsidP="00A13D0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14:paraId="059F91D2" w14:textId="77777777" w:rsidR="00A13D00" w:rsidRDefault="00A13D00" w:rsidP="00A13D00">
      <w:pPr>
        <w:spacing w:after="0"/>
        <w:ind w:left="357"/>
        <w:jc w:val="both"/>
        <w:rPr>
          <w:rFonts w:ascii="Arial" w:hAnsi="Arial" w:cs="Arial"/>
        </w:rPr>
      </w:pPr>
      <w:r w:rsidRPr="00CC1986">
        <w:rPr>
          <w:rFonts w:ascii="Arial" w:hAnsi="Arial" w:cs="Arial"/>
        </w:rPr>
        <w:t>Flurry Analytics service is provided by Yahoo! Inc.</w:t>
      </w:r>
    </w:p>
    <w:p w14:paraId="55A9E161" w14:textId="77777777" w:rsidR="00A13D00" w:rsidRPr="00656EA9" w:rsidRDefault="00A13D00" w:rsidP="00A13D00">
      <w:pPr>
        <w:spacing w:after="0"/>
        <w:ind w:left="357"/>
        <w:jc w:val="both"/>
        <w:rPr>
          <w:rFonts w:ascii="Arial" w:hAnsi="Arial" w:cs="Arial"/>
        </w:rPr>
      </w:pPr>
      <w:r w:rsidRPr="00656EA9">
        <w:rPr>
          <w:rFonts w:ascii="Arial" w:hAnsi="Arial" w:cs="Arial"/>
        </w:rPr>
        <w:t xml:space="preserve"> </w:t>
      </w:r>
    </w:p>
    <w:p w14:paraId="71383A00" w14:textId="77777777" w:rsidR="00A13D00" w:rsidRDefault="00A13D00" w:rsidP="00A13D00">
      <w:pPr>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79" w:history="1">
        <w:r w:rsidRPr="003C4002">
          <w:rPr>
            <w:rStyle w:val="Hyperlink"/>
            <w:rFonts w:ascii="Arial" w:hAnsi="Arial" w:cs="Arial"/>
          </w:rPr>
          <w:t>https://dev.flurry.com/secure/optOut.do</w:t>
        </w:r>
      </w:hyperlink>
      <w:r>
        <w:rPr>
          <w:rFonts w:ascii="Arial" w:hAnsi="Arial" w:cs="Arial"/>
        </w:rPr>
        <w:t xml:space="preserve"> </w:t>
      </w:r>
      <w:hyperlink r:id="rId80"/>
    </w:p>
    <w:p w14:paraId="15160432" w14:textId="77777777" w:rsidR="00A13D00" w:rsidRPr="00656EA9" w:rsidRDefault="00A13D00" w:rsidP="00A13D00">
      <w:pPr>
        <w:spacing w:after="0"/>
        <w:ind w:left="357"/>
        <w:jc w:val="both"/>
        <w:rPr>
          <w:rFonts w:ascii="Arial" w:hAnsi="Arial" w:cs="Arial"/>
        </w:rPr>
      </w:pPr>
      <w:r w:rsidRPr="00656EA9">
        <w:rPr>
          <w:rStyle w:val="Hyperlink"/>
          <w:rFonts w:ascii="Arial" w:hAnsi="Arial" w:cs="Arial"/>
        </w:rPr>
        <w:t xml:space="preserve"> </w:t>
      </w:r>
    </w:p>
    <w:p w14:paraId="08AB9EC0" w14:textId="77777777" w:rsidR="00A13D00" w:rsidRPr="00CC1986" w:rsidRDefault="00A13D00" w:rsidP="00A13D00">
      <w:pPr>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81" w:history="1">
        <w:r w:rsidRPr="003C4002">
          <w:rPr>
            <w:rStyle w:val="Hyperlink"/>
            <w:rFonts w:ascii="Arial" w:hAnsi="Arial" w:cs="Arial"/>
          </w:rPr>
          <w:t>https://policies.yahoo.com/us/en/yahoo/privacy/policy/index.htm</w:t>
        </w:r>
      </w:hyperlink>
      <w:r>
        <w:rPr>
          <w:rFonts w:ascii="Arial" w:hAnsi="Arial" w:cs="Arial"/>
        </w:rPr>
        <w:t xml:space="preserve"> </w:t>
      </w:r>
      <w:hyperlink r:id="rId82"/>
    </w:p>
    <w:p w14:paraId="3AF5E226" w14:textId="77777777" w:rsidR="00A13D00" w:rsidRPr="00CC1986" w:rsidRDefault="00A13D00" w:rsidP="00A13D0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05F1A0B4" w14:textId="77777777" w:rsidR="00A13D00" w:rsidRPr="00CC1986" w:rsidRDefault="00A13D00" w:rsidP="00A13D0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Mixpanel</w:t>
      </w:r>
    </w:p>
    <w:p w14:paraId="21AEC527" w14:textId="77777777" w:rsidR="00A13D00" w:rsidRDefault="00A13D00" w:rsidP="00A13D00">
      <w:pPr>
        <w:spacing w:after="0"/>
        <w:ind w:left="357"/>
        <w:jc w:val="both"/>
        <w:rPr>
          <w:rFonts w:ascii="Arial" w:hAnsi="Arial" w:cs="Arial"/>
        </w:rPr>
      </w:pPr>
      <w:r w:rsidRPr="00CC1986">
        <w:rPr>
          <w:rFonts w:ascii="Arial" w:hAnsi="Arial" w:cs="Arial"/>
        </w:rPr>
        <w:t>Mixpanel is provided by Mixpanel Inc.</w:t>
      </w:r>
    </w:p>
    <w:p w14:paraId="48CE1FA4" w14:textId="77777777" w:rsidR="00A13D00" w:rsidRPr="00656EA9" w:rsidRDefault="00A13D00" w:rsidP="00A13D00">
      <w:pPr>
        <w:spacing w:after="0"/>
        <w:ind w:left="357"/>
        <w:jc w:val="both"/>
        <w:rPr>
          <w:rFonts w:ascii="Arial" w:hAnsi="Arial" w:cs="Arial"/>
        </w:rPr>
      </w:pPr>
      <w:r w:rsidRPr="00656EA9">
        <w:rPr>
          <w:rFonts w:ascii="Arial" w:hAnsi="Arial" w:cs="Arial"/>
        </w:rPr>
        <w:t xml:space="preserve"> </w:t>
      </w:r>
    </w:p>
    <w:p w14:paraId="26A0B271" w14:textId="77777777" w:rsidR="00A13D00" w:rsidRDefault="00A13D00" w:rsidP="00A13D00">
      <w:pPr>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83" w:history="1">
        <w:r w:rsidRPr="003C4002">
          <w:rPr>
            <w:rStyle w:val="Hyperlink"/>
            <w:rFonts w:ascii="Arial" w:hAnsi="Arial" w:cs="Arial"/>
          </w:rPr>
          <w:t>https://mixpanel.com/optout/</w:t>
        </w:r>
      </w:hyperlink>
      <w:r>
        <w:rPr>
          <w:rFonts w:ascii="Arial" w:hAnsi="Arial" w:cs="Arial"/>
        </w:rPr>
        <w:t xml:space="preserve"> </w:t>
      </w:r>
      <w:hyperlink r:id="rId84"/>
    </w:p>
    <w:p w14:paraId="7DEA670C" w14:textId="77777777" w:rsidR="00A13D00" w:rsidRPr="00656EA9" w:rsidRDefault="00A13D00" w:rsidP="00A13D00">
      <w:pPr>
        <w:spacing w:after="0"/>
        <w:ind w:left="357"/>
        <w:jc w:val="both"/>
        <w:rPr>
          <w:rFonts w:ascii="Arial" w:hAnsi="Arial" w:cs="Arial"/>
        </w:rPr>
      </w:pPr>
      <w:r w:rsidRPr="00656EA9">
        <w:rPr>
          <w:rStyle w:val="Hyperlink"/>
          <w:rFonts w:ascii="Arial" w:hAnsi="Arial" w:cs="Arial"/>
        </w:rPr>
        <w:t xml:space="preserve"> </w:t>
      </w:r>
    </w:p>
    <w:p w14:paraId="24803AEF" w14:textId="77777777" w:rsidR="00A13D00" w:rsidRDefault="00A13D00" w:rsidP="00A13D00">
      <w:pPr>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85" w:history="1">
        <w:r w:rsidRPr="003C4002">
          <w:rPr>
            <w:rStyle w:val="Hyperlink"/>
            <w:rFonts w:ascii="Arial" w:hAnsi="Arial" w:cs="Arial"/>
          </w:rPr>
          <w:t>https://mixpanel.com/terms/</w:t>
        </w:r>
      </w:hyperlink>
      <w:r>
        <w:rPr>
          <w:rFonts w:ascii="Arial" w:hAnsi="Arial" w:cs="Arial"/>
        </w:rPr>
        <w:t xml:space="preserve"> </w:t>
      </w:r>
      <w:hyperlink r:id="rId86"/>
    </w:p>
    <w:p w14:paraId="6661BB2A" w14:textId="77777777" w:rsidR="00A13D00" w:rsidRPr="00656EA9" w:rsidRDefault="00A13D00" w:rsidP="00A13D00">
      <w:pPr>
        <w:spacing w:after="0"/>
        <w:ind w:left="357"/>
        <w:jc w:val="both"/>
        <w:rPr>
          <w:rFonts w:ascii="Arial" w:hAnsi="Arial" w:cs="Arial"/>
        </w:rPr>
      </w:pPr>
      <w:r w:rsidRPr="00656EA9">
        <w:rPr>
          <w:rStyle w:val="Hyperlink"/>
          <w:rFonts w:ascii="Arial" w:hAnsi="Arial" w:cs="Arial"/>
        </w:rPr>
        <w:t xml:space="preserve"> </w:t>
      </w:r>
    </w:p>
    <w:p w14:paraId="4E561A04" w14:textId="77777777" w:rsidR="00A13D00" w:rsidRPr="00CC1986" w:rsidRDefault="00A13D00" w:rsidP="00A13D0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14:paraId="5830EA89" w14:textId="77777777" w:rsidR="00A13D00" w:rsidRDefault="00A13D00" w:rsidP="00A13D00">
      <w:pPr>
        <w:spacing w:after="0"/>
        <w:ind w:left="357"/>
        <w:jc w:val="both"/>
        <w:rPr>
          <w:rFonts w:ascii="Arial" w:hAnsi="Arial" w:cs="Arial"/>
        </w:rPr>
      </w:pPr>
      <w:r w:rsidRPr="00CC1986">
        <w:rPr>
          <w:rFonts w:ascii="Arial" w:hAnsi="Arial" w:cs="Arial"/>
        </w:rPr>
        <w:t>Unity Analytics is provided by Unity Technologies.</w:t>
      </w:r>
    </w:p>
    <w:p w14:paraId="67A276DD" w14:textId="77777777" w:rsidR="00A13D00" w:rsidRPr="00656EA9" w:rsidRDefault="00A13D00" w:rsidP="00A13D00">
      <w:pPr>
        <w:spacing w:after="0"/>
        <w:ind w:left="357"/>
        <w:jc w:val="both"/>
        <w:rPr>
          <w:rFonts w:ascii="Arial" w:hAnsi="Arial" w:cs="Arial"/>
        </w:rPr>
      </w:pPr>
      <w:r w:rsidRPr="00656EA9">
        <w:rPr>
          <w:rFonts w:ascii="Arial" w:hAnsi="Arial" w:cs="Arial"/>
        </w:rPr>
        <w:t xml:space="preserve"> </w:t>
      </w:r>
    </w:p>
    <w:p w14:paraId="5EB6E81B" w14:textId="77777777" w:rsidR="00A13D00" w:rsidRPr="00CC1986" w:rsidRDefault="00A13D00" w:rsidP="00A13D00">
      <w:pPr>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87" w:history="1">
        <w:r w:rsidRPr="003C4002">
          <w:rPr>
            <w:rStyle w:val="Hyperlink"/>
            <w:rFonts w:ascii="Arial" w:hAnsi="Arial" w:cs="Arial"/>
          </w:rPr>
          <w:t>https://unity3d.com/legal/privacy-policy</w:t>
        </w:r>
      </w:hyperlink>
      <w:r>
        <w:rPr>
          <w:rFonts w:ascii="Arial" w:hAnsi="Arial" w:cs="Arial"/>
        </w:rPr>
        <w:t xml:space="preserve"> </w:t>
      </w:r>
      <w:hyperlink r:id="rId88" w:history="1"/>
    </w:p>
    <w:p w14:paraId="29F33C43" w14:textId="77777777" w:rsidR="00A13D00" w:rsidRPr="00CC1986" w:rsidRDefault="00A13D00" w:rsidP="00A13D00">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735B91C1" w14:textId="77777777" w:rsidR="00A13D00" w:rsidRPr="00CC1986" w:rsidRDefault="00A13D00" w:rsidP="00A13D00">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Ackee</w:t>
      </w:r>
    </w:p>
    <w:p w14:paraId="1AF39AE4" w14:textId="77777777" w:rsidR="00A13D00" w:rsidRDefault="00A13D00" w:rsidP="00A13D00">
      <w:pPr>
        <w:spacing w:after="0"/>
        <w:ind w:left="357"/>
        <w:jc w:val="both"/>
        <w:rPr>
          <w:rFonts w:ascii="Arial" w:hAnsi="Arial" w:cs="Arial"/>
        </w:rPr>
      </w:pPr>
      <w:r>
        <w:rPr>
          <w:rFonts w:ascii="Arial" w:hAnsi="Arial" w:cs="Arial"/>
        </w:rPr>
        <w:t>Ackee is a web traffic analysis tool</w:t>
      </w:r>
    </w:p>
    <w:p w14:paraId="0E89E763" w14:textId="77777777" w:rsidR="00A13D00" w:rsidRPr="00656EA9" w:rsidRDefault="00A13D00" w:rsidP="00A13D00">
      <w:pPr>
        <w:spacing w:after="0"/>
        <w:ind w:left="357"/>
        <w:jc w:val="both"/>
        <w:rPr>
          <w:rFonts w:ascii="Arial" w:hAnsi="Arial" w:cs="Arial"/>
        </w:rPr>
      </w:pPr>
      <w:r w:rsidRPr="00656EA9">
        <w:rPr>
          <w:rFonts w:ascii="Arial" w:hAnsi="Arial" w:cs="Arial"/>
        </w:rPr>
        <w:t xml:space="preserve"> </w:t>
      </w:r>
    </w:p>
    <w:p w14:paraId="5B7E6A2D" w14:textId="77777777" w:rsidR="00A13D00" w:rsidRDefault="00A13D00" w:rsidP="00A13D00">
      <w:pPr>
        <w:spacing w:after="0"/>
        <w:ind w:left="357"/>
        <w:jc w:val="both"/>
      </w:pPr>
      <w:r w:rsidRPr="00CC1986">
        <w:rPr>
          <w:rFonts w:ascii="Arial" w:hAnsi="Arial" w:cs="Arial"/>
        </w:rPr>
        <w:t xml:space="preserve">For more information on what type of information Ackee collects, please visit their Terms of Service page: </w:t>
      </w:r>
      <w:hyperlink r:id="rId89" w:history="1">
        <w:r w:rsidRPr="003C4002">
          <w:rPr>
            <w:rStyle w:val="Hyperlink"/>
            <w:rFonts w:ascii="Arial" w:hAnsi="Arial" w:cs="Arial"/>
          </w:rPr>
          <w:t>https://electerious.com/terms_of_service.html</w:t>
        </w:r>
      </w:hyperlink>
      <w:r>
        <w:rPr>
          <w:rFonts w:ascii="Arial" w:hAnsi="Arial" w:cs="Arial"/>
        </w:rPr>
        <w:t xml:space="preserve"> </w:t>
      </w:r>
      <w:hyperlink r:id="rId90" w:history="1"/>
    </w:p>
    <w:p w14:paraId="1BBC1671" w14:textId="77777777" w:rsidR="00A13D00" w:rsidRPr="00CC1986" w:rsidRDefault="00A13D00" w:rsidP="00A13D00">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19B5BB94" w14:textId="77777777" w:rsidR="00A13D00" w:rsidRPr="001E6469" w:rsidRDefault="00A13D00" w:rsidP="007859D5">
      <w:pPr>
        <w:pStyle w:val="Listenabsatz"/>
        <w:keepNext/>
        <w:numPr>
          <w:ilvl w:val="0"/>
          <w:numId w:val="10"/>
        </w:numPr>
        <w:spacing w:after="0" w:line="240" w:lineRule="auto"/>
        <w:jc w:val="both"/>
        <w:rPr>
          <w:rFonts w:ascii="Arial" w:hAnsi="Arial" w:cs="Arial"/>
          <w:b/>
          <w:u w:val="single"/>
        </w:rPr>
      </w:pPr>
      <w:r w:rsidRPr="001E6469">
        <w:rPr>
          <w:rFonts w:ascii="Arial" w:hAnsi="Arial" w:cs="Arial"/>
          <w:b/>
          <w:u w:val="single"/>
        </w:rPr>
        <w:t>CI/CD tools</w:t>
      </w:r>
    </w:p>
    <w:p w14:paraId="6BE9DE07" w14:textId="77777777" w:rsidR="00A13D00" w:rsidRPr="006D5981" w:rsidRDefault="00A13D00" w:rsidP="00A13D00">
      <w:pPr>
        <w:pStyle w:val="Listenabsatz"/>
        <w:spacing w:after="0"/>
        <w:ind w:left="357"/>
        <w:jc w:val="both"/>
        <w:rPr>
          <w:rFonts w:ascii="Arial" w:hAnsi="Arial" w:cs="Arial"/>
        </w:rPr>
      </w:pPr>
      <w:r w:rsidRPr="00E0573B">
        <w:rPr>
          <w:rFonts w:ascii="Arial" w:hAnsi="Arial" w:cs="Arial"/>
        </w:rPr>
        <w:t xml:space="preserve"> </w:t>
      </w:r>
    </w:p>
    <w:p w14:paraId="05F79467" w14:textId="77777777" w:rsidR="00A13D00" w:rsidRPr="00A678E5" w:rsidRDefault="00A13D00" w:rsidP="00A13D00">
      <w:pPr>
        <w:pStyle w:val="Listenabsatz"/>
        <w:spacing w:after="0"/>
        <w:ind w:left="357"/>
        <w:jc w:val="both"/>
        <w:rPr>
          <w:rFonts w:ascii="Arial" w:hAnsi="Arial" w:cs="Arial"/>
        </w:rPr>
      </w:pPr>
      <w:r w:rsidRPr="00E0573B">
        <w:rPr>
          <w:rFonts w:ascii="Arial" w:hAnsi="Arial" w:cs="Arial"/>
        </w:rPr>
        <w:lastRenderedPageBreak/>
        <w:t xml:space="preserve">We may use third-party Service Providers to automate the development process of our Service. </w:t>
      </w:r>
    </w:p>
    <w:p w14:paraId="0604EF97" w14:textId="77777777" w:rsidR="00A13D00" w:rsidRDefault="00A13D00" w:rsidP="00A13D00">
      <w:pPr>
        <w:pStyle w:val="Listenabsatz"/>
        <w:spacing w:after="0"/>
        <w:ind w:left="357"/>
        <w:jc w:val="both"/>
        <w:rPr>
          <w:rFonts w:ascii="Arial" w:hAnsi="Arial" w:cs="Arial"/>
          <w:b/>
          <w:bCs/>
        </w:rPr>
      </w:pPr>
      <w:r>
        <w:rPr>
          <w:rFonts w:ascii="Arial" w:hAnsi="Arial" w:cs="Arial"/>
          <w:b/>
          <w:bCs/>
        </w:rPr>
        <w:t xml:space="preserve"> </w:t>
      </w:r>
    </w:p>
    <w:p w14:paraId="066821DE" w14:textId="77777777" w:rsidR="00A13D00" w:rsidRPr="00E0573B" w:rsidRDefault="00A13D00" w:rsidP="00A13D00">
      <w:pPr>
        <w:pStyle w:val="Listenabsatz"/>
        <w:spacing w:after="0"/>
        <w:ind w:left="357"/>
        <w:jc w:val="both"/>
        <w:rPr>
          <w:rFonts w:ascii="Arial" w:hAnsi="Arial" w:cs="Arial"/>
        </w:rPr>
      </w:pPr>
      <w:r w:rsidRPr="00E0573B">
        <w:rPr>
          <w:rFonts w:ascii="Arial" w:hAnsi="Arial" w:cs="Arial"/>
          <w:b/>
          <w:bCs/>
        </w:rPr>
        <w:t>GitHub</w:t>
      </w:r>
    </w:p>
    <w:p w14:paraId="63E7E2FD" w14:textId="77777777" w:rsidR="00A13D00" w:rsidRPr="00E0573B" w:rsidRDefault="00A13D00" w:rsidP="00A13D00">
      <w:pPr>
        <w:pStyle w:val="Listenabsatz"/>
        <w:spacing w:after="0"/>
        <w:ind w:left="357"/>
        <w:jc w:val="both"/>
        <w:rPr>
          <w:rFonts w:ascii="Arial" w:hAnsi="Arial" w:cs="Arial"/>
        </w:rPr>
      </w:pPr>
      <w:r w:rsidRPr="00E0573B">
        <w:rPr>
          <w:rFonts w:ascii="Arial" w:hAnsi="Arial" w:cs="Arial"/>
        </w:rPr>
        <w:t xml:space="preserve"> </w:t>
      </w:r>
    </w:p>
    <w:p w14:paraId="51FBFD98" w14:textId="77777777" w:rsidR="00A13D00" w:rsidRPr="00E0573B" w:rsidRDefault="00A13D00" w:rsidP="00A13D00">
      <w:pPr>
        <w:pStyle w:val="Listenabsatz"/>
        <w:spacing w:after="0"/>
        <w:ind w:left="357"/>
        <w:jc w:val="both"/>
        <w:rPr>
          <w:rFonts w:ascii="Arial" w:hAnsi="Arial" w:cs="Arial"/>
        </w:rPr>
      </w:pPr>
      <w:r w:rsidRPr="00E0573B">
        <w:rPr>
          <w:rFonts w:ascii="Arial" w:hAnsi="Arial" w:cs="Arial"/>
        </w:rPr>
        <w:t>GitHub is provided by GitHub, Inc.</w:t>
      </w:r>
    </w:p>
    <w:p w14:paraId="4B3C8975" w14:textId="77777777" w:rsidR="00A13D00" w:rsidRPr="00E0573B" w:rsidRDefault="00A13D00" w:rsidP="00A13D00">
      <w:pPr>
        <w:pStyle w:val="Listenabsatz"/>
        <w:spacing w:after="0"/>
        <w:ind w:left="357"/>
        <w:jc w:val="both"/>
        <w:rPr>
          <w:rFonts w:ascii="Arial" w:hAnsi="Arial" w:cs="Arial"/>
        </w:rPr>
      </w:pPr>
      <w:r w:rsidRPr="00E0573B">
        <w:rPr>
          <w:rFonts w:ascii="Arial" w:hAnsi="Arial" w:cs="Arial"/>
        </w:rPr>
        <w:t xml:space="preserve"> </w:t>
      </w:r>
    </w:p>
    <w:p w14:paraId="6C723427" w14:textId="77777777" w:rsidR="00A13D00" w:rsidRPr="00E0573B" w:rsidRDefault="00A13D00" w:rsidP="00A13D00">
      <w:pPr>
        <w:pStyle w:val="Listenabsatz"/>
        <w:spacing w:after="0"/>
        <w:ind w:left="357"/>
        <w:jc w:val="both"/>
        <w:rPr>
          <w:rFonts w:ascii="Arial" w:hAnsi="Arial" w:cs="Arial"/>
        </w:rPr>
      </w:pPr>
      <w:r w:rsidRPr="00E0573B">
        <w:rPr>
          <w:rFonts w:ascii="Arial" w:hAnsi="Arial" w:cs="Arial"/>
        </w:rPr>
        <w:t>GitHub is a development platform to host and review code, manage projects, and build software.</w:t>
      </w:r>
    </w:p>
    <w:p w14:paraId="7447B686" w14:textId="77777777" w:rsidR="00A13D00" w:rsidRPr="00E0573B" w:rsidRDefault="00A13D00" w:rsidP="00A13D00">
      <w:pPr>
        <w:pStyle w:val="Listenabsatz"/>
        <w:spacing w:after="0"/>
        <w:ind w:left="357"/>
        <w:jc w:val="both"/>
        <w:rPr>
          <w:rFonts w:ascii="Arial" w:hAnsi="Arial" w:cs="Arial"/>
        </w:rPr>
      </w:pPr>
      <w:r w:rsidRPr="00E0573B">
        <w:rPr>
          <w:rFonts w:ascii="Arial" w:hAnsi="Arial" w:cs="Arial"/>
        </w:rPr>
        <w:t xml:space="preserve"> </w:t>
      </w:r>
    </w:p>
    <w:p w14:paraId="7E322458" w14:textId="77777777" w:rsidR="00A13D00" w:rsidRPr="00683981" w:rsidRDefault="00A13D00" w:rsidP="00A13D00">
      <w:pPr>
        <w:pStyle w:val="Listenabsatz"/>
        <w:spacing w:after="0"/>
        <w:ind w:left="357"/>
        <w:jc w:val="both"/>
        <w:rPr>
          <w:rFonts w:ascii="Arial" w:hAnsi="Arial" w:cs="Arial"/>
        </w:rPr>
      </w:pPr>
      <w:r w:rsidRPr="00E0573B">
        <w:rPr>
          <w:rFonts w:ascii="Arial" w:hAnsi="Arial" w:cs="Arial"/>
        </w:rPr>
        <w:t>For more information on what data GitHub collects for what purpose and how the protection of the data is ensured, please visit GitHub Privacy Policy page:</w:t>
      </w:r>
      <w:r w:rsidRPr="00E0573B">
        <w:rPr>
          <w:rFonts w:ascii="Arial" w:hAnsi="Arial" w:cs="Arial"/>
          <w:color w:val="0000FF"/>
          <w:u w:val="single"/>
        </w:rPr>
        <w:t xml:space="preserve"> </w:t>
      </w:r>
      <w:hyperlink r:id="rId91" w:history="1">
        <w:r w:rsidRPr="00F1523E">
          <w:rPr>
            <w:rStyle w:val="Hyperlink"/>
            <w:rFonts w:ascii="Arial" w:eastAsia="Times New Roman" w:hAnsi="Arial" w:cs="Arial"/>
          </w:rPr>
          <w:t>https://help.github.com/en/articles/github-privacy-statement.</w:t>
        </w:r>
      </w:hyperlink>
    </w:p>
    <w:p w14:paraId="64A932F0" w14:textId="77777777" w:rsidR="00A13D00" w:rsidRDefault="00A13D00" w:rsidP="00A13D00">
      <w:pPr>
        <w:pStyle w:val="Listenabsatz"/>
        <w:spacing w:after="0"/>
        <w:ind w:left="357"/>
        <w:jc w:val="both"/>
        <w:rPr>
          <w:rFonts w:ascii="Arial" w:hAnsi="Arial" w:cs="Arial"/>
          <w:b/>
          <w:bCs/>
        </w:rPr>
      </w:pPr>
      <w:r>
        <w:rPr>
          <w:rFonts w:ascii="Arial" w:hAnsi="Arial" w:cs="Arial"/>
          <w:b/>
          <w:bCs/>
        </w:rPr>
        <w:t xml:space="preserve"> </w:t>
      </w:r>
    </w:p>
    <w:p w14:paraId="4A13FB7A" w14:textId="77777777" w:rsidR="00A13D00" w:rsidRPr="00E0573B" w:rsidRDefault="00A13D00" w:rsidP="00A13D00">
      <w:pPr>
        <w:pStyle w:val="Listenabsatz"/>
        <w:spacing w:after="0"/>
        <w:ind w:left="357"/>
        <w:jc w:val="both"/>
        <w:rPr>
          <w:rFonts w:ascii="Arial" w:hAnsi="Arial" w:cs="Arial"/>
          <w:b/>
          <w:bCs/>
        </w:rPr>
      </w:pPr>
      <w:r w:rsidRPr="00E0573B">
        <w:rPr>
          <w:rFonts w:ascii="Arial" w:hAnsi="Arial" w:cs="Arial"/>
          <w:b/>
          <w:bCs/>
        </w:rPr>
        <w:t>GitLab CI/CD</w:t>
      </w:r>
    </w:p>
    <w:p w14:paraId="7BA34C6F" w14:textId="77777777" w:rsidR="00A13D00" w:rsidRPr="00E0573B" w:rsidRDefault="00A13D00" w:rsidP="00A13D00">
      <w:pPr>
        <w:pStyle w:val="Listenabsatz"/>
        <w:spacing w:after="0"/>
        <w:ind w:left="357"/>
        <w:jc w:val="both"/>
        <w:rPr>
          <w:rFonts w:ascii="Arial" w:hAnsi="Arial" w:cs="Arial"/>
        </w:rPr>
      </w:pPr>
      <w:r w:rsidRPr="00E0573B">
        <w:rPr>
          <w:rFonts w:ascii="Arial" w:hAnsi="Arial" w:cs="Arial"/>
          <w:b/>
          <w:bCs/>
        </w:rPr>
        <w:t xml:space="preserve"> </w:t>
      </w:r>
    </w:p>
    <w:p w14:paraId="42B84BB7" w14:textId="77777777" w:rsidR="00A13D00" w:rsidRPr="00E0573B" w:rsidRDefault="00A13D00" w:rsidP="00A13D00">
      <w:pPr>
        <w:pStyle w:val="Listenabsatz"/>
        <w:spacing w:after="0"/>
        <w:ind w:left="357"/>
        <w:jc w:val="both"/>
        <w:rPr>
          <w:rFonts w:ascii="Arial" w:hAnsi="Arial" w:cs="Arial"/>
        </w:rPr>
      </w:pPr>
      <w:r w:rsidRPr="00E0573B">
        <w:rPr>
          <w:rFonts w:ascii="Arial" w:hAnsi="Arial" w:cs="Arial"/>
        </w:rPr>
        <w:t>GitLab CI/CD is provided by GitLab, Inc.</w:t>
      </w:r>
    </w:p>
    <w:p w14:paraId="333D7C08" w14:textId="77777777" w:rsidR="00A13D00" w:rsidRPr="00E0573B" w:rsidRDefault="00A13D00" w:rsidP="00A13D00">
      <w:pPr>
        <w:pStyle w:val="Listenabsatz"/>
        <w:spacing w:after="0"/>
        <w:ind w:left="357"/>
        <w:jc w:val="both"/>
        <w:rPr>
          <w:rFonts w:ascii="Arial" w:hAnsi="Arial" w:cs="Arial"/>
        </w:rPr>
      </w:pPr>
      <w:r w:rsidRPr="00E0573B">
        <w:rPr>
          <w:rFonts w:ascii="Arial" w:hAnsi="Arial" w:cs="Arial"/>
          <w:b/>
          <w:bCs/>
        </w:rPr>
        <w:t xml:space="preserve"> </w:t>
      </w:r>
    </w:p>
    <w:p w14:paraId="58CBFC7F" w14:textId="77777777" w:rsidR="00A13D00" w:rsidRPr="00E0573B" w:rsidRDefault="00A13D00" w:rsidP="00A13D00">
      <w:pPr>
        <w:pStyle w:val="Listenabsatz"/>
        <w:spacing w:after="0"/>
        <w:ind w:left="357"/>
        <w:jc w:val="both"/>
        <w:rPr>
          <w:rFonts w:ascii="Arial" w:hAnsi="Arial" w:cs="Arial"/>
        </w:rPr>
      </w:pPr>
      <w:r w:rsidRPr="00E0573B">
        <w:rPr>
          <w:rFonts w:ascii="Arial" w:hAnsi="Arial" w:cs="Arial"/>
        </w:rPr>
        <w:t xml:space="preserve">GitLab CI (Continuous Integration) service is a part of GitLab that build and test the software whenever developer pushes code to application. </w:t>
      </w:r>
    </w:p>
    <w:p w14:paraId="24A279D1" w14:textId="77777777" w:rsidR="00A13D00" w:rsidRPr="00E0573B" w:rsidRDefault="00A13D00" w:rsidP="00A13D00">
      <w:pPr>
        <w:pStyle w:val="Listenabsatz"/>
        <w:spacing w:after="0"/>
        <w:ind w:left="357"/>
        <w:jc w:val="both"/>
        <w:rPr>
          <w:rFonts w:ascii="Arial" w:hAnsi="Arial" w:cs="Arial"/>
        </w:rPr>
      </w:pPr>
      <w:r w:rsidRPr="00E0573B">
        <w:rPr>
          <w:rFonts w:ascii="Arial" w:hAnsi="Arial" w:cs="Arial"/>
        </w:rPr>
        <w:t xml:space="preserve"> </w:t>
      </w:r>
    </w:p>
    <w:p w14:paraId="08280D10" w14:textId="77777777" w:rsidR="00A13D00" w:rsidRPr="00E0573B" w:rsidRDefault="00A13D00" w:rsidP="00A13D00">
      <w:pPr>
        <w:pStyle w:val="Listenabsatz"/>
        <w:spacing w:after="0"/>
        <w:ind w:left="357"/>
        <w:jc w:val="both"/>
        <w:rPr>
          <w:rFonts w:ascii="Arial" w:hAnsi="Arial" w:cs="Arial"/>
        </w:rPr>
      </w:pPr>
      <w:r w:rsidRPr="00E0573B">
        <w:rPr>
          <w:rFonts w:ascii="Arial" w:hAnsi="Arial" w:cs="Arial"/>
        </w:rPr>
        <w:t xml:space="preserve">GitLab CD (Continuous Deployment) is a software service that places the changes of every code in the production which results in every day deployment of production. </w:t>
      </w:r>
    </w:p>
    <w:p w14:paraId="0389D2E4" w14:textId="77777777" w:rsidR="00A13D00" w:rsidRPr="00E0573B" w:rsidRDefault="00A13D00" w:rsidP="00A13D00">
      <w:pPr>
        <w:pStyle w:val="Listenabsatz"/>
        <w:spacing w:after="0"/>
        <w:ind w:left="357"/>
        <w:jc w:val="both"/>
        <w:rPr>
          <w:rFonts w:ascii="Arial" w:hAnsi="Arial" w:cs="Arial"/>
        </w:rPr>
      </w:pPr>
      <w:r w:rsidRPr="00E0573B">
        <w:rPr>
          <w:rFonts w:ascii="Arial" w:hAnsi="Arial" w:cs="Arial"/>
        </w:rPr>
        <w:t xml:space="preserve"> </w:t>
      </w:r>
    </w:p>
    <w:p w14:paraId="596C3185" w14:textId="77777777" w:rsidR="00A13D00" w:rsidRPr="005679D7" w:rsidRDefault="00A13D00" w:rsidP="00A13D00">
      <w:pPr>
        <w:pStyle w:val="Listenabsatz"/>
        <w:spacing w:after="0"/>
        <w:ind w:left="357"/>
        <w:jc w:val="both"/>
        <w:rPr>
          <w:rFonts w:ascii="Arial" w:hAnsi="Arial" w:cs="Arial"/>
        </w:rPr>
      </w:pPr>
      <w:r w:rsidRPr="00E0573B">
        <w:rPr>
          <w:rFonts w:ascii="Arial" w:hAnsi="Arial" w:cs="Arial"/>
        </w:rPr>
        <w:t xml:space="preserve">For more information on what data GitLab CI/CD collects for what purpose and how the protection of the data is ensured, please visit GitLab CI/CD Privacy Policy page: </w:t>
      </w:r>
      <w:hyperlink r:id="rId92" w:history="1">
        <w:r w:rsidRPr="003C4002">
          <w:rPr>
            <w:rStyle w:val="Hyperlink"/>
            <w:rFonts w:ascii="Arial" w:hAnsi="Arial" w:cs="Arial"/>
          </w:rPr>
          <w:t>https://about.gitlab.com/privacy/</w:t>
        </w:r>
      </w:hyperlink>
      <w:r w:rsidRPr="00E0573B">
        <w:rPr>
          <w:rFonts w:ascii="Arial" w:hAnsi="Arial" w:cs="Arial"/>
        </w:rPr>
        <w:t>.</w:t>
      </w:r>
      <w:hyperlink r:id="rId93" w:history="1"/>
    </w:p>
    <w:p w14:paraId="26B49A1A" w14:textId="77777777" w:rsidR="00A13D00" w:rsidRDefault="00A13D00" w:rsidP="00A13D00">
      <w:pPr>
        <w:pStyle w:val="Listenabsatz"/>
        <w:spacing w:after="0"/>
        <w:ind w:left="357"/>
        <w:jc w:val="both"/>
        <w:rPr>
          <w:rFonts w:ascii="Arial" w:hAnsi="Arial" w:cs="Arial"/>
          <w:b/>
          <w:bCs/>
        </w:rPr>
      </w:pPr>
      <w:r>
        <w:rPr>
          <w:rFonts w:ascii="Arial" w:hAnsi="Arial" w:cs="Arial"/>
          <w:b/>
          <w:bCs/>
        </w:rPr>
        <w:t xml:space="preserve"> </w:t>
      </w:r>
    </w:p>
    <w:p w14:paraId="7988A8AA" w14:textId="77777777" w:rsidR="00A13D00" w:rsidRPr="00E0573B" w:rsidRDefault="00A13D00" w:rsidP="00A13D00">
      <w:pPr>
        <w:pStyle w:val="Listenabsatz"/>
        <w:spacing w:after="0"/>
        <w:ind w:left="357"/>
        <w:jc w:val="both"/>
        <w:rPr>
          <w:rFonts w:ascii="Arial" w:hAnsi="Arial" w:cs="Arial"/>
          <w:b/>
          <w:bCs/>
        </w:rPr>
      </w:pPr>
      <w:r w:rsidRPr="00E0573B">
        <w:rPr>
          <w:rFonts w:ascii="Arial" w:hAnsi="Arial" w:cs="Arial"/>
          <w:b/>
          <w:bCs/>
        </w:rPr>
        <w:t>Travis CI</w:t>
      </w:r>
    </w:p>
    <w:p w14:paraId="0ABB7E11" w14:textId="77777777" w:rsidR="00A13D00" w:rsidRPr="00E0573B" w:rsidRDefault="00A13D00" w:rsidP="00A13D00">
      <w:pPr>
        <w:pStyle w:val="Listenabsatz"/>
        <w:spacing w:after="0"/>
        <w:ind w:left="357"/>
        <w:jc w:val="both"/>
        <w:rPr>
          <w:rFonts w:ascii="Arial" w:hAnsi="Arial" w:cs="Arial"/>
        </w:rPr>
      </w:pPr>
      <w:r w:rsidRPr="00E0573B">
        <w:rPr>
          <w:rFonts w:ascii="Arial" w:hAnsi="Arial" w:cs="Arial"/>
        </w:rPr>
        <w:t xml:space="preserve"> </w:t>
      </w:r>
    </w:p>
    <w:p w14:paraId="55E012D6" w14:textId="77777777" w:rsidR="00A13D00" w:rsidRPr="00E0573B" w:rsidRDefault="00A13D00" w:rsidP="00A13D00">
      <w:pPr>
        <w:pStyle w:val="Listenabsatz"/>
        <w:spacing w:after="0"/>
        <w:ind w:left="357"/>
        <w:jc w:val="both"/>
        <w:rPr>
          <w:rFonts w:ascii="Arial" w:hAnsi="Arial" w:cs="Arial"/>
        </w:rPr>
      </w:pPr>
      <w:r w:rsidRPr="00E0573B">
        <w:rPr>
          <w:rFonts w:ascii="Arial" w:hAnsi="Arial" w:cs="Arial"/>
        </w:rPr>
        <w:t>Travis CI is a distributed continuous integration service to build and test projects hosted at GitHub.</w:t>
      </w:r>
    </w:p>
    <w:p w14:paraId="103F9295" w14:textId="77777777" w:rsidR="00A13D00" w:rsidRPr="00E0573B" w:rsidRDefault="00A13D00" w:rsidP="00A13D00">
      <w:pPr>
        <w:pStyle w:val="Listenabsatz"/>
        <w:spacing w:after="0"/>
        <w:ind w:left="357"/>
        <w:jc w:val="both"/>
        <w:rPr>
          <w:rFonts w:ascii="Arial" w:hAnsi="Arial" w:cs="Arial"/>
        </w:rPr>
      </w:pPr>
      <w:r w:rsidRPr="00E0573B">
        <w:rPr>
          <w:rFonts w:ascii="Arial" w:hAnsi="Arial" w:cs="Arial"/>
        </w:rPr>
        <w:t xml:space="preserve"> </w:t>
      </w:r>
    </w:p>
    <w:p w14:paraId="71E714C0" w14:textId="77777777" w:rsidR="00A13D00" w:rsidRPr="00712F6B" w:rsidRDefault="00A13D00" w:rsidP="00A13D00">
      <w:pPr>
        <w:pStyle w:val="Listenabsatz"/>
        <w:spacing w:after="0"/>
        <w:ind w:left="357"/>
        <w:jc w:val="both"/>
        <w:rPr>
          <w:rFonts w:ascii="Arial" w:hAnsi="Arial" w:cs="Arial"/>
        </w:rPr>
      </w:pPr>
      <w:r w:rsidRPr="00E0573B">
        <w:rPr>
          <w:rFonts w:ascii="Arial" w:hAnsi="Arial" w:cs="Arial"/>
        </w:rPr>
        <w:t xml:space="preserve">For more information on what data Travis CI collects for what purpose and how the protection of the data is ensured, please visit Travis CI Privacy Policy page: </w:t>
      </w:r>
      <w:hyperlink r:id="rId94" w:history="1">
        <w:r w:rsidRPr="003C4002">
          <w:rPr>
            <w:rStyle w:val="Hyperlink"/>
            <w:rFonts w:ascii="Arial" w:hAnsi="Arial" w:cs="Arial"/>
          </w:rPr>
          <w:t>https://docs.travis-ci.com/legal/privacy-policy</w:t>
        </w:r>
      </w:hyperlink>
      <w:r w:rsidRPr="00E0573B">
        <w:rPr>
          <w:rFonts w:ascii="Arial" w:hAnsi="Arial" w:cs="Arial"/>
        </w:rPr>
        <w:t>.</w:t>
      </w:r>
      <w:hyperlink r:id="rId95" w:history="1"/>
    </w:p>
    <w:p w14:paraId="4913F38C" w14:textId="77777777" w:rsidR="00A13D00" w:rsidRDefault="00A13D00" w:rsidP="00A13D00">
      <w:pPr>
        <w:pStyle w:val="Listenabsatz"/>
        <w:spacing w:after="0"/>
        <w:ind w:left="357"/>
        <w:jc w:val="both"/>
        <w:rPr>
          <w:rFonts w:ascii="Arial" w:hAnsi="Arial" w:cs="Arial"/>
          <w:b/>
          <w:bCs/>
        </w:rPr>
      </w:pPr>
      <w:r>
        <w:rPr>
          <w:rFonts w:ascii="Arial" w:hAnsi="Arial" w:cs="Arial"/>
          <w:b/>
          <w:bCs/>
        </w:rPr>
        <w:t xml:space="preserve"> </w:t>
      </w:r>
    </w:p>
    <w:p w14:paraId="1D732DFC" w14:textId="77777777" w:rsidR="00A13D00" w:rsidRPr="00E0573B" w:rsidRDefault="00A13D00" w:rsidP="00A13D00">
      <w:pPr>
        <w:pStyle w:val="Listenabsatz"/>
        <w:spacing w:after="0"/>
        <w:ind w:left="357"/>
        <w:jc w:val="both"/>
        <w:rPr>
          <w:rFonts w:ascii="Arial" w:hAnsi="Arial" w:cs="Arial"/>
          <w:b/>
          <w:bCs/>
        </w:rPr>
      </w:pPr>
      <w:r w:rsidRPr="00E0573B">
        <w:rPr>
          <w:rFonts w:ascii="Arial" w:hAnsi="Arial" w:cs="Arial"/>
          <w:b/>
          <w:bCs/>
        </w:rPr>
        <w:t>Bitrise</w:t>
      </w:r>
    </w:p>
    <w:p w14:paraId="66B7D424" w14:textId="77777777" w:rsidR="00A13D00" w:rsidRPr="00E0573B" w:rsidRDefault="00A13D00" w:rsidP="00A13D00">
      <w:pPr>
        <w:pStyle w:val="Listenabsatz"/>
        <w:spacing w:after="0"/>
        <w:ind w:left="357"/>
        <w:jc w:val="both"/>
        <w:rPr>
          <w:rFonts w:ascii="Arial" w:hAnsi="Arial" w:cs="Arial"/>
          <w:b/>
          <w:bCs/>
        </w:rPr>
      </w:pPr>
      <w:r w:rsidRPr="00E0573B">
        <w:rPr>
          <w:rFonts w:ascii="Arial" w:hAnsi="Arial" w:cs="Arial"/>
          <w:b/>
          <w:bCs/>
        </w:rPr>
        <w:t xml:space="preserve"> </w:t>
      </w:r>
    </w:p>
    <w:p w14:paraId="355260BD" w14:textId="77777777" w:rsidR="00A13D00" w:rsidRPr="00E0573B" w:rsidRDefault="00A13D00" w:rsidP="00A13D00">
      <w:pPr>
        <w:pStyle w:val="Listenabsatz"/>
        <w:spacing w:after="0"/>
        <w:ind w:left="357"/>
        <w:jc w:val="both"/>
        <w:rPr>
          <w:rFonts w:ascii="Arial" w:hAnsi="Arial" w:cs="Arial"/>
        </w:rPr>
      </w:pPr>
      <w:r w:rsidRPr="00E0573B">
        <w:rPr>
          <w:rFonts w:ascii="Arial" w:hAnsi="Arial" w:cs="Arial"/>
        </w:rPr>
        <w:t xml:space="preserve">Bitrise is provided by Bitrise Limited. </w:t>
      </w:r>
    </w:p>
    <w:p w14:paraId="34560F93" w14:textId="77777777" w:rsidR="00A13D00" w:rsidRPr="00E0573B" w:rsidRDefault="00A13D00" w:rsidP="00A13D00">
      <w:pPr>
        <w:pStyle w:val="Listenabsatz"/>
        <w:spacing w:after="0"/>
        <w:ind w:left="357"/>
        <w:jc w:val="both"/>
        <w:rPr>
          <w:rFonts w:ascii="Arial" w:hAnsi="Arial" w:cs="Arial"/>
        </w:rPr>
      </w:pPr>
      <w:r w:rsidRPr="00E0573B">
        <w:rPr>
          <w:rFonts w:ascii="Arial" w:hAnsi="Arial" w:cs="Arial"/>
        </w:rPr>
        <w:t xml:space="preserve"> </w:t>
      </w:r>
    </w:p>
    <w:p w14:paraId="64A036DE" w14:textId="77777777" w:rsidR="00A13D00" w:rsidRPr="00E0573B" w:rsidRDefault="00A13D00" w:rsidP="00A13D00">
      <w:pPr>
        <w:pStyle w:val="Listenabsatz"/>
        <w:spacing w:after="0"/>
        <w:ind w:left="357"/>
        <w:jc w:val="both"/>
        <w:rPr>
          <w:rFonts w:ascii="Arial" w:hAnsi="Arial" w:cs="Arial"/>
        </w:rPr>
      </w:pPr>
      <w:r w:rsidRPr="00E0573B">
        <w:rPr>
          <w:rFonts w:ascii="Arial" w:hAnsi="Arial" w:cs="Arial"/>
        </w:rPr>
        <w:t xml:space="preserve">Bitrise is a Continuous Integration and Delivery (CI/CD) Platform as a Service with a main focus on mobile app development (iOS, Android, React Native, Flutter, and so on). </w:t>
      </w:r>
    </w:p>
    <w:p w14:paraId="7165D2E3" w14:textId="77777777" w:rsidR="00A13D00" w:rsidRPr="00E0573B" w:rsidRDefault="00A13D00" w:rsidP="00A13D00">
      <w:pPr>
        <w:pStyle w:val="Listenabsatz"/>
        <w:spacing w:after="0"/>
        <w:ind w:left="357"/>
        <w:jc w:val="both"/>
        <w:rPr>
          <w:rFonts w:ascii="Arial" w:hAnsi="Arial" w:cs="Arial"/>
        </w:rPr>
      </w:pPr>
      <w:r w:rsidRPr="00E0573B">
        <w:rPr>
          <w:rFonts w:ascii="Arial" w:hAnsi="Arial" w:cs="Arial"/>
        </w:rPr>
        <w:t xml:space="preserve"> </w:t>
      </w:r>
    </w:p>
    <w:p w14:paraId="6A585269" w14:textId="77777777" w:rsidR="00A13D00" w:rsidRPr="00712F6B" w:rsidRDefault="00A13D00" w:rsidP="00A13D00">
      <w:pPr>
        <w:pStyle w:val="Listenabsatz"/>
        <w:spacing w:after="0"/>
        <w:ind w:left="357"/>
        <w:jc w:val="both"/>
        <w:rPr>
          <w:rFonts w:ascii="Arial" w:hAnsi="Arial" w:cs="Arial"/>
        </w:rPr>
      </w:pPr>
      <w:r w:rsidRPr="00E0573B">
        <w:rPr>
          <w:rFonts w:ascii="Arial" w:hAnsi="Arial" w:cs="Arial"/>
        </w:rPr>
        <w:lastRenderedPageBreak/>
        <w:t xml:space="preserve">For more information on what data Bitrise collects for what purpose and how the protection of the data is ensured, please visit Bitrise Privacy Notice page: </w:t>
      </w:r>
      <w:hyperlink r:id="rId96" w:history="1">
        <w:r w:rsidRPr="00E0573B">
          <w:rPr>
            <w:rFonts w:ascii="Arial" w:eastAsia="Times New Roman" w:hAnsi="Arial" w:cs="Arial"/>
            <w:color w:val="0000FF"/>
            <w:u w:val="single"/>
          </w:rPr>
          <w:t>https://www.bitrise.io/privacy</w:t>
        </w:r>
      </w:hyperlink>
      <w:r w:rsidRPr="00E0573B">
        <w:rPr>
          <w:rFonts w:ascii="Arial" w:hAnsi="Arial" w:cs="Arial"/>
        </w:rPr>
        <w:t xml:space="preserve">. </w:t>
      </w:r>
    </w:p>
    <w:p w14:paraId="595E8166" w14:textId="77777777" w:rsidR="00A13D00" w:rsidRPr="00E0573B" w:rsidRDefault="00A13D00" w:rsidP="00A13D00">
      <w:pPr>
        <w:pStyle w:val="Listenabsatz"/>
        <w:spacing w:after="0"/>
        <w:ind w:left="357"/>
        <w:jc w:val="both"/>
        <w:rPr>
          <w:rFonts w:ascii="Arial" w:hAnsi="Arial" w:cs="Arial"/>
        </w:rPr>
      </w:pPr>
      <w:r>
        <w:rPr>
          <w:rFonts w:ascii="Arial" w:hAnsi="Arial" w:cs="Arial"/>
        </w:rPr>
        <w:t xml:space="preserve"> </w:t>
      </w:r>
    </w:p>
    <w:p w14:paraId="19971E8B" w14:textId="77777777" w:rsidR="00A13D00" w:rsidRPr="00E0573B" w:rsidRDefault="00A13D00" w:rsidP="00A13D00">
      <w:pPr>
        <w:pStyle w:val="Listenabsatz"/>
        <w:spacing w:after="0"/>
        <w:ind w:left="357"/>
        <w:jc w:val="both"/>
        <w:rPr>
          <w:rFonts w:ascii="Arial" w:hAnsi="Arial" w:cs="Arial"/>
          <w:b/>
          <w:bCs/>
        </w:rPr>
      </w:pPr>
      <w:r w:rsidRPr="00E0573B">
        <w:rPr>
          <w:rFonts w:ascii="Arial" w:hAnsi="Arial" w:cs="Arial"/>
          <w:b/>
          <w:bCs/>
        </w:rPr>
        <w:t>Fastlane</w:t>
      </w:r>
    </w:p>
    <w:p w14:paraId="557B70F8" w14:textId="77777777" w:rsidR="00A13D00" w:rsidRPr="00E0573B" w:rsidRDefault="00A13D00" w:rsidP="00A13D00">
      <w:pPr>
        <w:pStyle w:val="Listenabsatz"/>
        <w:spacing w:after="0"/>
        <w:ind w:left="357"/>
        <w:jc w:val="both"/>
        <w:rPr>
          <w:rFonts w:ascii="Arial" w:hAnsi="Arial" w:cs="Arial"/>
          <w:b/>
          <w:bCs/>
        </w:rPr>
      </w:pPr>
      <w:r w:rsidRPr="00E0573B">
        <w:rPr>
          <w:rFonts w:ascii="Arial" w:hAnsi="Arial" w:cs="Arial"/>
          <w:b/>
          <w:bCs/>
        </w:rPr>
        <w:t xml:space="preserve"> </w:t>
      </w:r>
    </w:p>
    <w:p w14:paraId="7BA9B5F4" w14:textId="77777777" w:rsidR="00A13D00" w:rsidRPr="00E0573B" w:rsidRDefault="00A13D00" w:rsidP="00A13D00">
      <w:pPr>
        <w:pStyle w:val="Listenabsatz"/>
        <w:spacing w:after="0"/>
        <w:ind w:left="357"/>
        <w:jc w:val="both"/>
        <w:rPr>
          <w:rFonts w:ascii="Arial" w:hAnsi="Arial" w:cs="Arial"/>
        </w:rPr>
      </w:pPr>
      <w:r w:rsidRPr="00E0573B">
        <w:rPr>
          <w:rFonts w:ascii="Arial" w:hAnsi="Arial" w:cs="Arial"/>
        </w:rPr>
        <w:t xml:space="preserve">Fastlane is provided by Google, Inc. </w:t>
      </w:r>
    </w:p>
    <w:p w14:paraId="38B64601" w14:textId="77777777" w:rsidR="00A13D00" w:rsidRPr="00E0573B" w:rsidRDefault="00A13D00" w:rsidP="00A13D00">
      <w:pPr>
        <w:pStyle w:val="Listenabsatz"/>
        <w:spacing w:after="0"/>
        <w:ind w:left="357"/>
        <w:jc w:val="both"/>
        <w:rPr>
          <w:rFonts w:ascii="Arial" w:hAnsi="Arial" w:cs="Arial"/>
        </w:rPr>
      </w:pPr>
      <w:r w:rsidRPr="00E0573B">
        <w:rPr>
          <w:rFonts w:ascii="Arial" w:hAnsi="Arial" w:cs="Arial"/>
        </w:rPr>
        <w:t xml:space="preserve"> </w:t>
      </w:r>
    </w:p>
    <w:p w14:paraId="43A871A6" w14:textId="77777777" w:rsidR="00A13D00" w:rsidRPr="00E0573B" w:rsidRDefault="00A13D00" w:rsidP="00A13D00">
      <w:pPr>
        <w:pStyle w:val="Listenabsatz"/>
        <w:spacing w:after="0"/>
        <w:ind w:left="357"/>
        <w:jc w:val="both"/>
        <w:rPr>
          <w:rFonts w:ascii="Arial" w:hAnsi="Arial" w:cs="Arial"/>
        </w:rPr>
      </w:pPr>
      <w:r w:rsidRPr="00E0573B">
        <w:rPr>
          <w:rFonts w:ascii="Arial" w:hAnsi="Arial" w:cs="Arial"/>
        </w:rPr>
        <w:t xml:space="preserve">Fastlane is a continuous delivery tool for iOS and Android apps. </w:t>
      </w:r>
    </w:p>
    <w:p w14:paraId="301CCC9D" w14:textId="77777777" w:rsidR="00A13D00" w:rsidRPr="00E0573B" w:rsidRDefault="00A13D00" w:rsidP="00A13D00">
      <w:pPr>
        <w:pStyle w:val="Listenabsatz"/>
        <w:spacing w:after="0"/>
        <w:ind w:left="357"/>
        <w:jc w:val="both"/>
        <w:rPr>
          <w:rFonts w:ascii="Arial" w:hAnsi="Arial" w:cs="Arial"/>
        </w:rPr>
      </w:pPr>
      <w:r w:rsidRPr="00E0573B">
        <w:rPr>
          <w:rFonts w:ascii="Arial" w:hAnsi="Arial" w:cs="Arial"/>
        </w:rPr>
        <w:t xml:space="preserve"> </w:t>
      </w:r>
    </w:p>
    <w:p w14:paraId="5BE27EAC" w14:textId="77777777" w:rsidR="00A13D00" w:rsidRDefault="00A13D00" w:rsidP="00A13D00">
      <w:pPr>
        <w:pStyle w:val="Listenabsatz"/>
        <w:spacing w:after="0"/>
        <w:ind w:left="357"/>
        <w:jc w:val="both"/>
        <w:rPr>
          <w:rFonts w:ascii="Arial" w:hAnsi="Arial" w:cs="Arial"/>
        </w:rPr>
      </w:pPr>
      <w:r w:rsidRPr="00E0573B">
        <w:rPr>
          <w:rFonts w:ascii="Arial" w:hAnsi="Arial" w:cs="Arial"/>
        </w:rPr>
        <w:t xml:space="preserve">For more information on what data Fastlane collects for what purpose and how the protection of the data is ensured, please visit the Google Privacy Policy page: </w:t>
      </w:r>
      <w:hyperlink r:id="rId97" w:history="1">
        <w:r w:rsidRPr="003C4002">
          <w:rPr>
            <w:rStyle w:val="Hyperlink"/>
            <w:rFonts w:ascii="Arial" w:hAnsi="Arial" w:cs="Arial"/>
          </w:rPr>
          <w:t>https://policies.google.com/privacy</w:t>
        </w:r>
      </w:hyperlink>
      <w:r w:rsidRPr="00E0573B">
        <w:rPr>
          <w:rFonts w:ascii="Arial" w:hAnsi="Arial" w:cs="Arial"/>
        </w:rPr>
        <w:t xml:space="preserve">. </w:t>
      </w:r>
      <w:hyperlink r:id="rId98" w:history="1"/>
    </w:p>
    <w:p w14:paraId="1B226BF2" w14:textId="77777777" w:rsidR="00A13D00" w:rsidRPr="00E0573B" w:rsidRDefault="00A13D00" w:rsidP="00A13D00">
      <w:pPr>
        <w:pStyle w:val="Listenabsatz"/>
        <w:spacing w:after="0"/>
        <w:ind w:left="357"/>
        <w:jc w:val="both"/>
        <w:rPr>
          <w:rFonts w:ascii="Arial" w:hAnsi="Arial" w:cs="Arial"/>
        </w:rPr>
      </w:pPr>
      <w:r>
        <w:rPr>
          <w:rFonts w:ascii="Arial" w:hAnsi="Arial" w:cs="Arial"/>
        </w:rPr>
        <w:t xml:space="preserve"> </w:t>
      </w:r>
    </w:p>
    <w:p w14:paraId="1293E621" w14:textId="77777777" w:rsidR="00A13D00" w:rsidRPr="00E0573B" w:rsidRDefault="00A13D00" w:rsidP="00A13D00">
      <w:pPr>
        <w:pStyle w:val="Listenabsatz"/>
        <w:spacing w:after="0"/>
        <w:ind w:left="357"/>
        <w:jc w:val="both"/>
        <w:rPr>
          <w:rFonts w:ascii="Arial" w:hAnsi="Arial" w:cs="Arial"/>
          <w:b/>
          <w:bCs/>
        </w:rPr>
      </w:pPr>
      <w:r w:rsidRPr="00E0573B">
        <w:rPr>
          <w:rFonts w:ascii="Arial" w:hAnsi="Arial" w:cs="Arial"/>
          <w:b/>
          <w:bCs/>
        </w:rPr>
        <w:t>Codacy</w:t>
      </w:r>
    </w:p>
    <w:p w14:paraId="4EF030D7" w14:textId="77777777" w:rsidR="00A13D00" w:rsidRPr="00E0573B" w:rsidRDefault="00A13D00" w:rsidP="00A13D00">
      <w:pPr>
        <w:pStyle w:val="Listenabsatz"/>
        <w:spacing w:after="0"/>
        <w:ind w:left="357"/>
        <w:jc w:val="both"/>
        <w:rPr>
          <w:rFonts w:ascii="Arial" w:hAnsi="Arial" w:cs="Arial"/>
        </w:rPr>
      </w:pPr>
      <w:r w:rsidRPr="00E0573B">
        <w:rPr>
          <w:rFonts w:ascii="Arial" w:hAnsi="Arial" w:cs="Arial"/>
        </w:rPr>
        <w:t xml:space="preserve"> </w:t>
      </w:r>
    </w:p>
    <w:p w14:paraId="6F8E926D" w14:textId="77777777" w:rsidR="00A13D00" w:rsidRPr="00E0573B" w:rsidRDefault="00A13D00" w:rsidP="00A13D00">
      <w:pPr>
        <w:pStyle w:val="Listenabsatz"/>
        <w:spacing w:after="0"/>
        <w:ind w:left="357"/>
        <w:jc w:val="both"/>
        <w:rPr>
          <w:rFonts w:ascii="Arial" w:hAnsi="Arial" w:cs="Arial"/>
        </w:rPr>
      </w:pPr>
      <w:r w:rsidRPr="00E0573B">
        <w:rPr>
          <w:rFonts w:ascii="Arial" w:hAnsi="Arial" w:cs="Arial"/>
        </w:rPr>
        <w:t xml:space="preserve">Codacy is an automated code analysis/quality tool that helps developers ship better software, faster. </w:t>
      </w:r>
    </w:p>
    <w:p w14:paraId="4B945622" w14:textId="77777777" w:rsidR="00A13D00" w:rsidRPr="00E0573B" w:rsidRDefault="00A13D00" w:rsidP="00A13D00">
      <w:pPr>
        <w:pStyle w:val="Listenabsatz"/>
        <w:spacing w:after="0"/>
        <w:ind w:left="357"/>
        <w:jc w:val="both"/>
        <w:rPr>
          <w:rFonts w:ascii="Arial" w:hAnsi="Arial" w:cs="Arial"/>
        </w:rPr>
      </w:pPr>
      <w:r w:rsidRPr="00E0573B">
        <w:rPr>
          <w:rFonts w:ascii="Arial" w:hAnsi="Arial" w:cs="Arial"/>
        </w:rPr>
        <w:t xml:space="preserve"> </w:t>
      </w:r>
    </w:p>
    <w:p w14:paraId="14B93DFB" w14:textId="77777777" w:rsidR="00A13D00" w:rsidRDefault="00A13D00" w:rsidP="00A13D00">
      <w:pPr>
        <w:pStyle w:val="Listenabsatz"/>
        <w:spacing w:after="0"/>
        <w:ind w:left="357"/>
        <w:jc w:val="both"/>
        <w:rPr>
          <w:rFonts w:ascii="Arial" w:hAnsi="Arial" w:cs="Arial"/>
        </w:rPr>
      </w:pPr>
      <w:r w:rsidRPr="00E0573B">
        <w:rPr>
          <w:rFonts w:ascii="Arial" w:hAnsi="Arial" w:cs="Arial"/>
        </w:rPr>
        <w:t xml:space="preserve">For more information on what data Codacy collect for what purpose and how the protection of the data is ensured, please visit Codacy Privacy Policy page: </w:t>
      </w:r>
      <w:hyperlink r:id="rId99" w:history="1">
        <w:r w:rsidRPr="003C4002">
          <w:rPr>
            <w:rStyle w:val="Hyperlink"/>
            <w:rFonts w:ascii="Arial" w:hAnsi="Arial" w:cs="Arial"/>
          </w:rPr>
          <w:t>https://www.codacy.com/privacy</w:t>
        </w:r>
      </w:hyperlink>
      <w:r w:rsidRPr="00E0573B">
        <w:rPr>
          <w:rFonts w:ascii="Arial" w:hAnsi="Arial" w:cs="Arial"/>
        </w:rPr>
        <w:t xml:space="preserve">. </w:t>
      </w:r>
      <w:hyperlink r:id="rId100" w:history="1"/>
    </w:p>
    <w:p w14:paraId="218B81AE" w14:textId="77777777" w:rsidR="00A13D00" w:rsidRPr="00E0573B" w:rsidRDefault="00A13D00" w:rsidP="00A13D00">
      <w:pPr>
        <w:pStyle w:val="Listenabsatz"/>
        <w:spacing w:after="0"/>
        <w:ind w:left="357"/>
        <w:jc w:val="both"/>
        <w:rPr>
          <w:rFonts w:ascii="Arial" w:hAnsi="Arial" w:cs="Arial"/>
        </w:rPr>
      </w:pPr>
      <w:r>
        <w:rPr>
          <w:rFonts w:ascii="Arial" w:hAnsi="Arial" w:cs="Arial"/>
        </w:rPr>
        <w:t xml:space="preserve"> </w:t>
      </w:r>
    </w:p>
    <w:p w14:paraId="7FFAAC3A" w14:textId="77777777" w:rsidR="00A13D00" w:rsidRPr="00E0573B" w:rsidRDefault="00A13D00" w:rsidP="00A13D00">
      <w:pPr>
        <w:pStyle w:val="Listenabsatz"/>
        <w:spacing w:after="0"/>
        <w:ind w:left="357"/>
        <w:jc w:val="both"/>
        <w:rPr>
          <w:rFonts w:ascii="Arial" w:hAnsi="Arial" w:cs="Arial"/>
          <w:b/>
          <w:bCs/>
        </w:rPr>
      </w:pPr>
      <w:r w:rsidRPr="00E0573B">
        <w:rPr>
          <w:rFonts w:ascii="Arial" w:hAnsi="Arial" w:cs="Arial"/>
          <w:b/>
          <w:bCs/>
        </w:rPr>
        <w:t>Codecov</w:t>
      </w:r>
    </w:p>
    <w:p w14:paraId="4EAE19DE" w14:textId="77777777" w:rsidR="00A13D00" w:rsidRPr="00E0573B" w:rsidRDefault="00A13D00" w:rsidP="00A13D00">
      <w:pPr>
        <w:pStyle w:val="Listenabsatz"/>
        <w:spacing w:after="0"/>
        <w:ind w:left="357"/>
        <w:jc w:val="both"/>
        <w:rPr>
          <w:rFonts w:ascii="Arial" w:hAnsi="Arial" w:cs="Arial"/>
        </w:rPr>
      </w:pPr>
      <w:r w:rsidRPr="00E0573B">
        <w:rPr>
          <w:rFonts w:ascii="Arial" w:hAnsi="Arial" w:cs="Arial"/>
        </w:rPr>
        <w:t xml:space="preserve"> </w:t>
      </w:r>
    </w:p>
    <w:p w14:paraId="0823299A" w14:textId="77777777" w:rsidR="00A13D00" w:rsidRPr="00E0573B" w:rsidRDefault="00A13D00" w:rsidP="00A13D00">
      <w:pPr>
        <w:pStyle w:val="Listenabsatz"/>
        <w:spacing w:after="0"/>
        <w:ind w:left="357"/>
        <w:jc w:val="both"/>
        <w:rPr>
          <w:rFonts w:ascii="Arial" w:hAnsi="Arial" w:cs="Arial"/>
        </w:rPr>
      </w:pPr>
      <w:r w:rsidRPr="00E0573B">
        <w:rPr>
          <w:rFonts w:ascii="Arial" w:hAnsi="Arial" w:cs="Arial"/>
        </w:rPr>
        <w:t xml:space="preserve">Codecov provides highly integrated tools to group, merge, archive and compare coverage reports. </w:t>
      </w:r>
    </w:p>
    <w:p w14:paraId="47FFA527" w14:textId="77777777" w:rsidR="00A13D00" w:rsidRPr="00E0573B" w:rsidRDefault="00A13D00" w:rsidP="00A13D00">
      <w:pPr>
        <w:pStyle w:val="Listenabsatz"/>
        <w:spacing w:after="0"/>
        <w:ind w:left="357"/>
        <w:jc w:val="both"/>
        <w:rPr>
          <w:rFonts w:ascii="Arial" w:hAnsi="Arial" w:cs="Arial"/>
        </w:rPr>
      </w:pPr>
      <w:r w:rsidRPr="00E0573B">
        <w:rPr>
          <w:rFonts w:ascii="Arial" w:hAnsi="Arial" w:cs="Arial"/>
        </w:rPr>
        <w:t xml:space="preserve"> </w:t>
      </w:r>
    </w:p>
    <w:p w14:paraId="356FA974" w14:textId="77777777" w:rsidR="00A13D00" w:rsidRPr="00E0573B" w:rsidRDefault="00A13D00" w:rsidP="00A13D00">
      <w:pPr>
        <w:pStyle w:val="Listenabsatz"/>
        <w:spacing w:after="0"/>
        <w:ind w:left="357"/>
        <w:jc w:val="both"/>
        <w:rPr>
          <w:rFonts w:ascii="Arial" w:hAnsi="Arial" w:cs="Arial"/>
        </w:rPr>
      </w:pPr>
      <w:r w:rsidRPr="00E0573B">
        <w:rPr>
          <w:rFonts w:ascii="Arial" w:hAnsi="Arial" w:cs="Arial"/>
        </w:rPr>
        <w:t xml:space="preserve">For more information on what data Codecov collects for what purpose and how the protection of the data is ensured, please visit their Privacy Policy page: </w:t>
      </w:r>
      <w:hyperlink r:id="rId101" w:history="1">
        <w:r w:rsidRPr="003C4002">
          <w:rPr>
            <w:rStyle w:val="Hyperlink"/>
            <w:rFonts w:ascii="Arial" w:hAnsi="Arial" w:cs="Arial"/>
          </w:rPr>
          <w:t>https://codecov.io/privacy</w:t>
        </w:r>
      </w:hyperlink>
      <w:r w:rsidRPr="00E0573B">
        <w:rPr>
          <w:rFonts w:ascii="Arial" w:hAnsi="Arial" w:cs="Arial"/>
        </w:rPr>
        <w:t xml:space="preserve">. </w:t>
      </w:r>
      <w:hyperlink r:id="rId102" w:history="1"/>
    </w:p>
    <w:p w14:paraId="17C48A47" w14:textId="77777777" w:rsidR="00A13D00" w:rsidRDefault="00A13D00" w:rsidP="00A13D00">
      <w:pPr>
        <w:pStyle w:val="Listenabsatz"/>
        <w:spacing w:after="0"/>
        <w:ind w:left="357"/>
        <w:jc w:val="both"/>
        <w:rPr>
          <w:rFonts w:ascii="Arial" w:hAnsi="Arial" w:cs="Arial"/>
          <w:b/>
          <w:bCs/>
        </w:rPr>
      </w:pPr>
      <w:r>
        <w:rPr>
          <w:rFonts w:ascii="Arial" w:hAnsi="Arial" w:cs="Arial"/>
          <w:b/>
          <w:bCs/>
        </w:rPr>
        <w:t xml:space="preserve"> </w:t>
      </w:r>
    </w:p>
    <w:p w14:paraId="69F9960A" w14:textId="77777777" w:rsidR="00A13D00" w:rsidRDefault="00A13D00" w:rsidP="00A13D00">
      <w:pPr>
        <w:pStyle w:val="Listenabsatz"/>
        <w:spacing w:after="0"/>
        <w:ind w:left="357"/>
        <w:jc w:val="both"/>
        <w:rPr>
          <w:rFonts w:ascii="Arial" w:hAnsi="Arial" w:cs="Arial"/>
          <w:b/>
          <w:bCs/>
        </w:rPr>
      </w:pPr>
      <w:r w:rsidRPr="007A00D8">
        <w:rPr>
          <w:rFonts w:ascii="Arial" w:hAnsi="Arial" w:cs="Arial"/>
          <w:b/>
          <w:bCs/>
        </w:rPr>
        <w:t>Codemagic</w:t>
      </w:r>
    </w:p>
    <w:p w14:paraId="26FDEC14" w14:textId="77777777" w:rsidR="00A13D00" w:rsidRPr="007A00D8" w:rsidRDefault="00A13D00" w:rsidP="00A13D00">
      <w:pPr>
        <w:pStyle w:val="Listenabsatz"/>
        <w:spacing w:after="0"/>
        <w:ind w:left="357"/>
        <w:jc w:val="both"/>
        <w:rPr>
          <w:rFonts w:ascii="Arial" w:hAnsi="Arial" w:cs="Arial"/>
          <w:b/>
          <w:bCs/>
        </w:rPr>
      </w:pPr>
      <w:r w:rsidRPr="007A00D8">
        <w:rPr>
          <w:rFonts w:ascii="Arial" w:hAnsi="Arial" w:cs="Arial"/>
        </w:rPr>
        <w:t xml:space="preserve"> </w:t>
      </w:r>
    </w:p>
    <w:p w14:paraId="76568B10" w14:textId="77777777" w:rsidR="00A13D00" w:rsidRPr="00E0573B" w:rsidRDefault="00A13D00" w:rsidP="00A13D00">
      <w:pPr>
        <w:pStyle w:val="Listenabsatz"/>
        <w:spacing w:after="0"/>
        <w:ind w:left="357"/>
        <w:jc w:val="both"/>
        <w:rPr>
          <w:rFonts w:ascii="Arial" w:hAnsi="Arial" w:cs="Arial"/>
        </w:rPr>
      </w:pPr>
      <w:r w:rsidRPr="007A00D8">
        <w:rPr>
          <w:rFonts w:ascii="Arial" w:hAnsi="Arial" w:cs="Arial"/>
        </w:rPr>
        <w:t>Codemagic is provided by Nevercode LTD.</w:t>
      </w:r>
    </w:p>
    <w:p w14:paraId="7121CFCF" w14:textId="77777777" w:rsidR="00A13D00" w:rsidRPr="00E0573B" w:rsidRDefault="00A13D00" w:rsidP="00A13D00">
      <w:pPr>
        <w:pStyle w:val="Listenabsatz"/>
        <w:spacing w:after="0"/>
        <w:ind w:left="357"/>
        <w:jc w:val="both"/>
        <w:rPr>
          <w:rFonts w:ascii="Arial" w:hAnsi="Arial" w:cs="Arial"/>
        </w:rPr>
      </w:pPr>
      <w:r w:rsidRPr="00E0573B">
        <w:rPr>
          <w:rFonts w:ascii="Arial" w:hAnsi="Arial" w:cs="Arial"/>
        </w:rPr>
        <w:t xml:space="preserve"> </w:t>
      </w:r>
    </w:p>
    <w:p w14:paraId="392E20BA" w14:textId="77777777" w:rsidR="00A13D00" w:rsidRPr="00E0573B" w:rsidRDefault="00A13D00" w:rsidP="00A13D00">
      <w:pPr>
        <w:pStyle w:val="Listenabsatz"/>
        <w:spacing w:after="0"/>
        <w:ind w:left="357"/>
        <w:jc w:val="both"/>
        <w:rPr>
          <w:rFonts w:ascii="Arial" w:hAnsi="Arial" w:cs="Arial"/>
        </w:rPr>
      </w:pPr>
      <w:r w:rsidRPr="007A00D8">
        <w:rPr>
          <w:rFonts w:ascii="Arial" w:hAnsi="Arial" w:cs="Arial"/>
        </w:rPr>
        <w:t>Codemagic is the official CI/CD solution dedicated just for Flutter apps.</w:t>
      </w:r>
    </w:p>
    <w:p w14:paraId="39AA4208" w14:textId="77777777" w:rsidR="00A13D00" w:rsidRPr="00E0573B" w:rsidRDefault="00A13D00" w:rsidP="00A13D00">
      <w:pPr>
        <w:pStyle w:val="Listenabsatz"/>
        <w:spacing w:after="0"/>
        <w:ind w:left="357"/>
        <w:jc w:val="both"/>
        <w:rPr>
          <w:rFonts w:ascii="Arial" w:hAnsi="Arial" w:cs="Arial"/>
        </w:rPr>
      </w:pPr>
      <w:r w:rsidRPr="00E0573B">
        <w:rPr>
          <w:rFonts w:ascii="Arial" w:hAnsi="Arial" w:cs="Arial"/>
        </w:rPr>
        <w:t xml:space="preserve"> </w:t>
      </w:r>
    </w:p>
    <w:p w14:paraId="53B40B2A" w14:textId="77777777" w:rsidR="00A13D00" w:rsidRPr="007A00D8" w:rsidRDefault="00A13D00" w:rsidP="00A13D00">
      <w:pPr>
        <w:pStyle w:val="Listenabsatz"/>
        <w:spacing w:after="0"/>
        <w:ind w:left="357"/>
        <w:jc w:val="both"/>
      </w:pPr>
      <w:r w:rsidRPr="00E0573B">
        <w:rPr>
          <w:rFonts w:ascii="Arial" w:hAnsi="Arial" w:cs="Arial"/>
        </w:rPr>
        <w:t>For more information on what data Codemagic collects for what purpose and how the protection of the data is ensured, please visit their Terms and conditions page:</w:t>
      </w:r>
      <w:r w:rsidRPr="007A00D8">
        <w:rPr>
          <w:rFonts w:ascii="Arial" w:hAnsi="Arial" w:cs="Arial"/>
          <w:color w:val="0000FF"/>
          <w:u w:val="single"/>
        </w:rPr>
        <w:t xml:space="preserve"> </w:t>
      </w:r>
      <w:hyperlink r:id="rId103" w:history="1">
        <w:r w:rsidRPr="007A00D8">
          <w:rPr>
            <w:rStyle w:val="Hyperlink"/>
            <w:rFonts w:ascii="Arial" w:hAnsi="Arial" w:cs="Arial"/>
          </w:rPr>
          <w:t>https://codemagic.io/terms/.</w:t>
        </w:r>
      </w:hyperlink>
    </w:p>
    <w:p w14:paraId="3D1D376E" w14:textId="77777777" w:rsidR="00A13D00" w:rsidRDefault="00A13D00" w:rsidP="00A13D00">
      <w:pPr>
        <w:pStyle w:val="Listenabsatz"/>
        <w:spacing w:after="0"/>
        <w:ind w:left="357"/>
        <w:jc w:val="both"/>
        <w:rPr>
          <w:rFonts w:ascii="Arial" w:hAnsi="Arial" w:cs="Arial"/>
          <w:b/>
          <w:bCs/>
        </w:rPr>
      </w:pPr>
      <w:r>
        <w:rPr>
          <w:rFonts w:ascii="Arial" w:hAnsi="Arial" w:cs="Arial"/>
          <w:b/>
          <w:bCs/>
        </w:rPr>
        <w:t xml:space="preserve"> </w:t>
      </w:r>
    </w:p>
    <w:p w14:paraId="24E44364" w14:textId="77777777" w:rsidR="00A13D00" w:rsidRPr="00E0573B" w:rsidRDefault="00A13D00" w:rsidP="00A13D00">
      <w:pPr>
        <w:pStyle w:val="Listenabsatz"/>
        <w:spacing w:after="0"/>
        <w:ind w:left="357"/>
        <w:jc w:val="both"/>
        <w:rPr>
          <w:rFonts w:ascii="Arial" w:hAnsi="Arial" w:cs="Arial"/>
          <w:b/>
          <w:bCs/>
        </w:rPr>
      </w:pPr>
      <w:r w:rsidRPr="00E0573B">
        <w:rPr>
          <w:rFonts w:ascii="Arial" w:hAnsi="Arial" w:cs="Arial"/>
          <w:b/>
          <w:bCs/>
        </w:rPr>
        <w:t>Crowdin</w:t>
      </w:r>
    </w:p>
    <w:p w14:paraId="63FA114B" w14:textId="77777777" w:rsidR="00A13D00" w:rsidRPr="00E0573B" w:rsidRDefault="00A13D00" w:rsidP="00A13D00">
      <w:pPr>
        <w:pStyle w:val="Listenabsatz"/>
        <w:spacing w:after="0"/>
        <w:ind w:left="357"/>
        <w:jc w:val="both"/>
        <w:rPr>
          <w:rFonts w:ascii="Arial" w:hAnsi="Arial" w:cs="Arial"/>
        </w:rPr>
      </w:pPr>
      <w:r w:rsidRPr="00E0573B">
        <w:rPr>
          <w:rFonts w:ascii="Arial" w:hAnsi="Arial" w:cs="Arial"/>
        </w:rPr>
        <w:t xml:space="preserve"> </w:t>
      </w:r>
    </w:p>
    <w:p w14:paraId="0B764C68" w14:textId="77777777" w:rsidR="00A13D00" w:rsidRPr="00E0573B" w:rsidRDefault="00A13D00" w:rsidP="00A13D00">
      <w:pPr>
        <w:pStyle w:val="Listenabsatz"/>
        <w:spacing w:after="0"/>
        <w:ind w:left="357"/>
        <w:jc w:val="both"/>
        <w:rPr>
          <w:rFonts w:ascii="Arial" w:hAnsi="Arial" w:cs="Arial"/>
        </w:rPr>
      </w:pPr>
      <w:r w:rsidRPr="00E0573B">
        <w:rPr>
          <w:rFonts w:ascii="Arial" w:hAnsi="Arial" w:cs="Arial"/>
        </w:rPr>
        <w:t xml:space="preserve">Crowdin is a cloud-based solution that streamlines localization management to effectively manage all of your multilingual content. </w:t>
      </w:r>
    </w:p>
    <w:p w14:paraId="545DE34F" w14:textId="77777777" w:rsidR="00A13D00" w:rsidRPr="00E0573B" w:rsidRDefault="00A13D00" w:rsidP="00A13D00">
      <w:pPr>
        <w:pStyle w:val="Listenabsatz"/>
        <w:spacing w:after="0"/>
        <w:ind w:left="357"/>
        <w:jc w:val="both"/>
        <w:rPr>
          <w:rFonts w:ascii="Arial" w:hAnsi="Arial" w:cs="Arial"/>
        </w:rPr>
      </w:pPr>
      <w:r w:rsidRPr="00E0573B">
        <w:rPr>
          <w:rFonts w:ascii="Arial" w:hAnsi="Arial" w:cs="Arial"/>
        </w:rPr>
        <w:lastRenderedPageBreak/>
        <w:t xml:space="preserve"> </w:t>
      </w:r>
    </w:p>
    <w:p w14:paraId="30E62A03" w14:textId="77777777" w:rsidR="00A13D00" w:rsidRPr="00E0573B" w:rsidRDefault="00A13D00" w:rsidP="00A13D00">
      <w:pPr>
        <w:pStyle w:val="Listenabsatz"/>
        <w:spacing w:after="0"/>
        <w:ind w:left="357"/>
        <w:jc w:val="both"/>
        <w:rPr>
          <w:rFonts w:ascii="Arial" w:hAnsi="Arial" w:cs="Arial"/>
        </w:rPr>
      </w:pPr>
      <w:r w:rsidRPr="00E0573B">
        <w:rPr>
          <w:rFonts w:ascii="Arial" w:hAnsi="Arial" w:cs="Arial"/>
        </w:rPr>
        <w:t xml:space="preserve">For more information on what data Crowdin collects for what purpose and how the protection of the data is ensured, please visit Crowdin Privacy Policy page: </w:t>
      </w:r>
      <w:hyperlink r:id="rId104" w:anchor="16-how-to-contact-us" w:history="1">
        <w:r w:rsidRPr="003C4002">
          <w:rPr>
            <w:rStyle w:val="Hyperlink"/>
            <w:rFonts w:ascii="Arial" w:hAnsi="Arial" w:cs="Arial"/>
          </w:rPr>
          <w:t>https://crowdin.com/privacy-policy/#16-how-to-contact-us</w:t>
        </w:r>
      </w:hyperlink>
      <w:r w:rsidRPr="00E0573B">
        <w:rPr>
          <w:rFonts w:ascii="Arial" w:hAnsi="Arial" w:cs="Arial"/>
        </w:rPr>
        <w:t xml:space="preserve">. </w:t>
      </w:r>
      <w:hyperlink r:id="rId105" w:anchor="16-how-to-contact-us" w:history="1"/>
    </w:p>
    <w:p w14:paraId="08E6868A" w14:textId="77777777" w:rsidR="00A13D00" w:rsidRPr="00E0573B" w:rsidRDefault="00A13D00" w:rsidP="00A13D00">
      <w:pPr>
        <w:pStyle w:val="Listenabsatz"/>
        <w:spacing w:after="0"/>
        <w:ind w:left="357"/>
        <w:jc w:val="both"/>
        <w:rPr>
          <w:rFonts w:ascii="Arial" w:hAnsi="Arial" w:cs="Arial"/>
        </w:rPr>
      </w:pPr>
      <w:r>
        <w:rPr>
          <w:rFonts w:ascii="Arial" w:hAnsi="Arial" w:cs="Arial"/>
        </w:rPr>
        <w:t xml:space="preserve"> </w:t>
      </w:r>
    </w:p>
    <w:p w14:paraId="0EC4209F" w14:textId="77777777" w:rsidR="00A13D00" w:rsidRDefault="00A13D00" w:rsidP="00A13D00">
      <w:pPr>
        <w:pStyle w:val="Listenabsatz"/>
        <w:spacing w:after="0"/>
        <w:ind w:left="357"/>
        <w:jc w:val="both"/>
        <w:rPr>
          <w:rFonts w:ascii="Arial" w:hAnsi="Arial" w:cs="Arial"/>
          <w:b/>
          <w:bCs/>
        </w:rPr>
      </w:pPr>
      <w:r w:rsidRPr="00E0573B">
        <w:rPr>
          <w:rFonts w:ascii="Arial" w:hAnsi="Arial" w:cs="Arial"/>
          <w:b/>
          <w:bCs/>
        </w:rPr>
        <w:t>CircleCI</w:t>
      </w:r>
    </w:p>
    <w:p w14:paraId="152427FD" w14:textId="77777777" w:rsidR="00A13D00" w:rsidRPr="00E0573B" w:rsidRDefault="00A13D00" w:rsidP="00A13D00">
      <w:pPr>
        <w:pStyle w:val="Listenabsatz"/>
        <w:spacing w:after="0"/>
        <w:ind w:left="357"/>
        <w:jc w:val="both"/>
        <w:rPr>
          <w:rFonts w:ascii="Arial" w:hAnsi="Arial" w:cs="Arial"/>
          <w:b/>
          <w:bCs/>
        </w:rPr>
      </w:pPr>
      <w:r>
        <w:rPr>
          <w:rFonts w:ascii="Arial" w:hAnsi="Arial" w:cs="Arial"/>
          <w:b/>
          <w:bCs/>
        </w:rPr>
        <w:t xml:space="preserve"> </w:t>
      </w:r>
    </w:p>
    <w:p w14:paraId="271EDF8A" w14:textId="77777777" w:rsidR="00A13D00" w:rsidRPr="00E0573B" w:rsidRDefault="00A13D00" w:rsidP="00A13D00">
      <w:pPr>
        <w:pStyle w:val="Listenabsatz"/>
        <w:spacing w:after="0"/>
        <w:ind w:left="357"/>
        <w:jc w:val="both"/>
        <w:rPr>
          <w:rFonts w:ascii="Arial" w:hAnsi="Arial" w:cs="Arial"/>
        </w:rPr>
      </w:pPr>
      <w:r w:rsidRPr="00E0573B">
        <w:rPr>
          <w:rFonts w:ascii="Arial" w:hAnsi="Arial" w:cs="Arial"/>
        </w:rPr>
        <w:t xml:space="preserve">CircleCI is provided by Circle Internet Services, Inc. </w:t>
      </w:r>
    </w:p>
    <w:p w14:paraId="667287AC" w14:textId="77777777" w:rsidR="00A13D00" w:rsidRPr="00E0573B" w:rsidRDefault="00A13D00" w:rsidP="00A13D00">
      <w:pPr>
        <w:pStyle w:val="Listenabsatz"/>
        <w:spacing w:after="0"/>
        <w:ind w:left="357"/>
        <w:jc w:val="both"/>
        <w:rPr>
          <w:rFonts w:ascii="Arial" w:hAnsi="Arial" w:cs="Arial"/>
          <w:b/>
          <w:bCs/>
        </w:rPr>
      </w:pPr>
      <w:r w:rsidRPr="00E0573B">
        <w:rPr>
          <w:rFonts w:ascii="Arial" w:hAnsi="Arial" w:cs="Arial"/>
          <w:b/>
          <w:bCs/>
        </w:rPr>
        <w:t xml:space="preserve"> </w:t>
      </w:r>
    </w:p>
    <w:p w14:paraId="52CBC9D2" w14:textId="77777777" w:rsidR="00A13D00" w:rsidRPr="00E0573B" w:rsidRDefault="00A13D00" w:rsidP="00A13D00">
      <w:pPr>
        <w:pStyle w:val="Listenabsatz"/>
        <w:spacing w:after="0"/>
        <w:ind w:left="357"/>
        <w:jc w:val="both"/>
        <w:rPr>
          <w:rFonts w:ascii="Arial" w:hAnsi="Arial" w:cs="Arial"/>
        </w:rPr>
      </w:pPr>
      <w:r w:rsidRPr="00E0573B">
        <w:rPr>
          <w:rFonts w:ascii="Arial" w:hAnsi="Arial" w:cs="Arial"/>
        </w:rPr>
        <w:t xml:space="preserve">CircleCI is Continuous Integration, a development practice which is being used by software teams allowing them to build, test and deploy applications easier and quicker on multiple platforms. </w:t>
      </w:r>
    </w:p>
    <w:p w14:paraId="6F0A4C30" w14:textId="77777777" w:rsidR="00A13D00" w:rsidRPr="00E0573B" w:rsidRDefault="00A13D00" w:rsidP="00A13D00">
      <w:pPr>
        <w:pStyle w:val="Listenabsatz"/>
        <w:spacing w:after="0"/>
        <w:ind w:left="357"/>
        <w:jc w:val="both"/>
        <w:rPr>
          <w:rFonts w:ascii="Arial" w:hAnsi="Arial" w:cs="Arial"/>
        </w:rPr>
      </w:pPr>
      <w:r w:rsidRPr="00E0573B">
        <w:rPr>
          <w:rFonts w:ascii="Arial" w:hAnsi="Arial" w:cs="Arial"/>
        </w:rPr>
        <w:t xml:space="preserve"> </w:t>
      </w:r>
    </w:p>
    <w:p w14:paraId="7919B18A" w14:textId="77777777" w:rsidR="00A13D00" w:rsidRPr="00E0573B" w:rsidRDefault="00A13D00" w:rsidP="00A13D00">
      <w:pPr>
        <w:pStyle w:val="Listenabsatz"/>
        <w:spacing w:after="0"/>
        <w:ind w:left="357"/>
        <w:jc w:val="both"/>
        <w:rPr>
          <w:rFonts w:ascii="Arial" w:hAnsi="Arial" w:cs="Arial"/>
        </w:rPr>
      </w:pPr>
      <w:r w:rsidRPr="00E0573B">
        <w:rPr>
          <w:rFonts w:ascii="Arial" w:hAnsi="Arial" w:cs="Arial"/>
        </w:rPr>
        <w:t xml:space="preserve">For more information on what data Circle CI collects for what purpose and how the protection of the data is ensured, please visit Circle CI Privacy Policy page: </w:t>
      </w:r>
      <w:hyperlink r:id="rId106" w:history="1">
        <w:r w:rsidRPr="003C4002">
          <w:rPr>
            <w:rStyle w:val="Hyperlink"/>
            <w:rFonts w:ascii="Arial" w:hAnsi="Arial" w:cs="Arial"/>
          </w:rPr>
          <w:t>https://circleci.com/privacy/</w:t>
        </w:r>
      </w:hyperlink>
      <w:r w:rsidRPr="00E0573B">
        <w:rPr>
          <w:rFonts w:ascii="Arial" w:hAnsi="Arial" w:cs="Arial"/>
        </w:rPr>
        <w:t xml:space="preserve">. </w:t>
      </w:r>
      <w:hyperlink r:id="rId107" w:history="1"/>
    </w:p>
    <w:p w14:paraId="69BCEEBF" w14:textId="77777777" w:rsidR="00A13D00" w:rsidRDefault="00A13D00" w:rsidP="00A13D00">
      <w:pPr>
        <w:spacing w:after="0"/>
        <w:rPr>
          <w:rFonts w:ascii="Arial" w:hAnsi="Arial" w:cs="Arial"/>
          <w:b/>
          <w:highlight w:val="green"/>
        </w:rPr>
      </w:pPr>
      <w:r>
        <w:rPr>
          <w:rFonts w:ascii="Arial" w:hAnsi="Arial" w:cs="Arial"/>
          <w:b/>
          <w:highlight w:val="green"/>
        </w:rPr>
        <w:t xml:space="preserve"> </w:t>
      </w:r>
    </w:p>
    <w:p w14:paraId="101FF9B8" w14:textId="77777777" w:rsidR="00A13D00" w:rsidRDefault="00A13D00" w:rsidP="007859D5">
      <w:pPr>
        <w:pStyle w:val="Listenabsatz"/>
        <w:keepNext/>
        <w:numPr>
          <w:ilvl w:val="0"/>
          <w:numId w:val="10"/>
        </w:numPr>
        <w:spacing w:after="0" w:line="240" w:lineRule="auto"/>
        <w:jc w:val="both"/>
        <w:rPr>
          <w:rFonts w:ascii="Arial" w:hAnsi="Arial" w:cs="Arial"/>
          <w:b/>
          <w:u w:val="single"/>
        </w:rPr>
      </w:pPr>
      <w:r w:rsidRPr="00FA2261">
        <w:rPr>
          <w:rFonts w:ascii="Arial" w:hAnsi="Arial" w:cs="Arial"/>
          <w:b/>
          <w:u w:val="single"/>
        </w:rPr>
        <w:t>Advertising</w:t>
      </w:r>
    </w:p>
    <w:p w14:paraId="35BBC3A3" w14:textId="77777777" w:rsidR="00A13D00" w:rsidRPr="00E655A7" w:rsidRDefault="00A13D00" w:rsidP="00A13D00">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7F4D1C1A" w14:textId="77777777" w:rsidR="00A13D00" w:rsidRDefault="00A13D00" w:rsidP="00A13D00">
      <w:pPr>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14:paraId="4C3C141F" w14:textId="77777777" w:rsidR="00A13D00" w:rsidRPr="00FA2261" w:rsidRDefault="00A13D00" w:rsidP="00A13D00">
      <w:pPr>
        <w:spacing w:after="0"/>
        <w:jc w:val="both"/>
        <w:rPr>
          <w:rFonts w:ascii="Arial" w:hAnsi="Arial" w:cs="Arial"/>
          <w:lang w:val="uk-UA"/>
        </w:rPr>
      </w:pPr>
      <w:r>
        <w:rPr>
          <w:rFonts w:ascii="Arial" w:hAnsi="Arial" w:cs="Arial"/>
          <w:lang w:val="uk-UA"/>
        </w:rPr>
        <w:t xml:space="preserve"> </w:t>
      </w:r>
    </w:p>
    <w:p w14:paraId="37DCBAB6" w14:textId="77777777" w:rsidR="00A13D00" w:rsidRPr="00CC1986" w:rsidRDefault="00A13D00" w:rsidP="00A13D0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14:paraId="29F39C9A" w14:textId="77777777" w:rsidR="00A13D00" w:rsidRDefault="00A13D00" w:rsidP="00A13D00">
      <w:pPr>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14:paraId="01CB9A8A" w14:textId="77777777" w:rsidR="00A13D00" w:rsidRPr="00656EA9" w:rsidRDefault="00A13D00" w:rsidP="00A13D00">
      <w:pPr>
        <w:spacing w:after="0"/>
        <w:ind w:left="357"/>
        <w:jc w:val="both"/>
        <w:rPr>
          <w:rFonts w:ascii="Arial" w:hAnsi="Arial" w:cs="Arial"/>
        </w:rPr>
      </w:pPr>
      <w:r w:rsidRPr="00656EA9">
        <w:rPr>
          <w:rFonts w:ascii="Arial" w:hAnsi="Arial" w:cs="Arial"/>
        </w:rPr>
        <w:t xml:space="preserve"> </w:t>
      </w:r>
    </w:p>
    <w:p w14:paraId="7AF44465" w14:textId="77777777" w:rsidR="00A13D00" w:rsidRPr="00CC1986" w:rsidRDefault="00A13D00" w:rsidP="00A13D00">
      <w:pPr>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108" w:history="1">
        <w:r w:rsidRPr="003C4002">
          <w:rPr>
            <w:rStyle w:val="Hyperlink"/>
            <w:rFonts w:ascii="Arial" w:hAnsi="Arial" w:cs="Arial"/>
          </w:rPr>
          <w:t>http://www.google.com/ads/preferences/</w:t>
        </w:r>
      </w:hyperlink>
      <w:r>
        <w:rPr>
          <w:rFonts w:ascii="Arial" w:hAnsi="Arial" w:cs="Arial"/>
        </w:rPr>
        <w:t xml:space="preserve"> </w:t>
      </w:r>
      <w:hyperlink r:id="rId109"/>
    </w:p>
    <w:p w14:paraId="07F0D39A" w14:textId="77777777" w:rsidR="00A13D00" w:rsidRPr="00CC1986" w:rsidRDefault="00A13D00" w:rsidP="00A13D0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CF27D8F" w14:textId="77777777" w:rsidR="00A13D00" w:rsidRPr="00CC1986" w:rsidRDefault="00A13D00" w:rsidP="00A13D0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14:paraId="3DC79CC8" w14:textId="77777777" w:rsidR="00A13D00" w:rsidRDefault="00A13D00" w:rsidP="00A13D00">
      <w:pPr>
        <w:spacing w:after="0"/>
        <w:ind w:left="357"/>
        <w:jc w:val="both"/>
        <w:rPr>
          <w:rFonts w:ascii="Arial" w:hAnsi="Arial" w:cs="Arial"/>
        </w:rPr>
      </w:pPr>
      <w:r w:rsidRPr="00CC1986">
        <w:rPr>
          <w:rFonts w:ascii="Arial" w:hAnsi="Arial" w:cs="Arial"/>
        </w:rPr>
        <w:t>Bing Ads is an advertising service provided by Microsoft Inc.</w:t>
      </w:r>
    </w:p>
    <w:p w14:paraId="2DD68996" w14:textId="77777777" w:rsidR="00A13D00" w:rsidRPr="00656EA9" w:rsidRDefault="00A13D00" w:rsidP="00A13D00">
      <w:pPr>
        <w:spacing w:after="0"/>
        <w:ind w:left="357"/>
        <w:jc w:val="both"/>
        <w:rPr>
          <w:rFonts w:ascii="Arial" w:hAnsi="Arial" w:cs="Arial"/>
        </w:rPr>
      </w:pPr>
      <w:r w:rsidRPr="00656EA9">
        <w:rPr>
          <w:rFonts w:ascii="Arial" w:hAnsi="Arial" w:cs="Arial"/>
        </w:rPr>
        <w:t xml:space="preserve"> </w:t>
      </w:r>
    </w:p>
    <w:p w14:paraId="1A690CAC" w14:textId="77777777" w:rsidR="00A13D00" w:rsidRDefault="00A13D00" w:rsidP="00A13D00">
      <w:pPr>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110" w:history="1">
        <w:r w:rsidRPr="003C4002">
          <w:rPr>
            <w:rStyle w:val="Hyperlink"/>
            <w:rFonts w:ascii="Arial" w:hAnsi="Arial" w:cs="Arial"/>
          </w:rPr>
          <w:t>https://advertise.bingads.microsoft.com/en-us/resources/policies/personalized-ads</w:t>
        </w:r>
      </w:hyperlink>
      <w:r>
        <w:rPr>
          <w:rFonts w:ascii="Arial" w:hAnsi="Arial" w:cs="Arial"/>
        </w:rPr>
        <w:t xml:space="preserve"> </w:t>
      </w:r>
      <w:hyperlink r:id="rId111"/>
    </w:p>
    <w:p w14:paraId="4B17D968" w14:textId="77777777" w:rsidR="00A13D00" w:rsidRPr="00656EA9" w:rsidRDefault="00A13D00" w:rsidP="00A13D00">
      <w:pPr>
        <w:spacing w:after="0"/>
        <w:ind w:left="357"/>
        <w:jc w:val="both"/>
        <w:rPr>
          <w:rFonts w:ascii="Arial" w:hAnsi="Arial" w:cs="Arial"/>
        </w:rPr>
      </w:pPr>
      <w:r w:rsidRPr="00656EA9">
        <w:rPr>
          <w:rStyle w:val="Hyperlink"/>
          <w:rFonts w:ascii="Arial" w:hAnsi="Arial" w:cs="Arial"/>
        </w:rPr>
        <w:t xml:space="preserve"> </w:t>
      </w:r>
    </w:p>
    <w:p w14:paraId="6CFC4A16" w14:textId="77777777" w:rsidR="00A13D00" w:rsidRPr="00CC1986" w:rsidRDefault="00A13D00" w:rsidP="00A13D00">
      <w:pPr>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112" w:history="1">
        <w:r w:rsidRPr="003C4002">
          <w:rPr>
            <w:rStyle w:val="Hyperlink"/>
            <w:rFonts w:ascii="Arial" w:hAnsi="Arial" w:cs="Arial"/>
          </w:rPr>
          <w:t>https://privacy.microsoft.com/en-us/PrivacyStatement</w:t>
        </w:r>
      </w:hyperlink>
      <w:r>
        <w:rPr>
          <w:rFonts w:ascii="Arial" w:hAnsi="Arial" w:cs="Arial"/>
        </w:rPr>
        <w:t xml:space="preserve"> </w:t>
      </w:r>
      <w:hyperlink r:id="rId113"/>
    </w:p>
    <w:p w14:paraId="25B32FFF" w14:textId="77777777" w:rsidR="00A13D00" w:rsidRPr="00CC1986" w:rsidRDefault="00A13D00" w:rsidP="00A13D0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64502CE" w14:textId="77777777" w:rsidR="00A13D00" w:rsidRPr="00CC1986" w:rsidRDefault="00A13D00" w:rsidP="00A13D0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AdMob by Google</w:t>
      </w:r>
    </w:p>
    <w:p w14:paraId="00898962" w14:textId="77777777" w:rsidR="00A13D00" w:rsidRDefault="00A13D00" w:rsidP="00A13D00">
      <w:pPr>
        <w:spacing w:after="0"/>
        <w:ind w:left="357"/>
        <w:jc w:val="both"/>
        <w:rPr>
          <w:rFonts w:ascii="Arial" w:hAnsi="Arial" w:cs="Arial"/>
        </w:rPr>
      </w:pPr>
      <w:r w:rsidRPr="00CC1986">
        <w:rPr>
          <w:rFonts w:ascii="Arial" w:hAnsi="Arial" w:cs="Arial"/>
        </w:rPr>
        <w:t>AdMob by Google is provided by Google Inc.</w:t>
      </w:r>
    </w:p>
    <w:p w14:paraId="37682156" w14:textId="77777777" w:rsidR="00A13D00" w:rsidRPr="00656EA9" w:rsidRDefault="00A13D00" w:rsidP="00A13D00">
      <w:pPr>
        <w:spacing w:after="0"/>
        <w:ind w:left="357"/>
        <w:jc w:val="both"/>
        <w:rPr>
          <w:rFonts w:ascii="Arial" w:hAnsi="Arial" w:cs="Arial"/>
        </w:rPr>
      </w:pPr>
      <w:r w:rsidRPr="00656EA9">
        <w:rPr>
          <w:rFonts w:ascii="Arial" w:hAnsi="Arial" w:cs="Arial"/>
        </w:rPr>
        <w:t xml:space="preserve"> </w:t>
      </w:r>
    </w:p>
    <w:p w14:paraId="30D3A494" w14:textId="77777777" w:rsidR="00A13D00" w:rsidRDefault="00A13D00" w:rsidP="00A13D00">
      <w:pPr>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114" w:history="1">
        <w:r w:rsidRPr="003C4002">
          <w:rPr>
            <w:rStyle w:val="Hyperlink"/>
            <w:rFonts w:ascii="Arial" w:hAnsi="Arial" w:cs="Arial"/>
          </w:rPr>
          <w:t>https://support.google.com/ads/answer/2662922?hl=en</w:t>
        </w:r>
      </w:hyperlink>
      <w:r>
        <w:rPr>
          <w:rFonts w:ascii="Arial" w:hAnsi="Arial" w:cs="Arial"/>
        </w:rPr>
        <w:t xml:space="preserve"> </w:t>
      </w:r>
      <w:hyperlink r:id="rId115"/>
    </w:p>
    <w:p w14:paraId="425D99E2" w14:textId="77777777" w:rsidR="00A13D00" w:rsidRPr="00656EA9" w:rsidRDefault="00A13D00" w:rsidP="00A13D00">
      <w:pPr>
        <w:spacing w:after="0"/>
        <w:ind w:left="357"/>
        <w:jc w:val="both"/>
        <w:rPr>
          <w:rFonts w:ascii="Arial" w:hAnsi="Arial" w:cs="Arial"/>
        </w:rPr>
      </w:pPr>
      <w:r w:rsidRPr="00656EA9">
        <w:rPr>
          <w:rStyle w:val="Hyperlink"/>
          <w:rFonts w:ascii="Arial" w:hAnsi="Arial" w:cs="Arial"/>
        </w:rPr>
        <w:t xml:space="preserve"> </w:t>
      </w:r>
    </w:p>
    <w:p w14:paraId="1BE53DF5" w14:textId="77777777" w:rsidR="00A13D00" w:rsidRPr="00CC1986" w:rsidRDefault="00A13D00" w:rsidP="00A13D00">
      <w:pPr>
        <w:spacing w:after="0"/>
        <w:ind w:left="357"/>
        <w:jc w:val="both"/>
        <w:rPr>
          <w:rFonts w:ascii="Arial" w:hAnsi="Arial" w:cs="Arial"/>
        </w:rPr>
      </w:pPr>
      <w:r w:rsidRPr="00CC1986">
        <w:rPr>
          <w:rFonts w:ascii="Arial" w:hAnsi="Arial" w:cs="Arial"/>
        </w:rPr>
        <w:lastRenderedPageBreak/>
        <w:t xml:space="preserve">For more information on how Google uses the collected information, please visit the “How Google uses data when you use our partners' sites or app” page: </w:t>
      </w:r>
      <w:hyperlink r:id="rId116" w:history="1">
        <w:r w:rsidRPr="003C4002">
          <w:rPr>
            <w:rStyle w:val="Hyperlink"/>
            <w:rFonts w:ascii="Arial" w:hAnsi="Arial" w:cs="Arial"/>
          </w:rPr>
          <w:t>http://www.google.com/policies/privacy/partners/</w:t>
        </w:r>
      </w:hyperlink>
      <w:r>
        <w:rPr>
          <w:rFonts w:ascii="Arial" w:hAnsi="Arial" w:cs="Arial"/>
        </w:rPr>
        <w:t xml:space="preserve"> </w:t>
      </w:r>
      <w:r w:rsidRPr="00CC1986">
        <w:rPr>
          <w:rFonts w:ascii="Arial" w:hAnsi="Arial" w:cs="Arial"/>
        </w:rPr>
        <w:t xml:space="preserve">or visit the Privacy Policy of Google: </w:t>
      </w:r>
      <w:hyperlink r:id="rId117" w:history="1">
        <w:r w:rsidRPr="003C4002">
          <w:rPr>
            <w:rStyle w:val="Hyperlink"/>
            <w:rFonts w:ascii="Arial" w:hAnsi="Arial" w:cs="Arial"/>
          </w:rPr>
          <w:t>http://www.google.com/policies/privacy/</w:t>
        </w:r>
      </w:hyperlink>
      <w:r>
        <w:rPr>
          <w:rFonts w:ascii="Arial" w:hAnsi="Arial" w:cs="Arial"/>
        </w:rPr>
        <w:t xml:space="preserve"> </w:t>
      </w:r>
      <w:hyperlink r:id="rId118"/>
      <w:hyperlink r:id="rId119"/>
    </w:p>
    <w:p w14:paraId="4486A516" w14:textId="77777777" w:rsidR="00A13D00" w:rsidRPr="00CC1986" w:rsidRDefault="00A13D00" w:rsidP="00A13D0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C7828F6" w14:textId="77777777" w:rsidR="00A13D00" w:rsidRPr="00CC1986" w:rsidRDefault="00A13D00" w:rsidP="00A13D0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AdButler</w:t>
      </w:r>
    </w:p>
    <w:p w14:paraId="28C85BC1" w14:textId="77777777" w:rsidR="00A13D00" w:rsidRPr="00CC1986" w:rsidRDefault="00A13D00" w:rsidP="00A13D00">
      <w:pPr>
        <w:spacing w:after="0"/>
        <w:ind w:left="357"/>
        <w:jc w:val="both"/>
        <w:rPr>
          <w:rFonts w:ascii="Arial" w:hAnsi="Arial" w:cs="Arial"/>
        </w:rPr>
      </w:pPr>
      <w:r w:rsidRPr="00CC1986">
        <w:rPr>
          <w:rFonts w:ascii="Arial" w:hAnsi="Arial" w:cs="Arial"/>
        </w:rPr>
        <w:t>AdButler is an advertising service provided by Sparklit Networks Inc.</w:t>
      </w:r>
    </w:p>
    <w:p w14:paraId="2974D4A7" w14:textId="77777777" w:rsidR="00A13D00" w:rsidRPr="00CC1986" w:rsidRDefault="00A13D00" w:rsidP="00A13D00">
      <w:pPr>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120" w:history="1">
        <w:r w:rsidRPr="003C4002">
          <w:rPr>
            <w:rStyle w:val="Hyperlink"/>
            <w:rFonts w:ascii="Arial" w:hAnsi="Arial" w:cs="Arial"/>
          </w:rPr>
          <w:t>https://www.sparklit.com/agreements.spark?agreement=privacy</w:t>
        </w:r>
      </w:hyperlink>
      <w:r>
        <w:rPr>
          <w:rFonts w:ascii="Arial" w:hAnsi="Arial" w:cs="Arial"/>
        </w:rPr>
        <w:t xml:space="preserve"> </w:t>
      </w:r>
      <w:hyperlink r:id="rId121"/>
    </w:p>
    <w:p w14:paraId="020EE6D5" w14:textId="77777777" w:rsidR="00A13D00" w:rsidRPr="00CC1986" w:rsidRDefault="00A13D00" w:rsidP="00A13D0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0BA3CE4" w14:textId="77777777" w:rsidR="00A13D00" w:rsidRPr="00CC1986" w:rsidRDefault="00A13D00" w:rsidP="00A13D0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14:paraId="53BEC38E" w14:textId="77777777" w:rsidR="00A13D00" w:rsidRDefault="00A13D00" w:rsidP="00A13D00">
      <w:pPr>
        <w:spacing w:after="0"/>
        <w:ind w:left="357"/>
        <w:jc w:val="both"/>
        <w:rPr>
          <w:rFonts w:ascii="Arial" w:hAnsi="Arial" w:cs="Arial"/>
        </w:rPr>
      </w:pPr>
      <w:r w:rsidRPr="00CC1986">
        <w:rPr>
          <w:rFonts w:ascii="Arial" w:hAnsi="Arial" w:cs="Arial"/>
        </w:rPr>
        <w:t>Unity Ads is provided by Unity Technologies.</w:t>
      </w:r>
    </w:p>
    <w:p w14:paraId="58610F6D" w14:textId="77777777" w:rsidR="00A13D00" w:rsidRPr="00656EA9" w:rsidRDefault="00A13D00" w:rsidP="00A13D00">
      <w:pPr>
        <w:spacing w:after="0"/>
        <w:ind w:left="357"/>
        <w:jc w:val="both"/>
        <w:rPr>
          <w:rFonts w:ascii="Arial" w:hAnsi="Arial" w:cs="Arial"/>
        </w:rPr>
      </w:pPr>
      <w:r w:rsidRPr="00656EA9">
        <w:rPr>
          <w:rFonts w:ascii="Arial" w:hAnsi="Arial" w:cs="Arial"/>
        </w:rPr>
        <w:t xml:space="preserve"> </w:t>
      </w:r>
    </w:p>
    <w:p w14:paraId="1E99B792" w14:textId="77777777" w:rsidR="00A13D00" w:rsidRDefault="00A13D00" w:rsidP="00A13D00">
      <w:pPr>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122" w:history="1">
        <w:r w:rsidRPr="003C4002">
          <w:rPr>
            <w:rStyle w:val="Hyperlink"/>
            <w:rFonts w:ascii="Arial" w:hAnsi="Arial" w:cs="Arial"/>
          </w:rPr>
          <w:t>https://unity3d.com/legal/privacy-policy</w:t>
        </w:r>
      </w:hyperlink>
      <w:r>
        <w:rPr>
          <w:rFonts w:ascii="Arial" w:hAnsi="Arial" w:cs="Arial"/>
        </w:rPr>
        <w:t xml:space="preserve"> </w:t>
      </w:r>
      <w:hyperlink r:id="rId123"/>
    </w:p>
    <w:p w14:paraId="0A240FE5" w14:textId="77777777" w:rsidR="00A13D00" w:rsidRPr="00656EA9" w:rsidRDefault="00A13D00" w:rsidP="00A13D00">
      <w:pPr>
        <w:spacing w:after="0"/>
        <w:ind w:left="357"/>
        <w:jc w:val="both"/>
        <w:rPr>
          <w:rFonts w:ascii="Arial" w:hAnsi="Arial" w:cs="Arial"/>
        </w:rPr>
      </w:pPr>
      <w:r w:rsidRPr="00656EA9">
        <w:rPr>
          <w:rStyle w:val="Hyperlink"/>
          <w:rFonts w:ascii="Arial" w:hAnsi="Arial" w:cs="Arial"/>
        </w:rPr>
        <w:t xml:space="preserve"> </w:t>
      </w:r>
    </w:p>
    <w:p w14:paraId="24826BFB" w14:textId="77777777" w:rsidR="00A13D00" w:rsidRPr="00CC1986" w:rsidRDefault="00A13D00" w:rsidP="00A13D00">
      <w:pPr>
        <w:spacing w:after="0"/>
        <w:ind w:left="357"/>
        <w:jc w:val="both"/>
        <w:rPr>
          <w:rFonts w:ascii="Arial" w:hAnsi="Arial" w:cs="Arial"/>
        </w:rPr>
      </w:pPr>
      <w:r w:rsidRPr="00CC1986">
        <w:rPr>
          <w:rFonts w:ascii="Arial" w:hAnsi="Arial" w:cs="Arial"/>
        </w:rPr>
        <w:t xml:space="preserve">For more information about Unity Technologies, please visit Unity Technologies Privacy Policy: </w:t>
      </w:r>
      <w:hyperlink r:id="rId124" w:history="1">
        <w:r w:rsidRPr="003C4002">
          <w:rPr>
            <w:rStyle w:val="Hyperlink"/>
            <w:rFonts w:ascii="Arial" w:hAnsi="Arial" w:cs="Arial"/>
          </w:rPr>
          <w:t>https://unity3d.com/legal/privacy-policy</w:t>
        </w:r>
      </w:hyperlink>
      <w:r>
        <w:rPr>
          <w:rFonts w:ascii="Arial" w:hAnsi="Arial" w:cs="Arial"/>
        </w:rPr>
        <w:t xml:space="preserve"> </w:t>
      </w:r>
      <w:hyperlink r:id="rId125"/>
    </w:p>
    <w:p w14:paraId="3A7540F8" w14:textId="77777777" w:rsidR="00A13D00" w:rsidRPr="00CC1986" w:rsidRDefault="00A13D00" w:rsidP="00A13D00">
      <w:pPr>
        <w:pStyle w:val="berschrift2"/>
        <w:keepNext w:val="0"/>
        <w:keepLines w:val="0"/>
        <w:spacing w:before="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3F4A3A31" w14:textId="77777777" w:rsidR="00A13D00" w:rsidRDefault="00A13D00" w:rsidP="007859D5">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Behavioral Remarketing</w:t>
      </w:r>
    </w:p>
    <w:p w14:paraId="1DA74A50" w14:textId="77777777" w:rsidR="00A13D00" w:rsidRPr="00E655A7" w:rsidRDefault="00A13D00" w:rsidP="00A13D00">
      <w:pPr>
        <w:spacing w:after="0"/>
        <w:jc w:val="both"/>
        <w:rPr>
          <w:rFonts w:ascii="Arial" w:hAnsi="Arial" w:cs="Arial"/>
          <w:b/>
          <w:u w:val="single"/>
          <w:lang w:val="uk-UA"/>
        </w:rPr>
      </w:pPr>
      <w:r>
        <w:rPr>
          <w:rFonts w:ascii="Arial" w:hAnsi="Arial" w:cs="Arial"/>
          <w:b/>
          <w:u w:val="single"/>
          <w:lang w:val="uk-UA"/>
        </w:rPr>
        <w:t xml:space="preserve"> </w:t>
      </w:r>
    </w:p>
    <w:p w14:paraId="35DA90BE" w14:textId="77777777" w:rsidR="00A13D00" w:rsidRDefault="00A13D00" w:rsidP="00A13D00">
      <w:pPr>
        <w:pStyle w:val="Listenabsatz"/>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14:paraId="1CEF8CE9" w14:textId="77777777" w:rsidR="00A13D00" w:rsidRPr="00FA2261" w:rsidRDefault="00A13D00" w:rsidP="00A13D00">
      <w:pPr>
        <w:pStyle w:val="Listenabsatz"/>
        <w:spacing w:after="0"/>
        <w:ind w:left="357"/>
        <w:jc w:val="both"/>
        <w:rPr>
          <w:rFonts w:ascii="Arial" w:hAnsi="Arial" w:cs="Arial"/>
          <w:b/>
          <w:u w:val="single"/>
          <w:lang w:val="uk-UA"/>
        </w:rPr>
      </w:pPr>
      <w:r>
        <w:rPr>
          <w:rFonts w:ascii="Arial" w:hAnsi="Arial" w:cs="Arial"/>
          <w:lang w:val="uk-UA"/>
        </w:rPr>
        <w:t xml:space="preserve"> </w:t>
      </w:r>
    </w:p>
    <w:p w14:paraId="2CFD8FDA" w14:textId="77777777" w:rsidR="00A13D00" w:rsidRPr="00CC1986" w:rsidRDefault="00A13D00" w:rsidP="00A13D0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14:paraId="1684636F" w14:textId="77777777" w:rsidR="00A13D00" w:rsidRDefault="00A13D00" w:rsidP="00A13D00">
      <w:pPr>
        <w:spacing w:after="0"/>
        <w:ind w:left="357"/>
        <w:jc w:val="both"/>
        <w:rPr>
          <w:rFonts w:ascii="Arial" w:hAnsi="Arial" w:cs="Arial"/>
        </w:rPr>
      </w:pPr>
      <w:r w:rsidRPr="00CC1986">
        <w:rPr>
          <w:rFonts w:ascii="Arial" w:hAnsi="Arial" w:cs="Arial"/>
        </w:rPr>
        <w:t>Google Ads (AdWords) remarketing service is provided by Google Inc.</w:t>
      </w:r>
    </w:p>
    <w:p w14:paraId="6FE74681" w14:textId="77777777" w:rsidR="00A13D00" w:rsidRPr="00E655A7" w:rsidRDefault="00A13D00" w:rsidP="00A13D00">
      <w:pPr>
        <w:spacing w:after="0"/>
        <w:ind w:left="357"/>
        <w:jc w:val="both"/>
        <w:rPr>
          <w:rFonts w:ascii="Arial" w:hAnsi="Arial" w:cs="Arial"/>
          <w:lang w:val="uk-UA"/>
        </w:rPr>
      </w:pPr>
      <w:r>
        <w:rPr>
          <w:rFonts w:ascii="Arial" w:hAnsi="Arial" w:cs="Arial"/>
          <w:lang w:val="uk-UA"/>
        </w:rPr>
        <w:t xml:space="preserve"> </w:t>
      </w:r>
    </w:p>
    <w:p w14:paraId="1688B103" w14:textId="77777777" w:rsidR="00A13D00" w:rsidRDefault="00A13D00" w:rsidP="00A13D00">
      <w:pPr>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customize the Google Display Network ads by visiting the Google Ads Settings page: </w:t>
      </w:r>
      <w:hyperlink r:id="rId126" w:history="1">
        <w:r w:rsidRPr="003C4002">
          <w:rPr>
            <w:rStyle w:val="Hyperlink"/>
            <w:rFonts w:ascii="Arial" w:hAnsi="Arial" w:cs="Arial"/>
          </w:rPr>
          <w:t>http://www.google.com/settings/ads</w:t>
        </w:r>
      </w:hyperlink>
      <w:r>
        <w:rPr>
          <w:rFonts w:ascii="Arial" w:hAnsi="Arial" w:cs="Arial"/>
        </w:rPr>
        <w:t xml:space="preserve"> </w:t>
      </w:r>
      <w:hyperlink r:id="rId127"/>
    </w:p>
    <w:p w14:paraId="14FB742B" w14:textId="77777777" w:rsidR="00A13D00" w:rsidRPr="00E655A7" w:rsidRDefault="00A13D00" w:rsidP="00A13D00">
      <w:pPr>
        <w:spacing w:after="0"/>
        <w:ind w:left="357"/>
        <w:jc w:val="both"/>
        <w:rPr>
          <w:rFonts w:ascii="Arial" w:hAnsi="Arial" w:cs="Arial"/>
          <w:lang w:val="uk-UA"/>
        </w:rPr>
      </w:pPr>
      <w:r>
        <w:rPr>
          <w:rStyle w:val="Hyperlink"/>
          <w:rFonts w:ascii="Arial" w:hAnsi="Arial" w:cs="Arial"/>
          <w:lang w:val="uk-UA"/>
        </w:rPr>
        <w:t xml:space="preserve"> </w:t>
      </w:r>
    </w:p>
    <w:p w14:paraId="0DA45251" w14:textId="77777777" w:rsidR="00A13D00" w:rsidRDefault="00A13D00" w:rsidP="00A13D00">
      <w:pPr>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128" w:history="1">
        <w:r w:rsidRPr="003C4002">
          <w:rPr>
            <w:rStyle w:val="Hyperlink"/>
            <w:rFonts w:ascii="Arial" w:hAnsi="Arial" w:cs="Arial"/>
          </w:rPr>
          <w:t>https://tools.google.com/dlpage/gaoptout</w:t>
        </w:r>
      </w:hyperlink>
      <w:r>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129"/>
    </w:p>
    <w:p w14:paraId="73F6A5D8" w14:textId="77777777" w:rsidR="00A13D00" w:rsidRPr="00E655A7" w:rsidRDefault="00A13D00" w:rsidP="00A13D00">
      <w:pPr>
        <w:spacing w:after="0"/>
        <w:ind w:left="357"/>
        <w:jc w:val="both"/>
        <w:rPr>
          <w:rFonts w:ascii="Arial" w:hAnsi="Arial" w:cs="Arial"/>
          <w:lang w:val="uk-UA"/>
        </w:rPr>
      </w:pPr>
      <w:r>
        <w:rPr>
          <w:rFonts w:ascii="Arial" w:hAnsi="Arial" w:cs="Arial"/>
          <w:lang w:val="uk-UA"/>
        </w:rPr>
        <w:t xml:space="preserve"> </w:t>
      </w:r>
    </w:p>
    <w:p w14:paraId="5845470E" w14:textId="77777777" w:rsidR="00A13D00" w:rsidRPr="00CC1986" w:rsidRDefault="00A13D00" w:rsidP="00A13D00">
      <w:pPr>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130" w:history="1">
        <w:r w:rsidRPr="003C4002">
          <w:rPr>
            <w:rStyle w:val="Hyperlink"/>
            <w:rFonts w:ascii="Arial" w:hAnsi="Arial" w:cs="Arial"/>
          </w:rPr>
          <w:t>https://policies.google.com/privacy?hl=en</w:t>
        </w:r>
      </w:hyperlink>
      <w:r>
        <w:rPr>
          <w:rFonts w:ascii="Arial" w:hAnsi="Arial" w:cs="Arial"/>
        </w:rPr>
        <w:t xml:space="preserve"> </w:t>
      </w:r>
      <w:hyperlink r:id="rId131"/>
    </w:p>
    <w:p w14:paraId="74C3BA07" w14:textId="77777777" w:rsidR="00A13D00" w:rsidRPr="00CC1986" w:rsidRDefault="00A13D00" w:rsidP="00A13D0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3C4857F" w14:textId="77777777" w:rsidR="00A13D00" w:rsidRPr="00CC1986" w:rsidRDefault="00A13D00" w:rsidP="00A13D0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14:paraId="754222CA" w14:textId="77777777" w:rsidR="00A13D00" w:rsidRDefault="00A13D00" w:rsidP="00A13D00">
      <w:pPr>
        <w:spacing w:after="0"/>
        <w:ind w:left="357"/>
        <w:jc w:val="both"/>
        <w:rPr>
          <w:rFonts w:ascii="Arial" w:hAnsi="Arial" w:cs="Arial"/>
        </w:rPr>
      </w:pPr>
      <w:r w:rsidRPr="00CC1986">
        <w:rPr>
          <w:rFonts w:ascii="Arial" w:hAnsi="Arial" w:cs="Arial"/>
        </w:rPr>
        <w:t>Bing Ads remarketing service is provided by Microsoft Inc.</w:t>
      </w:r>
    </w:p>
    <w:p w14:paraId="053D8E6E" w14:textId="77777777" w:rsidR="00A13D00" w:rsidRPr="00E655A7" w:rsidRDefault="00A13D00" w:rsidP="00A13D00">
      <w:pPr>
        <w:spacing w:after="0"/>
        <w:ind w:left="357"/>
        <w:jc w:val="both"/>
        <w:rPr>
          <w:rFonts w:ascii="Arial" w:hAnsi="Arial" w:cs="Arial"/>
          <w:lang w:val="uk-UA"/>
        </w:rPr>
      </w:pPr>
      <w:r>
        <w:rPr>
          <w:rFonts w:ascii="Arial" w:hAnsi="Arial" w:cs="Arial"/>
          <w:lang w:val="uk-UA"/>
        </w:rPr>
        <w:t xml:space="preserve"> </w:t>
      </w:r>
    </w:p>
    <w:p w14:paraId="258DCCEE" w14:textId="77777777" w:rsidR="00A13D00" w:rsidRDefault="00A13D00" w:rsidP="00A13D00">
      <w:pPr>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132" w:history="1">
        <w:r w:rsidRPr="003C4002">
          <w:rPr>
            <w:rStyle w:val="Hyperlink"/>
            <w:rFonts w:ascii="Arial" w:hAnsi="Arial" w:cs="Arial"/>
          </w:rPr>
          <w:t>https://advertise.bingads.microsoft.com/en-us/resources/policies/personalized-ads</w:t>
        </w:r>
      </w:hyperlink>
      <w:r>
        <w:rPr>
          <w:rFonts w:ascii="Arial" w:hAnsi="Arial" w:cs="Arial"/>
        </w:rPr>
        <w:t xml:space="preserve"> </w:t>
      </w:r>
      <w:hyperlink r:id="rId133"/>
    </w:p>
    <w:p w14:paraId="4BFB9E6D" w14:textId="77777777" w:rsidR="00A13D00" w:rsidRPr="00E655A7" w:rsidRDefault="00A13D00" w:rsidP="00A13D00">
      <w:pPr>
        <w:spacing w:after="0"/>
        <w:ind w:left="357"/>
        <w:jc w:val="both"/>
        <w:rPr>
          <w:rFonts w:ascii="Arial" w:hAnsi="Arial" w:cs="Arial"/>
          <w:lang w:val="uk-UA"/>
        </w:rPr>
      </w:pPr>
      <w:r>
        <w:rPr>
          <w:rStyle w:val="Hyperlink"/>
          <w:rFonts w:ascii="Arial" w:hAnsi="Arial" w:cs="Arial"/>
          <w:lang w:val="uk-UA"/>
        </w:rPr>
        <w:lastRenderedPageBreak/>
        <w:t xml:space="preserve"> </w:t>
      </w:r>
    </w:p>
    <w:p w14:paraId="0EF99EE2" w14:textId="77777777" w:rsidR="00A13D00" w:rsidRPr="00CC1986" w:rsidRDefault="00A13D00" w:rsidP="00A13D00">
      <w:pPr>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134" w:history="1">
        <w:r w:rsidRPr="003C4002">
          <w:rPr>
            <w:rStyle w:val="Hyperlink"/>
            <w:rFonts w:ascii="Arial" w:hAnsi="Arial" w:cs="Arial"/>
          </w:rPr>
          <w:t>https://privacy.microsoft.com/en-us/PrivacyStatement</w:t>
        </w:r>
      </w:hyperlink>
      <w:r>
        <w:rPr>
          <w:rFonts w:ascii="Arial" w:hAnsi="Arial" w:cs="Arial"/>
        </w:rPr>
        <w:t xml:space="preserve"> </w:t>
      </w:r>
      <w:hyperlink r:id="rId135"/>
    </w:p>
    <w:p w14:paraId="1950EB11" w14:textId="77777777" w:rsidR="00A13D00" w:rsidRPr="00CC1986" w:rsidRDefault="00A13D00" w:rsidP="00A13D0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056B009" w14:textId="77777777" w:rsidR="00A13D00" w:rsidRPr="00CC1986" w:rsidRDefault="00A13D00" w:rsidP="00A13D0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14:paraId="28AC2057" w14:textId="77777777" w:rsidR="00A13D00" w:rsidRDefault="00A13D00" w:rsidP="00A13D00">
      <w:pPr>
        <w:spacing w:after="0"/>
        <w:ind w:left="357"/>
        <w:jc w:val="both"/>
        <w:rPr>
          <w:rFonts w:ascii="Arial" w:hAnsi="Arial" w:cs="Arial"/>
        </w:rPr>
      </w:pPr>
      <w:r w:rsidRPr="00CC1986">
        <w:rPr>
          <w:rFonts w:ascii="Arial" w:hAnsi="Arial" w:cs="Arial"/>
        </w:rPr>
        <w:t>Twitter remarketing service is provided by Twitter Inc.</w:t>
      </w:r>
    </w:p>
    <w:p w14:paraId="6E615FA0" w14:textId="77777777" w:rsidR="00A13D00" w:rsidRPr="00E655A7" w:rsidRDefault="00A13D00" w:rsidP="00A13D00">
      <w:pPr>
        <w:spacing w:after="0"/>
        <w:ind w:left="357"/>
        <w:jc w:val="both"/>
        <w:rPr>
          <w:rFonts w:ascii="Arial" w:hAnsi="Arial" w:cs="Arial"/>
          <w:lang w:val="uk-UA"/>
        </w:rPr>
      </w:pPr>
      <w:r>
        <w:rPr>
          <w:rFonts w:ascii="Arial" w:hAnsi="Arial" w:cs="Arial"/>
          <w:lang w:val="uk-UA"/>
        </w:rPr>
        <w:t xml:space="preserve"> </w:t>
      </w:r>
    </w:p>
    <w:p w14:paraId="289E7BE8" w14:textId="77777777" w:rsidR="00A13D00" w:rsidRDefault="00A13D00" w:rsidP="00A13D00">
      <w:pPr>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136" w:history="1">
        <w:r w:rsidRPr="003C4002">
          <w:rPr>
            <w:rStyle w:val="Hyperlink"/>
            <w:rFonts w:ascii="Arial" w:hAnsi="Arial" w:cs="Arial"/>
          </w:rPr>
          <w:t>https://support.twitter.com/articles/20170405</w:t>
        </w:r>
      </w:hyperlink>
      <w:r>
        <w:rPr>
          <w:rFonts w:ascii="Arial" w:hAnsi="Arial" w:cs="Arial"/>
        </w:rPr>
        <w:t xml:space="preserve"> </w:t>
      </w:r>
      <w:hyperlink r:id="rId137"/>
    </w:p>
    <w:p w14:paraId="630433A5" w14:textId="77777777" w:rsidR="00A13D00" w:rsidRPr="00E655A7" w:rsidRDefault="00A13D00" w:rsidP="00A13D00">
      <w:pPr>
        <w:spacing w:after="0"/>
        <w:ind w:left="357"/>
        <w:jc w:val="both"/>
        <w:rPr>
          <w:rFonts w:ascii="Arial" w:hAnsi="Arial" w:cs="Arial"/>
          <w:lang w:val="uk-UA"/>
        </w:rPr>
      </w:pPr>
      <w:r>
        <w:rPr>
          <w:rStyle w:val="Hyperlink"/>
          <w:rFonts w:ascii="Arial" w:hAnsi="Arial" w:cs="Arial"/>
          <w:lang w:val="uk-UA"/>
        </w:rPr>
        <w:t xml:space="preserve"> </w:t>
      </w:r>
    </w:p>
    <w:p w14:paraId="333E1BE8" w14:textId="77777777" w:rsidR="00A13D00" w:rsidRPr="00CC1986" w:rsidRDefault="00A13D00" w:rsidP="00A13D00">
      <w:pPr>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38" w:history="1">
        <w:r w:rsidRPr="003C4002">
          <w:rPr>
            <w:rStyle w:val="Hyperlink"/>
            <w:rFonts w:ascii="Arial" w:hAnsi="Arial" w:cs="Arial"/>
          </w:rPr>
          <w:t>https://twitter.com/privacy</w:t>
        </w:r>
      </w:hyperlink>
      <w:r>
        <w:rPr>
          <w:rFonts w:ascii="Arial" w:hAnsi="Arial" w:cs="Arial"/>
        </w:rPr>
        <w:t xml:space="preserve"> </w:t>
      </w:r>
      <w:hyperlink r:id="rId139"/>
    </w:p>
    <w:p w14:paraId="70C15A63" w14:textId="77777777" w:rsidR="00A13D00" w:rsidRPr="00CC1986" w:rsidRDefault="00A13D00" w:rsidP="00A13D0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4B57044" w14:textId="77777777" w:rsidR="00A13D00" w:rsidRPr="00CC1986" w:rsidRDefault="00A13D00" w:rsidP="00A13D0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14:paraId="7FA0B48B" w14:textId="77777777" w:rsidR="00A13D00" w:rsidRDefault="00A13D00" w:rsidP="00A13D00">
      <w:pPr>
        <w:spacing w:after="0"/>
        <w:ind w:left="357"/>
        <w:jc w:val="both"/>
        <w:rPr>
          <w:rFonts w:ascii="Arial" w:hAnsi="Arial" w:cs="Arial"/>
        </w:rPr>
      </w:pPr>
      <w:r w:rsidRPr="00CC1986">
        <w:rPr>
          <w:rFonts w:ascii="Arial" w:hAnsi="Arial" w:cs="Arial"/>
        </w:rPr>
        <w:t>Facebook remarketing service is provided by Facebook Inc.</w:t>
      </w:r>
    </w:p>
    <w:p w14:paraId="533B4283" w14:textId="77777777" w:rsidR="00A13D00" w:rsidRPr="00E655A7" w:rsidRDefault="00A13D00" w:rsidP="00A13D00">
      <w:pPr>
        <w:spacing w:after="0"/>
        <w:ind w:left="357"/>
        <w:jc w:val="both"/>
        <w:rPr>
          <w:rFonts w:ascii="Arial" w:hAnsi="Arial" w:cs="Arial"/>
          <w:lang w:val="uk-UA"/>
        </w:rPr>
      </w:pPr>
      <w:r>
        <w:rPr>
          <w:rFonts w:ascii="Arial" w:hAnsi="Arial" w:cs="Arial"/>
          <w:lang w:val="uk-UA"/>
        </w:rPr>
        <w:t xml:space="preserve"> </w:t>
      </w:r>
    </w:p>
    <w:p w14:paraId="23738BE9" w14:textId="77777777" w:rsidR="00A13D00" w:rsidRDefault="00A13D00" w:rsidP="00A13D00">
      <w:pPr>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40" w:history="1">
        <w:r w:rsidRPr="003C4002">
          <w:rPr>
            <w:rStyle w:val="Hyperlink"/>
            <w:rFonts w:ascii="Arial" w:hAnsi="Arial" w:cs="Arial"/>
          </w:rPr>
          <w:t>https://www.facebook.com/help/164968693837950</w:t>
        </w:r>
      </w:hyperlink>
      <w:r>
        <w:rPr>
          <w:rFonts w:ascii="Arial" w:hAnsi="Arial" w:cs="Arial"/>
        </w:rPr>
        <w:t xml:space="preserve"> </w:t>
      </w:r>
      <w:hyperlink r:id="rId141"/>
    </w:p>
    <w:p w14:paraId="22CB27D6" w14:textId="77777777" w:rsidR="00A13D00" w:rsidRPr="00E655A7" w:rsidRDefault="00A13D00" w:rsidP="00A13D00">
      <w:pPr>
        <w:spacing w:after="0"/>
        <w:ind w:left="357"/>
        <w:jc w:val="both"/>
        <w:rPr>
          <w:rFonts w:ascii="Arial" w:hAnsi="Arial" w:cs="Arial"/>
          <w:lang w:val="uk-UA"/>
        </w:rPr>
      </w:pPr>
      <w:r>
        <w:rPr>
          <w:rStyle w:val="Hyperlink"/>
          <w:rFonts w:ascii="Arial" w:hAnsi="Arial" w:cs="Arial"/>
          <w:lang w:val="uk-UA"/>
        </w:rPr>
        <w:t xml:space="preserve"> </w:t>
      </w:r>
    </w:p>
    <w:p w14:paraId="66C40D70" w14:textId="77777777" w:rsidR="00A13D00" w:rsidRDefault="00A13D00" w:rsidP="00A13D00">
      <w:pPr>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42" w:history="1">
        <w:r w:rsidRPr="003C4002">
          <w:rPr>
            <w:rStyle w:val="Hyperlink"/>
            <w:rFonts w:ascii="Arial" w:hAnsi="Arial" w:cs="Arial"/>
          </w:rPr>
          <w:t>https://www.facebook.com/help/568137493302217</w:t>
        </w:r>
      </w:hyperlink>
      <w:r>
        <w:rPr>
          <w:rFonts w:ascii="Arial" w:hAnsi="Arial" w:cs="Arial"/>
        </w:rPr>
        <w:t xml:space="preserve"> </w:t>
      </w:r>
      <w:hyperlink r:id="rId143"/>
    </w:p>
    <w:p w14:paraId="0A447395" w14:textId="77777777" w:rsidR="00A13D00" w:rsidRPr="00E655A7" w:rsidRDefault="00A13D00" w:rsidP="00A13D00">
      <w:pPr>
        <w:spacing w:after="0"/>
        <w:ind w:left="357"/>
        <w:jc w:val="both"/>
        <w:rPr>
          <w:rFonts w:ascii="Arial" w:hAnsi="Arial" w:cs="Arial"/>
          <w:lang w:val="uk-UA"/>
        </w:rPr>
      </w:pPr>
      <w:r>
        <w:rPr>
          <w:rStyle w:val="Hyperlink"/>
          <w:rFonts w:ascii="Arial" w:hAnsi="Arial" w:cs="Arial"/>
          <w:lang w:val="uk-UA"/>
        </w:rPr>
        <w:t xml:space="preserve"> </w:t>
      </w:r>
    </w:p>
    <w:p w14:paraId="7F12D233" w14:textId="77777777" w:rsidR="00A13D00" w:rsidRDefault="00A13D00" w:rsidP="00A13D00">
      <w:pPr>
        <w:spacing w:after="0"/>
        <w:ind w:left="357"/>
        <w:jc w:val="both"/>
        <w:rPr>
          <w:rFonts w:ascii="Arial" w:hAnsi="Arial" w:cs="Arial"/>
        </w:rPr>
      </w:pPr>
      <w:r w:rsidRPr="00CC1986">
        <w:rPr>
          <w:rFonts w:ascii="Arial" w:hAnsi="Arial" w:cs="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44" w:history="1">
        <w:r w:rsidRPr="003C4002">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45" w:history="1">
        <w:r w:rsidRPr="003C4002">
          <w:rPr>
            <w:rStyle w:val="Hyperlink"/>
            <w:rFonts w:ascii="Arial" w:hAnsi="Arial" w:cs="Arial"/>
          </w:rPr>
          <w:t>http://youradchoices.ca/</w:t>
        </w:r>
      </w:hyperlink>
      <w:r>
        <w:rPr>
          <w:rFonts w:ascii="Arial" w:hAnsi="Arial" w:cs="Arial"/>
        </w:rPr>
        <w:t xml:space="preserve"> </w:t>
      </w:r>
      <w:r w:rsidRPr="00CC1986">
        <w:rPr>
          <w:rFonts w:ascii="Arial" w:hAnsi="Arial" w:cs="Arial"/>
        </w:rPr>
        <w:t xml:space="preserve">or the European Interactive Digital Advertising Alliance in Europe </w:t>
      </w:r>
      <w:hyperlink r:id="rId146" w:history="1">
        <w:r w:rsidRPr="003C4002">
          <w:rPr>
            <w:rStyle w:val="Hyperlink"/>
            <w:rFonts w:ascii="Arial" w:hAnsi="Arial" w:cs="Arial"/>
          </w:rPr>
          <w:t>http://www.youronlinechoices.eu/</w:t>
        </w:r>
      </w:hyperlink>
      <w:r w:rsidRPr="00CC1986">
        <w:rPr>
          <w:rFonts w:ascii="Arial" w:hAnsi="Arial" w:cs="Arial"/>
        </w:rPr>
        <w:t>, or opt-out using your mobile device settings.</w:t>
      </w:r>
      <w:hyperlink r:id="rId147"/>
      <w:hyperlink r:id="rId148"/>
      <w:hyperlink r:id="rId149"/>
    </w:p>
    <w:p w14:paraId="1016DBC7" w14:textId="77777777" w:rsidR="00A13D00" w:rsidRPr="00E655A7" w:rsidRDefault="00A13D00" w:rsidP="00A13D00">
      <w:pPr>
        <w:spacing w:after="0"/>
        <w:ind w:left="357"/>
        <w:jc w:val="both"/>
        <w:rPr>
          <w:rFonts w:ascii="Arial" w:hAnsi="Arial" w:cs="Arial"/>
          <w:lang w:val="uk-UA"/>
        </w:rPr>
      </w:pPr>
      <w:r>
        <w:rPr>
          <w:rFonts w:ascii="Arial" w:hAnsi="Arial" w:cs="Arial"/>
          <w:lang w:val="uk-UA"/>
        </w:rPr>
        <w:t xml:space="preserve"> </w:t>
      </w:r>
    </w:p>
    <w:p w14:paraId="57FA0E79" w14:textId="77777777" w:rsidR="00A13D00" w:rsidRPr="00E655A7" w:rsidRDefault="00A13D00" w:rsidP="00A13D00">
      <w:pPr>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50" w:history="1">
        <w:r w:rsidRPr="003C4002">
          <w:rPr>
            <w:rStyle w:val="Hyperlink"/>
            <w:rFonts w:ascii="Arial" w:hAnsi="Arial" w:cs="Arial"/>
          </w:rPr>
          <w:t>https://www.facebook.com/privacy/explanation</w:t>
        </w:r>
      </w:hyperlink>
      <w:r>
        <w:rPr>
          <w:rFonts w:ascii="Arial" w:hAnsi="Arial" w:cs="Arial"/>
        </w:rPr>
        <w:t xml:space="preserve"> </w:t>
      </w:r>
      <w:hyperlink r:id="rId151"/>
    </w:p>
    <w:p w14:paraId="2F0A261A" w14:textId="77777777" w:rsidR="00A13D00" w:rsidRPr="00CC1986" w:rsidRDefault="00A13D00" w:rsidP="00A13D0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3648DBC" w14:textId="77777777" w:rsidR="00A13D00" w:rsidRPr="00CC1986" w:rsidRDefault="00A13D00" w:rsidP="00A13D00">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14:paraId="339E3A6B" w14:textId="77777777" w:rsidR="00A13D00" w:rsidRDefault="00A13D00" w:rsidP="00A13D00">
      <w:pPr>
        <w:spacing w:after="0"/>
        <w:ind w:left="357"/>
        <w:jc w:val="both"/>
        <w:rPr>
          <w:rFonts w:ascii="Arial" w:hAnsi="Arial" w:cs="Arial"/>
        </w:rPr>
      </w:pPr>
      <w:r w:rsidRPr="00CC1986">
        <w:rPr>
          <w:rFonts w:ascii="Arial" w:hAnsi="Arial" w:cs="Arial"/>
        </w:rPr>
        <w:t>Pinterest remarketing service is provided by Pinterest Inc.</w:t>
      </w:r>
    </w:p>
    <w:p w14:paraId="5833DB88" w14:textId="77777777" w:rsidR="00A13D00" w:rsidRPr="00E655A7" w:rsidRDefault="00A13D00" w:rsidP="00A13D00">
      <w:pPr>
        <w:spacing w:after="0"/>
        <w:ind w:left="357"/>
        <w:jc w:val="both"/>
        <w:rPr>
          <w:rFonts w:ascii="Arial" w:hAnsi="Arial" w:cs="Arial"/>
          <w:lang w:val="uk-UA"/>
        </w:rPr>
      </w:pPr>
      <w:r>
        <w:rPr>
          <w:rFonts w:ascii="Arial" w:hAnsi="Arial" w:cs="Arial"/>
          <w:lang w:val="uk-UA"/>
        </w:rPr>
        <w:t xml:space="preserve"> </w:t>
      </w:r>
    </w:p>
    <w:p w14:paraId="5879E73E" w14:textId="77777777" w:rsidR="00A13D00" w:rsidRDefault="00A13D00" w:rsidP="00A13D00">
      <w:pPr>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152" w:history="1">
        <w:r w:rsidRPr="003C4002">
          <w:rPr>
            <w:rStyle w:val="Hyperlink"/>
            <w:rFonts w:ascii="Arial" w:hAnsi="Arial" w:cs="Arial"/>
          </w:rPr>
          <w:t>http://help.pinterest.com/en/articles/personalization-and-data</w:t>
        </w:r>
      </w:hyperlink>
      <w:r>
        <w:rPr>
          <w:rFonts w:ascii="Arial" w:hAnsi="Arial" w:cs="Arial"/>
        </w:rPr>
        <w:t xml:space="preserve"> </w:t>
      </w:r>
      <w:hyperlink r:id="rId153"/>
    </w:p>
    <w:p w14:paraId="57A91282" w14:textId="77777777" w:rsidR="00A13D00" w:rsidRPr="00E655A7" w:rsidRDefault="00A13D00" w:rsidP="00A13D00">
      <w:pPr>
        <w:spacing w:after="0"/>
        <w:ind w:left="357"/>
        <w:jc w:val="both"/>
        <w:rPr>
          <w:rFonts w:ascii="Arial" w:hAnsi="Arial" w:cs="Arial"/>
          <w:lang w:val="uk-UA"/>
        </w:rPr>
      </w:pPr>
      <w:r>
        <w:rPr>
          <w:rStyle w:val="Hyperlink"/>
          <w:rFonts w:ascii="Arial" w:hAnsi="Arial" w:cs="Arial"/>
          <w:lang w:val="uk-UA"/>
        </w:rPr>
        <w:t xml:space="preserve"> </w:t>
      </w:r>
    </w:p>
    <w:p w14:paraId="0C37EF07" w14:textId="77777777" w:rsidR="00A13D00" w:rsidRPr="00CC1986" w:rsidRDefault="00A13D00" w:rsidP="00A13D00">
      <w:pPr>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54" w:history="1">
        <w:r w:rsidRPr="003C4002">
          <w:rPr>
            <w:rStyle w:val="Hyperlink"/>
            <w:rFonts w:ascii="Arial" w:hAnsi="Arial" w:cs="Arial"/>
          </w:rPr>
          <w:t>https://about.pinterest.com/en/privacy-policy</w:t>
        </w:r>
      </w:hyperlink>
      <w:r>
        <w:rPr>
          <w:rFonts w:ascii="Arial" w:hAnsi="Arial" w:cs="Arial"/>
        </w:rPr>
        <w:t xml:space="preserve"> </w:t>
      </w:r>
      <w:hyperlink r:id="rId155"/>
    </w:p>
    <w:p w14:paraId="58D9A54D" w14:textId="77777777" w:rsidR="00A13D00" w:rsidRPr="00CC1986" w:rsidRDefault="00A13D00" w:rsidP="00A13D00">
      <w:pPr>
        <w:spacing w:after="0"/>
        <w:ind w:left="357"/>
        <w:rPr>
          <w:rFonts w:ascii="Arial" w:hAnsi="Arial" w:cs="Arial"/>
          <w:highlight w:val="green"/>
        </w:rPr>
      </w:pPr>
      <w:r w:rsidRPr="00CC1986">
        <w:rPr>
          <w:rFonts w:ascii="Arial" w:hAnsi="Arial" w:cs="Arial"/>
          <w:highlight w:val="green"/>
        </w:rPr>
        <w:t xml:space="preserve"> </w:t>
      </w:r>
    </w:p>
    <w:p w14:paraId="30A758EF" w14:textId="77777777" w:rsidR="00A13D00" w:rsidRDefault="00A13D00" w:rsidP="007859D5">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Payments</w:t>
      </w:r>
    </w:p>
    <w:p w14:paraId="1F0B9A20" w14:textId="77777777" w:rsidR="00A13D00" w:rsidRDefault="00A13D00" w:rsidP="00A13D00">
      <w:pPr>
        <w:pStyle w:val="Listenabsatz"/>
        <w:spacing w:after="0"/>
        <w:ind w:left="357"/>
        <w:jc w:val="both"/>
        <w:rPr>
          <w:rFonts w:ascii="Arial" w:hAnsi="Arial" w:cs="Arial"/>
          <w:b/>
          <w:u w:val="single"/>
        </w:rPr>
      </w:pPr>
      <w:r>
        <w:rPr>
          <w:rFonts w:ascii="Arial" w:hAnsi="Arial" w:cs="Arial"/>
          <w:b/>
          <w:u w:val="single"/>
          <w:lang w:val="uk-UA"/>
        </w:rPr>
        <w:t xml:space="preserve"> </w:t>
      </w:r>
    </w:p>
    <w:p w14:paraId="1B24742D" w14:textId="77777777" w:rsidR="00A13D00" w:rsidRDefault="00A13D00" w:rsidP="00A13D00">
      <w:pPr>
        <w:pStyle w:val="Listenabsatz"/>
        <w:spacing w:after="0"/>
        <w:ind w:left="357"/>
        <w:jc w:val="both"/>
        <w:rPr>
          <w:rFonts w:ascii="Arial" w:hAnsi="Arial" w:cs="Arial"/>
        </w:rPr>
      </w:pPr>
      <w:r w:rsidRPr="00616A33">
        <w:rPr>
          <w:rFonts w:ascii="Arial" w:hAnsi="Arial" w:cs="Arial"/>
        </w:rPr>
        <w:lastRenderedPageBreak/>
        <w:t>We may provide paid products and/or services within Service. In that case, we use third-party services for payment processing (e.g. payment processors).</w:t>
      </w:r>
    </w:p>
    <w:p w14:paraId="60899ED0" w14:textId="77777777" w:rsidR="00A13D00" w:rsidRPr="00E655A7" w:rsidRDefault="00A13D00" w:rsidP="00A13D00">
      <w:pPr>
        <w:pStyle w:val="Listenabsatz"/>
        <w:spacing w:after="0"/>
        <w:ind w:left="357"/>
        <w:jc w:val="both"/>
        <w:rPr>
          <w:rFonts w:ascii="Arial" w:hAnsi="Arial" w:cs="Arial"/>
          <w:b/>
          <w:u w:val="single"/>
          <w:lang w:val="uk-UA"/>
        </w:rPr>
      </w:pPr>
      <w:r>
        <w:rPr>
          <w:rFonts w:ascii="Arial" w:hAnsi="Arial" w:cs="Arial"/>
          <w:lang w:val="uk-UA"/>
        </w:rPr>
        <w:t xml:space="preserve"> </w:t>
      </w:r>
    </w:p>
    <w:p w14:paraId="1A9E81CF" w14:textId="77777777" w:rsidR="00A13D00" w:rsidRDefault="00A13D00" w:rsidP="00A13D00">
      <w:pPr>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4DE6996C" w14:textId="77777777" w:rsidR="00A13D00" w:rsidRPr="00E655A7" w:rsidRDefault="00A13D00" w:rsidP="00A13D00">
      <w:pPr>
        <w:spacing w:after="0"/>
        <w:ind w:left="357"/>
        <w:jc w:val="both"/>
        <w:rPr>
          <w:rFonts w:ascii="Arial" w:hAnsi="Arial" w:cs="Arial"/>
          <w:lang w:val="uk-UA"/>
        </w:rPr>
      </w:pPr>
      <w:r>
        <w:rPr>
          <w:rFonts w:ascii="Arial" w:hAnsi="Arial" w:cs="Arial"/>
          <w:lang w:val="uk-UA"/>
        </w:rPr>
        <w:t xml:space="preserve"> </w:t>
      </w:r>
    </w:p>
    <w:p w14:paraId="2298990E" w14:textId="77777777" w:rsidR="00A13D00" w:rsidRPr="00CC1986" w:rsidRDefault="00A13D00" w:rsidP="00A13D00">
      <w:pPr>
        <w:spacing w:after="0"/>
        <w:ind w:left="357"/>
        <w:jc w:val="both"/>
        <w:rPr>
          <w:rFonts w:ascii="Arial" w:hAnsi="Arial" w:cs="Arial"/>
        </w:rPr>
      </w:pPr>
      <w:r w:rsidRPr="00CC1986">
        <w:rPr>
          <w:rFonts w:ascii="Arial" w:hAnsi="Arial" w:cs="Arial"/>
        </w:rPr>
        <w:t>The payment processors we work with are:</w:t>
      </w:r>
    </w:p>
    <w:p w14:paraId="5334793D" w14:textId="77777777" w:rsidR="00A13D00" w:rsidRPr="00CC1986" w:rsidRDefault="00A13D00" w:rsidP="00A13D00">
      <w:pPr>
        <w:spacing w:after="0"/>
        <w:ind w:left="357"/>
        <w:rPr>
          <w:rFonts w:ascii="Arial" w:hAnsi="Arial" w:cs="Arial"/>
        </w:rPr>
      </w:pPr>
      <w:r>
        <w:rPr>
          <w:rFonts w:ascii="Arial" w:hAnsi="Arial" w:cs="Arial"/>
        </w:rPr>
        <w:t xml:space="preserve"> </w:t>
      </w:r>
    </w:p>
    <w:p w14:paraId="1F1BFA1F" w14:textId="77777777" w:rsidR="00A13D00" w:rsidRPr="00CC1986" w:rsidRDefault="00A13D00" w:rsidP="00A13D00">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14:paraId="0F572C64" w14:textId="77777777" w:rsidR="00A13D00" w:rsidRPr="00CC1986" w:rsidRDefault="00A13D00" w:rsidP="00A13D00">
      <w:pPr>
        <w:spacing w:after="0"/>
        <w:ind w:left="357"/>
        <w:rPr>
          <w:rFonts w:ascii="Arial" w:hAnsi="Arial" w:cs="Arial"/>
        </w:rPr>
      </w:pPr>
      <w:r w:rsidRPr="00CC1986">
        <w:rPr>
          <w:rFonts w:ascii="Arial" w:hAnsi="Arial" w:cs="Arial"/>
        </w:rPr>
        <w:t>Their Privacy Policy can be viewed at </w:t>
      </w:r>
      <w:hyperlink r:id="rId156" w:history="1">
        <w:r w:rsidRPr="003C4002">
          <w:rPr>
            <w:rStyle w:val="Hyperlink"/>
            <w:rFonts w:ascii="Arial" w:hAnsi="Arial" w:cs="Arial"/>
          </w:rPr>
          <w:t>https://www.paypal.com/webapps/mpp/ua/privacy-full</w:t>
        </w:r>
      </w:hyperlink>
      <w:r>
        <w:rPr>
          <w:rFonts w:ascii="Arial" w:hAnsi="Arial" w:cs="Arial"/>
        </w:rPr>
        <w:t xml:space="preserve"> </w:t>
      </w:r>
      <w:hyperlink r:id="rId157" w:history="1"/>
    </w:p>
    <w:p w14:paraId="1E4EA37D" w14:textId="77777777" w:rsidR="00A13D00" w:rsidRPr="00CC1986" w:rsidRDefault="00A13D00" w:rsidP="00A13D00">
      <w:pPr>
        <w:spacing w:after="0"/>
        <w:ind w:left="357"/>
        <w:rPr>
          <w:rFonts w:ascii="Arial" w:hAnsi="Arial" w:cs="Arial"/>
        </w:rPr>
      </w:pPr>
      <w:r>
        <w:rPr>
          <w:rFonts w:ascii="Arial" w:hAnsi="Arial" w:cs="Arial"/>
        </w:rPr>
        <w:t xml:space="preserve"> </w:t>
      </w:r>
    </w:p>
    <w:p w14:paraId="49E2BDDD" w14:textId="77777777" w:rsidR="00A13D00" w:rsidRPr="00CC1986" w:rsidRDefault="00A13D00" w:rsidP="00A13D00">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14:paraId="1A9A9DC1" w14:textId="77777777" w:rsidR="00A13D00" w:rsidRPr="00CC1986" w:rsidRDefault="00A13D00" w:rsidP="00A13D00">
      <w:pPr>
        <w:spacing w:after="0"/>
        <w:ind w:left="357"/>
        <w:rPr>
          <w:rFonts w:ascii="Arial" w:hAnsi="Arial" w:cs="Arial"/>
        </w:rPr>
      </w:pPr>
      <w:r w:rsidRPr="00CC1986">
        <w:rPr>
          <w:rFonts w:ascii="Arial" w:hAnsi="Arial" w:cs="Arial"/>
        </w:rPr>
        <w:t>Their Privacy Policy can be viewed at </w:t>
      </w:r>
      <w:hyperlink r:id="rId158" w:history="1">
        <w:r w:rsidRPr="003C4002">
          <w:rPr>
            <w:rStyle w:val="Hyperlink"/>
            <w:rFonts w:ascii="Arial" w:hAnsi="Arial" w:cs="Arial"/>
          </w:rPr>
          <w:t>http://fastspring.com/privacy/</w:t>
        </w:r>
      </w:hyperlink>
      <w:r>
        <w:rPr>
          <w:rFonts w:ascii="Arial" w:hAnsi="Arial" w:cs="Arial"/>
        </w:rPr>
        <w:t xml:space="preserve"> </w:t>
      </w:r>
      <w:hyperlink r:id="rId159" w:history="1"/>
    </w:p>
    <w:p w14:paraId="38A2C01E" w14:textId="77777777" w:rsidR="00A13D00" w:rsidRPr="00CC1986" w:rsidRDefault="00A13D00" w:rsidP="00A13D00">
      <w:pPr>
        <w:spacing w:after="0"/>
        <w:ind w:left="357"/>
        <w:rPr>
          <w:rFonts w:ascii="Arial" w:hAnsi="Arial" w:cs="Arial"/>
        </w:rPr>
      </w:pPr>
      <w:r>
        <w:rPr>
          <w:rFonts w:ascii="Arial" w:hAnsi="Arial" w:cs="Arial"/>
        </w:rPr>
        <w:t xml:space="preserve"> </w:t>
      </w:r>
    </w:p>
    <w:p w14:paraId="56B111EB" w14:textId="77777777" w:rsidR="00A13D00" w:rsidRPr="00CC1986" w:rsidRDefault="00A13D00" w:rsidP="00A13D00">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14:paraId="62094819" w14:textId="77777777" w:rsidR="00A13D00" w:rsidRPr="00CC1986" w:rsidRDefault="00A13D00" w:rsidP="00A13D00">
      <w:pPr>
        <w:spacing w:after="0"/>
        <w:ind w:left="357"/>
        <w:rPr>
          <w:rFonts w:ascii="Arial" w:hAnsi="Arial" w:cs="Arial"/>
        </w:rPr>
      </w:pPr>
      <w:r w:rsidRPr="00CC1986">
        <w:rPr>
          <w:rFonts w:ascii="Arial" w:hAnsi="Arial" w:cs="Arial"/>
        </w:rPr>
        <w:t xml:space="preserve">Their Privacy Policy can be viewed at: </w:t>
      </w:r>
      <w:hyperlink r:id="rId160" w:history="1">
        <w:r w:rsidRPr="003C4002">
          <w:rPr>
            <w:rStyle w:val="Hyperlink"/>
            <w:rFonts w:ascii="Arial" w:hAnsi="Arial" w:cs="Arial"/>
          </w:rPr>
          <w:t>https://www.apple.com/legal/privacy/en-ww/</w:t>
        </w:r>
      </w:hyperlink>
      <w:r>
        <w:rPr>
          <w:rFonts w:ascii="Arial" w:hAnsi="Arial" w:cs="Arial"/>
        </w:rPr>
        <w:t xml:space="preserve"> </w:t>
      </w:r>
      <w:r w:rsidRPr="00CC1986">
        <w:rPr>
          <w:rFonts w:ascii="Arial" w:hAnsi="Arial" w:cs="Arial"/>
        </w:rPr>
        <w:t xml:space="preserve">/ </w:t>
      </w:r>
      <w:hyperlink r:id="rId161" w:history="1">
        <w:r w:rsidRPr="003C4002">
          <w:rPr>
            <w:rStyle w:val="Hyperlink"/>
            <w:rFonts w:ascii="Arial" w:hAnsi="Arial" w:cs="Arial"/>
          </w:rPr>
          <w:t>https://support.apple.com/en-us/HT203027</w:t>
        </w:r>
      </w:hyperlink>
      <w:r>
        <w:rPr>
          <w:rFonts w:ascii="Arial" w:hAnsi="Arial" w:cs="Arial"/>
        </w:rPr>
        <w:t xml:space="preserve"> </w:t>
      </w:r>
      <w:r w:rsidRPr="00CC1986">
        <w:rPr>
          <w:rFonts w:ascii="Arial" w:hAnsi="Arial" w:cs="Arial"/>
        </w:rPr>
        <w:t xml:space="preserve"> </w:t>
      </w:r>
      <w:hyperlink r:id="rId162" w:history="1"/>
      <w:hyperlink r:id="rId163" w:history="1"/>
    </w:p>
    <w:p w14:paraId="191FDE39" w14:textId="77777777" w:rsidR="00A13D00" w:rsidRPr="00CC1986" w:rsidRDefault="00A13D00" w:rsidP="00A13D00">
      <w:pPr>
        <w:spacing w:after="0"/>
        <w:ind w:left="357"/>
        <w:rPr>
          <w:rFonts w:ascii="Arial" w:hAnsi="Arial" w:cs="Arial"/>
        </w:rPr>
      </w:pPr>
      <w:r>
        <w:rPr>
          <w:rFonts w:ascii="Arial" w:hAnsi="Arial" w:cs="Arial"/>
        </w:rPr>
        <w:t xml:space="preserve"> </w:t>
      </w:r>
    </w:p>
    <w:p w14:paraId="769CDCD6" w14:textId="77777777" w:rsidR="00A13D00" w:rsidRPr="00CC1986" w:rsidRDefault="00A13D00" w:rsidP="00A13D00">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14:paraId="7AD0FD6B" w14:textId="77777777" w:rsidR="00A13D00" w:rsidRPr="00CC1986" w:rsidRDefault="00A13D00" w:rsidP="00A13D00">
      <w:pPr>
        <w:spacing w:after="0"/>
        <w:ind w:left="357"/>
        <w:rPr>
          <w:rFonts w:ascii="Arial" w:hAnsi="Arial" w:cs="Arial"/>
        </w:rPr>
      </w:pPr>
      <w:r w:rsidRPr="00CC1986">
        <w:rPr>
          <w:rFonts w:ascii="Arial" w:hAnsi="Arial" w:cs="Arial"/>
        </w:rPr>
        <w:t xml:space="preserve">Their Privacy Policy can be viewed at: </w:t>
      </w:r>
      <w:hyperlink r:id="rId164" w:history="1">
        <w:r w:rsidRPr="003C4002">
          <w:rPr>
            <w:rStyle w:val="Hyperlink"/>
            <w:rFonts w:ascii="Arial" w:hAnsi="Arial" w:cs="Arial"/>
          </w:rPr>
          <w:t>https://policies.google.com/privacy?hl=en&amp;gl=us</w:t>
        </w:r>
      </w:hyperlink>
      <w:r>
        <w:rPr>
          <w:rFonts w:ascii="Arial" w:hAnsi="Arial" w:cs="Arial"/>
        </w:rPr>
        <w:t xml:space="preserve"> </w:t>
      </w:r>
      <w:r w:rsidRPr="00CC1986">
        <w:rPr>
          <w:rFonts w:ascii="Arial" w:hAnsi="Arial" w:cs="Arial"/>
        </w:rPr>
        <w:t xml:space="preserve">/ </w:t>
      </w:r>
      <w:hyperlink r:id="rId165" w:history="1">
        <w:r w:rsidRPr="003C4002">
          <w:rPr>
            <w:rStyle w:val="Hyperlink"/>
            <w:rFonts w:ascii="Arial" w:hAnsi="Arial" w:cs="Arial"/>
          </w:rPr>
          <w:t>https://payments.google.com/payments/apis-secure/u/0/get_legal_document?ldo=0&amp;ldt=privacynotice&amp;ldl=en</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66" w:history="1"/>
      <w:hyperlink r:id="rId167" w:history="1"/>
    </w:p>
    <w:p w14:paraId="3E96DF7E" w14:textId="77777777" w:rsidR="00A13D00" w:rsidRPr="00CC1986" w:rsidRDefault="00A13D00" w:rsidP="00A13D00">
      <w:pPr>
        <w:spacing w:after="0"/>
        <w:ind w:left="357"/>
        <w:rPr>
          <w:rFonts w:ascii="Arial" w:hAnsi="Arial" w:cs="Arial"/>
        </w:rPr>
      </w:pPr>
      <w:r>
        <w:rPr>
          <w:rFonts w:ascii="Arial" w:hAnsi="Arial" w:cs="Arial"/>
        </w:rPr>
        <w:t xml:space="preserve"> </w:t>
      </w:r>
    </w:p>
    <w:p w14:paraId="3D08B4B9" w14:textId="77777777" w:rsidR="00A13D00" w:rsidRPr="00CC1986" w:rsidRDefault="00A13D00" w:rsidP="00A13D00">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14:paraId="1209EFC8" w14:textId="77777777" w:rsidR="00A13D00" w:rsidRPr="00CC1986" w:rsidRDefault="00A13D00" w:rsidP="00A13D00">
      <w:pPr>
        <w:spacing w:after="0"/>
        <w:ind w:left="357"/>
        <w:rPr>
          <w:rFonts w:ascii="Arial" w:hAnsi="Arial" w:cs="Arial"/>
        </w:rPr>
      </w:pPr>
      <w:r w:rsidRPr="00CC1986">
        <w:rPr>
          <w:rFonts w:ascii="Arial" w:hAnsi="Arial" w:cs="Arial"/>
        </w:rPr>
        <w:t xml:space="preserve">Their Privacy Policy can be viewed at: </w:t>
      </w:r>
      <w:hyperlink r:id="rId168" w:history="1">
        <w:r w:rsidRPr="003C4002">
          <w:rPr>
            <w:rStyle w:val="Hyperlink"/>
            <w:rFonts w:ascii="Arial" w:hAnsi="Arial" w:cs="Arial"/>
          </w:rPr>
          <w:t>https://stripe.com/us/privacy</w:t>
        </w:r>
      </w:hyperlink>
      <w:r>
        <w:rPr>
          <w:rFonts w:ascii="Arial" w:hAnsi="Arial" w:cs="Arial"/>
        </w:rPr>
        <w:t xml:space="preserve"> </w:t>
      </w:r>
      <w:hyperlink r:id="rId169" w:history="1"/>
    </w:p>
    <w:p w14:paraId="22408594" w14:textId="77777777" w:rsidR="00A13D00" w:rsidRPr="00CC1986" w:rsidRDefault="00A13D00" w:rsidP="00A13D00">
      <w:pPr>
        <w:spacing w:after="0"/>
        <w:ind w:left="357"/>
        <w:rPr>
          <w:rFonts w:ascii="Arial" w:hAnsi="Arial" w:cs="Arial"/>
        </w:rPr>
      </w:pPr>
      <w:r>
        <w:rPr>
          <w:rFonts w:ascii="Arial" w:hAnsi="Arial" w:cs="Arial"/>
        </w:rPr>
        <w:t xml:space="preserve"> </w:t>
      </w:r>
    </w:p>
    <w:p w14:paraId="205141E7" w14:textId="77777777" w:rsidR="00A13D00" w:rsidRPr="00CC1986" w:rsidRDefault="00A13D00" w:rsidP="00A13D00">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14:paraId="685A0B2A" w14:textId="77777777" w:rsidR="00A13D00" w:rsidRPr="00CC1986" w:rsidRDefault="00A13D00" w:rsidP="00A13D00">
      <w:pPr>
        <w:spacing w:after="0"/>
        <w:ind w:left="357"/>
        <w:rPr>
          <w:rFonts w:ascii="Arial" w:hAnsi="Arial" w:cs="Arial"/>
        </w:rPr>
      </w:pPr>
      <w:r w:rsidRPr="00CC1986">
        <w:rPr>
          <w:rFonts w:ascii="Arial" w:hAnsi="Arial" w:cs="Arial"/>
        </w:rPr>
        <w:t xml:space="preserve">Their Privacy Policy can be viewed at: </w:t>
      </w:r>
      <w:hyperlink r:id="rId170" w:history="1">
        <w:r w:rsidRPr="003C4002">
          <w:rPr>
            <w:rStyle w:val="Hyperlink"/>
            <w:rFonts w:ascii="Arial" w:hAnsi="Arial" w:cs="Arial"/>
          </w:rPr>
          <w:t>https://go.wepay.com/privacy-policy</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71" w:history="1"/>
    </w:p>
    <w:p w14:paraId="616B38B3" w14:textId="77777777" w:rsidR="00A13D00" w:rsidRPr="00CC1986" w:rsidRDefault="00A13D00" w:rsidP="00A13D00">
      <w:pPr>
        <w:spacing w:after="0"/>
        <w:ind w:left="357"/>
        <w:rPr>
          <w:rFonts w:ascii="Arial" w:hAnsi="Arial" w:cs="Arial"/>
        </w:rPr>
      </w:pPr>
      <w:r>
        <w:rPr>
          <w:rFonts w:ascii="Arial" w:hAnsi="Arial" w:cs="Arial"/>
        </w:rPr>
        <w:t xml:space="preserve">  </w:t>
      </w:r>
    </w:p>
    <w:p w14:paraId="696B2130" w14:textId="77777777" w:rsidR="00A13D00" w:rsidRPr="00CC1986" w:rsidRDefault="00A13D00" w:rsidP="00A13D00">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14:paraId="4DE5196F" w14:textId="77777777" w:rsidR="00A13D00" w:rsidRPr="00CC1986" w:rsidRDefault="00A13D00" w:rsidP="00A13D00">
      <w:pPr>
        <w:spacing w:after="0"/>
        <w:ind w:left="357"/>
        <w:rPr>
          <w:rFonts w:ascii="Arial" w:hAnsi="Arial" w:cs="Arial"/>
        </w:rPr>
      </w:pPr>
      <w:r w:rsidRPr="00CC1986">
        <w:rPr>
          <w:rFonts w:ascii="Arial" w:hAnsi="Arial" w:cs="Arial"/>
        </w:rPr>
        <w:t xml:space="preserve">Their Privacy Policy can be viewed at: </w:t>
      </w:r>
      <w:hyperlink r:id="rId172" w:history="1">
        <w:r w:rsidRPr="003C4002">
          <w:rPr>
            <w:rStyle w:val="Hyperlink"/>
            <w:rFonts w:ascii="Arial" w:hAnsi="Arial" w:cs="Arial"/>
          </w:rPr>
          <w:t>https://online.worldpay.com/terms/privacy</w:t>
        </w:r>
      </w:hyperlink>
      <w:r>
        <w:rPr>
          <w:rFonts w:ascii="Arial" w:hAnsi="Arial" w:cs="Arial"/>
        </w:rPr>
        <w:t xml:space="preserve"> </w:t>
      </w:r>
      <w:r w:rsidRPr="00CC1986">
        <w:rPr>
          <w:rFonts w:ascii="Arial" w:hAnsi="Arial" w:cs="Arial"/>
        </w:rPr>
        <w:t xml:space="preserve"> </w:t>
      </w:r>
      <w:hyperlink r:id="rId173" w:history="1"/>
    </w:p>
    <w:p w14:paraId="690D9FD9" w14:textId="77777777" w:rsidR="00A13D00" w:rsidRPr="00CC1986" w:rsidRDefault="00A13D00" w:rsidP="00A13D00">
      <w:pPr>
        <w:spacing w:after="0"/>
        <w:ind w:left="357"/>
        <w:rPr>
          <w:rFonts w:ascii="Arial" w:hAnsi="Arial" w:cs="Arial"/>
        </w:rPr>
      </w:pPr>
      <w:r>
        <w:rPr>
          <w:rFonts w:ascii="Arial" w:hAnsi="Arial" w:cs="Arial"/>
        </w:rPr>
        <w:t xml:space="preserve"> </w:t>
      </w:r>
    </w:p>
    <w:p w14:paraId="4ABA3095" w14:textId="77777777" w:rsidR="00A13D00" w:rsidRPr="00CC1986" w:rsidRDefault="00A13D00" w:rsidP="00A13D00">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14:paraId="63E69B6B" w14:textId="77777777" w:rsidR="00A13D00" w:rsidRPr="00CC1986" w:rsidRDefault="00A13D00" w:rsidP="00A13D00">
      <w:pPr>
        <w:spacing w:after="0"/>
        <w:ind w:left="357"/>
        <w:rPr>
          <w:rFonts w:ascii="Arial" w:hAnsi="Arial" w:cs="Arial"/>
        </w:rPr>
      </w:pPr>
      <w:r w:rsidRPr="00CC1986">
        <w:rPr>
          <w:rFonts w:ascii="Arial" w:hAnsi="Arial" w:cs="Arial"/>
        </w:rPr>
        <w:t>Their Privacy Policy can be viewed at: </w:t>
      </w:r>
      <w:hyperlink r:id="rId174" w:history="1">
        <w:r w:rsidRPr="003C4002">
          <w:rPr>
            <w:rStyle w:val="Hyperlink"/>
            <w:rFonts w:ascii="Arial" w:hAnsi="Arial" w:cs="Arial"/>
          </w:rPr>
          <w:t>https://www.firstdata.com/en_us/privacy.html</w:t>
        </w:r>
      </w:hyperlink>
      <w:r>
        <w:rPr>
          <w:rFonts w:ascii="Arial" w:hAnsi="Arial" w:cs="Arial"/>
        </w:rPr>
        <w:t xml:space="preserve"> </w:t>
      </w:r>
      <w:r w:rsidRPr="00CC1986">
        <w:rPr>
          <w:rFonts w:ascii="Arial" w:hAnsi="Arial" w:cs="Arial"/>
        </w:rPr>
        <w:t xml:space="preserve"> </w:t>
      </w:r>
      <w:hyperlink r:id="rId175" w:history="1"/>
    </w:p>
    <w:p w14:paraId="20E5492A" w14:textId="77777777" w:rsidR="00A13D00" w:rsidRPr="00CC1986" w:rsidRDefault="00A13D00" w:rsidP="00A13D00">
      <w:pPr>
        <w:spacing w:after="0"/>
        <w:ind w:left="357"/>
        <w:rPr>
          <w:rFonts w:ascii="Arial" w:hAnsi="Arial" w:cs="Arial"/>
        </w:rPr>
      </w:pPr>
      <w:r>
        <w:rPr>
          <w:rFonts w:ascii="Arial" w:hAnsi="Arial" w:cs="Arial"/>
        </w:rPr>
        <w:t xml:space="preserve"> </w:t>
      </w:r>
    </w:p>
    <w:p w14:paraId="17349C50" w14:textId="77777777" w:rsidR="00A13D00" w:rsidRPr="00CC1986" w:rsidRDefault="00A13D00" w:rsidP="00A13D00">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14:paraId="585D6A8C" w14:textId="77777777" w:rsidR="00A13D00" w:rsidRPr="00CC1986" w:rsidRDefault="00A13D00" w:rsidP="00A13D00">
      <w:pPr>
        <w:spacing w:after="0"/>
        <w:ind w:left="357"/>
        <w:rPr>
          <w:rFonts w:ascii="Arial" w:hAnsi="Arial" w:cs="Arial"/>
        </w:rPr>
      </w:pPr>
      <w:r w:rsidRPr="00CC1986">
        <w:rPr>
          <w:rFonts w:ascii="Arial" w:hAnsi="Arial" w:cs="Arial"/>
        </w:rPr>
        <w:t xml:space="preserve">Their Privacy Policy can be viewed at: </w:t>
      </w:r>
      <w:hyperlink r:id="rId176" w:history="1">
        <w:r w:rsidRPr="003C4002">
          <w:rPr>
            <w:rStyle w:val="Hyperlink"/>
            <w:rFonts w:ascii="Arial" w:hAnsi="Arial" w:cs="Arial"/>
          </w:rPr>
          <w:t>https://www.authorize.net/about-us/privacy/</w:t>
        </w:r>
      </w:hyperlink>
      <w:r>
        <w:rPr>
          <w:rFonts w:ascii="Arial" w:hAnsi="Arial" w:cs="Arial"/>
        </w:rPr>
        <w:t xml:space="preserve"> </w:t>
      </w:r>
      <w:r w:rsidRPr="00CC1986">
        <w:rPr>
          <w:rFonts w:ascii="Arial" w:hAnsi="Arial" w:cs="Arial"/>
        </w:rPr>
        <w:t xml:space="preserve"> </w:t>
      </w:r>
      <w:hyperlink r:id="rId177" w:history="1"/>
    </w:p>
    <w:p w14:paraId="12CD73A0" w14:textId="77777777" w:rsidR="00A13D00" w:rsidRPr="00CC1986" w:rsidRDefault="00A13D00" w:rsidP="00A13D00">
      <w:pPr>
        <w:spacing w:after="0"/>
        <w:ind w:left="357"/>
        <w:rPr>
          <w:rFonts w:ascii="Arial" w:hAnsi="Arial" w:cs="Arial"/>
        </w:rPr>
      </w:pPr>
      <w:r>
        <w:rPr>
          <w:rFonts w:ascii="Arial" w:hAnsi="Arial" w:cs="Arial"/>
        </w:rPr>
        <w:t xml:space="preserve"> </w:t>
      </w:r>
    </w:p>
    <w:p w14:paraId="6ED970C7" w14:textId="77777777" w:rsidR="00A13D00" w:rsidRPr="00CC1986" w:rsidRDefault="00A13D00" w:rsidP="00A13D00">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14:paraId="26C87037" w14:textId="77777777" w:rsidR="00A13D00" w:rsidRPr="00CC1986" w:rsidRDefault="00A13D00" w:rsidP="00A13D00">
      <w:pPr>
        <w:spacing w:after="0"/>
        <w:ind w:left="357"/>
        <w:rPr>
          <w:rFonts w:ascii="Arial" w:hAnsi="Arial" w:cs="Arial"/>
        </w:rPr>
      </w:pPr>
      <w:r w:rsidRPr="00CC1986">
        <w:rPr>
          <w:rFonts w:ascii="Arial" w:hAnsi="Arial" w:cs="Arial"/>
        </w:rPr>
        <w:lastRenderedPageBreak/>
        <w:t xml:space="preserve">Their Privacy Policy can be viewed at: </w:t>
      </w:r>
      <w:hyperlink r:id="rId178" w:history="1">
        <w:r w:rsidRPr="003C4002">
          <w:rPr>
            <w:rStyle w:val="Hyperlink"/>
            <w:rFonts w:ascii="Arial" w:hAnsi="Arial" w:cs="Arial"/>
          </w:rPr>
          <w:t>https://www.2checkout.com/legal/privacy/</w:t>
        </w:r>
      </w:hyperlink>
      <w:r>
        <w:rPr>
          <w:rFonts w:ascii="Arial" w:hAnsi="Arial" w:cs="Arial"/>
        </w:rPr>
        <w:t xml:space="preserve"> </w:t>
      </w:r>
      <w:r w:rsidRPr="00CC1986">
        <w:rPr>
          <w:rFonts w:ascii="Arial" w:hAnsi="Arial" w:cs="Arial"/>
        </w:rPr>
        <w:t xml:space="preserve"> </w:t>
      </w:r>
      <w:hyperlink r:id="rId179" w:history="1"/>
    </w:p>
    <w:p w14:paraId="7285B370" w14:textId="77777777" w:rsidR="00A13D00" w:rsidRPr="00CC1986" w:rsidRDefault="00A13D00" w:rsidP="00A13D00">
      <w:pPr>
        <w:spacing w:after="0"/>
        <w:ind w:left="357"/>
        <w:rPr>
          <w:rFonts w:ascii="Arial" w:hAnsi="Arial" w:cs="Arial"/>
        </w:rPr>
      </w:pPr>
      <w:r>
        <w:rPr>
          <w:rFonts w:ascii="Arial" w:hAnsi="Arial" w:cs="Arial"/>
        </w:rPr>
        <w:t xml:space="preserve"> </w:t>
      </w:r>
    </w:p>
    <w:p w14:paraId="0E41B824" w14:textId="77777777" w:rsidR="00A13D00" w:rsidRPr="00CC1986" w:rsidRDefault="00A13D00" w:rsidP="00A13D00">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14:paraId="0A41F8A6" w14:textId="77777777" w:rsidR="00A13D00" w:rsidRPr="00CC1986" w:rsidRDefault="00A13D00" w:rsidP="00A13D00">
      <w:pPr>
        <w:spacing w:after="0"/>
        <w:ind w:left="357"/>
        <w:rPr>
          <w:rFonts w:ascii="Arial" w:hAnsi="Arial" w:cs="Arial"/>
        </w:rPr>
      </w:pPr>
      <w:r w:rsidRPr="00CC1986">
        <w:rPr>
          <w:rFonts w:ascii="Arial" w:hAnsi="Arial" w:cs="Arial"/>
        </w:rPr>
        <w:t xml:space="preserve">Their Privacy Policy can be viewed at: </w:t>
      </w:r>
      <w:hyperlink r:id="rId180" w:history="1">
        <w:r w:rsidRPr="003C4002">
          <w:rPr>
            <w:rStyle w:val="Hyperlink"/>
            <w:rFonts w:ascii="Arial" w:hAnsi="Arial" w:cs="Arial"/>
          </w:rPr>
          <w:t>https://www.sagepay.co.uk/policies/privacy-policy</w:t>
        </w:r>
      </w:hyperlink>
      <w:r>
        <w:rPr>
          <w:rFonts w:ascii="Arial" w:hAnsi="Arial" w:cs="Arial"/>
        </w:rPr>
        <w:t xml:space="preserve"> </w:t>
      </w:r>
      <w:r w:rsidRPr="00CC1986">
        <w:rPr>
          <w:rFonts w:ascii="Arial" w:hAnsi="Arial" w:cs="Arial"/>
        </w:rPr>
        <w:t xml:space="preserve"> </w:t>
      </w:r>
      <w:hyperlink r:id="rId181" w:history="1"/>
    </w:p>
    <w:p w14:paraId="1FECBB4B" w14:textId="77777777" w:rsidR="00A13D00" w:rsidRPr="00CC1986" w:rsidRDefault="00A13D00" w:rsidP="00A13D00">
      <w:pPr>
        <w:spacing w:after="0"/>
        <w:ind w:left="357"/>
        <w:rPr>
          <w:rFonts w:ascii="Arial" w:hAnsi="Arial" w:cs="Arial"/>
        </w:rPr>
      </w:pPr>
      <w:r>
        <w:rPr>
          <w:rFonts w:ascii="Arial" w:hAnsi="Arial" w:cs="Arial"/>
        </w:rPr>
        <w:t xml:space="preserve"> </w:t>
      </w:r>
    </w:p>
    <w:p w14:paraId="57D9EE8E" w14:textId="77777777" w:rsidR="00A13D00" w:rsidRPr="00CC1986" w:rsidRDefault="00A13D00" w:rsidP="00A13D00">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14:paraId="5EA1B445" w14:textId="77777777" w:rsidR="00A13D00" w:rsidRPr="00CC1986" w:rsidRDefault="00A13D00" w:rsidP="00A13D00">
      <w:pPr>
        <w:spacing w:after="0"/>
        <w:ind w:left="357"/>
        <w:rPr>
          <w:rFonts w:ascii="Arial" w:hAnsi="Arial" w:cs="Arial"/>
        </w:rPr>
      </w:pPr>
      <w:r w:rsidRPr="00CC1986">
        <w:rPr>
          <w:rFonts w:ascii="Arial" w:hAnsi="Arial" w:cs="Arial"/>
        </w:rPr>
        <w:t xml:space="preserve">Their Privacy Policy can be viewed at: </w:t>
      </w:r>
      <w:hyperlink r:id="rId182" w:history="1">
        <w:r w:rsidRPr="003C4002">
          <w:rPr>
            <w:rStyle w:val="Hyperlink"/>
            <w:rFonts w:ascii="Arial" w:hAnsi="Arial" w:cs="Arial"/>
          </w:rPr>
          <w:t>https://squareup.com/us/en/legal/general/privacy</w:t>
        </w:r>
      </w:hyperlink>
      <w:r>
        <w:rPr>
          <w:rFonts w:ascii="Arial" w:hAnsi="Arial" w:cs="Arial"/>
        </w:rPr>
        <w:t xml:space="preserve"> </w:t>
      </w:r>
      <w:r w:rsidRPr="00CC1986">
        <w:rPr>
          <w:rFonts w:ascii="Arial" w:hAnsi="Arial" w:cs="Arial"/>
        </w:rPr>
        <w:t xml:space="preserve"> </w:t>
      </w:r>
      <w:hyperlink r:id="rId183" w:history="1"/>
    </w:p>
    <w:p w14:paraId="7C8DB07A" w14:textId="77777777" w:rsidR="00A13D00" w:rsidRPr="00CC1986" w:rsidRDefault="00A13D00" w:rsidP="00A13D00">
      <w:pPr>
        <w:spacing w:after="0"/>
        <w:ind w:left="357"/>
        <w:rPr>
          <w:rFonts w:ascii="Arial" w:hAnsi="Arial" w:cs="Arial"/>
        </w:rPr>
      </w:pPr>
      <w:r>
        <w:rPr>
          <w:rFonts w:ascii="Arial" w:hAnsi="Arial" w:cs="Arial"/>
        </w:rPr>
        <w:t xml:space="preserve"> </w:t>
      </w:r>
    </w:p>
    <w:p w14:paraId="62B82A5C" w14:textId="77777777" w:rsidR="00A13D00" w:rsidRPr="00CC1986" w:rsidRDefault="00A13D00" w:rsidP="00A13D00">
      <w:pPr>
        <w:pStyle w:val="Untertitel"/>
        <w:spacing w:after="0"/>
        <w:ind w:left="357"/>
        <w:rPr>
          <w:rFonts w:ascii="Arial" w:eastAsiaTheme="minorEastAsia" w:hAnsi="Arial" w:cs="Arial"/>
          <w:spacing w:val="0"/>
        </w:rPr>
      </w:pPr>
      <w:r w:rsidRPr="00CC1986">
        <w:rPr>
          <w:rFonts w:ascii="Arial" w:eastAsiaTheme="minorEastAsia" w:hAnsi="Arial" w:cs="Arial"/>
          <w:spacing w:val="0"/>
        </w:rPr>
        <w:t>Go Cardless:</w:t>
      </w:r>
    </w:p>
    <w:p w14:paraId="4E3DF6F2" w14:textId="77777777" w:rsidR="00A13D00" w:rsidRPr="00CC1986" w:rsidRDefault="00A13D00" w:rsidP="00A13D00">
      <w:pPr>
        <w:spacing w:after="0"/>
        <w:ind w:left="357"/>
        <w:rPr>
          <w:rFonts w:ascii="Arial" w:hAnsi="Arial" w:cs="Arial"/>
        </w:rPr>
      </w:pPr>
      <w:r w:rsidRPr="00CC1986">
        <w:rPr>
          <w:rFonts w:ascii="Arial" w:hAnsi="Arial" w:cs="Arial"/>
        </w:rPr>
        <w:t xml:space="preserve">Their Privacy Policy can be viewed at: </w:t>
      </w:r>
      <w:hyperlink r:id="rId184" w:history="1">
        <w:r w:rsidRPr="003C4002">
          <w:rPr>
            <w:rStyle w:val="Hyperlink"/>
            <w:rFonts w:ascii="Arial" w:hAnsi="Arial" w:cs="Arial"/>
          </w:rPr>
          <w:t>https://gocardless.com/legal/privacy</w:t>
        </w:r>
      </w:hyperlink>
      <w:r>
        <w:rPr>
          <w:rFonts w:ascii="Arial" w:hAnsi="Arial" w:cs="Arial"/>
        </w:rPr>
        <w:t xml:space="preserve"> </w:t>
      </w:r>
      <w:r w:rsidRPr="00CC1986">
        <w:rPr>
          <w:rFonts w:ascii="Arial" w:hAnsi="Arial" w:cs="Arial"/>
        </w:rPr>
        <w:t xml:space="preserve"> </w:t>
      </w:r>
      <w:hyperlink r:id="rId185" w:history="1"/>
    </w:p>
    <w:p w14:paraId="3A376E7E" w14:textId="77777777" w:rsidR="00A13D00" w:rsidRPr="00CC1986" w:rsidRDefault="00A13D00" w:rsidP="00A13D00">
      <w:pPr>
        <w:spacing w:after="0"/>
        <w:ind w:left="357"/>
        <w:rPr>
          <w:rFonts w:ascii="Arial" w:hAnsi="Arial" w:cs="Arial"/>
        </w:rPr>
      </w:pPr>
      <w:r>
        <w:rPr>
          <w:rFonts w:ascii="Arial" w:hAnsi="Arial" w:cs="Arial"/>
        </w:rPr>
        <w:t xml:space="preserve"> </w:t>
      </w:r>
    </w:p>
    <w:p w14:paraId="7B96A3AC" w14:textId="77777777" w:rsidR="00A13D00" w:rsidRPr="00CC1986" w:rsidRDefault="00A13D00" w:rsidP="00A13D00">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14:paraId="5D11FDC3" w14:textId="77777777" w:rsidR="00A13D00" w:rsidRPr="00CC1986" w:rsidRDefault="00A13D00" w:rsidP="00A13D00">
      <w:pPr>
        <w:spacing w:after="0"/>
        <w:ind w:left="357"/>
        <w:rPr>
          <w:rFonts w:ascii="Arial" w:hAnsi="Arial" w:cs="Arial"/>
        </w:rPr>
      </w:pPr>
      <w:r w:rsidRPr="00CC1986">
        <w:rPr>
          <w:rFonts w:ascii="Arial" w:hAnsi="Arial" w:cs="Arial"/>
        </w:rPr>
        <w:t xml:space="preserve">Their Privacy Policy can be viewed at: </w:t>
      </w:r>
      <w:hyperlink r:id="rId186" w:history="1">
        <w:r w:rsidRPr="003C4002">
          <w:rPr>
            <w:rStyle w:val="Hyperlink"/>
            <w:rFonts w:ascii="Arial" w:hAnsi="Arial" w:cs="Arial"/>
          </w:rPr>
          <w:t>https://www.elavon.com/privacy-pledge.html</w:t>
        </w:r>
      </w:hyperlink>
      <w:r>
        <w:rPr>
          <w:rFonts w:ascii="Arial" w:hAnsi="Arial" w:cs="Arial"/>
        </w:rPr>
        <w:t xml:space="preserve"> </w:t>
      </w:r>
      <w:r w:rsidRPr="00CC1986">
        <w:rPr>
          <w:rFonts w:ascii="Arial" w:hAnsi="Arial" w:cs="Arial"/>
        </w:rPr>
        <w:t xml:space="preserve"> </w:t>
      </w:r>
      <w:hyperlink r:id="rId187" w:history="1"/>
    </w:p>
    <w:p w14:paraId="1640FA7C" w14:textId="77777777" w:rsidR="00A13D00" w:rsidRPr="00CC1986" w:rsidRDefault="00A13D00" w:rsidP="00A13D00">
      <w:pPr>
        <w:spacing w:after="0"/>
        <w:ind w:left="357"/>
        <w:rPr>
          <w:rFonts w:ascii="Arial" w:hAnsi="Arial" w:cs="Arial"/>
        </w:rPr>
      </w:pPr>
      <w:r>
        <w:rPr>
          <w:rFonts w:ascii="Arial" w:hAnsi="Arial" w:cs="Arial"/>
        </w:rPr>
        <w:t xml:space="preserve"> </w:t>
      </w:r>
    </w:p>
    <w:p w14:paraId="55D615F3" w14:textId="77777777" w:rsidR="00A13D00" w:rsidRPr="00CC1986" w:rsidRDefault="00A13D00" w:rsidP="00A13D00">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14:paraId="1115003E" w14:textId="77777777" w:rsidR="00A13D00" w:rsidRPr="00CC1986" w:rsidRDefault="00A13D00" w:rsidP="00A13D00">
      <w:pPr>
        <w:spacing w:after="0"/>
        <w:ind w:left="357"/>
        <w:rPr>
          <w:rFonts w:ascii="Arial" w:hAnsi="Arial" w:cs="Arial"/>
        </w:rPr>
      </w:pPr>
      <w:r w:rsidRPr="00CC1986">
        <w:rPr>
          <w:rFonts w:ascii="Arial" w:hAnsi="Arial" w:cs="Arial"/>
        </w:rPr>
        <w:t xml:space="preserve">Their Privacy Policy can be viewed at: </w:t>
      </w:r>
      <w:hyperlink r:id="rId188" w:history="1">
        <w:r w:rsidRPr="003C4002">
          <w:rPr>
            <w:rStyle w:val="Hyperlink"/>
            <w:rFonts w:ascii="Arial" w:hAnsi="Arial" w:cs="Arial"/>
          </w:rPr>
          <w:t>https://www.verifone.com/en/privacy</w:t>
        </w:r>
      </w:hyperlink>
      <w:r>
        <w:rPr>
          <w:rFonts w:ascii="Arial" w:hAnsi="Arial" w:cs="Arial"/>
        </w:rPr>
        <w:t xml:space="preserve"> </w:t>
      </w:r>
      <w:r w:rsidRPr="00CC1986">
        <w:rPr>
          <w:rFonts w:ascii="Arial" w:hAnsi="Arial" w:cs="Arial"/>
        </w:rPr>
        <w:t xml:space="preserve"> </w:t>
      </w:r>
      <w:hyperlink r:id="rId189" w:history="1"/>
    </w:p>
    <w:p w14:paraId="6DB712C0" w14:textId="77777777" w:rsidR="00A13D00" w:rsidRPr="00CC1986" w:rsidRDefault="00A13D00" w:rsidP="00A13D00">
      <w:pPr>
        <w:spacing w:after="0"/>
        <w:ind w:left="357"/>
        <w:rPr>
          <w:rFonts w:ascii="Arial" w:hAnsi="Arial" w:cs="Arial"/>
        </w:rPr>
      </w:pPr>
      <w:r>
        <w:rPr>
          <w:rFonts w:ascii="Arial" w:hAnsi="Arial" w:cs="Arial"/>
        </w:rPr>
        <w:t xml:space="preserve"> </w:t>
      </w:r>
    </w:p>
    <w:p w14:paraId="235753DA" w14:textId="77777777" w:rsidR="00A13D00" w:rsidRPr="00CC1986" w:rsidRDefault="00A13D00" w:rsidP="00A13D00">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14:paraId="68388EA9" w14:textId="77777777" w:rsidR="00A13D00" w:rsidRPr="00CC1986" w:rsidRDefault="00A13D00" w:rsidP="00A13D00">
      <w:pPr>
        <w:spacing w:after="0"/>
        <w:ind w:left="357"/>
        <w:rPr>
          <w:rFonts w:ascii="Arial" w:hAnsi="Arial" w:cs="Arial"/>
        </w:rPr>
      </w:pPr>
      <w:r w:rsidRPr="00CC1986">
        <w:rPr>
          <w:rFonts w:ascii="Arial" w:hAnsi="Arial" w:cs="Arial"/>
        </w:rPr>
        <w:t xml:space="preserve">Their Privacy Policy can be viewed at: </w:t>
      </w:r>
      <w:hyperlink r:id="rId190" w:history="1">
        <w:r w:rsidRPr="003C4002">
          <w:rPr>
            <w:rStyle w:val="Hyperlink"/>
            <w:rFonts w:ascii="Arial" w:hAnsi="Arial" w:cs="Arial"/>
          </w:rPr>
          <w:t>https://www.moneris.com/legal/privacy-policy</w:t>
        </w:r>
      </w:hyperlink>
      <w:r>
        <w:rPr>
          <w:rFonts w:ascii="Arial" w:hAnsi="Arial" w:cs="Arial"/>
        </w:rPr>
        <w:t xml:space="preserve"> </w:t>
      </w:r>
      <w:r w:rsidRPr="00CC1986">
        <w:rPr>
          <w:rFonts w:ascii="Arial" w:hAnsi="Arial" w:cs="Arial"/>
        </w:rPr>
        <w:t xml:space="preserve"> </w:t>
      </w:r>
      <w:hyperlink r:id="rId191" w:history="1"/>
    </w:p>
    <w:p w14:paraId="5CC5D9A3" w14:textId="77777777" w:rsidR="00A13D00" w:rsidRPr="00CC1986" w:rsidRDefault="00A13D00" w:rsidP="00A13D00">
      <w:pPr>
        <w:spacing w:after="0"/>
        <w:ind w:left="357"/>
        <w:rPr>
          <w:rFonts w:ascii="Arial" w:hAnsi="Arial" w:cs="Arial"/>
        </w:rPr>
      </w:pPr>
      <w:r>
        <w:rPr>
          <w:rFonts w:ascii="Arial" w:hAnsi="Arial" w:cs="Arial"/>
        </w:rPr>
        <w:t xml:space="preserve"> </w:t>
      </w:r>
    </w:p>
    <w:p w14:paraId="2D3B1FCD" w14:textId="77777777" w:rsidR="00A13D00" w:rsidRPr="00CC1986" w:rsidRDefault="00A13D00" w:rsidP="00A13D00">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14:paraId="503FD04A" w14:textId="77777777" w:rsidR="00A13D00" w:rsidRPr="00CC1986" w:rsidRDefault="00A13D00" w:rsidP="00A13D00">
      <w:pPr>
        <w:spacing w:after="0"/>
        <w:ind w:left="357"/>
        <w:rPr>
          <w:rFonts w:ascii="Arial" w:hAnsi="Arial" w:cs="Arial"/>
        </w:rPr>
      </w:pPr>
      <w:r w:rsidRPr="00CC1986">
        <w:rPr>
          <w:rFonts w:ascii="Arial" w:hAnsi="Arial" w:cs="Arial"/>
        </w:rPr>
        <w:t xml:space="preserve">Their Privacy Policy can be viewed at: </w:t>
      </w:r>
      <w:hyperlink r:id="rId192" w:history="1">
        <w:r w:rsidRPr="003C4002">
          <w:rPr>
            <w:rStyle w:val="Hyperlink"/>
            <w:rFonts w:ascii="Arial" w:hAnsi="Arial" w:cs="Arial"/>
          </w:rPr>
          <w:t>https://www.wechat.com/en/privacy_policy.html</w:t>
        </w:r>
      </w:hyperlink>
      <w:r>
        <w:rPr>
          <w:rFonts w:ascii="Arial" w:hAnsi="Arial" w:cs="Arial"/>
        </w:rPr>
        <w:t xml:space="preserve"> </w:t>
      </w:r>
      <w:r w:rsidRPr="00CC1986">
        <w:rPr>
          <w:rFonts w:ascii="Arial" w:hAnsi="Arial" w:cs="Arial"/>
        </w:rPr>
        <w:t xml:space="preserve"> </w:t>
      </w:r>
      <w:hyperlink r:id="rId193" w:history="1"/>
    </w:p>
    <w:p w14:paraId="3B269866" w14:textId="77777777" w:rsidR="00A13D00" w:rsidRPr="00CC1986" w:rsidRDefault="00A13D00" w:rsidP="00A13D00">
      <w:pPr>
        <w:spacing w:after="0"/>
        <w:ind w:left="357"/>
        <w:rPr>
          <w:rFonts w:ascii="Arial" w:hAnsi="Arial" w:cs="Arial"/>
        </w:rPr>
      </w:pPr>
      <w:r>
        <w:rPr>
          <w:rFonts w:ascii="Arial" w:hAnsi="Arial" w:cs="Arial"/>
        </w:rPr>
        <w:t xml:space="preserve"> </w:t>
      </w:r>
    </w:p>
    <w:p w14:paraId="52B16203" w14:textId="77777777" w:rsidR="00A13D00" w:rsidRPr="00CC1986" w:rsidRDefault="00A13D00" w:rsidP="00A13D00">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14:paraId="7A09E893" w14:textId="77777777" w:rsidR="00A13D00" w:rsidRPr="00CC1986" w:rsidRDefault="00A13D00" w:rsidP="00A13D00">
      <w:pPr>
        <w:spacing w:after="0"/>
        <w:ind w:left="357"/>
        <w:rPr>
          <w:rFonts w:ascii="Arial" w:hAnsi="Arial" w:cs="Arial"/>
        </w:rPr>
      </w:pPr>
      <w:r w:rsidRPr="00CC1986">
        <w:rPr>
          <w:rFonts w:ascii="Arial" w:hAnsi="Arial" w:cs="Arial"/>
        </w:rPr>
        <w:t xml:space="preserve">Their Privacy Policy can be viewed at: </w:t>
      </w:r>
      <w:hyperlink r:id="rId194" w:history="1">
        <w:r w:rsidRPr="003C4002">
          <w:rPr>
            <w:rStyle w:val="Hyperlink"/>
            <w:rFonts w:ascii="Arial" w:hAnsi="Arial" w:cs="Arial"/>
          </w:rPr>
          <w:t>https://render.alipay.com/p/f/agreementpages/alipayglobalprivacypolicy.html</w:t>
        </w:r>
      </w:hyperlink>
      <w:r>
        <w:rPr>
          <w:rFonts w:ascii="Arial" w:hAnsi="Arial" w:cs="Arial"/>
        </w:rPr>
        <w:t xml:space="preserve"> </w:t>
      </w:r>
      <w:r w:rsidRPr="00CC1986">
        <w:rPr>
          <w:rFonts w:ascii="Arial" w:hAnsi="Arial" w:cs="Arial"/>
        </w:rPr>
        <w:t xml:space="preserve"> </w:t>
      </w:r>
      <w:hyperlink r:id="rId195" w:history="1"/>
    </w:p>
    <w:p w14:paraId="692C4749" w14:textId="77777777" w:rsidR="00A13D00" w:rsidRDefault="00A13D00" w:rsidP="00A13D00">
      <w:pPr>
        <w:spacing w:after="0"/>
        <w:ind w:left="360"/>
        <w:rPr>
          <w:rFonts w:ascii="Arial" w:hAnsi="Arial" w:cs="Arial"/>
          <w:b/>
          <w:bCs/>
        </w:rPr>
      </w:pPr>
      <w:r>
        <w:rPr>
          <w:rFonts w:ascii="Arial" w:hAnsi="Arial" w:cs="Arial"/>
          <w:b/>
          <w:bCs/>
        </w:rPr>
        <w:t xml:space="preserve"> </w:t>
      </w:r>
    </w:p>
    <w:p w14:paraId="62B7AD55" w14:textId="77777777" w:rsidR="00A13D00" w:rsidRPr="00CF05B7" w:rsidRDefault="00A13D00" w:rsidP="00A13D00">
      <w:pPr>
        <w:spacing w:after="0"/>
        <w:ind w:left="360"/>
        <w:rPr>
          <w:rFonts w:ascii="Arial" w:hAnsi="Arial" w:cs="Arial"/>
          <w:b/>
          <w:bCs/>
        </w:rPr>
      </w:pPr>
      <w:r w:rsidRPr="00CF05B7">
        <w:rPr>
          <w:rFonts w:ascii="Arial" w:hAnsi="Arial" w:cs="Arial"/>
          <w:b/>
          <w:bCs/>
        </w:rPr>
        <w:t>Plaid:</w:t>
      </w:r>
    </w:p>
    <w:p w14:paraId="3B8192B6" w14:textId="77777777" w:rsidR="00A13D00" w:rsidRDefault="00A13D00" w:rsidP="00A13D00">
      <w:pPr>
        <w:spacing w:after="0"/>
        <w:ind w:left="360"/>
        <w:jc w:val="both"/>
        <w:rPr>
          <w:rFonts w:ascii="Arial" w:hAnsi="Arial" w:cs="Arial"/>
        </w:rPr>
      </w:pPr>
      <w:r w:rsidRPr="00CF05B7">
        <w:rPr>
          <w:rFonts w:ascii="Arial" w:hAnsi="Arial" w:cs="Arial"/>
        </w:rPr>
        <w:t xml:space="preserve">Their End User Privacy Policy, Cookie Policy and Privacy Statement can be viewed at </w:t>
      </w:r>
      <w:hyperlink r:id="rId196" w:history="1">
        <w:r w:rsidRPr="003C4002">
          <w:rPr>
            <w:rStyle w:val="Hyperlink"/>
            <w:rFonts w:ascii="Arial" w:hAnsi="Arial" w:cs="Arial"/>
          </w:rPr>
          <w:t>https://plaid.com/legal/</w:t>
        </w:r>
      </w:hyperlink>
      <w:r w:rsidRPr="00CF05B7">
        <w:rPr>
          <w:rFonts w:ascii="Arial" w:hAnsi="Arial" w:cs="Arial"/>
        </w:rPr>
        <w:t>.</w:t>
      </w:r>
      <w:hyperlink r:id="rId197" w:history="1"/>
    </w:p>
    <w:p w14:paraId="74E61B1E" w14:textId="77777777" w:rsidR="00A13D00" w:rsidRPr="00CF05B7" w:rsidRDefault="00A13D00" w:rsidP="00A13D00">
      <w:pPr>
        <w:spacing w:after="0"/>
        <w:ind w:left="360"/>
        <w:rPr>
          <w:rFonts w:ascii="Arial" w:hAnsi="Arial" w:cs="Arial"/>
          <w:b/>
          <w:bCs/>
        </w:rPr>
      </w:pPr>
      <w:r>
        <w:rPr>
          <w:rFonts w:ascii="Arial" w:hAnsi="Arial" w:cs="Arial"/>
          <w:b/>
          <w:bCs/>
        </w:rPr>
        <w:t>Klarna:</w:t>
      </w:r>
    </w:p>
    <w:p w14:paraId="3AAB4748" w14:textId="77777777" w:rsidR="00A13D00" w:rsidRPr="00F25021" w:rsidRDefault="00A13D00" w:rsidP="00A13D00">
      <w:pPr>
        <w:spacing w:after="0"/>
        <w:ind w:left="360"/>
        <w:jc w:val="both"/>
        <w:rPr>
          <w:rFonts w:ascii="Arial" w:hAnsi="Arial" w:cs="Arial"/>
        </w:rPr>
      </w:pPr>
      <w:r w:rsidRPr="00F25021">
        <w:rPr>
          <w:rFonts w:ascii="Arial" w:hAnsi="Arial" w:cs="Arial"/>
        </w:rPr>
        <w:t xml:space="preserve">Their Services Terms, Privacy Policy and Buyer Protection Policy can be viewed at </w:t>
      </w:r>
      <w:hyperlink r:id="rId198" w:history="1">
        <w:r w:rsidRPr="003C4002">
          <w:rPr>
            <w:rStyle w:val="Hyperlink"/>
            <w:rFonts w:ascii="Arial" w:hAnsi="Arial" w:cs="Arial"/>
          </w:rPr>
          <w:t>https://www.klarna.com/us/legal/</w:t>
        </w:r>
      </w:hyperlink>
      <w:r w:rsidRPr="00F25021">
        <w:rPr>
          <w:rFonts w:ascii="Arial" w:hAnsi="Arial" w:cs="Arial"/>
        </w:rPr>
        <w:t>.</w:t>
      </w:r>
      <w:hyperlink r:id="rId199" w:history="1"/>
    </w:p>
    <w:p w14:paraId="57DA78E2" w14:textId="77777777" w:rsidR="00A13D00" w:rsidRPr="00CC1986" w:rsidRDefault="00A13D00" w:rsidP="00A13D00">
      <w:pPr>
        <w:spacing w:after="0"/>
        <w:ind w:left="357"/>
        <w:rPr>
          <w:rFonts w:ascii="Arial" w:hAnsi="Arial" w:cs="Arial"/>
        </w:rPr>
      </w:pPr>
      <w:r>
        <w:rPr>
          <w:rFonts w:ascii="Arial" w:hAnsi="Arial" w:cs="Arial"/>
        </w:rPr>
        <w:t xml:space="preserve"> </w:t>
      </w:r>
    </w:p>
    <w:p w14:paraId="735C6D3C" w14:textId="77777777" w:rsidR="00A13D00" w:rsidRDefault="00A13D00" w:rsidP="007859D5">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Links to Other Sites</w:t>
      </w:r>
    </w:p>
    <w:p w14:paraId="3BD78FA8" w14:textId="77777777" w:rsidR="00A13D00" w:rsidRPr="00E655A7" w:rsidRDefault="00A13D00" w:rsidP="00A13D00">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57AEF96B" w14:textId="77777777" w:rsidR="00A13D00" w:rsidRDefault="00A13D00" w:rsidP="00A13D00">
      <w:pPr>
        <w:pStyle w:val="Listenabsatz"/>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14:paraId="6EA37275" w14:textId="77777777" w:rsidR="00A13D00" w:rsidRPr="00E655A7" w:rsidRDefault="00A13D00" w:rsidP="00A13D00">
      <w:pPr>
        <w:spacing w:after="0"/>
        <w:jc w:val="both"/>
        <w:rPr>
          <w:rFonts w:ascii="Arial" w:hAnsi="Arial" w:cs="Arial"/>
          <w:b/>
          <w:u w:val="single"/>
          <w:lang w:val="uk-UA"/>
        </w:rPr>
      </w:pPr>
      <w:r>
        <w:rPr>
          <w:rFonts w:ascii="Arial" w:hAnsi="Arial" w:cs="Arial"/>
          <w:b/>
          <w:u w:val="single"/>
          <w:lang w:val="uk-UA"/>
        </w:rPr>
        <w:t xml:space="preserve"> </w:t>
      </w:r>
    </w:p>
    <w:p w14:paraId="0F6AE49F" w14:textId="77777777" w:rsidR="00A13D00" w:rsidRPr="00CC1986" w:rsidRDefault="00A13D00" w:rsidP="00A13D00">
      <w:pPr>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14:paraId="12D173D1" w14:textId="77777777" w:rsidR="00A13D00" w:rsidRPr="00CC1986" w:rsidRDefault="00A13D00" w:rsidP="00A13D00">
      <w:pPr>
        <w:spacing w:after="0"/>
        <w:ind w:left="357"/>
        <w:rPr>
          <w:rFonts w:ascii="Arial" w:hAnsi="Arial" w:cs="Arial"/>
        </w:rPr>
      </w:pPr>
      <w:r w:rsidRPr="00CC1986">
        <w:rPr>
          <w:rFonts w:ascii="Arial" w:hAnsi="Arial" w:cs="Arial"/>
        </w:rPr>
        <w:t xml:space="preserve"> </w:t>
      </w:r>
    </w:p>
    <w:p w14:paraId="0854DA6B" w14:textId="77777777" w:rsidR="00A13D00" w:rsidRPr="00CF3F9C" w:rsidRDefault="00A13D00" w:rsidP="007859D5">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Children's Privacy</w:t>
      </w:r>
    </w:p>
    <w:p w14:paraId="3A4BE4E8" w14:textId="77777777" w:rsidR="00A13D00" w:rsidRPr="007C02E0" w:rsidRDefault="00A13D00" w:rsidP="00A13D00">
      <w:pPr>
        <w:spacing w:after="0"/>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
    <w:p w14:paraId="0C996E4D" w14:textId="77777777" w:rsidR="00A13D00" w:rsidRDefault="00A13D00" w:rsidP="00A13D00">
      <w:pPr>
        <w:spacing w:after="0"/>
        <w:ind w:left="357"/>
        <w:jc w:val="both"/>
        <w:rPr>
          <w:rFonts w:ascii="Arial" w:hAnsi="Arial" w:cs="Arial"/>
        </w:rPr>
      </w:pPr>
      <w:r w:rsidRPr="00E0573B">
        <w:rPr>
          <w:rFonts w:ascii="Arial" w:hAnsi="Arial" w:cs="Arial"/>
        </w:rPr>
        <w:t>Our Services are not intended for use by children under the age of 18 (“</w:t>
      </w:r>
      <w:r w:rsidRPr="00A12BC6">
        <w:rPr>
          <w:rFonts w:ascii="Arial" w:hAnsi="Arial" w:cs="Arial"/>
          <w:b/>
          <w:bCs/>
        </w:rPr>
        <w:t>Child</w:t>
      </w:r>
      <w:r>
        <w:rPr>
          <w:rFonts w:ascii="Arial" w:hAnsi="Arial" w:cs="Arial"/>
        </w:rPr>
        <w:t>” or “</w:t>
      </w:r>
      <w:r w:rsidRPr="001324C4">
        <w:rPr>
          <w:rFonts w:ascii="Arial" w:hAnsi="Arial" w:cs="Arial"/>
          <w:b/>
        </w:rPr>
        <w:t>Children</w:t>
      </w:r>
      <w:r w:rsidRPr="001324C4">
        <w:rPr>
          <w:rFonts w:ascii="Arial" w:hAnsi="Arial" w:cs="Arial"/>
        </w:rPr>
        <w:t xml:space="preserve">”). </w:t>
      </w:r>
    </w:p>
    <w:p w14:paraId="75294787" w14:textId="77777777" w:rsidR="00A13D00" w:rsidRPr="00C92BBD" w:rsidRDefault="00A13D00" w:rsidP="00A13D00">
      <w:pPr>
        <w:spacing w:after="0"/>
        <w:ind w:left="357"/>
        <w:jc w:val="both"/>
        <w:rPr>
          <w:sz w:val="24"/>
          <w:szCs w:val="24"/>
        </w:rPr>
      </w:pPr>
      <w:r>
        <w:rPr>
          <w:rFonts w:ascii="Arial" w:hAnsi="Arial" w:cs="Arial"/>
        </w:rPr>
        <w:t xml:space="preserve"> </w:t>
      </w:r>
    </w:p>
    <w:p w14:paraId="4BA9F1CA" w14:textId="77777777" w:rsidR="00A13D00" w:rsidRPr="00C92BBD" w:rsidRDefault="00A13D00" w:rsidP="00A13D00">
      <w:pPr>
        <w:spacing w:after="0"/>
        <w:ind w:left="357"/>
        <w:jc w:val="both"/>
        <w:rPr>
          <w:rFonts w:ascii="Arial" w:hAnsi="Arial" w:cs="Arial"/>
        </w:rPr>
      </w:pPr>
      <w:r w:rsidRPr="00E0573B">
        <w:rPr>
          <w:rFonts w:ascii="Arial" w:hAnsi="Arial" w:cs="Arial"/>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51ADB403" w14:textId="77777777" w:rsidR="00A13D00" w:rsidRPr="007C7DFD" w:rsidRDefault="00A13D00" w:rsidP="00A13D00">
      <w:pPr>
        <w:pStyle w:val="Listenabsatz"/>
        <w:spacing w:after="0"/>
        <w:ind w:left="357"/>
        <w:jc w:val="both"/>
        <w:rPr>
          <w:rFonts w:ascii="Arial" w:hAnsi="Arial" w:cs="Arial"/>
          <w:bCs/>
        </w:rPr>
      </w:pPr>
      <w:r>
        <w:rPr>
          <w:rFonts w:ascii="Arial" w:hAnsi="Arial" w:cs="Arial"/>
          <w:bCs/>
        </w:rPr>
        <w:t xml:space="preserve"> </w:t>
      </w:r>
    </w:p>
    <w:p w14:paraId="0FDFCAEF" w14:textId="77777777" w:rsidR="00A13D00" w:rsidRDefault="00A13D00" w:rsidP="007859D5">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Changes to This Privacy Policy</w:t>
      </w:r>
    </w:p>
    <w:p w14:paraId="1778DF42" w14:textId="77777777" w:rsidR="00A13D00" w:rsidRPr="00E655A7" w:rsidRDefault="00A13D00" w:rsidP="00A13D00">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1319B5CE" w14:textId="77777777" w:rsidR="00A13D00" w:rsidRDefault="00A13D00" w:rsidP="00A13D00">
      <w:pPr>
        <w:pStyle w:val="Listenabsatz"/>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5C60569B" w14:textId="77777777" w:rsidR="00A13D00" w:rsidRPr="00E655A7" w:rsidRDefault="00A13D00" w:rsidP="00A13D00">
      <w:pPr>
        <w:spacing w:after="0"/>
        <w:jc w:val="both"/>
        <w:rPr>
          <w:rFonts w:ascii="Arial" w:hAnsi="Arial" w:cs="Arial"/>
          <w:b/>
          <w:u w:val="single"/>
          <w:lang w:val="uk-UA"/>
        </w:rPr>
      </w:pPr>
      <w:r>
        <w:rPr>
          <w:rFonts w:ascii="Arial" w:hAnsi="Arial" w:cs="Arial"/>
          <w:b/>
          <w:u w:val="single"/>
          <w:lang w:val="uk-UA"/>
        </w:rPr>
        <w:t xml:space="preserve"> </w:t>
      </w:r>
    </w:p>
    <w:p w14:paraId="76E7700A" w14:textId="77777777" w:rsidR="00A13D00" w:rsidRDefault="00A13D00" w:rsidP="00A13D00">
      <w:pPr>
        <w:pStyle w:val="Listenabsatz"/>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27C239E1" w14:textId="77777777" w:rsidR="00A13D00" w:rsidRPr="00E655A7" w:rsidRDefault="00A13D00" w:rsidP="00A13D00">
      <w:pPr>
        <w:spacing w:after="0"/>
        <w:jc w:val="both"/>
        <w:rPr>
          <w:rFonts w:ascii="Arial" w:hAnsi="Arial" w:cs="Arial"/>
          <w:lang w:val="uk-UA"/>
        </w:rPr>
      </w:pPr>
      <w:r>
        <w:rPr>
          <w:rFonts w:ascii="Arial" w:hAnsi="Arial" w:cs="Arial"/>
          <w:lang w:val="uk-UA"/>
        </w:rPr>
        <w:t xml:space="preserve"> </w:t>
      </w:r>
    </w:p>
    <w:p w14:paraId="61332528" w14:textId="77777777" w:rsidR="00A13D00" w:rsidRPr="00CC1986" w:rsidRDefault="00A13D00" w:rsidP="00A13D00">
      <w:pPr>
        <w:pStyle w:val="Listenabsatz"/>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14:paraId="0225671F" w14:textId="77777777" w:rsidR="00A13D00" w:rsidRPr="00CC1986" w:rsidRDefault="00A13D00" w:rsidP="00A13D00">
      <w:pPr>
        <w:spacing w:after="0"/>
        <w:rPr>
          <w:rFonts w:ascii="Arial" w:hAnsi="Arial" w:cs="Arial"/>
        </w:rPr>
      </w:pPr>
      <w:r>
        <w:rPr>
          <w:rFonts w:ascii="Arial" w:hAnsi="Arial" w:cs="Arial"/>
        </w:rPr>
        <w:t xml:space="preserve"> </w:t>
      </w:r>
    </w:p>
    <w:p w14:paraId="6FF1BFD7" w14:textId="77777777" w:rsidR="00A13D00" w:rsidRDefault="00A13D00" w:rsidP="007859D5">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Contact Us</w:t>
      </w:r>
    </w:p>
    <w:p w14:paraId="28598210" w14:textId="77777777" w:rsidR="00A13D00" w:rsidRPr="00E655A7" w:rsidRDefault="00A13D00" w:rsidP="00A13D00">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0CDF5A09" w14:textId="77777777" w:rsidR="00A13D00" w:rsidRDefault="00A13D00" w:rsidP="00A13D00">
      <w:pPr>
        <w:pStyle w:val="Listenabsatz"/>
        <w:spacing w:after="0"/>
        <w:ind w:left="357"/>
        <w:jc w:val="both"/>
        <w:rPr>
          <w:rFonts w:ascii="Arial" w:hAnsi="Arial" w:cs="Arial"/>
        </w:rPr>
      </w:pPr>
      <w:r w:rsidRPr="00616A33">
        <w:rPr>
          <w:rFonts w:ascii="Arial" w:hAnsi="Arial" w:cs="Arial"/>
        </w:rPr>
        <w:t>If you have any questions about this Privacy Policy, please contact us:</w:t>
      </w:r>
    </w:p>
    <w:p w14:paraId="6F8DC3EA" w14:textId="77777777" w:rsidR="00A13D00" w:rsidRPr="00E655A7" w:rsidRDefault="00A13D00" w:rsidP="00A13D00">
      <w:pPr>
        <w:pStyle w:val="Listenabsatz"/>
        <w:spacing w:after="0"/>
        <w:ind w:left="357"/>
        <w:jc w:val="both"/>
        <w:rPr>
          <w:rFonts w:ascii="Arial" w:hAnsi="Arial" w:cs="Arial"/>
          <w:b/>
          <w:u w:val="single"/>
          <w:lang w:val="uk-UA"/>
        </w:rPr>
      </w:pPr>
      <w:r>
        <w:rPr>
          <w:rFonts w:ascii="Arial" w:hAnsi="Arial" w:cs="Arial"/>
          <w:lang w:val="uk-UA"/>
        </w:rPr>
        <w:t xml:space="preserve"> </w:t>
      </w:r>
    </w:p>
    <w:p w14:paraId="2CA1CE23" w14:textId="77777777" w:rsidR="00A13D00" w:rsidRDefault="00A13D00" w:rsidP="00A13D00">
      <w:pPr>
        <w:spacing w:after="0"/>
        <w:ind w:left="357"/>
        <w:rPr>
          <w:rFonts w:ascii="Arial" w:hAnsi="Arial" w:cs="Arial"/>
        </w:rPr>
      </w:pPr>
      <w:r w:rsidRPr="00CC1986">
        <w:rPr>
          <w:rFonts w:ascii="Arial" w:hAnsi="Arial" w:cs="Arial"/>
        </w:rPr>
        <w:t xml:space="preserve">By email: </w:t>
      </w:r>
      <w:hyperlink r:id="rId200" w:history="1">
        <w:r w:rsidRPr="003C4002">
          <w:rPr>
            <w:rStyle w:val="Hyperlink"/>
            <w:rFonts w:ascii="Arial" w:hAnsi="Arial" w:cs="Arial"/>
          </w:rPr>
          <w:t>marvin@poopjournal.rocks</w:t>
        </w:r>
      </w:hyperlink>
      <w:r w:rsidRPr="00CC1986">
        <w:rPr>
          <w:rFonts w:ascii="Arial" w:hAnsi="Arial" w:cs="Arial"/>
        </w:rPr>
        <w:t>.</w:t>
      </w:r>
    </w:p>
    <w:p w14:paraId="566DDE5E" w14:textId="77777777" w:rsidR="00A13D00" w:rsidRPr="00CC1986" w:rsidRDefault="00A13D00" w:rsidP="00A13D00">
      <w:pPr>
        <w:spacing w:after="0"/>
        <w:ind w:left="357"/>
        <w:rPr>
          <w:rFonts w:ascii="Arial" w:hAnsi="Arial" w:cs="Arial"/>
        </w:rPr>
      </w:pPr>
      <w:r w:rsidRPr="00CC1986">
        <w:rPr>
          <w:rFonts w:ascii="Arial" w:hAnsi="Arial" w:cs="Arial"/>
        </w:rPr>
        <w:t xml:space="preserve"> </w:t>
      </w:r>
    </w:p>
    <w:p w14:paraId="45CFBC96" w14:textId="77777777" w:rsidR="00A13D00" w:rsidRPr="00694A67" w:rsidRDefault="00A13D00" w:rsidP="00DA7630">
      <w:pPr>
        <w:spacing w:after="0" w:line="240" w:lineRule="auto"/>
        <w:ind w:left="357"/>
        <w:jc w:val="both"/>
        <w:rPr>
          <w:rFonts w:ascii="Arial" w:hAnsi="Arial" w:cs="Arial"/>
          <w:color w:val="000000" w:themeColor="text1"/>
        </w:rPr>
      </w:pPr>
    </w:p>
    <w:sectPr w:rsidR="00A13D00"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ED5235" w14:textId="77777777" w:rsidR="007859D5" w:rsidRDefault="007859D5" w:rsidP="008844C6">
      <w:pPr>
        <w:spacing w:after="0" w:line="240" w:lineRule="auto"/>
      </w:pPr>
      <w:r>
        <w:separator/>
      </w:r>
    </w:p>
  </w:endnote>
  <w:endnote w:type="continuationSeparator" w:id="0">
    <w:p w14:paraId="2EC30EE6" w14:textId="77777777" w:rsidR="007859D5" w:rsidRDefault="007859D5"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C11EF2" w14:textId="77777777" w:rsidR="007859D5" w:rsidRDefault="007859D5" w:rsidP="008844C6">
      <w:pPr>
        <w:spacing w:after="0" w:line="240" w:lineRule="auto"/>
      </w:pPr>
      <w:r>
        <w:separator/>
      </w:r>
    </w:p>
  </w:footnote>
  <w:footnote w:type="continuationSeparator" w:id="0">
    <w:p w14:paraId="3A89D4AC" w14:textId="77777777" w:rsidR="007859D5" w:rsidRDefault="007859D5"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6"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D965B9B"/>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32B668F"/>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6"/>
  </w:num>
  <w:num w:numId="8">
    <w:abstractNumId w:val="14"/>
  </w:num>
  <w:num w:numId="9">
    <w:abstractNumId w:val="15"/>
  </w:num>
  <w:num w:numId="10">
    <w:abstractNumId w:val="10"/>
  </w:num>
  <w:num w:numId="11">
    <w:abstractNumId w:val="11"/>
  </w:num>
  <w:num w:numId="12">
    <w:abstractNumId w:val="12"/>
  </w:num>
  <w:num w:numId="13">
    <w:abstractNumId w:val="17"/>
  </w:num>
  <w:num w:numId="14">
    <w:abstractNumId w:val="9"/>
  </w:num>
  <w:num w:numId="15">
    <w:abstractNumId w:val="6"/>
  </w:num>
  <w:num w:numId="16">
    <w:abstractNumId w:val="7"/>
  </w:num>
  <w:num w:numId="17">
    <w:abstractNumId w:val="8"/>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1D66"/>
    <w:rsid w:val="00034616"/>
    <w:rsid w:val="0004390A"/>
    <w:rsid w:val="00045F34"/>
    <w:rsid w:val="00050F06"/>
    <w:rsid w:val="000512A3"/>
    <w:rsid w:val="00055582"/>
    <w:rsid w:val="0005569B"/>
    <w:rsid w:val="0006063C"/>
    <w:rsid w:val="00083AAD"/>
    <w:rsid w:val="00085A7D"/>
    <w:rsid w:val="000A22BD"/>
    <w:rsid w:val="000A584C"/>
    <w:rsid w:val="000B3C48"/>
    <w:rsid w:val="000D02D5"/>
    <w:rsid w:val="000E53B0"/>
    <w:rsid w:val="000F53F3"/>
    <w:rsid w:val="000F7B5A"/>
    <w:rsid w:val="000F7E45"/>
    <w:rsid w:val="00126069"/>
    <w:rsid w:val="00146286"/>
    <w:rsid w:val="0015074B"/>
    <w:rsid w:val="001616DE"/>
    <w:rsid w:val="001618AC"/>
    <w:rsid w:val="00167A8A"/>
    <w:rsid w:val="0017392A"/>
    <w:rsid w:val="001854E7"/>
    <w:rsid w:val="00185A23"/>
    <w:rsid w:val="0019792B"/>
    <w:rsid w:val="001D1B98"/>
    <w:rsid w:val="00202E18"/>
    <w:rsid w:val="0020382E"/>
    <w:rsid w:val="00205256"/>
    <w:rsid w:val="0026310B"/>
    <w:rsid w:val="00265A7A"/>
    <w:rsid w:val="00271B26"/>
    <w:rsid w:val="00275753"/>
    <w:rsid w:val="00282774"/>
    <w:rsid w:val="00287CF7"/>
    <w:rsid w:val="00294C5A"/>
    <w:rsid w:val="00294CFA"/>
    <w:rsid w:val="0029639D"/>
    <w:rsid w:val="002B2E1E"/>
    <w:rsid w:val="002B4DD1"/>
    <w:rsid w:val="002C2187"/>
    <w:rsid w:val="002C252C"/>
    <w:rsid w:val="002E0094"/>
    <w:rsid w:val="002E73F0"/>
    <w:rsid w:val="00303C9E"/>
    <w:rsid w:val="00326F90"/>
    <w:rsid w:val="00340BD6"/>
    <w:rsid w:val="00363DE9"/>
    <w:rsid w:val="00372D2E"/>
    <w:rsid w:val="0039262F"/>
    <w:rsid w:val="0039399F"/>
    <w:rsid w:val="003A39F9"/>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D19FA"/>
    <w:rsid w:val="004E04FD"/>
    <w:rsid w:val="004F1C2E"/>
    <w:rsid w:val="004F65DE"/>
    <w:rsid w:val="0050668F"/>
    <w:rsid w:val="00516E10"/>
    <w:rsid w:val="00516E45"/>
    <w:rsid w:val="00520E64"/>
    <w:rsid w:val="0052198A"/>
    <w:rsid w:val="0052460D"/>
    <w:rsid w:val="005313E6"/>
    <w:rsid w:val="005520E7"/>
    <w:rsid w:val="00556572"/>
    <w:rsid w:val="00557A55"/>
    <w:rsid w:val="00563BCE"/>
    <w:rsid w:val="00565E3B"/>
    <w:rsid w:val="005A7408"/>
    <w:rsid w:val="005A7958"/>
    <w:rsid w:val="005D0464"/>
    <w:rsid w:val="005D7CAC"/>
    <w:rsid w:val="005E0717"/>
    <w:rsid w:val="005F1432"/>
    <w:rsid w:val="0060208C"/>
    <w:rsid w:val="00605785"/>
    <w:rsid w:val="00630B0C"/>
    <w:rsid w:val="006419EE"/>
    <w:rsid w:val="006449DA"/>
    <w:rsid w:val="006873A8"/>
    <w:rsid w:val="00694A67"/>
    <w:rsid w:val="006970C8"/>
    <w:rsid w:val="006A0D2C"/>
    <w:rsid w:val="006D0A30"/>
    <w:rsid w:val="006D3F8D"/>
    <w:rsid w:val="006F28E9"/>
    <w:rsid w:val="006F76C5"/>
    <w:rsid w:val="006F7BF7"/>
    <w:rsid w:val="0072088F"/>
    <w:rsid w:val="00724AF6"/>
    <w:rsid w:val="007363D8"/>
    <w:rsid w:val="007513EA"/>
    <w:rsid w:val="00753F95"/>
    <w:rsid w:val="00763F25"/>
    <w:rsid w:val="007660F6"/>
    <w:rsid w:val="007859D5"/>
    <w:rsid w:val="007A0D71"/>
    <w:rsid w:val="007B1427"/>
    <w:rsid w:val="007B16AF"/>
    <w:rsid w:val="007B3D81"/>
    <w:rsid w:val="007B3ECC"/>
    <w:rsid w:val="007C2244"/>
    <w:rsid w:val="007C388F"/>
    <w:rsid w:val="007C6CB6"/>
    <w:rsid w:val="007E72D1"/>
    <w:rsid w:val="007F6800"/>
    <w:rsid w:val="008024AD"/>
    <w:rsid w:val="00803CCC"/>
    <w:rsid w:val="00805BC4"/>
    <w:rsid w:val="00807CDB"/>
    <w:rsid w:val="00827E71"/>
    <w:rsid w:val="00837F26"/>
    <w:rsid w:val="00846DF7"/>
    <w:rsid w:val="00854882"/>
    <w:rsid w:val="0085542A"/>
    <w:rsid w:val="00860C7D"/>
    <w:rsid w:val="00860E15"/>
    <w:rsid w:val="00875353"/>
    <w:rsid w:val="00881E6C"/>
    <w:rsid w:val="008844C6"/>
    <w:rsid w:val="0089127E"/>
    <w:rsid w:val="0089596A"/>
    <w:rsid w:val="008B0997"/>
    <w:rsid w:val="008C2721"/>
    <w:rsid w:val="008C2CCE"/>
    <w:rsid w:val="008C2DC5"/>
    <w:rsid w:val="008C7086"/>
    <w:rsid w:val="008F35A7"/>
    <w:rsid w:val="008F579C"/>
    <w:rsid w:val="008F7ADE"/>
    <w:rsid w:val="00901F5A"/>
    <w:rsid w:val="00933DC4"/>
    <w:rsid w:val="00943514"/>
    <w:rsid w:val="00953A3D"/>
    <w:rsid w:val="00974EC9"/>
    <w:rsid w:val="00976265"/>
    <w:rsid w:val="00982C44"/>
    <w:rsid w:val="00993067"/>
    <w:rsid w:val="00997E8E"/>
    <w:rsid w:val="009A02AA"/>
    <w:rsid w:val="009A6EBA"/>
    <w:rsid w:val="009B45A9"/>
    <w:rsid w:val="009B74E2"/>
    <w:rsid w:val="009B7822"/>
    <w:rsid w:val="009C3B51"/>
    <w:rsid w:val="009E5C2C"/>
    <w:rsid w:val="009F31EC"/>
    <w:rsid w:val="00A13D00"/>
    <w:rsid w:val="00A156F8"/>
    <w:rsid w:val="00A2037E"/>
    <w:rsid w:val="00A23A4A"/>
    <w:rsid w:val="00A40547"/>
    <w:rsid w:val="00A408C0"/>
    <w:rsid w:val="00A44C95"/>
    <w:rsid w:val="00A81061"/>
    <w:rsid w:val="00A86C29"/>
    <w:rsid w:val="00A95570"/>
    <w:rsid w:val="00AA1D8D"/>
    <w:rsid w:val="00AA45D0"/>
    <w:rsid w:val="00AB3C4D"/>
    <w:rsid w:val="00AB51A1"/>
    <w:rsid w:val="00AD6ED0"/>
    <w:rsid w:val="00AF27CD"/>
    <w:rsid w:val="00AF3567"/>
    <w:rsid w:val="00B04DBA"/>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7B22"/>
    <w:rsid w:val="00C10077"/>
    <w:rsid w:val="00C15DB8"/>
    <w:rsid w:val="00C37C52"/>
    <w:rsid w:val="00C45A25"/>
    <w:rsid w:val="00C61D40"/>
    <w:rsid w:val="00C77D06"/>
    <w:rsid w:val="00C87A36"/>
    <w:rsid w:val="00CB0664"/>
    <w:rsid w:val="00CB1F9C"/>
    <w:rsid w:val="00CB387B"/>
    <w:rsid w:val="00CB38C6"/>
    <w:rsid w:val="00CB4184"/>
    <w:rsid w:val="00CC260B"/>
    <w:rsid w:val="00CE027B"/>
    <w:rsid w:val="00D06C2C"/>
    <w:rsid w:val="00D07CD0"/>
    <w:rsid w:val="00D10157"/>
    <w:rsid w:val="00D12264"/>
    <w:rsid w:val="00D313F4"/>
    <w:rsid w:val="00D36DF4"/>
    <w:rsid w:val="00D45990"/>
    <w:rsid w:val="00D469EF"/>
    <w:rsid w:val="00D63A9F"/>
    <w:rsid w:val="00D64CC4"/>
    <w:rsid w:val="00D82879"/>
    <w:rsid w:val="00D8502B"/>
    <w:rsid w:val="00DA7630"/>
    <w:rsid w:val="00DB3B5B"/>
    <w:rsid w:val="00DB77FD"/>
    <w:rsid w:val="00DC19F1"/>
    <w:rsid w:val="00DC6D47"/>
    <w:rsid w:val="00DD195A"/>
    <w:rsid w:val="00DD6A3D"/>
    <w:rsid w:val="00DE642A"/>
    <w:rsid w:val="00E049C2"/>
    <w:rsid w:val="00E12C2D"/>
    <w:rsid w:val="00E23A69"/>
    <w:rsid w:val="00E257C4"/>
    <w:rsid w:val="00E36EE7"/>
    <w:rsid w:val="00E41203"/>
    <w:rsid w:val="00E5109F"/>
    <w:rsid w:val="00E62A00"/>
    <w:rsid w:val="00E63D8C"/>
    <w:rsid w:val="00E6753B"/>
    <w:rsid w:val="00E7550B"/>
    <w:rsid w:val="00E90394"/>
    <w:rsid w:val="00E965C7"/>
    <w:rsid w:val="00E967A7"/>
    <w:rsid w:val="00EA1463"/>
    <w:rsid w:val="00EC0EE3"/>
    <w:rsid w:val="00EC49FA"/>
    <w:rsid w:val="00ED3417"/>
    <w:rsid w:val="00EF299E"/>
    <w:rsid w:val="00F07615"/>
    <w:rsid w:val="00F1083C"/>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BF4427"/>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4"/>
      </w:numPr>
      <w:contextualSpacing/>
    </w:pPr>
  </w:style>
  <w:style w:type="paragraph" w:styleId="Listennummer2">
    <w:name w:val="List Number 2"/>
    <w:basedOn w:val="Standard"/>
    <w:uiPriority w:val="99"/>
    <w:unhideWhenUsed/>
    <w:rsid w:val="0029639D"/>
    <w:pPr>
      <w:numPr>
        <w:numId w:val="5"/>
      </w:numPr>
      <w:contextualSpacing/>
    </w:pPr>
  </w:style>
  <w:style w:type="paragraph" w:styleId="Listennummer3">
    <w:name w:val="List Number 3"/>
    <w:basedOn w:val="Standard"/>
    <w:uiPriority w:val="99"/>
    <w:unhideWhenUsed/>
    <w:rsid w:val="0029639D"/>
    <w:pPr>
      <w:numPr>
        <w:numId w:val="6"/>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 w:type="character" w:customStyle="1" w:styleId="apple-converted-space">
    <w:name w:val="apple-converted-space"/>
    <w:basedOn w:val="Absatz-Standardschriftart"/>
    <w:rsid w:val="00A13D00"/>
  </w:style>
  <w:style w:type="paragraph" w:styleId="Sprechblasentext">
    <w:name w:val="Balloon Text"/>
    <w:basedOn w:val="Standard"/>
    <w:link w:val="SprechblasentextZchn"/>
    <w:uiPriority w:val="99"/>
    <w:semiHidden/>
    <w:unhideWhenUsed/>
    <w:rsid w:val="00A13D00"/>
    <w:pPr>
      <w:keepNext/>
      <w:keepLines/>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A13D0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google.com/policies/privacy/" TargetMode="External"/><Relationship Id="rId21" Type="http://schemas.openxmlformats.org/officeDocument/2006/relationships/hyperlink" Target="https://statcounter.com/about/legal/" TargetMode="External"/><Relationship Id="rId42" Type="http://schemas.openxmlformats.org/officeDocument/2006/relationships/hyperlink" Target="https://policies.google.com/privacy?hl=en" TargetMode="External"/><Relationship Id="rId63" Type="http://schemas.openxmlformats.org/officeDocument/2006/relationships/hyperlink" Target="https://support.google.com/analytics/answer/6004245" TargetMode="External"/><Relationship Id="rId84" Type="http://schemas.openxmlformats.org/officeDocument/2006/relationships/hyperlink" Target="https://mixpanel.com/optout/" TargetMode="External"/><Relationship Id="rId138" Type="http://schemas.openxmlformats.org/officeDocument/2006/relationships/hyperlink" Target="https://twitter.com/privacy" TargetMode="External"/><Relationship Id="rId159" Type="http://schemas.openxmlformats.org/officeDocument/2006/relationships/hyperlink" Target="%20http:/fastspring.com/privacy/" TargetMode="External"/><Relationship Id="rId170" Type="http://schemas.openxmlformats.org/officeDocument/2006/relationships/hyperlink" Target="https://go.wepay.com/privacy-policy" TargetMode="External"/><Relationship Id="rId191" Type="http://schemas.openxmlformats.org/officeDocument/2006/relationships/hyperlink" Target="https://www.moneris.com/legal/privacy-policy" TargetMode="External"/><Relationship Id="rId196" Type="http://schemas.openxmlformats.org/officeDocument/2006/relationships/hyperlink" Target="https://plaid.com/legal/" TargetMode="External"/><Relationship Id="rId200" Type="http://schemas.openxmlformats.org/officeDocument/2006/relationships/hyperlink" Target="mailto:marvin@poopjournal.rocks" TargetMode="External"/><Relationship Id="rId16" Type="http://schemas.openxmlformats.org/officeDocument/2006/relationships/hyperlink" Target="https://usefathom.com/privacy/" TargetMode="External"/><Relationship Id="rId107" Type="http://schemas.openxmlformats.org/officeDocument/2006/relationships/hyperlink" Target="https://circleci.com/privacy/" TargetMode="External"/><Relationship Id="rId11" Type="http://schemas.openxmlformats.org/officeDocument/2006/relationships/hyperlink" Target="mailto:marvin@poopjournal.rocks" TargetMode="External"/><Relationship Id="rId32" Type="http://schemas.openxmlformats.org/officeDocument/2006/relationships/hyperlink" Target="https://github.com/ACRA/acra" TargetMode="External"/><Relationship Id="rId37" Type="http://schemas.openxmlformats.org/officeDocument/2006/relationships/hyperlink" Target="https://sentry.io/privacy/" TargetMode="External"/><Relationship Id="rId53" Type="http://schemas.openxmlformats.org/officeDocument/2006/relationships/hyperlink" Target="https://eur-lex.europa.eu/eli/reg/2016/679/oj" TargetMode="External"/><Relationship Id="rId58" Type="http://schemas.openxmlformats.org/officeDocument/2006/relationships/hyperlink" Target="mailto:marvin@poopjournal.rocks" TargetMode="External"/><Relationship Id="rId74" Type="http://schemas.openxmlformats.org/officeDocument/2006/relationships/hyperlink" Target="https://clicky.com/terms" TargetMode="External"/><Relationship Id="rId79" Type="http://schemas.openxmlformats.org/officeDocument/2006/relationships/hyperlink" Target="https://dev.flurry.com/secure/optOut.do" TargetMode="External"/><Relationship Id="rId102" Type="http://schemas.openxmlformats.org/officeDocument/2006/relationships/hyperlink" Target="https://codecov.io/privacy" TargetMode="External"/><Relationship Id="rId123" Type="http://schemas.openxmlformats.org/officeDocument/2006/relationships/hyperlink" Target="https://unity3d.com/legal/privacy-policy" TargetMode="External"/><Relationship Id="rId128" Type="http://schemas.openxmlformats.org/officeDocument/2006/relationships/hyperlink" Target="https://tools.google.com/dlpage/gaoptout" TargetMode="External"/><Relationship Id="rId144" Type="http://schemas.openxmlformats.org/officeDocument/2006/relationships/hyperlink" Target="http://www.aboutads.info/choices/" TargetMode="External"/><Relationship Id="rId149" Type="http://schemas.openxmlformats.org/officeDocument/2006/relationships/hyperlink" Target="http://www.youronlinechoices.eu/" TargetMode="External"/><Relationship Id="rId5" Type="http://schemas.openxmlformats.org/officeDocument/2006/relationships/webSettings" Target="webSettings.xml"/><Relationship Id="rId90" Type="http://schemas.openxmlformats.org/officeDocument/2006/relationships/hyperlink" Target="https://electerious.com/terms_of_service.html" TargetMode="External"/><Relationship Id="rId95" Type="http://schemas.openxmlformats.org/officeDocument/2006/relationships/hyperlink" Target="https://docs.travis-ci.com/legal/privacy-policy" TargetMode="External"/><Relationship Id="rId160" Type="http://schemas.openxmlformats.org/officeDocument/2006/relationships/hyperlink" Target="https://www.apple.com/legal/privacy/en-ww/" TargetMode="External"/><Relationship Id="rId165" Type="http://schemas.openxmlformats.org/officeDocument/2006/relationships/hyperlink" Target="https://payments.google.com/payments/apis-secure/u/0/get_legal_document?ldo=0&amp;ldt=privacynotice&amp;ldl=en" TargetMode="External"/><Relationship Id="rId181" Type="http://schemas.openxmlformats.org/officeDocument/2006/relationships/hyperlink" Target="https://www.sagepay.co.uk/policies/privacy-policy" TargetMode="External"/><Relationship Id="rId186" Type="http://schemas.openxmlformats.org/officeDocument/2006/relationships/hyperlink" Target="https://www.elavon.com/privacy-pledge.html" TargetMode="External"/><Relationship Id="rId22" Type="http://schemas.openxmlformats.org/officeDocument/2006/relationships/hyperlink" Target="https://dev.flurry.com/secure/optOut.do" TargetMode="External"/><Relationship Id="rId27" Type="http://schemas.openxmlformats.org/officeDocument/2006/relationships/hyperlink" Target="mailto:marvin@poopjournal.rocks" TargetMode="External"/><Relationship Id="rId43" Type="http://schemas.openxmlformats.org/officeDocument/2006/relationships/hyperlink" Target="https://policies.google.com/privacy?hl=en" TargetMode="External"/><Relationship Id="rId48" Type="http://schemas.openxmlformats.org/officeDocument/2006/relationships/hyperlink" Target="https://t.me/wttr_telegram_bot" TargetMode="External"/><Relationship Id="rId64" Type="http://schemas.openxmlformats.org/officeDocument/2006/relationships/hyperlink" Target="https://support.google.com/analytics/answer/6004245" TargetMode="External"/><Relationship Id="rId69" Type="http://schemas.openxmlformats.org/officeDocument/2006/relationships/hyperlink" Target="https://usefathom.com/privacy/" TargetMode="External"/><Relationship Id="rId113" Type="http://schemas.openxmlformats.org/officeDocument/2006/relationships/hyperlink" Target="https://privacy.microsoft.com/en-us/PrivacyStatement" TargetMode="External"/><Relationship Id="rId118" Type="http://schemas.openxmlformats.org/officeDocument/2006/relationships/hyperlink" Target="http://www.google.com/policies/privacy/partners/" TargetMode="External"/><Relationship Id="rId134" Type="http://schemas.openxmlformats.org/officeDocument/2006/relationships/hyperlink" Target="https://privacy.microsoft.com/en-us/PrivacyStatement" TargetMode="External"/><Relationship Id="rId139" Type="http://schemas.openxmlformats.org/officeDocument/2006/relationships/hyperlink" Target="https://twitter.com/privacy" TargetMode="External"/><Relationship Id="rId80" Type="http://schemas.openxmlformats.org/officeDocument/2006/relationships/hyperlink" Target="https://dev.flurry.com/secure/optOut.do" TargetMode="External"/><Relationship Id="rId85" Type="http://schemas.openxmlformats.org/officeDocument/2006/relationships/hyperlink" Target="https://mixpanel.com/terms/" TargetMode="External"/><Relationship Id="rId150" Type="http://schemas.openxmlformats.org/officeDocument/2006/relationships/hyperlink" Target="https://www.facebook.com/privacy/explanation" TargetMode="External"/><Relationship Id="rId155" Type="http://schemas.openxmlformats.org/officeDocument/2006/relationships/hyperlink" Target="https://about.pinterest.com/en/privacy-policy" TargetMode="External"/><Relationship Id="rId171" Type="http://schemas.openxmlformats.org/officeDocument/2006/relationships/hyperlink" Target="https://go.wepay.com/privacy-policy" TargetMode="External"/><Relationship Id="rId176" Type="http://schemas.openxmlformats.org/officeDocument/2006/relationships/hyperlink" Target="https://www.authorize.net/about-us/privacy/" TargetMode="External"/><Relationship Id="rId192" Type="http://schemas.openxmlformats.org/officeDocument/2006/relationships/hyperlink" Target="https://www.wechat.com/en/privacy_policy.html" TargetMode="External"/><Relationship Id="rId197" Type="http://schemas.openxmlformats.org/officeDocument/2006/relationships/hyperlink" Target="https://plaid.com/legal/" TargetMode="External"/><Relationship Id="rId201" Type="http://schemas.openxmlformats.org/officeDocument/2006/relationships/fontTable" Target="fontTable.xml"/><Relationship Id="rId12" Type="http://schemas.openxmlformats.org/officeDocument/2006/relationships/hyperlink" Target="https://policies.google.com/privacy?hl=en" TargetMode="External"/><Relationship Id="rId17" Type="http://schemas.openxmlformats.org/officeDocument/2006/relationships/hyperlink" Target="https://matomo.org/privacy-policy" TargetMode="External"/><Relationship Id="rId33" Type="http://schemas.openxmlformats.org/officeDocument/2006/relationships/hyperlink" Target="https://github.com/ACRA/acra" TargetMode="External"/><Relationship Id="rId38" Type="http://schemas.openxmlformats.org/officeDocument/2006/relationships/hyperlink" Target="https://raygun.com/privacy/" TargetMode="External"/><Relationship Id="rId59" Type="http://schemas.openxmlformats.org/officeDocument/2006/relationships/hyperlink" Target="https://poopjournal.rocks/blog/contact/" TargetMode="External"/><Relationship Id="rId103" Type="http://schemas.openxmlformats.org/officeDocument/2006/relationships/hyperlink" Target="https://codemagic.io/terms/" TargetMode="External"/><Relationship Id="rId108" Type="http://schemas.openxmlformats.org/officeDocument/2006/relationships/hyperlink" Target="http://www.google.com/ads/preferences/" TargetMode="External"/><Relationship Id="rId124" Type="http://schemas.openxmlformats.org/officeDocument/2006/relationships/hyperlink" Target="https://unity3d.com/legal/privacy-policy" TargetMode="External"/><Relationship Id="rId129" Type="http://schemas.openxmlformats.org/officeDocument/2006/relationships/hyperlink" Target="https://tools.google.com/dlpage/gaoptout" TargetMode="External"/><Relationship Id="rId54" Type="http://schemas.openxmlformats.org/officeDocument/2006/relationships/hyperlink" Target="mailto:marvin@poopjournal.rocks" TargetMode="External"/><Relationship Id="rId70" Type="http://schemas.openxmlformats.org/officeDocument/2006/relationships/hyperlink" Target="https://usefathom.com/privacy/" TargetMode="External"/><Relationship Id="rId75" Type="http://schemas.openxmlformats.org/officeDocument/2006/relationships/hyperlink" Target="https://www.cloudflare.com/privacypolicy/" TargetMode="External"/><Relationship Id="rId91" Type="http://schemas.openxmlformats.org/officeDocument/2006/relationships/hyperlink" Target="https://help.github.com/en/articles/github-privacy-statement" TargetMode="External"/><Relationship Id="rId96" Type="http://schemas.openxmlformats.org/officeDocument/2006/relationships/hyperlink" Target="https://www.bitrise.io/privacy" TargetMode="External"/><Relationship Id="rId140" Type="http://schemas.openxmlformats.org/officeDocument/2006/relationships/hyperlink" Target="https://www.facebook.com/help/164968693837950" TargetMode="External"/><Relationship Id="rId145" Type="http://schemas.openxmlformats.org/officeDocument/2006/relationships/hyperlink" Target="http://youradchoices.ca/" TargetMode="External"/><Relationship Id="rId161" Type="http://schemas.openxmlformats.org/officeDocument/2006/relationships/hyperlink" Target="https://support.apple.com/en-us/HT203027" TargetMode="External"/><Relationship Id="rId166" Type="http://schemas.openxmlformats.org/officeDocument/2006/relationships/hyperlink" Target="https://policies.google.com/privacy?hl=en&amp;gl=us" TargetMode="External"/><Relationship Id="rId182" Type="http://schemas.openxmlformats.org/officeDocument/2006/relationships/hyperlink" Target="https://squareup.com/us/en/legal/general/privacy" TargetMode="External"/><Relationship Id="rId187" Type="http://schemas.openxmlformats.org/officeDocument/2006/relationships/hyperlink" Target="https://www.elavon.com/privacy-pledge.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olicies.yahoo.com/us/en/yahoo/privacy/policy/index.htm" TargetMode="External"/><Relationship Id="rId28" Type="http://schemas.openxmlformats.org/officeDocument/2006/relationships/hyperlink" Target="mailto:marvin@poopjournal.rocks" TargetMode="External"/><Relationship Id="rId49" Type="http://schemas.openxmlformats.org/officeDocument/2006/relationships/hyperlink" Target="https://poopjournal.rocks/WeatherTelegramBot/" TargetMode="External"/><Relationship Id="rId114" Type="http://schemas.openxmlformats.org/officeDocument/2006/relationships/hyperlink" Target="https://support.google.com/ads/answer/2662922?hl=en" TargetMode="External"/><Relationship Id="rId119" Type="http://schemas.openxmlformats.org/officeDocument/2006/relationships/hyperlink" Target="http://www.google.com/policies/privacy/" TargetMode="External"/><Relationship Id="rId44" Type="http://schemas.openxmlformats.org/officeDocument/2006/relationships/hyperlink" Target="mailto:marvin@poopjournal.rocks" TargetMode="External"/><Relationship Id="rId60" Type="http://schemas.openxmlformats.org/officeDocument/2006/relationships/hyperlink" Target="http://leginfo.legislature.ca.gov/faces/billTextClient.xhtml?bill_id=201720180AB375" TargetMode="External"/><Relationship Id="rId65" Type="http://schemas.openxmlformats.org/officeDocument/2006/relationships/hyperlink" Target="https://policies.google.com/privacy?hl=en" TargetMode="External"/><Relationship Id="rId81" Type="http://schemas.openxmlformats.org/officeDocument/2006/relationships/hyperlink" Target="https://policies.yahoo.com/us/en/yahoo/privacy/policy/index.htm" TargetMode="External"/><Relationship Id="rId86" Type="http://schemas.openxmlformats.org/officeDocument/2006/relationships/hyperlink" Target="https://mixpanel.com/terms/" TargetMode="External"/><Relationship Id="rId130" Type="http://schemas.openxmlformats.org/officeDocument/2006/relationships/hyperlink" Target="https://policies.google.com/privacy?hl=en" TargetMode="External"/><Relationship Id="rId135" Type="http://schemas.openxmlformats.org/officeDocument/2006/relationships/hyperlink" Target="https://privacy.microsoft.com/en-us/PrivacyStatement" TargetMode="External"/><Relationship Id="rId151" Type="http://schemas.openxmlformats.org/officeDocument/2006/relationships/hyperlink" Target="https://www.facebook.com/privacy/explanation" TargetMode="External"/><Relationship Id="rId156" Type="http://schemas.openxmlformats.org/officeDocument/2006/relationships/hyperlink" Target="https://www.paypal.com/webapps/mpp/ua/privacy-full" TargetMode="External"/><Relationship Id="rId177" Type="http://schemas.openxmlformats.org/officeDocument/2006/relationships/hyperlink" Target="https://www.authorize.net/about-us/privacy/" TargetMode="External"/><Relationship Id="rId198" Type="http://schemas.openxmlformats.org/officeDocument/2006/relationships/hyperlink" Target="https://www.klarna.com/us/legal/" TargetMode="External"/><Relationship Id="rId172" Type="http://schemas.openxmlformats.org/officeDocument/2006/relationships/hyperlink" Target="https://online.worldpay.com/terms/privacy" TargetMode="External"/><Relationship Id="rId193" Type="http://schemas.openxmlformats.org/officeDocument/2006/relationships/hyperlink" Target="https://www.wechat.com/en/privacy_policy.html" TargetMode="External"/><Relationship Id="rId202" Type="http://schemas.openxmlformats.org/officeDocument/2006/relationships/theme" Target="theme/theme1.xml"/><Relationship Id="rId13" Type="http://schemas.openxmlformats.org/officeDocument/2006/relationships/hyperlink" Target="https://support.google.com/analytics/answer/6004245" TargetMode="External"/><Relationship Id="rId18" Type="http://schemas.openxmlformats.org/officeDocument/2006/relationships/hyperlink" Target="https://clicky.com/terms" TargetMode="External"/><Relationship Id="rId39" Type="http://schemas.openxmlformats.org/officeDocument/2006/relationships/hyperlink" Target="https://raygun.com/privacy/" TargetMode="External"/><Relationship Id="rId109" Type="http://schemas.openxmlformats.org/officeDocument/2006/relationships/hyperlink" Target="http://www.google.com/ads/preferences/" TargetMode="External"/><Relationship Id="rId34" Type="http://schemas.openxmlformats.org/officeDocument/2006/relationships/hyperlink" Target="https://docs.rollbar.com/docs/privacy-policy" TargetMode="External"/><Relationship Id="rId50" Type="http://schemas.openxmlformats.org/officeDocument/2006/relationships/hyperlink" Target="https://t.me/wttr_telegram_bot" TargetMode="External"/><Relationship Id="rId55" Type="http://schemas.openxmlformats.org/officeDocument/2006/relationships/hyperlink" Target="https://consumercal.org/about-cfc/cfc-education-foundation/california-online-privacy-protection-act-caloppa-3/" TargetMode="External"/><Relationship Id="rId76" Type="http://schemas.openxmlformats.org/officeDocument/2006/relationships/hyperlink" Target="https://www.cloudflare.com/privacypolicy/" TargetMode="External"/><Relationship Id="rId97" Type="http://schemas.openxmlformats.org/officeDocument/2006/relationships/hyperlink" Target="https://policies.google.com/privacy" TargetMode="External"/><Relationship Id="rId104" Type="http://schemas.openxmlformats.org/officeDocument/2006/relationships/hyperlink" Target="https://crowdin.com/privacy-policy/" TargetMode="External"/><Relationship Id="rId120" Type="http://schemas.openxmlformats.org/officeDocument/2006/relationships/hyperlink" Target="https://www.sparklit.com/agreements.spark?agreement=privacy" TargetMode="External"/><Relationship Id="rId125" Type="http://schemas.openxmlformats.org/officeDocument/2006/relationships/hyperlink" Target="https://unity3d.com/legal/privacy-policy" TargetMode="External"/><Relationship Id="rId141" Type="http://schemas.openxmlformats.org/officeDocument/2006/relationships/hyperlink" Target="https://www.facebook.com/help/164968693837950" TargetMode="External"/><Relationship Id="rId146" Type="http://schemas.openxmlformats.org/officeDocument/2006/relationships/hyperlink" Target="http://www.youronlinechoices.eu/" TargetMode="External"/><Relationship Id="rId167" Type="http://schemas.openxmlformats.org/officeDocument/2006/relationships/hyperlink" Target="https://payments.google.com/payments/apis-secure/u/0/get_legal_document?ldo=0&amp;ldt=privacynotice&amp;ldl=en" TargetMode="External"/><Relationship Id="rId188" Type="http://schemas.openxmlformats.org/officeDocument/2006/relationships/hyperlink" Target="https://www.verifone.com/en/privacy" TargetMode="External"/><Relationship Id="rId7" Type="http://schemas.openxmlformats.org/officeDocument/2006/relationships/endnotes" Target="endnotes.xml"/><Relationship Id="rId71" Type="http://schemas.openxmlformats.org/officeDocument/2006/relationships/hyperlink" Target="https://matomo.org/privacy-policy" TargetMode="External"/><Relationship Id="rId92" Type="http://schemas.openxmlformats.org/officeDocument/2006/relationships/hyperlink" Target="https://about.gitlab.com/privacy/" TargetMode="External"/><Relationship Id="rId162" Type="http://schemas.openxmlformats.org/officeDocument/2006/relationships/hyperlink" Target="https://www.apple.com/legal/privacy/en-ww/" TargetMode="External"/><Relationship Id="rId183" Type="http://schemas.openxmlformats.org/officeDocument/2006/relationships/hyperlink" Target="https://squareup.com/us/en/legal/general/privacy" TargetMode="External"/><Relationship Id="rId2" Type="http://schemas.openxmlformats.org/officeDocument/2006/relationships/numbering" Target="numbering.xml"/><Relationship Id="rId29" Type="http://schemas.openxmlformats.org/officeDocument/2006/relationships/hyperlink" Target="mailto:marvin@poopjournal.rocks" TargetMode="External"/><Relationship Id="rId24" Type="http://schemas.openxmlformats.org/officeDocument/2006/relationships/hyperlink" Target="https://mixpanel.com/optout/" TargetMode="External"/><Relationship Id="rId40" Type="http://schemas.openxmlformats.org/officeDocument/2006/relationships/hyperlink" Target="https://policies.google.com/privacy?hl=en" TargetMode="External"/><Relationship Id="rId45" Type="http://schemas.openxmlformats.org/officeDocument/2006/relationships/hyperlink" Target="https://poopjournal.rocks/WeatherTelegramBot/" TargetMode="External"/><Relationship Id="rId66" Type="http://schemas.openxmlformats.org/officeDocument/2006/relationships/hyperlink" Target="https://policies.google.com/privacy?hl=en" TargetMode="External"/><Relationship Id="rId87" Type="http://schemas.openxmlformats.org/officeDocument/2006/relationships/hyperlink" Target="https://unity3d.com/legal/privacy-policy" TargetMode="External"/><Relationship Id="rId110" Type="http://schemas.openxmlformats.org/officeDocument/2006/relationships/hyperlink" Target="https://advertise.bingads.microsoft.com/en-us/resources/policies/personalized-ads" TargetMode="External"/><Relationship Id="rId115" Type="http://schemas.openxmlformats.org/officeDocument/2006/relationships/hyperlink" Target="https://support.google.com/ads/answer/2662922?hl=en" TargetMode="External"/><Relationship Id="rId131" Type="http://schemas.openxmlformats.org/officeDocument/2006/relationships/hyperlink" Target="https://policies.google.com/privacy?hl=en" TargetMode="External"/><Relationship Id="rId136" Type="http://schemas.openxmlformats.org/officeDocument/2006/relationships/hyperlink" Target="https://support.twitter.com/articles/20170405" TargetMode="External"/><Relationship Id="rId157" Type="http://schemas.openxmlformats.org/officeDocument/2006/relationships/hyperlink" Target="https://www.paypal.com/webapps/mpp/ua/privacy-full" TargetMode="External"/><Relationship Id="rId178" Type="http://schemas.openxmlformats.org/officeDocument/2006/relationships/hyperlink" Target="https://www.2checkout.com/legal/privacy/" TargetMode="External"/><Relationship Id="rId61" Type="http://schemas.openxmlformats.org/officeDocument/2006/relationships/hyperlink" Target="https://policies.google.com/privacy?hl=en" TargetMode="External"/><Relationship Id="rId82" Type="http://schemas.openxmlformats.org/officeDocument/2006/relationships/hyperlink" Target="https://policies.yahoo.com/us/en/yahoo/privacy/policy/index.htm" TargetMode="External"/><Relationship Id="rId152" Type="http://schemas.openxmlformats.org/officeDocument/2006/relationships/hyperlink" Target="http://help.pinterest.com/en/articles/personalization-and-data" TargetMode="External"/><Relationship Id="rId173" Type="http://schemas.openxmlformats.org/officeDocument/2006/relationships/hyperlink" Target="https://online.worldpay.com/terms/privacy" TargetMode="External"/><Relationship Id="rId194" Type="http://schemas.openxmlformats.org/officeDocument/2006/relationships/hyperlink" Target="https://render.alipay.com/p/f/agreementpages/alipayglobalprivacypolicy.html" TargetMode="External"/><Relationship Id="rId199" Type="http://schemas.openxmlformats.org/officeDocument/2006/relationships/hyperlink" Target="https://www.klarna.com/us/legal/" TargetMode="External"/><Relationship Id="rId19" Type="http://schemas.openxmlformats.org/officeDocument/2006/relationships/hyperlink" Target="https://clicky.com/terms" TargetMode="External"/><Relationship Id="rId14" Type="http://schemas.openxmlformats.org/officeDocument/2006/relationships/hyperlink" Target="https://policies.google.com/privacy?hl=en" TargetMode="External"/><Relationship Id="rId30" Type="http://schemas.openxmlformats.org/officeDocument/2006/relationships/hyperlink" Target="https://docs.bugsnag.com/legal/privacy-policy/" TargetMode="External"/><Relationship Id="rId35" Type="http://schemas.openxmlformats.org/officeDocument/2006/relationships/hyperlink" Target="https://docs.rollbar.com/docs/privacy-policy" TargetMode="External"/><Relationship Id="rId56" Type="http://schemas.openxmlformats.org/officeDocument/2006/relationships/hyperlink" Target="https://consumercal.org/about-cfc/cfc-education-foundation/california-online-privacy-protection-act-caloppa-3/" TargetMode="External"/><Relationship Id="rId77" Type="http://schemas.openxmlformats.org/officeDocument/2006/relationships/hyperlink" Target="https://statcounter.com/about/legal/" TargetMode="External"/><Relationship Id="rId100" Type="http://schemas.openxmlformats.org/officeDocument/2006/relationships/hyperlink" Target="https://www.codacy.com/privacy" TargetMode="External"/><Relationship Id="rId105" Type="http://schemas.openxmlformats.org/officeDocument/2006/relationships/hyperlink" Target="https://crowdin.com/privacy-policy/" TargetMode="External"/><Relationship Id="rId126" Type="http://schemas.openxmlformats.org/officeDocument/2006/relationships/hyperlink" Target="http://www.google.com/settings/ads" TargetMode="External"/><Relationship Id="rId147" Type="http://schemas.openxmlformats.org/officeDocument/2006/relationships/hyperlink" Target="http://www.aboutads.info/choices/" TargetMode="External"/><Relationship Id="rId168" Type="http://schemas.openxmlformats.org/officeDocument/2006/relationships/hyperlink" Target="https://stripe.com/us/privacy" TargetMode="External"/><Relationship Id="rId8" Type="http://schemas.openxmlformats.org/officeDocument/2006/relationships/hyperlink" Target="https://poopjournal.rocks/WeatherTelegramBot/" TargetMode="External"/><Relationship Id="rId51" Type="http://schemas.openxmlformats.org/officeDocument/2006/relationships/hyperlink" Target="mailto:marvin@poopjournal.rocks" TargetMode="External"/><Relationship Id="rId72" Type="http://schemas.openxmlformats.org/officeDocument/2006/relationships/hyperlink" Target="https://matomo.org/privacy-policy" TargetMode="External"/><Relationship Id="rId93" Type="http://schemas.openxmlformats.org/officeDocument/2006/relationships/hyperlink" Target="https://about.gitlab.com/privacy/" TargetMode="External"/><Relationship Id="rId98" Type="http://schemas.openxmlformats.org/officeDocument/2006/relationships/hyperlink" Target="https://policies.google.com/privacy" TargetMode="External"/><Relationship Id="rId121" Type="http://schemas.openxmlformats.org/officeDocument/2006/relationships/hyperlink" Target="https://www.sparklit.com/agreements.spark?agreement=privacy" TargetMode="External"/><Relationship Id="rId142" Type="http://schemas.openxmlformats.org/officeDocument/2006/relationships/hyperlink" Target="https://www.facebook.com/help/568137493302217" TargetMode="External"/><Relationship Id="rId163" Type="http://schemas.openxmlformats.org/officeDocument/2006/relationships/hyperlink" Target="https://support.apple.com/en-us/HT203027" TargetMode="External"/><Relationship Id="rId184" Type="http://schemas.openxmlformats.org/officeDocument/2006/relationships/hyperlink" Target="https://gocardless.com/legal/privacy" TargetMode="External"/><Relationship Id="rId189" Type="http://schemas.openxmlformats.org/officeDocument/2006/relationships/hyperlink" Target="https://www.verifone.com/en/privacy" TargetMode="External"/><Relationship Id="rId3" Type="http://schemas.openxmlformats.org/officeDocument/2006/relationships/styles" Target="styles.xml"/><Relationship Id="rId25" Type="http://schemas.openxmlformats.org/officeDocument/2006/relationships/hyperlink" Target="https://mixpanel.com/terms/" TargetMode="External"/><Relationship Id="rId46" Type="http://schemas.openxmlformats.org/officeDocument/2006/relationships/hyperlink" Target="https://t.me/wttr_telegram_bot" TargetMode="External"/><Relationship Id="rId67" Type="http://schemas.openxmlformats.org/officeDocument/2006/relationships/hyperlink" Target="https://policies.google.com/privacy?hl=en" TargetMode="External"/><Relationship Id="rId116" Type="http://schemas.openxmlformats.org/officeDocument/2006/relationships/hyperlink" Target="http://www.google.com/policies/privacy/partners/" TargetMode="External"/><Relationship Id="rId137" Type="http://schemas.openxmlformats.org/officeDocument/2006/relationships/hyperlink" Target="https://support.twitter.com/articles/20170405" TargetMode="External"/><Relationship Id="rId158" Type="http://schemas.openxmlformats.org/officeDocument/2006/relationships/hyperlink" Target="http://fastspring.com/privacy/" TargetMode="External"/><Relationship Id="rId20" Type="http://schemas.openxmlformats.org/officeDocument/2006/relationships/hyperlink" Target="https://www.cloudflare.com/privacypolicy/" TargetMode="External"/><Relationship Id="rId41" Type="http://schemas.openxmlformats.org/officeDocument/2006/relationships/hyperlink" Target="https://policies.google.com/privacy?hl=en" TargetMode="External"/><Relationship Id="rId62" Type="http://schemas.openxmlformats.org/officeDocument/2006/relationships/hyperlink" Target="https://policies.google.com/privacy?hl=en" TargetMode="External"/><Relationship Id="rId83" Type="http://schemas.openxmlformats.org/officeDocument/2006/relationships/hyperlink" Target="https://mixpanel.com/optout/" TargetMode="External"/><Relationship Id="rId88" Type="http://schemas.openxmlformats.org/officeDocument/2006/relationships/hyperlink" Target="https://unity3d.com/legal/privacy-policy" TargetMode="External"/><Relationship Id="rId111" Type="http://schemas.openxmlformats.org/officeDocument/2006/relationships/hyperlink" Target="https://advertise.bingads.microsoft.com/en-us/resources/policies/personalized-ads" TargetMode="External"/><Relationship Id="rId132" Type="http://schemas.openxmlformats.org/officeDocument/2006/relationships/hyperlink" Target="https://advertise.bingads.microsoft.com/en-us/resources/policies/personalized-ads" TargetMode="External"/><Relationship Id="rId153" Type="http://schemas.openxmlformats.org/officeDocument/2006/relationships/hyperlink" Target="http://help.pinterest.com/en/articles/personalization-and-data" TargetMode="External"/><Relationship Id="rId174" Type="http://schemas.openxmlformats.org/officeDocument/2006/relationships/hyperlink" Target="https://www.firstdata.com/en_us/privacy.html" TargetMode="External"/><Relationship Id="rId179" Type="http://schemas.openxmlformats.org/officeDocument/2006/relationships/hyperlink" Target="https://www.2checkout.com/legal/privacy/" TargetMode="External"/><Relationship Id="rId195" Type="http://schemas.openxmlformats.org/officeDocument/2006/relationships/hyperlink" Target="https://render.alipay.com/p/f/agreementpages/alipayglobalprivacypolicy.html" TargetMode="External"/><Relationship Id="rId190" Type="http://schemas.openxmlformats.org/officeDocument/2006/relationships/hyperlink" Target="https://www.moneris.com/legal/privacy-policy" TargetMode="External"/><Relationship Id="rId15" Type="http://schemas.openxmlformats.org/officeDocument/2006/relationships/hyperlink" Target="https://policies.google.com/privacy?hl=en" TargetMode="External"/><Relationship Id="rId36" Type="http://schemas.openxmlformats.org/officeDocument/2006/relationships/hyperlink" Target="https://sentry.io/privacy/" TargetMode="External"/><Relationship Id="rId57" Type="http://schemas.openxmlformats.org/officeDocument/2006/relationships/hyperlink" Target="mailto:marvin@poopjournal.rocks" TargetMode="External"/><Relationship Id="rId106" Type="http://schemas.openxmlformats.org/officeDocument/2006/relationships/hyperlink" Target="https://circleci.com/privacy/" TargetMode="External"/><Relationship Id="rId127" Type="http://schemas.openxmlformats.org/officeDocument/2006/relationships/hyperlink" Target="http://www.google.com/settings/ads" TargetMode="External"/><Relationship Id="rId10" Type="http://schemas.openxmlformats.org/officeDocument/2006/relationships/hyperlink" Target="https://poopjournal.rocks/WeatherTelegramBot/privacy/" TargetMode="External"/><Relationship Id="rId31" Type="http://schemas.openxmlformats.org/officeDocument/2006/relationships/hyperlink" Target="https://docs.bugsnag.com/legal/privacy-policy/" TargetMode="External"/><Relationship Id="rId52" Type="http://schemas.openxmlformats.org/officeDocument/2006/relationships/hyperlink" Target="https://eur-lex.europa.eu/eli/reg/2016/679/oj" TargetMode="External"/><Relationship Id="rId73" Type="http://schemas.openxmlformats.org/officeDocument/2006/relationships/hyperlink" Target="https://clicky.com/terms" TargetMode="External"/><Relationship Id="rId78" Type="http://schemas.openxmlformats.org/officeDocument/2006/relationships/hyperlink" Target="https://statcounter.com/about/legal/" TargetMode="External"/><Relationship Id="rId94" Type="http://schemas.openxmlformats.org/officeDocument/2006/relationships/hyperlink" Target="https://docs.travis-ci.com/legal/privacy-policy" TargetMode="External"/><Relationship Id="rId99" Type="http://schemas.openxmlformats.org/officeDocument/2006/relationships/hyperlink" Target="https://www.codacy.com/privacy" TargetMode="External"/><Relationship Id="rId101" Type="http://schemas.openxmlformats.org/officeDocument/2006/relationships/hyperlink" Target="https://codecov.io/privacy" TargetMode="External"/><Relationship Id="rId122" Type="http://schemas.openxmlformats.org/officeDocument/2006/relationships/hyperlink" Target="https://unity3d.com/legal/privacy-policy" TargetMode="External"/><Relationship Id="rId143" Type="http://schemas.openxmlformats.org/officeDocument/2006/relationships/hyperlink" Target="https://www.facebook.com/help/568137493302217" TargetMode="External"/><Relationship Id="rId148" Type="http://schemas.openxmlformats.org/officeDocument/2006/relationships/hyperlink" Target="http://youradchoices.ca/" TargetMode="External"/><Relationship Id="rId164" Type="http://schemas.openxmlformats.org/officeDocument/2006/relationships/hyperlink" Target="https://policies.google.com/privacy?hl=en&amp;gl=us" TargetMode="External"/><Relationship Id="rId169" Type="http://schemas.openxmlformats.org/officeDocument/2006/relationships/hyperlink" Target="https://stripe.com/us/privacy" TargetMode="External"/><Relationship Id="rId185" Type="http://schemas.openxmlformats.org/officeDocument/2006/relationships/hyperlink" Target="https://gocardless.com/legal/privacy" TargetMode="External"/><Relationship Id="rId4" Type="http://schemas.openxmlformats.org/officeDocument/2006/relationships/settings" Target="settings.xml"/><Relationship Id="rId9" Type="http://schemas.openxmlformats.org/officeDocument/2006/relationships/hyperlink" Target="https://t.me/wttr_telegram_bot" TargetMode="External"/><Relationship Id="rId180" Type="http://schemas.openxmlformats.org/officeDocument/2006/relationships/hyperlink" Target="https://www.sagepay.co.uk/policies/privacy-policy" TargetMode="External"/><Relationship Id="rId26" Type="http://schemas.openxmlformats.org/officeDocument/2006/relationships/hyperlink" Target="https://unity3d.com/legal/privacy-policy" TargetMode="External"/><Relationship Id="rId47" Type="http://schemas.openxmlformats.org/officeDocument/2006/relationships/hyperlink" Target="https://poopjournal.rocks/WeatherTelegramBot/" TargetMode="External"/><Relationship Id="rId68" Type="http://schemas.openxmlformats.org/officeDocument/2006/relationships/hyperlink" Target="https://policies.google.com/privacy?hl=en" TargetMode="External"/><Relationship Id="rId89" Type="http://schemas.openxmlformats.org/officeDocument/2006/relationships/hyperlink" Target="https://electerious.com/terms_of_service.html" TargetMode="External"/><Relationship Id="rId112" Type="http://schemas.openxmlformats.org/officeDocument/2006/relationships/hyperlink" Target="https://privacy.microsoft.com/en-us/PrivacyStatement" TargetMode="External"/><Relationship Id="rId133" Type="http://schemas.openxmlformats.org/officeDocument/2006/relationships/hyperlink" Target="https://advertise.bingads.microsoft.com/en-us/resources/policies/personalized-ads" TargetMode="External"/><Relationship Id="rId154" Type="http://schemas.openxmlformats.org/officeDocument/2006/relationships/hyperlink" Target="https://about.pinterest.com/en/privacy-policy" TargetMode="External"/><Relationship Id="rId175" Type="http://schemas.openxmlformats.org/officeDocument/2006/relationships/hyperlink" Target="https://www.firstdata.com/en_us/priva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6E42D-5D43-426A-9D9B-982F1C91A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9783</Words>
  <Characters>61637</Characters>
  <Application>Microsoft Office Word</Application>
  <DocSecurity>0</DocSecurity>
  <Lines>513</Lines>
  <Paragraphs>142</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71278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2020-04-13T12:57:00Z</dcterms:created>
  <dcterms:modified xsi:type="dcterms:W3CDTF">2020-04-13T12:57:00Z</dcterms:modified>
  <cp:category/>
</cp:coreProperties>
</file>