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07/01/2021</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xml:space="preserve">! As you have just clicked our Terms of Service, please pause, grab a cup of </w:t>
      </w:r>
      <w:proofErr w:type="gramStart"/>
      <w:r w:rsidRPr="00694A67">
        <w:rPr>
          <w:rFonts w:ascii="Arial" w:hAnsi="Arial" w:cs="Arial"/>
          <w:color w:val="000000" w:themeColor="text1"/>
        </w:rPr>
        <w:t>coffee</w:t>
      </w:r>
      <w:proofErr w:type="gramEnd"/>
      <w:r w:rsidRPr="00694A67">
        <w:rPr>
          <w:rFonts w:ascii="Arial" w:hAnsi="Arial" w:cs="Arial"/>
          <w:color w:val="000000" w:themeColor="text1"/>
        </w:rPr>
        <w:t xml:space="preserv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66680431"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400DE" w:rsidRPr="008E6071">
          <w:rPr>
            <w:rStyle w:val="Hyperlink"/>
            <w:rFonts w:ascii="Arial" w:hAnsi="Arial" w:cs="Arial"/>
          </w:rPr>
          <w:t>https://t.me/GassiTelegramBot/</w:t>
        </w:r>
      </w:hyperlink>
      <w:r w:rsidR="00E400DE">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E400DE" w:rsidRPr="008E6071">
          <w:rPr>
            <w:rStyle w:val="Hyperlink"/>
            <w:rFonts w:ascii="Arial" w:hAnsi="Arial" w:cs="Arial"/>
          </w:rPr>
          <w:t>https://crazymarvin.com/gassi/</w:t>
        </w:r>
      </w:hyperlink>
      <w:r w:rsidR="00E400DE">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E400DE" w:rsidRPr="008E6071">
          <w:rPr>
            <w:rStyle w:val="Hyperlink"/>
            <w:rFonts w:ascii="Arial" w:hAnsi="Arial" w:cs="Arial"/>
          </w:rPr>
          <w:t>https://poopjournal.rocks/GassiBot/</w:t>
        </w:r>
      </w:hyperlink>
      <w:r w:rsidR="00E400DE">
        <w:rPr>
          <w:rFonts w:ascii="Arial" w:hAnsi="Arial" w:cs="Arial"/>
          <w:color w:val="000000" w:themeColor="text1"/>
        </w:rPr>
        <w:t xml:space="preserve"> </w:t>
      </w:r>
      <w:r w:rsidRPr="00694A67">
        <w:rPr>
          <w:rFonts w:ascii="Arial" w:hAnsi="Arial" w:cs="Arial"/>
          <w:color w:val="000000" w:themeColor="text1"/>
        </w:rPr>
        <w:t xml:space="preserve">and our </w:t>
      </w:r>
      <w:proofErr w:type="spellStart"/>
      <w:r w:rsidRPr="00694A67">
        <w:rPr>
          <w:rFonts w:ascii="Arial" w:hAnsi="Arial" w:cs="Arial"/>
          <w:color w:val="000000" w:themeColor="text1"/>
        </w:rPr>
        <w:t>Gassi</w:t>
      </w:r>
      <w:proofErr w:type="spellEnd"/>
      <w:r w:rsidRPr="00694A67">
        <w:rPr>
          <w:rFonts w:ascii="Arial" w:hAnsi="Arial" w:cs="Arial"/>
          <w:color w:val="000000" w:themeColor="text1"/>
        </w:rPr>
        <w:t xml:space="preserve"> Telegram Bot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3C201B4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w:t>
      </w:r>
      <w:proofErr w:type="gramStart"/>
      <w:r w:rsidRPr="00694A67">
        <w:rPr>
          <w:rFonts w:ascii="Arial" w:hAnsi="Arial" w:cs="Arial"/>
          <w:color w:val="000000" w:themeColor="text1"/>
        </w:rPr>
        <w:t>safeguard</w:t>
      </w:r>
      <w:proofErr w:type="gramEnd"/>
      <w:r w:rsidRPr="00694A67">
        <w:rPr>
          <w:rFonts w:ascii="Arial" w:hAnsi="Arial" w:cs="Arial"/>
          <w:color w:val="000000" w:themeColor="text1"/>
        </w:rPr>
        <w:t xml:space="preserve"> and disclose information that results from your use of our web pages. Please read it here </w:t>
      </w:r>
      <w:hyperlink r:id="rId11" w:history="1">
        <w:r w:rsidR="00E400DE" w:rsidRPr="008E6071">
          <w:rPr>
            <w:rStyle w:val="Hyperlink"/>
            <w:rFonts w:ascii="Arial" w:hAnsi="Arial" w:cs="Arial"/>
          </w:rPr>
          <w:t>https://crazymarvin.com/gassi/privacy/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3F54500F"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E400DE" w:rsidRPr="008E6071">
          <w:rPr>
            <w:rStyle w:val="Hyperlink"/>
            <w:rFonts w:ascii="Arial" w:hAnsi="Arial" w:cs="Arial"/>
          </w:rPr>
          <w:t>marvin@poopjournal.rocks</w:t>
        </w:r>
      </w:hyperlink>
      <w:r w:rsidR="00E400DE">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xml:space="preserve">) you have the legal right to use any credit card(s) or other payment method(s) in connection with any Purchase; and that (ii) the information you supply to us is true, </w:t>
      </w:r>
      <w:proofErr w:type="gramStart"/>
      <w:r w:rsidRPr="00694A67">
        <w:rPr>
          <w:rFonts w:ascii="Arial" w:hAnsi="Arial" w:cs="Arial"/>
          <w:color w:val="000000" w:themeColor="text1"/>
        </w:rPr>
        <w:t>correct</w:t>
      </w:r>
      <w:proofErr w:type="gramEnd"/>
      <w:r w:rsidRPr="00694A67">
        <w:rPr>
          <w:rFonts w:ascii="Arial" w:hAnsi="Arial" w:cs="Arial"/>
          <w:color w:val="000000" w:themeColor="text1"/>
        </w:rPr>
        <w:t xml:space="preserve">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Any contests, </w:t>
      </w:r>
      <w:proofErr w:type="gramStart"/>
      <w:r w:rsidRPr="00694A67">
        <w:rPr>
          <w:rFonts w:ascii="Arial" w:hAnsi="Arial" w:cs="Arial"/>
          <w:color w:val="000000" w:themeColor="text1"/>
        </w:rPr>
        <w:t>sweepstakes</w:t>
      </w:r>
      <w:proofErr w:type="gramEnd"/>
      <w:r w:rsidRPr="00694A67">
        <w:rPr>
          <w:rFonts w:ascii="Arial" w:hAnsi="Arial" w:cs="Arial"/>
          <w:color w:val="000000" w:themeColor="text1"/>
        </w:rPr>
        <w:t xml:space="preserve">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w:t>
      </w:r>
      <w:proofErr w:type="gramStart"/>
      <w:r w:rsidRPr="00694A67">
        <w:rPr>
          <w:rFonts w:ascii="Arial" w:hAnsi="Arial" w:cs="Arial"/>
          <w:color w:val="000000" w:themeColor="text1"/>
        </w:rPr>
        <w:t>Marvin</w:t>
      </w:r>
      <w:proofErr w:type="gramEnd"/>
      <w:r w:rsidRPr="00694A67">
        <w:rPr>
          <w:rFonts w:ascii="Arial" w:hAnsi="Arial" w:cs="Arial"/>
          <w:color w:val="000000" w:themeColor="text1"/>
        </w:rPr>
        <w:t>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required to enter your billing information </w:t>
      </w:r>
      <w:proofErr w:type="gramStart"/>
      <w:r w:rsidRPr="00694A67">
        <w:rPr>
          <w:rFonts w:ascii="Arial" w:hAnsi="Arial" w:cs="Arial"/>
          <w:color w:val="000000" w:themeColor="text1"/>
        </w:rPr>
        <w:t>in order to</w:t>
      </w:r>
      <w:proofErr w:type="gramEnd"/>
      <w:r w:rsidRPr="00694A67">
        <w:rPr>
          <w:rFonts w:ascii="Arial" w:hAnsi="Arial" w:cs="Arial"/>
          <w:color w:val="000000" w:themeColor="text1"/>
        </w:rPr>
        <w:t xml:space="preserve">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3352B9">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3352B9">
      <w:pPr>
        <w:pStyle w:val="Listenabsatz"/>
        <w:numPr>
          <w:ilvl w:val="1"/>
          <w:numId w:val="11"/>
        </w:numPr>
        <w:spacing w:after="0" w:line="240" w:lineRule="auto"/>
        <w:jc w:val="both"/>
        <w:rPr>
          <w:rFonts w:ascii="Arial" w:hAnsi="Arial" w:cs="Arial"/>
        </w:rPr>
      </w:pPr>
      <w:proofErr w:type="gramStart"/>
      <w:r w:rsidRPr="00694A67">
        <w:rPr>
          <w:rFonts w:ascii="Arial" w:hAnsi="Arial" w:cs="Arial"/>
        </w:rPr>
        <w:t>For the purpose of</w:t>
      </w:r>
      <w:proofErr w:type="gramEnd"/>
      <w:r w:rsidRPr="00694A67">
        <w:rPr>
          <w:rFonts w:ascii="Arial" w:hAnsi="Arial" w:cs="Arial"/>
        </w:rPr>
        <w:t xml:space="preserve">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3352B9">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3352B9">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3352B9">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3352B9">
      <w:pPr>
        <w:pStyle w:val="Listenabsatz"/>
        <w:numPr>
          <w:ilvl w:val="1"/>
          <w:numId w:val="11"/>
        </w:numPr>
        <w:spacing w:after="0" w:line="240" w:lineRule="auto"/>
        <w:jc w:val="both"/>
        <w:rPr>
          <w:rFonts w:ascii="Arial" w:hAnsi="Arial" w:cs="Arial"/>
        </w:rPr>
      </w:pPr>
      <w:r w:rsidRPr="00694A67">
        <w:rPr>
          <w:rFonts w:ascii="Arial" w:hAnsi="Arial" w:cs="Arial"/>
        </w:rPr>
        <w:t xml:space="preserve">To engage in any other conduct that restricts or inhibits anyone’s use or enjoyment of Service, or which, as determined by us, may </w:t>
      </w:r>
      <w:proofErr w:type="gramStart"/>
      <w:r w:rsidRPr="00694A67">
        <w:rPr>
          <w:rFonts w:ascii="Arial" w:hAnsi="Arial" w:cs="Arial"/>
        </w:rPr>
        <w:t>harm</w:t>
      </w:r>
      <w:proofErr w:type="gramEnd"/>
      <w:r w:rsidRPr="00694A67">
        <w:rPr>
          <w:rFonts w:ascii="Arial" w:hAnsi="Arial" w:cs="Arial"/>
        </w:rPr>
        <w:t xml:space="preserve">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3352B9">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3DBA0A82"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E400DE" w:rsidRPr="008E6071">
          <w:rPr>
            <w:rStyle w:val="Hyperlink"/>
            <w:rFonts w:ascii="Arial" w:hAnsi="Arial" w:cs="Arial"/>
          </w:rPr>
          <w:t>https://clicky.com/terms</w:t>
        </w:r>
      </w:hyperlink>
      <w:r w:rsidR="00E400DE">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r w:rsidRPr="00694A67">
          <w:rPr>
            <w:rFonts w:ascii="Arial" w:hAnsi="Arial" w:cs="Arial"/>
            <w:color w:val="0000FF" w:themeColor="hyperlink"/>
            <w:u w:val="single"/>
          </w:rPr>
          <w:t>hhttps://unity3d.com/legal/privacy-policy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6553A5EB"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8" w:history="1">
        <w:r w:rsidR="00E400DE" w:rsidRPr="008E6071">
          <w:rPr>
            <w:rStyle w:val="Hyperlink"/>
            <w:rFonts w:ascii="Arial" w:hAnsi="Arial" w:cs="Arial"/>
          </w:rPr>
          <w:t>https://privacy.microsoft.com/en-gb/privacystatement</w:t>
        </w:r>
      </w:hyperlink>
      <w:r w:rsidR="00E400DE">
        <w:rPr>
          <w:rFonts w:ascii="Arial" w:hAnsi="Arial" w:cs="Arial"/>
        </w:rPr>
        <w:t xml:space="preserve"> </w:t>
      </w:r>
      <w:r>
        <w:rPr>
          <w:rFonts w:ascii="Arial" w:hAnsi="Arial" w:cs="Arial"/>
        </w:rPr>
        <w:t xml:space="preserve"> </w:t>
      </w:r>
      <w:r w:rsidR="00E400DE">
        <w:rPr>
          <w:rFonts w:ascii="Arial" w:hAnsi="Arial" w:cs="Arial"/>
        </w:rPr>
        <w:t xml:space="preserve"> </w:t>
      </w:r>
      <w:hyperlink r:id="rId29"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694A67">
        <w:rPr>
          <w:rFonts w:ascii="Arial" w:hAnsi="Arial" w:cs="Arial"/>
          <w:color w:val="000000" w:themeColor="text1"/>
        </w:rPr>
        <w:t>vulgar</w:t>
      </w:r>
      <w:proofErr w:type="gramEnd"/>
      <w:r w:rsidRPr="00694A67">
        <w:rPr>
          <w:rFonts w:ascii="Arial" w:hAnsi="Arial" w:cs="Arial"/>
          <w:color w:val="000000" w:themeColor="text1"/>
        </w:rPr>
        <w:t xml:space="preserve">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service, terminate accounts, </w:t>
      </w:r>
      <w:proofErr w:type="gramStart"/>
      <w:r w:rsidRPr="00694A67">
        <w:rPr>
          <w:rFonts w:ascii="Arial" w:hAnsi="Arial" w:cs="Arial"/>
          <w:color w:val="000000" w:themeColor="text1"/>
        </w:rPr>
        <w:t>remove</w:t>
      </w:r>
      <w:proofErr w:type="gramEnd"/>
      <w:r w:rsidRPr="00694A67">
        <w:rPr>
          <w:rFonts w:ascii="Arial" w:hAnsi="Arial" w:cs="Arial"/>
          <w:color w:val="000000" w:themeColor="text1"/>
        </w:rPr>
        <w:t xml:space="preser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0DA16E2B"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30" w:history="1">
        <w:r w:rsidR="00E400DE" w:rsidRPr="008E6071">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3352B9">
      <w:pPr>
        <w:pStyle w:val="Listenabsatz"/>
        <w:numPr>
          <w:ilvl w:val="1"/>
          <w:numId w:val="9"/>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3352B9">
      <w:pPr>
        <w:pStyle w:val="Listenabsatz"/>
        <w:numPr>
          <w:ilvl w:val="1"/>
          <w:numId w:val="9"/>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3352B9">
      <w:pPr>
        <w:pStyle w:val="Listenabsatz"/>
        <w:numPr>
          <w:ilvl w:val="1"/>
          <w:numId w:val="9"/>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3352B9">
      <w:pPr>
        <w:pStyle w:val="Listenabsatz"/>
        <w:numPr>
          <w:ilvl w:val="1"/>
          <w:numId w:val="9"/>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3352B9">
      <w:pPr>
        <w:pStyle w:val="Listenabsatz"/>
        <w:numPr>
          <w:ilvl w:val="1"/>
          <w:numId w:val="9"/>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3352B9">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54C26E1B"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1" w:history="1">
        <w:r w:rsidR="00E400DE" w:rsidRPr="008E6071">
          <w:rPr>
            <w:rStyle w:val="Hyperlink"/>
            <w:rFonts w:ascii="Arial" w:hAnsi="Arial" w:cs="Arial"/>
          </w:rPr>
          <w:t>marvin@poopjournal.rocks</w:t>
        </w:r>
      </w:hyperlink>
      <w:r w:rsidR="00E400DE">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56A0CB14"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2" w:history="1">
        <w:r w:rsidR="00E400DE" w:rsidRPr="008E6071">
          <w:rPr>
            <w:rStyle w:val="Hyperlink"/>
            <w:rFonts w:ascii="Arial" w:hAnsi="Arial" w:cs="Arial"/>
          </w:rPr>
          <w:t>marvin@poopjournal.rocks</w:t>
        </w:r>
      </w:hyperlink>
      <w:r w:rsidR="00E400DE">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w:t>
      </w:r>
      <w:proofErr w:type="gramStart"/>
      <w:r w:rsidR="00451293" w:rsidRPr="00694A67">
        <w:rPr>
          <w:rFonts w:ascii="Arial" w:hAnsi="Arial" w:cs="Arial"/>
          <w:color w:val="000000" w:themeColor="text1"/>
        </w:rPr>
        <w:t>acquire</w:t>
      </w:r>
      <w:proofErr w:type="gramEnd"/>
      <w:r w:rsidR="00451293" w:rsidRPr="00694A67">
        <w:rPr>
          <w:rFonts w:ascii="Arial" w:hAnsi="Arial" w:cs="Arial"/>
          <w:color w:val="000000" w:themeColor="text1"/>
        </w:rPr>
        <w:t xml:space="preserv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w:t>
      </w:r>
      <w:r w:rsidR="00451293" w:rsidRPr="00694A67">
        <w:rPr>
          <w:rFonts w:ascii="Arial" w:hAnsi="Arial" w:cs="Arial"/>
          <w:color w:val="000000" w:themeColor="text1"/>
        </w:rPr>
        <w:lastRenderedPageBreak/>
        <w:t xml:space="preserve">Company and its affiliates an exclusive, transferable, irrevocable, free-of-charge, sub-licensable, </w:t>
      </w:r>
      <w:proofErr w:type="gramStart"/>
      <w:r w:rsidR="00451293" w:rsidRPr="00694A67">
        <w:rPr>
          <w:rFonts w:ascii="Arial" w:hAnsi="Arial" w:cs="Arial"/>
          <w:color w:val="000000" w:themeColor="text1"/>
        </w:rPr>
        <w:t>unlimited</w:t>
      </w:r>
      <w:proofErr w:type="gramEnd"/>
      <w:r w:rsidR="00451293" w:rsidRPr="00694A67">
        <w:rPr>
          <w:rFonts w:ascii="Arial" w:hAnsi="Arial" w:cs="Arial"/>
          <w:color w:val="000000" w:themeColor="text1"/>
        </w:rPr>
        <w:t xml:space="preserve">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4601DEFF"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3" w:history="1">
        <w:r w:rsidR="00E400DE" w:rsidRPr="008E6071">
          <w:rPr>
            <w:rStyle w:val="Hyperlink"/>
            <w:rFonts w:ascii="Arial" w:hAnsi="Arial" w:cs="Arial"/>
          </w:rPr>
          <w:t>https://docs.bugsnag.com/legal/privacy-policy/</w:t>
        </w:r>
      </w:hyperlink>
      <w:r w:rsidR="00E400DE">
        <w:rPr>
          <w:rFonts w:ascii="Arial" w:hAnsi="Arial" w:cs="Arial"/>
        </w:rPr>
        <w:t xml:space="preserve"> </w:t>
      </w:r>
      <w:r w:rsidRPr="00694A67">
        <w:rPr>
          <w:rFonts w:ascii="Arial" w:hAnsi="Arial" w:cs="Arial"/>
        </w:rPr>
        <w:t xml:space="preserve"> </w:t>
      </w:r>
      <w:hyperlink r:id="rId34"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5"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1258AF7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E400DE" w:rsidRPr="008E6071">
          <w:rPr>
            <w:rStyle w:val="Hyperlink"/>
            <w:rFonts w:ascii="Arial" w:hAnsi="Arial" w:cs="Arial"/>
          </w:rPr>
          <w:t>https://policies.google.com/privacy?hl=en</w:t>
        </w:r>
      </w:hyperlink>
      <w:r w:rsidR="00E400DE">
        <w:rPr>
          <w:rFonts w:ascii="Arial" w:hAnsi="Arial" w:cs="Arial"/>
        </w:rPr>
        <w:t xml:space="preserve"> </w:t>
      </w:r>
      <w:hyperlink r:id="rId40"/>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14F324B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E400DE" w:rsidRPr="008E6071">
          <w:rPr>
            <w:rStyle w:val="Hyperlink"/>
            <w:rFonts w:ascii="Arial" w:hAnsi="Arial" w:cs="Arial"/>
          </w:rPr>
          <w:t>https://policies.google.com/privacy?hl=en</w:t>
        </w:r>
      </w:hyperlink>
      <w:r w:rsidR="00E400DE">
        <w:rPr>
          <w:rFonts w:ascii="Arial" w:hAnsi="Arial" w:cs="Arial"/>
        </w:rPr>
        <w:t xml:space="preserve"> </w:t>
      </w:r>
      <w:hyperlink r:id="rId42"/>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All provisions of Terms which by their nature should survive termination shall survive termination, including, without limitation, ownership provisions, warranty disclaimers, </w:t>
      </w:r>
      <w:proofErr w:type="gramStart"/>
      <w:r w:rsidRPr="00694A67">
        <w:rPr>
          <w:rFonts w:ascii="Arial" w:hAnsi="Arial" w:cs="Arial"/>
          <w:color w:val="000000" w:themeColor="text1"/>
        </w:rPr>
        <w:t>indemnity</w:t>
      </w:r>
      <w:proofErr w:type="gramEnd"/>
      <w:r w:rsidRPr="00694A67">
        <w:rPr>
          <w:rFonts w:ascii="Arial" w:hAnsi="Arial" w:cs="Arial"/>
          <w:color w:val="000000" w:themeColor="text1"/>
        </w:rPr>
        <w:t xml:space="preserve">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If any provision of Terms is held by a court or other tribunal of competent jurisdiction to be invalid, </w:t>
      </w:r>
      <w:proofErr w:type="gramStart"/>
      <w:r w:rsidRPr="00694A67">
        <w:rPr>
          <w:rFonts w:ascii="Arial" w:eastAsia="Times New Roman" w:hAnsi="Arial" w:cs="Arial"/>
          <w:color w:val="000000" w:themeColor="text1"/>
          <w:lang w:eastAsia="ru-RU"/>
        </w:rPr>
        <w:t>illegal</w:t>
      </w:r>
      <w:proofErr w:type="gramEnd"/>
      <w:r w:rsidRPr="00694A67">
        <w:rPr>
          <w:rFonts w:ascii="Arial" w:eastAsia="Times New Roman" w:hAnsi="Arial" w:cs="Arial"/>
          <w:color w:val="000000" w:themeColor="text1"/>
          <w:lang w:eastAsia="ru-RU"/>
        </w:rPr>
        <w:t xml:space="preserve">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3352B9">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9F6EEF7" w14:textId="41913609" w:rsidR="00964034" w:rsidRDefault="00BD40A2" w:rsidP="00A71B44">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E400DE" w:rsidRPr="008E6071">
          <w:rPr>
            <w:rStyle w:val="Hyperlink"/>
            <w:rFonts w:ascii="Arial" w:hAnsi="Arial" w:cs="Arial"/>
          </w:rPr>
          <w:t>marvin@poopjournal.rocks</w:t>
        </w:r>
      </w:hyperlink>
      <w:r w:rsidRPr="00694A67">
        <w:rPr>
          <w:rFonts w:ascii="Arial" w:hAnsi="Arial" w:cs="Arial"/>
          <w:color w:val="000000" w:themeColor="text1"/>
        </w:rPr>
        <w:t>.</w:t>
      </w:r>
    </w:p>
    <w:p w14:paraId="7AD2E1BD" w14:textId="072B1423" w:rsidR="00E2556F" w:rsidRDefault="00E2556F" w:rsidP="00A71B44">
      <w:pPr>
        <w:spacing w:after="0" w:line="240" w:lineRule="auto"/>
        <w:ind w:left="357"/>
        <w:jc w:val="both"/>
        <w:rPr>
          <w:rFonts w:ascii="Arial" w:hAnsi="Arial" w:cs="Arial"/>
          <w:color w:val="000000" w:themeColor="text1"/>
        </w:rPr>
      </w:pPr>
    </w:p>
    <w:p w14:paraId="1AB03B97" w14:textId="75EABE28" w:rsidR="00E2556F" w:rsidRDefault="00E2556F" w:rsidP="00A71B44">
      <w:pPr>
        <w:spacing w:after="0" w:line="240" w:lineRule="auto"/>
        <w:ind w:left="357"/>
        <w:jc w:val="both"/>
        <w:rPr>
          <w:rFonts w:ascii="Arial" w:hAnsi="Arial" w:cs="Arial"/>
          <w:color w:val="000000" w:themeColor="text1"/>
        </w:rPr>
      </w:pPr>
    </w:p>
    <w:p w14:paraId="498E0E79" w14:textId="69CE213B" w:rsidR="00E2556F" w:rsidRDefault="00E2556F" w:rsidP="00A71B44">
      <w:pPr>
        <w:spacing w:after="0" w:line="240" w:lineRule="auto"/>
        <w:ind w:left="357"/>
        <w:jc w:val="both"/>
        <w:rPr>
          <w:rFonts w:ascii="Arial" w:hAnsi="Arial" w:cs="Arial"/>
          <w:color w:val="000000" w:themeColor="text1"/>
        </w:rPr>
      </w:pPr>
    </w:p>
    <w:p w14:paraId="23DDB624" w14:textId="0BA15787" w:rsidR="00E2556F" w:rsidRDefault="00E2556F" w:rsidP="00A71B44">
      <w:pPr>
        <w:spacing w:after="0" w:line="240" w:lineRule="auto"/>
        <w:ind w:left="357"/>
        <w:jc w:val="both"/>
        <w:rPr>
          <w:rFonts w:ascii="Arial" w:hAnsi="Arial" w:cs="Arial"/>
          <w:color w:val="000000" w:themeColor="text1"/>
        </w:rPr>
      </w:pPr>
    </w:p>
    <w:p w14:paraId="47A77E5B" w14:textId="7FA73841" w:rsidR="00E2556F" w:rsidRDefault="00E2556F" w:rsidP="00A71B44">
      <w:pPr>
        <w:spacing w:after="0" w:line="240" w:lineRule="auto"/>
        <w:ind w:left="357"/>
        <w:jc w:val="both"/>
        <w:rPr>
          <w:rFonts w:ascii="Arial" w:hAnsi="Arial" w:cs="Arial"/>
          <w:color w:val="000000" w:themeColor="text1"/>
        </w:rPr>
      </w:pPr>
    </w:p>
    <w:p w14:paraId="4D261597" w14:textId="491724FC" w:rsidR="00E2556F" w:rsidRDefault="00E2556F" w:rsidP="00A71B44">
      <w:pPr>
        <w:spacing w:after="0" w:line="240" w:lineRule="auto"/>
        <w:ind w:left="357"/>
        <w:jc w:val="both"/>
        <w:rPr>
          <w:rFonts w:ascii="Arial" w:hAnsi="Arial" w:cs="Arial"/>
          <w:color w:val="000000" w:themeColor="text1"/>
        </w:rPr>
      </w:pPr>
    </w:p>
    <w:p w14:paraId="17F2BD4D" w14:textId="56550013" w:rsidR="00E2556F" w:rsidRDefault="00E2556F" w:rsidP="00A71B44">
      <w:pPr>
        <w:spacing w:after="0" w:line="240" w:lineRule="auto"/>
        <w:ind w:left="357"/>
        <w:jc w:val="both"/>
        <w:rPr>
          <w:rFonts w:ascii="Arial" w:hAnsi="Arial" w:cs="Arial"/>
          <w:color w:val="000000" w:themeColor="text1"/>
        </w:rPr>
      </w:pPr>
    </w:p>
    <w:p w14:paraId="15F0AF39" w14:textId="4D7EDAC6" w:rsidR="00E2556F" w:rsidRDefault="00E2556F" w:rsidP="00A71B44">
      <w:pPr>
        <w:spacing w:after="0" w:line="240" w:lineRule="auto"/>
        <w:ind w:left="357"/>
        <w:jc w:val="both"/>
        <w:rPr>
          <w:rFonts w:ascii="Arial" w:hAnsi="Arial" w:cs="Arial"/>
          <w:color w:val="000000" w:themeColor="text1"/>
        </w:rPr>
      </w:pPr>
    </w:p>
    <w:p w14:paraId="169BB932" w14:textId="6F1C6FC7" w:rsidR="00E2556F" w:rsidRDefault="00E2556F" w:rsidP="00A71B44">
      <w:pPr>
        <w:spacing w:after="0" w:line="240" w:lineRule="auto"/>
        <w:ind w:left="357"/>
        <w:jc w:val="both"/>
        <w:rPr>
          <w:rFonts w:ascii="Arial" w:hAnsi="Arial" w:cs="Arial"/>
          <w:color w:val="000000" w:themeColor="text1"/>
        </w:rPr>
      </w:pPr>
    </w:p>
    <w:p w14:paraId="30F92379" w14:textId="60D2AE4C" w:rsidR="00E2556F" w:rsidRDefault="00E2556F" w:rsidP="00A71B44">
      <w:pPr>
        <w:spacing w:after="0" w:line="240" w:lineRule="auto"/>
        <w:ind w:left="357"/>
        <w:jc w:val="both"/>
        <w:rPr>
          <w:rFonts w:ascii="Arial" w:hAnsi="Arial" w:cs="Arial"/>
          <w:color w:val="000000" w:themeColor="text1"/>
        </w:rPr>
      </w:pPr>
    </w:p>
    <w:p w14:paraId="0D75958B" w14:textId="72F6B99A" w:rsidR="00E2556F" w:rsidRDefault="00E2556F" w:rsidP="00A71B44">
      <w:pPr>
        <w:spacing w:after="0" w:line="240" w:lineRule="auto"/>
        <w:ind w:left="357"/>
        <w:jc w:val="both"/>
        <w:rPr>
          <w:rFonts w:ascii="Arial" w:hAnsi="Arial" w:cs="Arial"/>
          <w:color w:val="000000" w:themeColor="text1"/>
        </w:rPr>
      </w:pPr>
    </w:p>
    <w:p w14:paraId="7E3B4D6A" w14:textId="4415E11B" w:rsidR="00E2556F" w:rsidRDefault="00E2556F" w:rsidP="00A71B44">
      <w:pPr>
        <w:spacing w:after="0" w:line="240" w:lineRule="auto"/>
        <w:ind w:left="357"/>
        <w:jc w:val="both"/>
        <w:rPr>
          <w:rFonts w:ascii="Arial" w:hAnsi="Arial" w:cs="Arial"/>
          <w:color w:val="000000" w:themeColor="text1"/>
        </w:rPr>
      </w:pPr>
    </w:p>
    <w:p w14:paraId="16699D8E" w14:textId="6CCE14C5" w:rsidR="00E2556F" w:rsidRDefault="00E2556F" w:rsidP="00A71B44">
      <w:pPr>
        <w:spacing w:after="0" w:line="240" w:lineRule="auto"/>
        <w:ind w:left="357"/>
        <w:jc w:val="both"/>
        <w:rPr>
          <w:rFonts w:ascii="Arial" w:hAnsi="Arial" w:cs="Arial"/>
          <w:color w:val="000000" w:themeColor="text1"/>
        </w:rPr>
      </w:pPr>
    </w:p>
    <w:p w14:paraId="38FFAEA5" w14:textId="43DBCB21" w:rsidR="00E2556F" w:rsidRDefault="00E2556F" w:rsidP="00A71B44">
      <w:pPr>
        <w:spacing w:after="0" w:line="240" w:lineRule="auto"/>
        <w:ind w:left="357"/>
        <w:jc w:val="both"/>
        <w:rPr>
          <w:rFonts w:ascii="Arial" w:hAnsi="Arial" w:cs="Arial"/>
          <w:color w:val="000000" w:themeColor="text1"/>
        </w:rPr>
      </w:pPr>
    </w:p>
    <w:p w14:paraId="620C8D00" w14:textId="168A14F1" w:rsidR="00E2556F" w:rsidRDefault="00E2556F" w:rsidP="00A71B44">
      <w:pPr>
        <w:spacing w:after="0" w:line="240" w:lineRule="auto"/>
        <w:ind w:left="357"/>
        <w:jc w:val="both"/>
        <w:rPr>
          <w:rFonts w:ascii="Arial" w:hAnsi="Arial" w:cs="Arial"/>
          <w:color w:val="000000" w:themeColor="text1"/>
        </w:rPr>
      </w:pPr>
    </w:p>
    <w:p w14:paraId="4A521028" w14:textId="4942A79F" w:rsidR="00E2556F" w:rsidRDefault="00E2556F" w:rsidP="00A71B44">
      <w:pPr>
        <w:spacing w:after="0" w:line="240" w:lineRule="auto"/>
        <w:ind w:left="357"/>
        <w:jc w:val="both"/>
        <w:rPr>
          <w:rFonts w:ascii="Arial" w:hAnsi="Arial" w:cs="Arial"/>
          <w:color w:val="000000" w:themeColor="text1"/>
        </w:rPr>
      </w:pPr>
    </w:p>
    <w:p w14:paraId="1D25577B" w14:textId="3C99BF8F" w:rsidR="00E2556F" w:rsidRDefault="00E2556F" w:rsidP="00A71B44">
      <w:pPr>
        <w:spacing w:after="0" w:line="240" w:lineRule="auto"/>
        <w:ind w:left="357"/>
        <w:jc w:val="both"/>
        <w:rPr>
          <w:rFonts w:ascii="Arial" w:hAnsi="Arial" w:cs="Arial"/>
          <w:color w:val="000000" w:themeColor="text1"/>
        </w:rPr>
      </w:pPr>
    </w:p>
    <w:p w14:paraId="71569B6D" w14:textId="22959392" w:rsidR="00E2556F" w:rsidRDefault="00E2556F" w:rsidP="00A71B44">
      <w:pPr>
        <w:spacing w:after="0" w:line="240" w:lineRule="auto"/>
        <w:ind w:left="357"/>
        <w:jc w:val="both"/>
        <w:rPr>
          <w:rFonts w:ascii="Arial" w:hAnsi="Arial" w:cs="Arial"/>
          <w:color w:val="000000" w:themeColor="text1"/>
        </w:rPr>
      </w:pPr>
    </w:p>
    <w:p w14:paraId="5F4AFBF6" w14:textId="5AB107D9" w:rsidR="00E2556F" w:rsidRDefault="00E2556F" w:rsidP="00A71B44">
      <w:pPr>
        <w:spacing w:after="0" w:line="240" w:lineRule="auto"/>
        <w:ind w:left="357"/>
        <w:jc w:val="both"/>
        <w:rPr>
          <w:rFonts w:ascii="Arial" w:hAnsi="Arial" w:cs="Arial"/>
          <w:color w:val="000000" w:themeColor="text1"/>
        </w:rPr>
      </w:pPr>
    </w:p>
    <w:p w14:paraId="5486F6DC" w14:textId="58B92665" w:rsidR="00E2556F" w:rsidRDefault="00E2556F" w:rsidP="00A71B44">
      <w:pPr>
        <w:spacing w:after="0" w:line="240" w:lineRule="auto"/>
        <w:ind w:left="357"/>
        <w:jc w:val="both"/>
        <w:rPr>
          <w:rFonts w:ascii="Arial" w:hAnsi="Arial" w:cs="Arial"/>
          <w:color w:val="000000" w:themeColor="text1"/>
        </w:rPr>
      </w:pPr>
    </w:p>
    <w:p w14:paraId="5202CDAD" w14:textId="50994FA5" w:rsidR="00E2556F" w:rsidRDefault="00E2556F" w:rsidP="00A71B44">
      <w:pPr>
        <w:spacing w:after="0" w:line="240" w:lineRule="auto"/>
        <w:ind w:left="357"/>
        <w:jc w:val="both"/>
        <w:rPr>
          <w:rFonts w:ascii="Arial" w:hAnsi="Arial" w:cs="Arial"/>
          <w:color w:val="000000" w:themeColor="text1"/>
        </w:rPr>
      </w:pPr>
    </w:p>
    <w:p w14:paraId="24915911" w14:textId="771298C5" w:rsidR="00E2556F" w:rsidRDefault="00E2556F" w:rsidP="00A71B44">
      <w:pPr>
        <w:spacing w:after="0" w:line="240" w:lineRule="auto"/>
        <w:ind w:left="357"/>
        <w:jc w:val="both"/>
        <w:rPr>
          <w:rFonts w:ascii="Arial" w:hAnsi="Arial" w:cs="Arial"/>
          <w:color w:val="000000" w:themeColor="text1"/>
        </w:rPr>
      </w:pPr>
    </w:p>
    <w:p w14:paraId="1F7BB53B" w14:textId="67E44F0E" w:rsidR="00E2556F" w:rsidRDefault="00E2556F" w:rsidP="00A71B44">
      <w:pPr>
        <w:spacing w:after="0" w:line="240" w:lineRule="auto"/>
        <w:ind w:left="357"/>
        <w:jc w:val="both"/>
        <w:rPr>
          <w:rFonts w:ascii="Arial" w:hAnsi="Arial" w:cs="Arial"/>
          <w:color w:val="000000" w:themeColor="text1"/>
        </w:rPr>
      </w:pPr>
    </w:p>
    <w:p w14:paraId="3CB9B5E3" w14:textId="3B838B39" w:rsidR="00E2556F" w:rsidRDefault="00E2556F" w:rsidP="00A71B44">
      <w:pPr>
        <w:spacing w:after="0" w:line="240" w:lineRule="auto"/>
        <w:ind w:left="357"/>
        <w:jc w:val="both"/>
        <w:rPr>
          <w:rFonts w:ascii="Arial" w:hAnsi="Arial" w:cs="Arial"/>
          <w:color w:val="000000" w:themeColor="text1"/>
        </w:rPr>
      </w:pPr>
    </w:p>
    <w:p w14:paraId="4080E7AB" w14:textId="2C445C6B" w:rsidR="00E2556F" w:rsidRDefault="00E2556F" w:rsidP="00A71B44">
      <w:pPr>
        <w:spacing w:after="0" w:line="240" w:lineRule="auto"/>
        <w:ind w:left="357"/>
        <w:jc w:val="both"/>
        <w:rPr>
          <w:rFonts w:ascii="Arial" w:hAnsi="Arial" w:cs="Arial"/>
          <w:color w:val="000000" w:themeColor="text1"/>
        </w:rPr>
      </w:pPr>
    </w:p>
    <w:p w14:paraId="559A51C8" w14:textId="1C40487D" w:rsidR="00E2556F" w:rsidRDefault="00E2556F" w:rsidP="00A71B44">
      <w:pPr>
        <w:spacing w:after="0" w:line="240" w:lineRule="auto"/>
        <w:ind w:left="357"/>
        <w:jc w:val="both"/>
        <w:rPr>
          <w:rFonts w:ascii="Arial" w:hAnsi="Arial" w:cs="Arial"/>
          <w:color w:val="000000" w:themeColor="text1"/>
        </w:rPr>
      </w:pPr>
    </w:p>
    <w:p w14:paraId="6929AD4A" w14:textId="7EE9CD77" w:rsidR="00E2556F" w:rsidRDefault="00E2556F" w:rsidP="00A71B44">
      <w:pPr>
        <w:spacing w:after="0" w:line="240" w:lineRule="auto"/>
        <w:ind w:left="357"/>
        <w:jc w:val="both"/>
        <w:rPr>
          <w:rFonts w:ascii="Arial" w:hAnsi="Arial" w:cs="Arial"/>
          <w:color w:val="000000" w:themeColor="text1"/>
        </w:rPr>
      </w:pPr>
    </w:p>
    <w:p w14:paraId="6A7C4969" w14:textId="3D1932A9" w:rsidR="00E2556F" w:rsidRDefault="00E2556F" w:rsidP="00A71B44">
      <w:pPr>
        <w:spacing w:after="0" w:line="240" w:lineRule="auto"/>
        <w:ind w:left="357"/>
        <w:jc w:val="both"/>
        <w:rPr>
          <w:rFonts w:ascii="Arial" w:hAnsi="Arial" w:cs="Arial"/>
          <w:color w:val="000000" w:themeColor="text1"/>
        </w:rPr>
      </w:pPr>
    </w:p>
    <w:p w14:paraId="0AB95E5B" w14:textId="04657E30" w:rsidR="00E2556F" w:rsidRDefault="00E2556F" w:rsidP="00A71B44">
      <w:pPr>
        <w:spacing w:after="0" w:line="240" w:lineRule="auto"/>
        <w:ind w:left="357"/>
        <w:jc w:val="both"/>
        <w:rPr>
          <w:rFonts w:ascii="Arial" w:hAnsi="Arial" w:cs="Arial"/>
          <w:color w:val="000000" w:themeColor="text1"/>
        </w:rPr>
      </w:pPr>
    </w:p>
    <w:p w14:paraId="44A6A299" w14:textId="47B89309" w:rsidR="00E2556F" w:rsidRDefault="00E2556F" w:rsidP="00A71B44">
      <w:pPr>
        <w:spacing w:after="0" w:line="240" w:lineRule="auto"/>
        <w:ind w:left="357"/>
        <w:jc w:val="both"/>
        <w:rPr>
          <w:rFonts w:ascii="Arial" w:hAnsi="Arial" w:cs="Arial"/>
          <w:color w:val="000000" w:themeColor="text1"/>
        </w:rPr>
      </w:pPr>
    </w:p>
    <w:p w14:paraId="0EED96BD" w14:textId="4BBC9BAA" w:rsidR="00E2556F" w:rsidRDefault="00E2556F" w:rsidP="00A71B44">
      <w:pPr>
        <w:spacing w:after="0" w:line="240" w:lineRule="auto"/>
        <w:ind w:left="357"/>
        <w:jc w:val="both"/>
        <w:rPr>
          <w:rFonts w:ascii="Arial" w:hAnsi="Arial" w:cs="Arial"/>
          <w:color w:val="000000" w:themeColor="text1"/>
        </w:rPr>
      </w:pPr>
    </w:p>
    <w:p w14:paraId="1DAC9BC8" w14:textId="01E10507" w:rsidR="00E2556F" w:rsidRDefault="00E2556F" w:rsidP="00A71B44">
      <w:pPr>
        <w:spacing w:after="0" w:line="240" w:lineRule="auto"/>
        <w:ind w:left="357"/>
        <w:jc w:val="both"/>
        <w:rPr>
          <w:rFonts w:ascii="Arial" w:hAnsi="Arial" w:cs="Arial"/>
          <w:color w:val="000000" w:themeColor="text1"/>
        </w:rPr>
      </w:pPr>
    </w:p>
    <w:p w14:paraId="308A87F4" w14:textId="4D8E6E23" w:rsidR="00E2556F" w:rsidRDefault="00E2556F" w:rsidP="00A71B44">
      <w:pPr>
        <w:spacing w:after="0" w:line="240" w:lineRule="auto"/>
        <w:ind w:left="357"/>
        <w:jc w:val="both"/>
        <w:rPr>
          <w:rFonts w:ascii="Arial" w:hAnsi="Arial" w:cs="Arial"/>
          <w:color w:val="000000" w:themeColor="text1"/>
        </w:rPr>
      </w:pPr>
    </w:p>
    <w:p w14:paraId="6C242508" w14:textId="41AD8876" w:rsidR="00E2556F" w:rsidRDefault="00E2556F" w:rsidP="00A71B44">
      <w:pPr>
        <w:spacing w:after="0" w:line="240" w:lineRule="auto"/>
        <w:ind w:left="357"/>
        <w:jc w:val="both"/>
        <w:rPr>
          <w:rFonts w:ascii="Arial" w:hAnsi="Arial" w:cs="Arial"/>
          <w:color w:val="000000" w:themeColor="text1"/>
        </w:rPr>
      </w:pPr>
    </w:p>
    <w:p w14:paraId="3958E7B7" w14:textId="22BE30F2" w:rsidR="00E2556F" w:rsidRDefault="00E2556F" w:rsidP="00A71B44">
      <w:pPr>
        <w:spacing w:after="0" w:line="240" w:lineRule="auto"/>
        <w:ind w:left="357"/>
        <w:jc w:val="both"/>
        <w:rPr>
          <w:rFonts w:ascii="Arial" w:hAnsi="Arial" w:cs="Arial"/>
          <w:color w:val="000000" w:themeColor="text1"/>
        </w:rPr>
      </w:pPr>
    </w:p>
    <w:p w14:paraId="7568891B" w14:textId="4660BECE" w:rsidR="00E2556F" w:rsidRDefault="00E2556F" w:rsidP="00A71B44">
      <w:pPr>
        <w:spacing w:after="0" w:line="240" w:lineRule="auto"/>
        <w:ind w:left="357"/>
        <w:jc w:val="both"/>
        <w:rPr>
          <w:rFonts w:ascii="Arial" w:hAnsi="Arial" w:cs="Arial"/>
          <w:color w:val="000000" w:themeColor="text1"/>
        </w:rPr>
      </w:pPr>
    </w:p>
    <w:p w14:paraId="0884B131" w14:textId="658E5BCC" w:rsidR="00E2556F" w:rsidRDefault="00E2556F" w:rsidP="00A71B44">
      <w:pPr>
        <w:spacing w:after="0" w:line="240" w:lineRule="auto"/>
        <w:ind w:left="357"/>
        <w:jc w:val="both"/>
        <w:rPr>
          <w:rFonts w:ascii="Arial" w:hAnsi="Arial" w:cs="Arial"/>
          <w:color w:val="000000" w:themeColor="text1"/>
        </w:rPr>
      </w:pPr>
    </w:p>
    <w:p w14:paraId="21648764" w14:textId="28AAB87C" w:rsidR="00E2556F" w:rsidRDefault="00E2556F" w:rsidP="00A71B44">
      <w:pPr>
        <w:spacing w:after="0" w:line="240" w:lineRule="auto"/>
        <w:ind w:left="357"/>
        <w:jc w:val="both"/>
        <w:rPr>
          <w:rFonts w:ascii="Arial" w:hAnsi="Arial" w:cs="Arial"/>
          <w:color w:val="000000" w:themeColor="text1"/>
        </w:rPr>
      </w:pPr>
    </w:p>
    <w:p w14:paraId="38742685" w14:textId="5AF67C01" w:rsidR="00E2556F" w:rsidRDefault="00E2556F" w:rsidP="00A71B44">
      <w:pPr>
        <w:spacing w:after="0" w:line="240" w:lineRule="auto"/>
        <w:ind w:left="357"/>
        <w:jc w:val="both"/>
        <w:rPr>
          <w:rFonts w:ascii="Arial" w:hAnsi="Arial" w:cs="Arial"/>
          <w:color w:val="000000" w:themeColor="text1"/>
        </w:rPr>
      </w:pPr>
    </w:p>
    <w:p w14:paraId="3D001B57" w14:textId="48259E70" w:rsidR="00E2556F" w:rsidRDefault="00E2556F" w:rsidP="00A71B44">
      <w:pPr>
        <w:spacing w:after="0" w:line="240" w:lineRule="auto"/>
        <w:ind w:left="357"/>
        <w:jc w:val="both"/>
        <w:rPr>
          <w:rFonts w:ascii="Arial" w:hAnsi="Arial" w:cs="Arial"/>
          <w:color w:val="000000" w:themeColor="text1"/>
        </w:rPr>
      </w:pPr>
    </w:p>
    <w:p w14:paraId="663C139D" w14:textId="29C96194" w:rsidR="00E2556F" w:rsidRDefault="00E2556F" w:rsidP="00A71B44">
      <w:pPr>
        <w:spacing w:after="0" w:line="240" w:lineRule="auto"/>
        <w:ind w:left="357"/>
        <w:jc w:val="both"/>
        <w:rPr>
          <w:rFonts w:ascii="Arial" w:hAnsi="Arial" w:cs="Arial"/>
          <w:color w:val="000000" w:themeColor="text1"/>
        </w:rPr>
      </w:pPr>
    </w:p>
    <w:p w14:paraId="2DB121B1" w14:textId="7F663C3E" w:rsidR="00E2556F" w:rsidRDefault="00E2556F" w:rsidP="00A71B44">
      <w:pPr>
        <w:spacing w:after="0" w:line="240" w:lineRule="auto"/>
        <w:ind w:left="357"/>
        <w:jc w:val="both"/>
        <w:rPr>
          <w:rFonts w:ascii="Arial" w:hAnsi="Arial" w:cs="Arial"/>
          <w:color w:val="000000" w:themeColor="text1"/>
        </w:rPr>
      </w:pPr>
    </w:p>
    <w:p w14:paraId="10221887" w14:textId="0713AC38" w:rsidR="00E2556F" w:rsidRDefault="00E2556F" w:rsidP="00A71B44">
      <w:pPr>
        <w:spacing w:after="0" w:line="240" w:lineRule="auto"/>
        <w:ind w:left="357"/>
        <w:jc w:val="both"/>
        <w:rPr>
          <w:rFonts w:ascii="Arial" w:hAnsi="Arial" w:cs="Arial"/>
          <w:color w:val="000000" w:themeColor="text1"/>
        </w:rPr>
      </w:pPr>
    </w:p>
    <w:p w14:paraId="7954EBFD" w14:textId="77777777" w:rsidR="00E2556F" w:rsidRDefault="00E2556F" w:rsidP="00E2556F">
      <w:pPr>
        <w:pStyle w:val="berschrift1"/>
        <w:keepNext w:val="0"/>
        <w:spacing w:before="0" w:after="0"/>
        <w:jc w:val="center"/>
      </w:pPr>
      <w:r w:rsidRPr="00CC1986">
        <w:lastRenderedPageBreak/>
        <w:t>PRIVACY POLICY</w:t>
      </w:r>
    </w:p>
    <w:p w14:paraId="49EE339C" w14:textId="77777777" w:rsidR="00E2556F" w:rsidRPr="00625B5B" w:rsidRDefault="00E2556F" w:rsidP="00E2556F">
      <w:pPr>
        <w:spacing w:after="0"/>
        <w:rPr>
          <w:lang w:val="uk-UA"/>
        </w:rPr>
      </w:pPr>
      <w:r>
        <w:rPr>
          <w:lang w:val="uk-UA"/>
        </w:rPr>
        <w:t xml:space="preserve"> </w:t>
      </w:r>
    </w:p>
    <w:p w14:paraId="523EB453" w14:textId="77777777" w:rsidR="00E2556F" w:rsidRDefault="00E2556F" w:rsidP="00E2556F">
      <w:pPr>
        <w:tabs>
          <w:tab w:val="left" w:pos="3740"/>
        </w:tabs>
        <w:spacing w:after="0"/>
        <w:rPr>
          <w:rFonts w:ascii="Arial" w:hAnsi="Arial" w:cs="Arial"/>
        </w:rPr>
      </w:pPr>
      <w:r w:rsidRPr="00625B5B">
        <w:rPr>
          <w:rFonts w:ascii="Arial" w:hAnsi="Arial" w:cs="Arial"/>
        </w:rPr>
        <w:t>Effective date: 07/01/2021</w:t>
      </w:r>
    </w:p>
    <w:p w14:paraId="4A98A706" w14:textId="77777777" w:rsidR="00E2556F" w:rsidRPr="00625B5B" w:rsidRDefault="00E2556F" w:rsidP="00E2556F">
      <w:pPr>
        <w:tabs>
          <w:tab w:val="left" w:pos="3740"/>
        </w:tabs>
        <w:spacing w:after="0"/>
        <w:rPr>
          <w:rFonts w:ascii="Arial" w:hAnsi="Arial" w:cs="Arial"/>
          <w:lang w:val="uk-UA"/>
        </w:rPr>
      </w:pPr>
      <w:r>
        <w:rPr>
          <w:rFonts w:ascii="Arial" w:hAnsi="Arial" w:cs="Arial"/>
          <w:lang w:val="uk-UA"/>
        </w:rPr>
        <w:t xml:space="preserve"> </w:t>
      </w:r>
    </w:p>
    <w:p w14:paraId="5D4C66F9"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57173779" w14:textId="77777777" w:rsidR="00E2556F" w:rsidRPr="00B56BA4" w:rsidRDefault="00E2556F" w:rsidP="00E2556F">
      <w:pPr>
        <w:spacing w:after="0"/>
        <w:jc w:val="both"/>
        <w:rPr>
          <w:rFonts w:ascii="Arial" w:hAnsi="Arial" w:cs="Arial"/>
          <w:b/>
          <w:u w:val="single"/>
          <w:lang w:val="uk-UA"/>
        </w:rPr>
      </w:pPr>
      <w:r>
        <w:rPr>
          <w:rFonts w:ascii="Arial" w:hAnsi="Arial" w:cs="Arial"/>
          <w:b/>
          <w:u w:val="single"/>
          <w:lang w:val="uk-UA"/>
        </w:rPr>
        <w:t xml:space="preserve"> </w:t>
      </w:r>
    </w:p>
    <w:p w14:paraId="30B7EEB4" w14:textId="77777777" w:rsidR="00E2556F" w:rsidRPr="00822F00" w:rsidRDefault="00E2556F" w:rsidP="00E2556F">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1B4D4FC0" w14:textId="77777777" w:rsidR="00E2556F" w:rsidRDefault="00E2556F" w:rsidP="00E2556F">
      <w:pPr>
        <w:pStyle w:val="Listenabsatz"/>
        <w:spacing w:after="0"/>
        <w:ind w:left="357"/>
        <w:jc w:val="both"/>
        <w:rPr>
          <w:rFonts w:ascii="Arial" w:hAnsi="Arial" w:cs="Arial"/>
        </w:rPr>
      </w:pPr>
      <w:r>
        <w:rPr>
          <w:rFonts w:ascii="Arial" w:hAnsi="Arial" w:cs="Arial"/>
        </w:rPr>
        <w:t xml:space="preserve"> </w:t>
      </w:r>
    </w:p>
    <w:p w14:paraId="7FF942DA" w14:textId="77777777" w:rsidR="00E2556F" w:rsidRDefault="00E2556F" w:rsidP="00E2556F">
      <w:pPr>
        <w:pStyle w:val="Listenabsatz"/>
        <w:spacing w:after="0"/>
        <w:ind w:left="357"/>
        <w:jc w:val="both"/>
        <w:rPr>
          <w:rFonts w:ascii="Arial" w:hAnsi="Arial" w:cs="Arial"/>
        </w:rPr>
      </w:pPr>
      <w:r w:rsidRPr="00616A33">
        <w:rPr>
          <w:rFonts w:ascii="Arial" w:hAnsi="Arial" w:cs="Arial"/>
        </w:rPr>
        <w:t>Crazy Marvin (“us”, “we”, or “our”) operates </w:t>
      </w:r>
      <w:hyperlink r:id="rId44" w:history="1">
        <w:r w:rsidRPr="00C366DF">
          <w:rPr>
            <w:rStyle w:val="Hyperlink"/>
            <w:rFonts w:ascii="Arial" w:hAnsi="Arial" w:cs="Arial"/>
          </w:rPr>
          <w:t>https://t.me/GassiTelegramBot/</w:t>
        </w:r>
      </w:hyperlink>
      <w:r>
        <w:rPr>
          <w:rFonts w:ascii="Arial" w:hAnsi="Arial" w:cs="Arial"/>
        </w:rPr>
        <w:t xml:space="preserve"> </w:t>
      </w:r>
      <w:r w:rsidRPr="00616A33">
        <w:rPr>
          <w:rFonts w:ascii="Arial" w:hAnsi="Arial" w:cs="Arial"/>
        </w:rPr>
        <w:t xml:space="preserve">/ </w:t>
      </w:r>
      <w:hyperlink r:id="rId45" w:history="1">
        <w:r w:rsidRPr="00C366DF">
          <w:rPr>
            <w:rStyle w:val="Hyperlink"/>
            <w:rFonts w:ascii="Arial" w:hAnsi="Arial" w:cs="Arial"/>
          </w:rPr>
          <w:t>https://crazymarvin.com/gassi/</w:t>
        </w:r>
      </w:hyperlink>
      <w:r>
        <w:rPr>
          <w:rFonts w:ascii="Arial" w:hAnsi="Arial" w:cs="Arial"/>
        </w:rPr>
        <w:t xml:space="preserve"> </w:t>
      </w:r>
      <w:r w:rsidRPr="00616A33">
        <w:rPr>
          <w:rFonts w:ascii="Arial" w:hAnsi="Arial" w:cs="Arial"/>
        </w:rPr>
        <w:t xml:space="preserve">/ </w:t>
      </w:r>
      <w:hyperlink r:id="rId46" w:history="1">
        <w:r w:rsidRPr="00C366DF">
          <w:rPr>
            <w:rStyle w:val="Hyperlink"/>
            <w:rFonts w:ascii="Arial" w:hAnsi="Arial" w:cs="Arial"/>
          </w:rPr>
          <w:t>https://poopjournal.rocks/GassiBot/</w:t>
        </w:r>
      </w:hyperlink>
      <w:r>
        <w:rPr>
          <w:rFonts w:ascii="Arial" w:hAnsi="Arial" w:cs="Arial"/>
        </w:rPr>
        <w:t xml:space="preserve"> </w:t>
      </w:r>
      <w:r w:rsidRPr="00616A33">
        <w:rPr>
          <w:rFonts w:ascii="Arial" w:hAnsi="Arial" w:cs="Arial"/>
        </w:rPr>
        <w:t xml:space="preserve">and </w:t>
      </w:r>
      <w:proofErr w:type="spellStart"/>
      <w:r w:rsidRPr="00616A33">
        <w:rPr>
          <w:rFonts w:ascii="Arial" w:hAnsi="Arial" w:cs="Arial"/>
        </w:rPr>
        <w:t>Gassi</w:t>
      </w:r>
      <w:proofErr w:type="spellEnd"/>
      <w:r w:rsidRPr="00616A33">
        <w:rPr>
          <w:rFonts w:ascii="Arial" w:hAnsi="Arial" w:cs="Arial"/>
        </w:rPr>
        <w:t xml:space="preserve"> Telegram Bot (hereinafter referred to as “</w:t>
      </w:r>
      <w:r w:rsidRPr="00616A33">
        <w:rPr>
          <w:rFonts w:ascii="Arial" w:hAnsi="Arial" w:cs="Arial"/>
          <w:b/>
        </w:rPr>
        <w:t>Service</w:t>
      </w:r>
      <w:r>
        <w:rPr>
          <w:rFonts w:ascii="Arial" w:hAnsi="Arial" w:cs="Arial"/>
        </w:rPr>
        <w:t>”).</w:t>
      </w:r>
    </w:p>
    <w:p w14:paraId="188697B0" w14:textId="77777777" w:rsidR="00E2556F" w:rsidRDefault="00E2556F" w:rsidP="00E2556F">
      <w:pPr>
        <w:pStyle w:val="Listenabsatz"/>
        <w:spacing w:after="0"/>
        <w:ind w:left="357"/>
        <w:jc w:val="both"/>
        <w:rPr>
          <w:rFonts w:ascii="Arial" w:hAnsi="Arial" w:cs="Arial"/>
        </w:rPr>
      </w:pPr>
      <w:r>
        <w:rPr>
          <w:rFonts w:ascii="Arial" w:hAnsi="Arial" w:cs="Arial"/>
        </w:rPr>
        <w:t xml:space="preserve"> </w:t>
      </w:r>
    </w:p>
    <w:p w14:paraId="7E760364" w14:textId="77777777" w:rsidR="00E2556F" w:rsidRDefault="00E2556F" w:rsidP="00E2556F">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C366DF">
          <w:rPr>
            <w:rStyle w:val="Hyperlink"/>
            <w:rFonts w:ascii="Arial" w:hAnsi="Arial" w:cs="Arial"/>
          </w:rPr>
          <w:t>https://t.me/GassiTelegramBot/</w:t>
        </w:r>
      </w:hyperlink>
      <w:r>
        <w:rPr>
          <w:rFonts w:ascii="Arial" w:hAnsi="Arial" w:cs="Arial"/>
        </w:rPr>
        <w:t xml:space="preserve"> </w:t>
      </w:r>
      <w:r w:rsidRPr="00CC1986">
        <w:rPr>
          <w:rFonts w:ascii="Arial" w:hAnsi="Arial" w:cs="Arial"/>
        </w:rPr>
        <w:t xml:space="preserve">/ </w:t>
      </w:r>
      <w:hyperlink r:id="rId48" w:history="1">
        <w:r w:rsidRPr="00C366DF">
          <w:rPr>
            <w:rStyle w:val="Hyperlink"/>
            <w:rFonts w:ascii="Arial" w:hAnsi="Arial" w:cs="Arial"/>
          </w:rPr>
          <w:t>https://crazymarvin.com/gassi/</w:t>
        </w:r>
      </w:hyperlink>
      <w:r>
        <w:rPr>
          <w:rFonts w:ascii="Arial" w:hAnsi="Arial" w:cs="Arial"/>
        </w:rPr>
        <w:t xml:space="preserve"> </w:t>
      </w:r>
      <w:r w:rsidRPr="00CC1986">
        <w:rPr>
          <w:rFonts w:ascii="Arial" w:hAnsi="Arial" w:cs="Arial"/>
        </w:rPr>
        <w:t xml:space="preserve">/ </w:t>
      </w:r>
      <w:hyperlink r:id="rId49" w:history="1">
        <w:r w:rsidRPr="00C366DF">
          <w:rPr>
            <w:rStyle w:val="Hyperlink"/>
            <w:rFonts w:ascii="Arial" w:hAnsi="Arial" w:cs="Arial"/>
          </w:rPr>
          <w:t>https://poopjournal.rocks/GassiBot/</w:t>
        </w:r>
      </w:hyperlink>
      <w:r>
        <w:rPr>
          <w:rFonts w:ascii="Arial" w:hAnsi="Arial" w:cs="Arial"/>
        </w:rPr>
        <w:t xml:space="preserve"> </w:t>
      </w:r>
      <w:r w:rsidRPr="00CC1986">
        <w:rPr>
          <w:rFonts w:ascii="Arial" w:hAnsi="Arial" w:cs="Arial"/>
        </w:rPr>
        <w:t xml:space="preserve">and </w:t>
      </w:r>
      <w:proofErr w:type="spellStart"/>
      <w:r w:rsidRPr="00CC1986">
        <w:rPr>
          <w:rFonts w:ascii="Arial" w:hAnsi="Arial" w:cs="Arial"/>
        </w:rPr>
        <w:t>Gassi</w:t>
      </w:r>
      <w:proofErr w:type="spellEnd"/>
      <w:r w:rsidRPr="00CC1986">
        <w:rPr>
          <w:rFonts w:ascii="Arial" w:hAnsi="Arial" w:cs="Arial"/>
        </w:rPr>
        <w:t xml:space="preserve"> Telegram Bot mobile application, and explains how we collect, safeguard and disclose information that results from your use of our Service. </w:t>
      </w:r>
    </w:p>
    <w:p w14:paraId="106D05F9" w14:textId="77777777" w:rsidR="00E2556F" w:rsidRDefault="00E2556F" w:rsidP="00E2556F">
      <w:pPr>
        <w:pStyle w:val="Listenabsatz"/>
        <w:spacing w:after="0"/>
        <w:ind w:left="357"/>
        <w:jc w:val="both"/>
        <w:rPr>
          <w:rFonts w:ascii="Arial" w:hAnsi="Arial" w:cs="Arial"/>
        </w:rPr>
      </w:pPr>
      <w:r>
        <w:rPr>
          <w:rFonts w:ascii="Arial" w:hAnsi="Arial" w:cs="Arial"/>
        </w:rPr>
        <w:t xml:space="preserve"> </w:t>
      </w:r>
    </w:p>
    <w:p w14:paraId="418AD1A3" w14:textId="77777777" w:rsidR="00E2556F" w:rsidRDefault="00E2556F" w:rsidP="00E2556F">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05992C31" w14:textId="77777777" w:rsidR="00E2556F" w:rsidRDefault="00E2556F" w:rsidP="00E2556F">
      <w:pPr>
        <w:pStyle w:val="Listenabsatz"/>
        <w:spacing w:after="0"/>
        <w:ind w:left="357"/>
        <w:jc w:val="both"/>
        <w:rPr>
          <w:rFonts w:ascii="Arial" w:hAnsi="Arial" w:cs="Arial"/>
        </w:rPr>
      </w:pPr>
      <w:r>
        <w:rPr>
          <w:rFonts w:ascii="Arial" w:hAnsi="Arial" w:cs="Arial"/>
        </w:rPr>
        <w:t xml:space="preserve"> </w:t>
      </w:r>
    </w:p>
    <w:p w14:paraId="6040FC56"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381D5359" w14:textId="77777777" w:rsidR="00E2556F" w:rsidRPr="00CC1986" w:rsidRDefault="00E2556F" w:rsidP="00E2556F">
      <w:pPr>
        <w:spacing w:after="0"/>
        <w:jc w:val="both"/>
        <w:rPr>
          <w:rFonts w:ascii="Arial" w:hAnsi="Arial" w:cs="Arial"/>
        </w:rPr>
      </w:pPr>
      <w:r w:rsidRPr="00CC1986">
        <w:rPr>
          <w:rFonts w:ascii="Arial" w:hAnsi="Arial" w:cs="Arial"/>
        </w:rPr>
        <w:t xml:space="preserve"> </w:t>
      </w:r>
    </w:p>
    <w:p w14:paraId="58134A95"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77211A61" w14:textId="77777777" w:rsidR="00E2556F" w:rsidRPr="00B56BA4"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BFDFCCA" w14:textId="77777777" w:rsidR="00E2556F" w:rsidRPr="00616A33" w:rsidRDefault="00E2556F" w:rsidP="00E2556F">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50" w:history="1">
        <w:r w:rsidRPr="00C366DF">
          <w:rPr>
            <w:rStyle w:val="Hyperlink"/>
            <w:rFonts w:ascii="Arial" w:hAnsi="Arial" w:cs="Arial"/>
          </w:rPr>
          <w:t>https://t.me/GassiTelegramBot/</w:t>
        </w:r>
      </w:hyperlink>
      <w:r>
        <w:rPr>
          <w:rFonts w:ascii="Arial" w:hAnsi="Arial" w:cs="Arial"/>
        </w:rPr>
        <w:t xml:space="preserve"> </w:t>
      </w:r>
      <w:r w:rsidRPr="00616A33">
        <w:rPr>
          <w:rFonts w:ascii="Arial" w:hAnsi="Arial" w:cs="Arial"/>
        </w:rPr>
        <w:t xml:space="preserve">/ </w:t>
      </w:r>
      <w:hyperlink r:id="rId51" w:history="1">
        <w:r w:rsidRPr="00C366DF">
          <w:rPr>
            <w:rStyle w:val="Hyperlink"/>
            <w:rFonts w:ascii="Arial" w:hAnsi="Arial" w:cs="Arial"/>
          </w:rPr>
          <w:t>https://crazymarvin.com/gassi/</w:t>
        </w:r>
      </w:hyperlink>
      <w:r>
        <w:rPr>
          <w:rFonts w:ascii="Arial" w:hAnsi="Arial" w:cs="Arial"/>
        </w:rPr>
        <w:t xml:space="preserve"> </w:t>
      </w:r>
      <w:r w:rsidRPr="00616A33">
        <w:rPr>
          <w:rFonts w:ascii="Arial" w:hAnsi="Arial" w:cs="Arial"/>
        </w:rPr>
        <w:t xml:space="preserve">/ </w:t>
      </w:r>
      <w:hyperlink r:id="rId52" w:history="1">
        <w:r w:rsidRPr="00C366DF">
          <w:rPr>
            <w:rStyle w:val="Hyperlink"/>
            <w:rFonts w:ascii="Arial" w:hAnsi="Arial" w:cs="Arial"/>
          </w:rPr>
          <w:t>https://poopjournal.rocks/GassiBot/</w:t>
        </w:r>
      </w:hyperlink>
      <w:r>
        <w:rPr>
          <w:rFonts w:ascii="Arial" w:hAnsi="Arial" w:cs="Arial"/>
        </w:rPr>
        <w:t xml:space="preserve"> </w:t>
      </w:r>
      <w:r w:rsidRPr="00616A33">
        <w:rPr>
          <w:rFonts w:ascii="Arial" w:hAnsi="Arial" w:cs="Arial"/>
        </w:rPr>
        <w:t xml:space="preserve">website and </w:t>
      </w:r>
      <w:proofErr w:type="spellStart"/>
      <w:r w:rsidRPr="00616A33">
        <w:rPr>
          <w:rFonts w:ascii="Arial" w:hAnsi="Arial" w:cs="Arial"/>
        </w:rPr>
        <w:t>Gassi</w:t>
      </w:r>
      <w:proofErr w:type="spellEnd"/>
      <w:r w:rsidRPr="00616A33">
        <w:rPr>
          <w:rFonts w:ascii="Arial" w:hAnsi="Arial" w:cs="Arial"/>
        </w:rPr>
        <w:t xml:space="preserve"> Telegram Bot operated by Crazy Marvin.</w:t>
      </w:r>
    </w:p>
    <w:p w14:paraId="69D7AD78" w14:textId="77777777" w:rsidR="00E2556F" w:rsidRPr="00CC1986" w:rsidRDefault="00E2556F" w:rsidP="00E2556F">
      <w:pPr>
        <w:spacing w:after="0"/>
        <w:rPr>
          <w:rFonts w:ascii="Arial" w:hAnsi="Arial" w:cs="Arial"/>
        </w:rPr>
      </w:pPr>
      <w:r w:rsidRPr="00CC1986">
        <w:rPr>
          <w:rFonts w:ascii="Arial" w:hAnsi="Arial" w:cs="Arial"/>
        </w:rPr>
        <w:t xml:space="preserve"> </w:t>
      </w:r>
    </w:p>
    <w:p w14:paraId="1226B781"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725A7A58" w14:textId="77777777" w:rsidR="00E2556F" w:rsidRPr="00CC1986" w:rsidRDefault="00E2556F" w:rsidP="00E2556F">
      <w:pPr>
        <w:spacing w:after="0"/>
        <w:rPr>
          <w:rFonts w:ascii="Arial" w:hAnsi="Arial" w:cs="Arial"/>
        </w:rPr>
      </w:pPr>
      <w:r w:rsidRPr="00CC1986">
        <w:rPr>
          <w:rFonts w:ascii="Arial" w:hAnsi="Arial" w:cs="Arial"/>
        </w:rPr>
        <w:t xml:space="preserve"> </w:t>
      </w:r>
    </w:p>
    <w:p w14:paraId="141481CD"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14:paraId="71C44473" w14:textId="77777777" w:rsidR="00E2556F" w:rsidRPr="00CC1986" w:rsidRDefault="00E2556F" w:rsidP="00E2556F">
      <w:pPr>
        <w:spacing w:after="0"/>
        <w:rPr>
          <w:rFonts w:ascii="Arial" w:hAnsi="Arial" w:cs="Arial"/>
        </w:rPr>
      </w:pPr>
      <w:r w:rsidRPr="00CC1986">
        <w:rPr>
          <w:rFonts w:ascii="Arial" w:hAnsi="Arial" w:cs="Arial"/>
        </w:rPr>
        <w:t xml:space="preserve"> </w:t>
      </w:r>
    </w:p>
    <w:p w14:paraId="1182EBB6"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66996960" w14:textId="77777777" w:rsidR="00E2556F" w:rsidRPr="00CC1986" w:rsidRDefault="00E2556F" w:rsidP="00E2556F">
      <w:pPr>
        <w:spacing w:after="0"/>
        <w:rPr>
          <w:rFonts w:ascii="Arial" w:hAnsi="Arial" w:cs="Arial"/>
        </w:rPr>
      </w:pPr>
      <w:r w:rsidRPr="00CC1986">
        <w:rPr>
          <w:rFonts w:ascii="Arial" w:hAnsi="Arial" w:cs="Arial"/>
        </w:rPr>
        <w:t xml:space="preserve"> </w:t>
      </w:r>
    </w:p>
    <w:p w14:paraId="266C73EC"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14:paraId="29A7FBBA" w14:textId="77777777" w:rsidR="00E2556F" w:rsidRPr="00CC1986" w:rsidRDefault="00E2556F" w:rsidP="00E2556F">
      <w:pPr>
        <w:spacing w:after="0"/>
        <w:ind w:left="357"/>
        <w:jc w:val="both"/>
        <w:rPr>
          <w:rFonts w:ascii="Arial" w:hAnsi="Arial" w:cs="Arial"/>
        </w:rPr>
      </w:pPr>
      <w:r w:rsidRPr="00CC1986">
        <w:rPr>
          <w:rFonts w:ascii="Arial" w:hAnsi="Arial" w:cs="Arial"/>
        </w:rPr>
        <w:lastRenderedPageBreak/>
        <w:t xml:space="preserve"> </w:t>
      </w:r>
    </w:p>
    <w:p w14:paraId="2C70E3FD" w14:textId="77777777" w:rsidR="00E2556F" w:rsidRPr="00CC1986" w:rsidRDefault="00E2556F" w:rsidP="00E2556F">
      <w:pPr>
        <w:spacing w:after="0"/>
        <w:ind w:left="357"/>
        <w:jc w:val="both"/>
        <w:rPr>
          <w:rFonts w:ascii="Arial" w:hAnsi="Arial" w:cs="Arial"/>
        </w:rPr>
      </w:pPr>
      <w:r w:rsidRPr="00CC1986">
        <w:rPr>
          <w:rFonts w:ascii="Arial" w:hAnsi="Arial" w:cs="Arial"/>
          <w:b/>
        </w:rPr>
        <w:t>DATA PROCESSORS (OR SERVICE PROVIDERS)</w:t>
      </w:r>
      <w:r>
        <w:rPr>
          <w:rFonts w:ascii="Arial" w:hAnsi="Arial" w:cs="Arial"/>
          <w:lang w:val="uk-UA"/>
        </w:rPr>
        <w:t> </w:t>
      </w:r>
      <w:proofErr w:type="gramStart"/>
      <w:r>
        <w:rPr>
          <w:rFonts w:ascii="Arial" w:hAnsi="Arial" w:cs="Arial"/>
          <w:lang w:val="uk-UA"/>
        </w:rPr>
        <w:t>means</w:t>
      </w:r>
      <w:proofErr w:type="gramEnd"/>
      <w:r>
        <w:rPr>
          <w:rFonts w:ascii="Arial" w:hAnsi="Arial" w:cs="Arial"/>
          <w:lang w:val="uk-UA"/>
        </w:rPr>
        <w:t xml:space="preserve"> any natural or legal person who processes the data on behalf of the Data Controller. We may use the services of various Service Providers in order to process your data more effectively.</w:t>
      </w:r>
    </w:p>
    <w:p w14:paraId="01E73D73"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 </w:t>
      </w:r>
    </w:p>
    <w:p w14:paraId="1F2D24C5" w14:textId="77777777" w:rsidR="00E2556F" w:rsidRPr="00CC1986" w:rsidRDefault="00E2556F" w:rsidP="00E2556F">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21E851B1" w14:textId="77777777" w:rsidR="00E2556F" w:rsidRPr="00CC1986" w:rsidRDefault="00E2556F" w:rsidP="00E2556F">
      <w:pPr>
        <w:spacing w:after="0"/>
        <w:ind w:left="357"/>
        <w:jc w:val="both"/>
        <w:rPr>
          <w:rFonts w:ascii="Arial" w:hAnsi="Arial" w:cs="Arial"/>
          <w:b/>
        </w:rPr>
      </w:pPr>
      <w:r w:rsidRPr="00CC1986">
        <w:rPr>
          <w:rFonts w:ascii="Arial" w:hAnsi="Arial" w:cs="Arial"/>
        </w:rPr>
        <w:t xml:space="preserve"> </w:t>
      </w:r>
    </w:p>
    <w:p w14:paraId="6892BFA7" w14:textId="77777777" w:rsidR="00E2556F" w:rsidRPr="00CC1986" w:rsidRDefault="00E2556F" w:rsidP="00E2556F">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60CF4707"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 </w:t>
      </w:r>
    </w:p>
    <w:p w14:paraId="0AE4BDD3"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0452F8CF" w14:textId="77777777" w:rsidR="00E2556F" w:rsidRPr="00B56BA4"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E1FD6AA" w14:textId="77777777" w:rsidR="00E2556F" w:rsidRPr="00616A33" w:rsidRDefault="00E2556F" w:rsidP="00E2556F">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267B442D" w14:textId="77777777" w:rsidR="00E2556F" w:rsidRPr="00CC1986" w:rsidRDefault="00E2556F" w:rsidP="00E2556F">
      <w:pPr>
        <w:spacing w:after="0"/>
        <w:rPr>
          <w:rFonts w:ascii="Arial" w:hAnsi="Arial" w:cs="Arial"/>
        </w:rPr>
      </w:pPr>
      <w:r w:rsidRPr="00CC1986">
        <w:rPr>
          <w:rFonts w:ascii="Arial" w:hAnsi="Arial" w:cs="Arial"/>
        </w:rPr>
        <w:t xml:space="preserve"> </w:t>
      </w:r>
    </w:p>
    <w:p w14:paraId="61F3351B"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4A4946F1" w14:textId="77777777" w:rsidR="00E2556F" w:rsidRDefault="00E2556F" w:rsidP="00E2556F">
      <w:pPr>
        <w:pStyle w:val="Listenabsatz"/>
        <w:spacing w:after="0"/>
        <w:ind w:left="357"/>
        <w:jc w:val="both"/>
        <w:rPr>
          <w:rFonts w:ascii="Arial" w:hAnsi="Arial" w:cs="Arial"/>
          <w:b/>
          <w:u w:val="single"/>
        </w:rPr>
      </w:pPr>
      <w:r>
        <w:rPr>
          <w:rFonts w:ascii="Arial" w:hAnsi="Arial" w:cs="Arial"/>
          <w:b/>
          <w:u w:val="single"/>
          <w:lang w:val="uk-UA"/>
        </w:rPr>
        <w:t xml:space="preserve"> </w:t>
      </w:r>
    </w:p>
    <w:p w14:paraId="7833683C" w14:textId="77777777" w:rsidR="00E2556F" w:rsidRDefault="00E2556F" w:rsidP="00E2556F">
      <w:pPr>
        <w:pStyle w:val="Listenabsatz"/>
        <w:spacing w:after="0"/>
        <w:ind w:left="357"/>
        <w:jc w:val="both"/>
        <w:rPr>
          <w:rFonts w:ascii="Arial" w:hAnsi="Arial" w:cs="Arial"/>
          <w:b/>
        </w:rPr>
      </w:pPr>
      <w:r w:rsidRPr="00616A33">
        <w:rPr>
          <w:rFonts w:ascii="Arial" w:hAnsi="Arial" w:cs="Arial"/>
          <w:b/>
        </w:rPr>
        <w:t>Personal Data</w:t>
      </w:r>
    </w:p>
    <w:p w14:paraId="6732BA15" w14:textId="77777777" w:rsidR="00E2556F" w:rsidRPr="0029737D" w:rsidRDefault="00E2556F" w:rsidP="00E2556F">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xml:space="preserve">”). </w:t>
      </w:r>
      <w:proofErr w:type="gramStart"/>
      <w:r>
        <w:rPr>
          <w:rFonts w:ascii="Arial" w:hAnsi="Arial" w:cs="Arial"/>
        </w:rPr>
        <w:t>Personally</w:t>
      </w:r>
      <w:proofErr w:type="gramEnd"/>
      <w:r>
        <w:rPr>
          <w:rFonts w:ascii="Arial" w:hAnsi="Arial" w:cs="Arial"/>
        </w:rPr>
        <w:t xml:space="preserve"> identifiable information may include, but is not limited to:</w:t>
      </w:r>
    </w:p>
    <w:p w14:paraId="2019B43D" w14:textId="77777777" w:rsidR="00E2556F" w:rsidRPr="00CC1986" w:rsidRDefault="00E2556F" w:rsidP="00E2556F">
      <w:pPr>
        <w:spacing w:after="0"/>
        <w:jc w:val="both"/>
        <w:rPr>
          <w:rFonts w:ascii="Arial" w:hAnsi="Arial" w:cs="Arial"/>
        </w:rPr>
      </w:pPr>
      <w:r w:rsidRPr="00CC1986">
        <w:rPr>
          <w:rFonts w:ascii="Arial" w:hAnsi="Arial" w:cs="Arial"/>
        </w:rPr>
        <w:t xml:space="preserve"> </w:t>
      </w:r>
    </w:p>
    <w:p w14:paraId="15243E43" w14:textId="77777777" w:rsidR="00E2556F" w:rsidRDefault="00E2556F" w:rsidP="003352B9">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2A75495D" w14:textId="77777777" w:rsidR="00E2556F" w:rsidRPr="00B56BA4" w:rsidRDefault="00E2556F" w:rsidP="00E2556F">
      <w:pPr>
        <w:spacing w:after="0"/>
        <w:ind w:left="360"/>
        <w:jc w:val="both"/>
        <w:rPr>
          <w:rFonts w:ascii="Arial" w:hAnsi="Arial" w:cs="Arial"/>
        </w:rPr>
      </w:pPr>
      <w:r>
        <w:rPr>
          <w:rFonts w:ascii="Arial" w:hAnsi="Arial" w:cs="Arial"/>
          <w:lang w:val="uk-UA"/>
        </w:rPr>
        <w:t xml:space="preserve"> </w:t>
      </w:r>
    </w:p>
    <w:p w14:paraId="708C3106" w14:textId="77777777" w:rsidR="00E2556F" w:rsidRDefault="00E2556F" w:rsidP="003352B9">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4D41B4E1" w14:textId="77777777" w:rsidR="00E2556F" w:rsidRPr="00B56BA4" w:rsidRDefault="00E2556F" w:rsidP="00E2556F">
      <w:pPr>
        <w:spacing w:after="0"/>
        <w:ind w:left="360"/>
        <w:jc w:val="both"/>
        <w:rPr>
          <w:rFonts w:ascii="Arial" w:hAnsi="Arial" w:cs="Arial"/>
        </w:rPr>
      </w:pPr>
      <w:r>
        <w:rPr>
          <w:rFonts w:ascii="Arial" w:hAnsi="Arial" w:cs="Arial"/>
          <w:lang w:val="uk-UA"/>
        </w:rPr>
        <w:t xml:space="preserve"> </w:t>
      </w:r>
    </w:p>
    <w:p w14:paraId="6CC505C2" w14:textId="77777777" w:rsidR="00E2556F" w:rsidRDefault="00E2556F" w:rsidP="003352B9">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5D7AE480" w14:textId="77777777" w:rsidR="00E2556F" w:rsidRPr="00B56BA4" w:rsidRDefault="00E2556F" w:rsidP="00E2556F">
      <w:pPr>
        <w:spacing w:after="0"/>
        <w:ind w:left="360"/>
        <w:jc w:val="both"/>
        <w:rPr>
          <w:rFonts w:ascii="Arial" w:hAnsi="Arial" w:cs="Arial"/>
        </w:rPr>
      </w:pPr>
      <w:r>
        <w:rPr>
          <w:rFonts w:ascii="Arial" w:hAnsi="Arial" w:cs="Arial"/>
          <w:lang w:val="uk-UA"/>
        </w:rPr>
        <w:t xml:space="preserve"> </w:t>
      </w:r>
    </w:p>
    <w:p w14:paraId="4E9CFA9C" w14:textId="77777777" w:rsidR="00E2556F" w:rsidRDefault="00E2556F" w:rsidP="003352B9">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77471307" w14:textId="77777777" w:rsidR="00E2556F" w:rsidRPr="00B56BA4" w:rsidRDefault="00E2556F" w:rsidP="00E2556F">
      <w:pPr>
        <w:spacing w:after="0"/>
        <w:ind w:left="360"/>
        <w:jc w:val="both"/>
        <w:rPr>
          <w:rFonts w:ascii="Arial" w:hAnsi="Arial" w:cs="Arial"/>
        </w:rPr>
      </w:pPr>
      <w:r>
        <w:rPr>
          <w:rFonts w:ascii="Arial" w:hAnsi="Arial" w:cs="Arial"/>
          <w:lang w:val="uk-UA"/>
        </w:rPr>
        <w:t xml:space="preserve"> </w:t>
      </w:r>
    </w:p>
    <w:p w14:paraId="7CB1E402" w14:textId="77777777" w:rsidR="00E2556F" w:rsidRDefault="00E2556F" w:rsidP="003352B9">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4F85134B" w14:textId="77777777" w:rsidR="00E2556F" w:rsidRPr="00B56BA4" w:rsidRDefault="00E2556F" w:rsidP="00E2556F">
      <w:pPr>
        <w:spacing w:after="0"/>
        <w:ind w:left="360"/>
        <w:jc w:val="both"/>
        <w:rPr>
          <w:rFonts w:ascii="Arial" w:hAnsi="Arial" w:cs="Arial"/>
        </w:rPr>
      </w:pPr>
      <w:r>
        <w:rPr>
          <w:rFonts w:ascii="Arial" w:hAnsi="Arial" w:cs="Arial"/>
          <w:lang w:val="uk-UA"/>
        </w:rPr>
        <w:t xml:space="preserve"> </w:t>
      </w:r>
    </w:p>
    <w:p w14:paraId="3F41F3BF"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6030B582" w14:textId="77777777" w:rsidR="00E2556F" w:rsidRPr="00CC1986" w:rsidRDefault="00E2556F" w:rsidP="00E2556F">
      <w:pPr>
        <w:spacing w:after="0"/>
        <w:ind w:left="284"/>
        <w:jc w:val="both"/>
        <w:rPr>
          <w:rFonts w:ascii="Arial" w:hAnsi="Arial" w:cs="Arial"/>
        </w:rPr>
      </w:pPr>
      <w:r w:rsidRPr="00CC1986">
        <w:rPr>
          <w:rFonts w:ascii="Arial" w:hAnsi="Arial" w:cs="Arial"/>
        </w:rPr>
        <w:t xml:space="preserve"> </w:t>
      </w:r>
    </w:p>
    <w:p w14:paraId="47B0353C" w14:textId="77777777" w:rsidR="00E2556F" w:rsidRDefault="00E2556F" w:rsidP="00E2556F">
      <w:pPr>
        <w:pStyle w:val="Listenabsatz"/>
        <w:spacing w:after="0"/>
        <w:ind w:left="357"/>
        <w:jc w:val="both"/>
        <w:rPr>
          <w:rFonts w:ascii="Arial" w:hAnsi="Arial" w:cs="Arial"/>
          <w:b/>
        </w:rPr>
      </w:pPr>
      <w:r w:rsidRPr="00616A33">
        <w:rPr>
          <w:rFonts w:ascii="Arial" w:hAnsi="Arial" w:cs="Arial"/>
          <w:b/>
        </w:rPr>
        <w:t>Usage Data</w:t>
      </w:r>
    </w:p>
    <w:p w14:paraId="4DF7260C" w14:textId="77777777" w:rsidR="00E2556F" w:rsidRDefault="00E2556F" w:rsidP="00E2556F">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1D7B7FBD"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25E04649" w14:textId="77777777" w:rsidR="00E2556F" w:rsidRDefault="00E2556F" w:rsidP="00E2556F">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w:t>
      </w:r>
      <w:proofErr w:type="gramStart"/>
      <w:r w:rsidRPr="00CC1986">
        <w:rPr>
          <w:rFonts w:ascii="Arial" w:hAnsi="Arial" w:cs="Arial"/>
        </w:rPr>
        <w:t>e.g.</w:t>
      </w:r>
      <w:proofErr w:type="gramEnd"/>
      <w:r w:rsidRPr="00CC1986">
        <w:rPr>
          <w:rFonts w:ascii="Arial" w:hAnsi="Arial" w:cs="Arial"/>
        </w:rPr>
        <w:t xml:space="preserve"> IP address), browser type, browser version, the pages of our Service that you visit, the time and date of your visit, the time spent on those pages, unique device identifiers and other diagnostic data.</w:t>
      </w:r>
    </w:p>
    <w:p w14:paraId="27F52315"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024F97D4"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42804029" w14:textId="77777777" w:rsidR="00E2556F" w:rsidRPr="00CC1986" w:rsidRDefault="00E2556F" w:rsidP="00E2556F">
      <w:pPr>
        <w:spacing w:after="0"/>
        <w:ind w:left="284"/>
        <w:jc w:val="both"/>
        <w:rPr>
          <w:rFonts w:ascii="Arial" w:hAnsi="Arial" w:cs="Arial"/>
        </w:rPr>
      </w:pPr>
      <w:r w:rsidRPr="00CC1986">
        <w:rPr>
          <w:rFonts w:ascii="Arial" w:hAnsi="Arial" w:cs="Arial"/>
        </w:rPr>
        <w:t xml:space="preserve"> </w:t>
      </w:r>
    </w:p>
    <w:p w14:paraId="4D2A3BD0" w14:textId="77777777" w:rsidR="00E2556F" w:rsidRDefault="00E2556F" w:rsidP="00E2556F">
      <w:pPr>
        <w:pStyle w:val="Listenabsatz"/>
        <w:spacing w:after="0"/>
        <w:ind w:left="357"/>
        <w:jc w:val="both"/>
        <w:rPr>
          <w:rFonts w:ascii="Arial" w:hAnsi="Arial" w:cs="Arial"/>
          <w:b/>
          <w:iCs/>
        </w:rPr>
      </w:pPr>
      <w:r w:rsidRPr="00616A33">
        <w:rPr>
          <w:rFonts w:ascii="Arial" w:hAnsi="Arial" w:cs="Arial"/>
          <w:b/>
          <w:iCs/>
        </w:rPr>
        <w:t>Location Data</w:t>
      </w:r>
    </w:p>
    <w:p w14:paraId="68458003" w14:textId="77777777" w:rsidR="00E2556F" w:rsidRDefault="00E2556F" w:rsidP="00E2556F">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4D4CF10B"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1BC819CD"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6692890A" w14:textId="77777777" w:rsidR="00E2556F" w:rsidRPr="00CC1986" w:rsidRDefault="00E2556F" w:rsidP="00E2556F">
      <w:pPr>
        <w:spacing w:after="0"/>
        <w:ind w:left="284"/>
        <w:jc w:val="both"/>
        <w:rPr>
          <w:rFonts w:ascii="Arial" w:hAnsi="Arial" w:cs="Arial"/>
        </w:rPr>
      </w:pPr>
      <w:r w:rsidRPr="00CC1986">
        <w:rPr>
          <w:rFonts w:ascii="Arial" w:hAnsi="Arial" w:cs="Arial"/>
        </w:rPr>
        <w:t xml:space="preserve"> </w:t>
      </w:r>
    </w:p>
    <w:p w14:paraId="1EA02DFC" w14:textId="77777777" w:rsidR="00E2556F" w:rsidRDefault="00E2556F" w:rsidP="00E2556F">
      <w:pPr>
        <w:pStyle w:val="Listenabsatz"/>
        <w:spacing w:after="0"/>
        <w:ind w:left="357"/>
        <w:jc w:val="both"/>
        <w:rPr>
          <w:rFonts w:ascii="Arial" w:hAnsi="Arial" w:cs="Arial"/>
          <w:b/>
          <w:iCs/>
        </w:rPr>
      </w:pPr>
      <w:r w:rsidRPr="00616A33">
        <w:rPr>
          <w:rFonts w:ascii="Arial" w:hAnsi="Arial" w:cs="Arial"/>
          <w:b/>
          <w:iCs/>
        </w:rPr>
        <w:t>Tracking Cookies Data</w:t>
      </w:r>
    </w:p>
    <w:p w14:paraId="0210DEDD" w14:textId="77777777" w:rsidR="00E2556F" w:rsidRDefault="00E2556F" w:rsidP="00E2556F">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5C426E3E"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7B8C35EF" w14:textId="77777777" w:rsidR="00E2556F" w:rsidRDefault="00E2556F" w:rsidP="00E2556F">
      <w:pPr>
        <w:pStyle w:val="Listenabsatz"/>
        <w:spacing w:after="0"/>
        <w:ind w:left="357"/>
        <w:jc w:val="both"/>
        <w:rPr>
          <w:rFonts w:ascii="Arial" w:hAnsi="Arial" w:cs="Arial"/>
        </w:rPr>
      </w:pPr>
      <w:r w:rsidRPr="00CC1986">
        <w:rPr>
          <w:rFonts w:ascii="Arial" w:hAnsi="Arial" w:cs="Arial"/>
        </w:rPr>
        <w:t xml:space="preserve">Cookies are files with a small amount of data which may include an anonymous unique identifier. Cookies are sent to your browser from a website and stored on your device. Other tracking technologies are also used such as beacons, </w:t>
      </w:r>
      <w:proofErr w:type="gramStart"/>
      <w:r w:rsidRPr="00CC1986">
        <w:rPr>
          <w:rFonts w:ascii="Arial" w:hAnsi="Arial" w:cs="Arial"/>
        </w:rPr>
        <w:t>tags</w:t>
      </w:r>
      <w:proofErr w:type="gramEnd"/>
      <w:r w:rsidRPr="00CC1986">
        <w:rPr>
          <w:rFonts w:ascii="Arial" w:hAnsi="Arial" w:cs="Arial"/>
        </w:rPr>
        <w:t xml:space="preserve"> and scripts to collect and track information and to improve and analyze our Service.</w:t>
      </w:r>
    </w:p>
    <w:p w14:paraId="4CFE1ADE"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4B599907" w14:textId="77777777" w:rsidR="00E2556F" w:rsidRDefault="00E2556F" w:rsidP="00E2556F">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47508E57"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78716F8D" w14:textId="77777777" w:rsidR="00E2556F" w:rsidRDefault="00E2556F" w:rsidP="00E2556F">
      <w:pPr>
        <w:pStyle w:val="Listenabsatz"/>
        <w:spacing w:after="0"/>
        <w:ind w:left="357"/>
        <w:jc w:val="both"/>
        <w:rPr>
          <w:rFonts w:ascii="Arial" w:hAnsi="Arial" w:cs="Arial"/>
        </w:rPr>
      </w:pPr>
      <w:r w:rsidRPr="00CC1986">
        <w:rPr>
          <w:rFonts w:ascii="Arial" w:hAnsi="Arial" w:cs="Arial"/>
        </w:rPr>
        <w:t>Examples of Cookies we use:</w:t>
      </w:r>
    </w:p>
    <w:p w14:paraId="32D16D28"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275577F7" w14:textId="77777777" w:rsidR="00E2556F" w:rsidRDefault="00E2556F" w:rsidP="003352B9">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14E80FCE" w14:textId="77777777" w:rsidR="00E2556F" w:rsidRPr="00CC1986" w:rsidRDefault="00E2556F" w:rsidP="00E2556F">
      <w:pPr>
        <w:pStyle w:val="Listenabsatz"/>
        <w:spacing w:after="0"/>
        <w:ind w:left="357"/>
        <w:jc w:val="both"/>
        <w:rPr>
          <w:rFonts w:ascii="Arial" w:hAnsi="Arial" w:cs="Arial"/>
        </w:rPr>
      </w:pPr>
      <w:r>
        <w:rPr>
          <w:rFonts w:ascii="Arial" w:hAnsi="Arial" w:cs="Arial"/>
          <w:lang w:val="uk-UA"/>
        </w:rPr>
        <w:t xml:space="preserve"> </w:t>
      </w:r>
    </w:p>
    <w:p w14:paraId="25B319D8" w14:textId="77777777" w:rsidR="00E2556F" w:rsidRDefault="00E2556F" w:rsidP="003352B9">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62F33C4C"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285D1EBB" w14:textId="77777777" w:rsidR="00E2556F" w:rsidRDefault="00E2556F" w:rsidP="003352B9">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1770ADB9"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58C5581D" w14:textId="77777777" w:rsidR="00E2556F" w:rsidRPr="00CC1986" w:rsidRDefault="00E2556F" w:rsidP="003352B9">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25D23C6F" w14:textId="77777777" w:rsidR="00E2556F" w:rsidRPr="00CC1986" w:rsidRDefault="00E2556F" w:rsidP="00E2556F">
      <w:pPr>
        <w:spacing w:after="0"/>
        <w:ind w:left="360"/>
        <w:jc w:val="both"/>
        <w:rPr>
          <w:rFonts w:ascii="Arial" w:hAnsi="Arial" w:cs="Arial"/>
        </w:rPr>
      </w:pPr>
      <w:r w:rsidRPr="00CC1986">
        <w:rPr>
          <w:rFonts w:ascii="Arial" w:hAnsi="Arial" w:cs="Arial"/>
        </w:rPr>
        <w:t xml:space="preserve"> </w:t>
      </w:r>
    </w:p>
    <w:p w14:paraId="0D653762" w14:textId="77777777" w:rsidR="00E2556F" w:rsidRDefault="00E2556F" w:rsidP="00E2556F">
      <w:pPr>
        <w:pStyle w:val="Listenabsatz"/>
        <w:spacing w:after="0"/>
        <w:ind w:left="357"/>
        <w:jc w:val="both"/>
        <w:rPr>
          <w:rFonts w:ascii="Arial" w:hAnsi="Arial" w:cs="Arial"/>
          <w:b/>
        </w:rPr>
      </w:pPr>
      <w:r w:rsidRPr="00616A33">
        <w:rPr>
          <w:rFonts w:ascii="Arial" w:hAnsi="Arial" w:cs="Arial"/>
          <w:b/>
        </w:rPr>
        <w:t>Other Data</w:t>
      </w:r>
    </w:p>
    <w:p w14:paraId="7F0A61E5"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4C5A9057" w14:textId="77777777" w:rsidR="00E2556F" w:rsidRPr="00CC1986" w:rsidRDefault="00E2556F" w:rsidP="00E2556F">
      <w:pPr>
        <w:spacing w:after="0"/>
        <w:rPr>
          <w:rFonts w:ascii="Arial" w:hAnsi="Arial" w:cs="Arial"/>
        </w:rPr>
      </w:pPr>
      <w:r w:rsidRPr="00CC1986">
        <w:rPr>
          <w:rFonts w:ascii="Arial" w:hAnsi="Arial" w:cs="Arial"/>
        </w:rPr>
        <w:lastRenderedPageBreak/>
        <w:t xml:space="preserve"> </w:t>
      </w:r>
    </w:p>
    <w:p w14:paraId="49604713"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0D938C35" w14:textId="77777777" w:rsidR="00E2556F" w:rsidRPr="00B56BA4" w:rsidRDefault="00E2556F" w:rsidP="00E2556F">
      <w:pPr>
        <w:spacing w:after="0"/>
        <w:jc w:val="both"/>
        <w:rPr>
          <w:rFonts w:ascii="Arial" w:hAnsi="Arial" w:cs="Arial"/>
          <w:b/>
          <w:u w:val="single"/>
          <w:lang w:val="uk-UA"/>
        </w:rPr>
      </w:pPr>
      <w:r>
        <w:rPr>
          <w:rFonts w:ascii="Arial" w:hAnsi="Arial" w:cs="Arial"/>
          <w:b/>
          <w:u w:val="single"/>
          <w:lang w:val="uk-UA"/>
        </w:rPr>
        <w:t xml:space="preserve"> </w:t>
      </w:r>
    </w:p>
    <w:p w14:paraId="70767ABC" w14:textId="77777777" w:rsidR="00E2556F" w:rsidRDefault="00E2556F" w:rsidP="00E2556F">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0C4F61F4"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5C6D9798"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provide and maintain our </w:t>
      </w:r>
      <w:proofErr w:type="gramStart"/>
      <w:r>
        <w:rPr>
          <w:rFonts w:ascii="Arial" w:hAnsi="Arial" w:cs="Arial"/>
        </w:rPr>
        <w:t>Service;</w:t>
      </w:r>
      <w:proofErr w:type="gramEnd"/>
    </w:p>
    <w:p w14:paraId="735D86C5" w14:textId="77777777" w:rsidR="00E2556F" w:rsidRPr="00B56BA4" w:rsidRDefault="00E2556F" w:rsidP="00E2556F">
      <w:pPr>
        <w:spacing w:after="0"/>
        <w:ind w:left="360"/>
        <w:jc w:val="both"/>
        <w:rPr>
          <w:rFonts w:ascii="Arial" w:hAnsi="Arial" w:cs="Arial"/>
          <w:lang w:val="uk-UA"/>
        </w:rPr>
      </w:pPr>
      <w:r>
        <w:rPr>
          <w:rFonts w:ascii="Arial" w:hAnsi="Arial" w:cs="Arial"/>
          <w:lang w:val="uk-UA"/>
        </w:rPr>
        <w:t xml:space="preserve"> </w:t>
      </w:r>
    </w:p>
    <w:p w14:paraId="66082AA0"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w:t>
      </w:r>
      <w:proofErr w:type="gramStart"/>
      <w:r>
        <w:rPr>
          <w:rFonts w:ascii="Arial" w:hAnsi="Arial" w:cs="Arial"/>
        </w:rPr>
        <w:t>Service;</w:t>
      </w:r>
      <w:proofErr w:type="gramEnd"/>
      <w:r>
        <w:rPr>
          <w:rFonts w:ascii="Arial" w:hAnsi="Arial" w:cs="Arial"/>
        </w:rPr>
        <w:t xml:space="preserve"> </w:t>
      </w:r>
    </w:p>
    <w:p w14:paraId="62582E17" w14:textId="77777777" w:rsidR="00E2556F" w:rsidRPr="00B56BA4" w:rsidRDefault="00E2556F" w:rsidP="00E2556F">
      <w:pPr>
        <w:spacing w:after="0"/>
        <w:ind w:left="360"/>
        <w:jc w:val="both"/>
        <w:rPr>
          <w:rFonts w:ascii="Arial" w:hAnsi="Arial" w:cs="Arial"/>
          <w:lang w:val="uk-UA"/>
        </w:rPr>
      </w:pPr>
      <w:r>
        <w:rPr>
          <w:rFonts w:ascii="Arial" w:hAnsi="Arial" w:cs="Arial"/>
          <w:lang w:val="uk-UA"/>
        </w:rPr>
        <w:t xml:space="preserve"> </w:t>
      </w:r>
    </w:p>
    <w:p w14:paraId="6BED0CC2"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w:t>
      </w:r>
      <w:proofErr w:type="gramStart"/>
      <w:r>
        <w:rPr>
          <w:rFonts w:ascii="Arial" w:hAnsi="Arial" w:cs="Arial"/>
        </w:rPr>
        <w:t>so;</w:t>
      </w:r>
      <w:proofErr w:type="gramEnd"/>
      <w:r>
        <w:rPr>
          <w:rFonts w:ascii="Arial" w:hAnsi="Arial" w:cs="Arial"/>
        </w:rPr>
        <w:t xml:space="preserve"> </w:t>
      </w:r>
    </w:p>
    <w:p w14:paraId="000F579B" w14:textId="77777777" w:rsidR="00E2556F" w:rsidRPr="00B56BA4" w:rsidRDefault="00E2556F" w:rsidP="00E2556F">
      <w:pPr>
        <w:spacing w:after="0"/>
        <w:ind w:left="360"/>
        <w:jc w:val="both"/>
        <w:rPr>
          <w:rFonts w:ascii="Arial" w:hAnsi="Arial" w:cs="Arial"/>
          <w:lang w:val="uk-UA"/>
        </w:rPr>
      </w:pPr>
      <w:r>
        <w:rPr>
          <w:rFonts w:ascii="Arial" w:hAnsi="Arial" w:cs="Arial"/>
          <w:lang w:val="uk-UA"/>
        </w:rPr>
        <w:t xml:space="preserve"> </w:t>
      </w:r>
    </w:p>
    <w:p w14:paraId="67A082CA"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provide customer </w:t>
      </w:r>
      <w:proofErr w:type="gramStart"/>
      <w:r>
        <w:rPr>
          <w:rFonts w:ascii="Arial" w:hAnsi="Arial" w:cs="Arial"/>
        </w:rPr>
        <w:t>support;</w:t>
      </w:r>
      <w:proofErr w:type="gramEnd"/>
      <w:r>
        <w:rPr>
          <w:rFonts w:ascii="Arial" w:hAnsi="Arial" w:cs="Arial"/>
        </w:rPr>
        <w:t xml:space="preserve"> </w:t>
      </w:r>
    </w:p>
    <w:p w14:paraId="13C6630B" w14:textId="77777777" w:rsidR="00E2556F" w:rsidRPr="00B56BA4" w:rsidRDefault="00E2556F" w:rsidP="00E2556F">
      <w:pPr>
        <w:spacing w:after="0"/>
        <w:ind w:left="360"/>
        <w:jc w:val="both"/>
        <w:rPr>
          <w:rFonts w:ascii="Arial" w:hAnsi="Arial" w:cs="Arial"/>
          <w:lang w:val="uk-UA"/>
        </w:rPr>
      </w:pPr>
      <w:r>
        <w:rPr>
          <w:rFonts w:ascii="Arial" w:hAnsi="Arial" w:cs="Arial"/>
          <w:lang w:val="uk-UA"/>
        </w:rPr>
        <w:t xml:space="preserve"> </w:t>
      </w:r>
    </w:p>
    <w:p w14:paraId="3CD24E13"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w:t>
      </w:r>
      <w:proofErr w:type="gramStart"/>
      <w:r>
        <w:rPr>
          <w:rFonts w:ascii="Arial" w:hAnsi="Arial" w:cs="Arial"/>
        </w:rPr>
        <w:t>Service;</w:t>
      </w:r>
      <w:proofErr w:type="gramEnd"/>
      <w:r>
        <w:rPr>
          <w:rFonts w:ascii="Arial" w:hAnsi="Arial" w:cs="Arial"/>
        </w:rPr>
        <w:t xml:space="preserve"> </w:t>
      </w:r>
    </w:p>
    <w:p w14:paraId="6B0A07C4" w14:textId="77777777" w:rsidR="00E2556F" w:rsidRPr="00B56BA4" w:rsidRDefault="00E2556F" w:rsidP="00E2556F">
      <w:pPr>
        <w:spacing w:after="0"/>
        <w:ind w:left="360"/>
        <w:jc w:val="both"/>
        <w:rPr>
          <w:rFonts w:ascii="Arial" w:hAnsi="Arial" w:cs="Arial"/>
          <w:lang w:val="uk-UA"/>
        </w:rPr>
      </w:pPr>
      <w:r>
        <w:rPr>
          <w:rFonts w:ascii="Arial" w:hAnsi="Arial" w:cs="Arial"/>
          <w:lang w:val="uk-UA"/>
        </w:rPr>
        <w:t xml:space="preserve"> </w:t>
      </w:r>
    </w:p>
    <w:p w14:paraId="7AD8D460"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monitor the usage of our </w:t>
      </w:r>
      <w:proofErr w:type="gramStart"/>
      <w:r>
        <w:rPr>
          <w:rFonts w:ascii="Arial" w:hAnsi="Arial" w:cs="Arial"/>
        </w:rPr>
        <w:t>Service;</w:t>
      </w:r>
      <w:proofErr w:type="gramEnd"/>
    </w:p>
    <w:p w14:paraId="6B584F8C"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35F0A49F"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detect, prevent and address technical </w:t>
      </w:r>
      <w:proofErr w:type="gramStart"/>
      <w:r>
        <w:rPr>
          <w:rFonts w:ascii="Arial" w:hAnsi="Arial" w:cs="Arial"/>
        </w:rPr>
        <w:t>issues;</w:t>
      </w:r>
      <w:proofErr w:type="gramEnd"/>
    </w:p>
    <w:p w14:paraId="6BE83DDA" w14:textId="77777777" w:rsidR="00E2556F" w:rsidRPr="00B56BA4" w:rsidRDefault="00E2556F" w:rsidP="00E2556F">
      <w:pPr>
        <w:spacing w:after="0"/>
        <w:ind w:left="360"/>
        <w:jc w:val="both"/>
        <w:rPr>
          <w:rFonts w:ascii="Arial" w:hAnsi="Arial" w:cs="Arial"/>
          <w:lang w:val="uk-UA"/>
        </w:rPr>
      </w:pPr>
      <w:r>
        <w:rPr>
          <w:rFonts w:ascii="Arial" w:hAnsi="Arial" w:cs="Arial"/>
          <w:lang w:val="uk-UA"/>
        </w:rPr>
        <w:t xml:space="preserve"> </w:t>
      </w:r>
    </w:p>
    <w:p w14:paraId="4799C915"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fulfill any other purpose for which you provide </w:t>
      </w:r>
      <w:proofErr w:type="gramStart"/>
      <w:r>
        <w:rPr>
          <w:rFonts w:ascii="Arial" w:hAnsi="Arial" w:cs="Arial"/>
        </w:rPr>
        <w:t>it;</w:t>
      </w:r>
      <w:proofErr w:type="gramEnd"/>
    </w:p>
    <w:p w14:paraId="71C41241"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09FD2979"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carry out our obligations and enforce our rights arising from any contracts entered into between you and us, including for billing and </w:t>
      </w:r>
      <w:proofErr w:type="gramStart"/>
      <w:r>
        <w:rPr>
          <w:rFonts w:ascii="Arial" w:hAnsi="Arial" w:cs="Arial"/>
        </w:rPr>
        <w:t>collection;</w:t>
      </w:r>
      <w:proofErr w:type="gramEnd"/>
    </w:p>
    <w:p w14:paraId="502CC320"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604676FE"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provide you with notices about your account and/or subscription, including expiration and renewal notices, email-instructions, </w:t>
      </w:r>
      <w:proofErr w:type="gramStart"/>
      <w:r>
        <w:rPr>
          <w:rFonts w:ascii="Arial" w:hAnsi="Arial" w:cs="Arial"/>
        </w:rPr>
        <w:t>etc.;</w:t>
      </w:r>
      <w:proofErr w:type="gramEnd"/>
    </w:p>
    <w:p w14:paraId="0A4FDC59"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34C4EF4A"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to provide you with news, special offers and general information about other goods, services and events which we offer that are similar to those that you have already purchased or enquired about unless you have opted not to receive such </w:t>
      </w:r>
      <w:proofErr w:type="gramStart"/>
      <w:r>
        <w:rPr>
          <w:rFonts w:ascii="Arial" w:hAnsi="Arial" w:cs="Arial"/>
        </w:rPr>
        <w:t>information;</w:t>
      </w:r>
      <w:proofErr w:type="gramEnd"/>
    </w:p>
    <w:p w14:paraId="021CC320"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247662EA" w14:textId="77777777" w:rsidR="00E2556F"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in any other way we may describe when you provide the </w:t>
      </w:r>
      <w:proofErr w:type="gramStart"/>
      <w:r>
        <w:rPr>
          <w:rFonts w:ascii="Arial" w:hAnsi="Arial" w:cs="Arial"/>
        </w:rPr>
        <w:t>information;</w:t>
      </w:r>
      <w:proofErr w:type="gramEnd"/>
    </w:p>
    <w:p w14:paraId="6CBD7F01"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3CBE2B98" w14:textId="77777777" w:rsidR="00E2556F" w:rsidRPr="00CC1986" w:rsidRDefault="00E2556F" w:rsidP="003352B9">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669B4527" w14:textId="77777777" w:rsidR="00E2556F" w:rsidRPr="00CC1986" w:rsidRDefault="00E2556F" w:rsidP="00E2556F">
      <w:pPr>
        <w:spacing w:after="0"/>
        <w:jc w:val="both"/>
        <w:rPr>
          <w:rFonts w:ascii="Arial" w:hAnsi="Arial" w:cs="Arial"/>
        </w:rPr>
      </w:pPr>
      <w:r w:rsidRPr="00CC1986">
        <w:rPr>
          <w:rFonts w:ascii="Arial" w:hAnsi="Arial" w:cs="Arial"/>
        </w:rPr>
        <w:t xml:space="preserve"> </w:t>
      </w:r>
    </w:p>
    <w:p w14:paraId="6DB8C853"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64EA0C37" w14:textId="77777777" w:rsidR="00E2556F" w:rsidRPr="00B56BA4" w:rsidRDefault="00E2556F" w:rsidP="00E2556F">
      <w:pPr>
        <w:spacing w:after="0"/>
        <w:jc w:val="both"/>
        <w:rPr>
          <w:rFonts w:ascii="Arial" w:hAnsi="Arial" w:cs="Arial"/>
          <w:b/>
          <w:u w:val="single"/>
          <w:lang w:val="uk-UA"/>
        </w:rPr>
      </w:pPr>
      <w:r>
        <w:rPr>
          <w:rFonts w:ascii="Arial" w:hAnsi="Arial" w:cs="Arial"/>
          <w:b/>
          <w:u w:val="single"/>
          <w:lang w:val="uk-UA"/>
        </w:rPr>
        <w:t xml:space="preserve"> </w:t>
      </w:r>
    </w:p>
    <w:p w14:paraId="01E381C3" w14:textId="77777777" w:rsidR="00E2556F" w:rsidRDefault="00E2556F" w:rsidP="00E2556F">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FF5B8E9"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60C3766C"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45A2EB6B" w14:textId="77777777" w:rsidR="00E2556F" w:rsidRPr="00CC1986" w:rsidRDefault="00E2556F" w:rsidP="00E2556F">
      <w:pPr>
        <w:spacing w:after="0"/>
        <w:rPr>
          <w:rFonts w:ascii="Arial" w:hAnsi="Arial" w:cs="Arial"/>
        </w:rPr>
      </w:pPr>
      <w:r w:rsidRPr="00CC1986">
        <w:rPr>
          <w:rFonts w:ascii="Arial" w:hAnsi="Arial" w:cs="Arial"/>
        </w:rPr>
        <w:t xml:space="preserve"> </w:t>
      </w:r>
    </w:p>
    <w:p w14:paraId="162E4E13"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0975FF74" w14:textId="77777777" w:rsidR="00E2556F" w:rsidRPr="00B56BA4"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ED5C2BC" w14:textId="77777777" w:rsidR="00E2556F" w:rsidRDefault="00E2556F" w:rsidP="00E2556F">
      <w:pPr>
        <w:pStyle w:val="Listenabsatz"/>
        <w:spacing w:after="0"/>
        <w:ind w:left="357"/>
        <w:jc w:val="both"/>
        <w:rPr>
          <w:rFonts w:ascii="Arial" w:hAnsi="Arial" w:cs="Arial"/>
        </w:rPr>
      </w:pPr>
      <w:r w:rsidRPr="00CC1986">
        <w:rPr>
          <w:rFonts w:ascii="Arial" w:hAnsi="Arial" w:cs="Arial"/>
        </w:rPr>
        <w:t xml:space="preserve">Your information, including Personal Data, may be transferred to – and maintained on – computers located outside of your state, province, </w:t>
      </w:r>
      <w:proofErr w:type="gramStart"/>
      <w:r w:rsidRPr="00CC1986">
        <w:rPr>
          <w:rFonts w:ascii="Arial" w:hAnsi="Arial" w:cs="Arial"/>
        </w:rPr>
        <w:t>country</w:t>
      </w:r>
      <w:proofErr w:type="gramEnd"/>
      <w:r w:rsidRPr="00CC1986">
        <w:rPr>
          <w:rFonts w:ascii="Arial" w:hAnsi="Arial" w:cs="Arial"/>
        </w:rPr>
        <w:t xml:space="preserve"> or other governmental jurisdiction where the data protection laws may differ from those of your jurisdiction.</w:t>
      </w:r>
    </w:p>
    <w:p w14:paraId="399C659D"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3FF2FE2B" w14:textId="77777777" w:rsidR="00E2556F" w:rsidRDefault="00E2556F" w:rsidP="00E2556F">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680D920F"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6BA92C81" w14:textId="77777777" w:rsidR="00E2556F" w:rsidRDefault="00E2556F" w:rsidP="00E2556F">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541D2FA6"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7EB9C499" w14:textId="77777777" w:rsidR="00E2556F" w:rsidRPr="00CC1986" w:rsidRDefault="00E2556F" w:rsidP="00E2556F">
      <w:pPr>
        <w:pStyle w:val="Listenabsatz"/>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37B824DB" w14:textId="77777777" w:rsidR="00E2556F" w:rsidRPr="00CC1986" w:rsidRDefault="00E2556F" w:rsidP="00E2556F">
      <w:pPr>
        <w:spacing w:after="0"/>
        <w:rPr>
          <w:rFonts w:ascii="Arial" w:hAnsi="Arial" w:cs="Arial"/>
        </w:rPr>
      </w:pPr>
      <w:r w:rsidRPr="00CC1986">
        <w:rPr>
          <w:rFonts w:ascii="Arial" w:hAnsi="Arial" w:cs="Arial"/>
        </w:rPr>
        <w:t xml:space="preserve"> </w:t>
      </w:r>
    </w:p>
    <w:p w14:paraId="2E6AC864"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51966E35" w14:textId="77777777" w:rsidR="00E2556F" w:rsidRPr="00AA02D0" w:rsidRDefault="00E2556F" w:rsidP="00E2556F">
      <w:pPr>
        <w:pStyle w:val="Listenabsatz"/>
        <w:spacing w:after="0"/>
        <w:ind w:left="357"/>
        <w:jc w:val="both"/>
        <w:rPr>
          <w:rFonts w:ascii="Arial" w:hAnsi="Arial" w:cs="Arial"/>
          <w:b/>
          <w:u w:val="single"/>
        </w:rPr>
      </w:pPr>
      <w:r>
        <w:rPr>
          <w:rFonts w:ascii="Arial" w:hAnsi="Arial" w:cs="Arial"/>
          <w:b/>
          <w:u w:val="single"/>
          <w:lang w:val="uk-UA"/>
        </w:rPr>
        <w:t xml:space="preserve"> </w:t>
      </w:r>
    </w:p>
    <w:p w14:paraId="130EC4D8"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38A240ED" w14:textId="77777777" w:rsidR="00E2556F" w:rsidRPr="00CC1986" w:rsidRDefault="00E2556F" w:rsidP="00E2556F">
      <w:pPr>
        <w:spacing w:after="0"/>
        <w:rPr>
          <w:rFonts w:ascii="Arial" w:hAnsi="Arial" w:cs="Arial"/>
        </w:rPr>
      </w:pPr>
      <w:r w:rsidRPr="00CC1986">
        <w:rPr>
          <w:rFonts w:ascii="Arial" w:hAnsi="Arial" w:cs="Arial"/>
        </w:rPr>
        <w:t xml:space="preserve"> </w:t>
      </w:r>
    </w:p>
    <w:p w14:paraId="43A18F40" w14:textId="77777777" w:rsidR="00E2556F" w:rsidRDefault="00E2556F" w:rsidP="003352B9">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28016B36" w14:textId="77777777" w:rsidR="00E2556F" w:rsidRPr="00AA02D0" w:rsidRDefault="00E2556F" w:rsidP="00E2556F">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597AABBD" w14:textId="77777777" w:rsidR="00E2556F" w:rsidRPr="00CC1986" w:rsidRDefault="00E2556F" w:rsidP="00E2556F">
      <w:pPr>
        <w:spacing w:after="0"/>
        <w:ind w:left="426"/>
        <w:rPr>
          <w:rFonts w:ascii="Arial" w:hAnsi="Arial" w:cs="Arial"/>
        </w:rPr>
      </w:pPr>
      <w:r w:rsidRPr="00CC1986">
        <w:rPr>
          <w:rFonts w:ascii="Arial" w:hAnsi="Arial" w:cs="Arial"/>
        </w:rPr>
        <w:t xml:space="preserve"> </w:t>
      </w:r>
    </w:p>
    <w:p w14:paraId="521B698B" w14:textId="77777777" w:rsidR="00E2556F" w:rsidRDefault="00E2556F" w:rsidP="003352B9">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00ACEB51" w14:textId="77777777" w:rsidR="00E2556F" w:rsidRPr="00AA02D0" w:rsidRDefault="00E2556F" w:rsidP="00E2556F">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04CC3289" w14:textId="77777777" w:rsidR="00E2556F" w:rsidRPr="00CC1986" w:rsidRDefault="00E2556F" w:rsidP="00E2556F">
      <w:pPr>
        <w:spacing w:after="0"/>
        <w:ind w:left="425"/>
        <w:rPr>
          <w:rFonts w:ascii="Arial" w:hAnsi="Arial" w:cs="Arial"/>
        </w:rPr>
      </w:pPr>
      <w:r w:rsidRPr="00CC1986">
        <w:rPr>
          <w:rFonts w:ascii="Arial" w:hAnsi="Arial" w:cs="Arial"/>
        </w:rPr>
        <w:t xml:space="preserve"> </w:t>
      </w:r>
    </w:p>
    <w:p w14:paraId="28BB566A" w14:textId="77777777" w:rsidR="00E2556F" w:rsidRDefault="00E2556F" w:rsidP="003352B9">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35EED8AA" w14:textId="77777777" w:rsidR="00E2556F" w:rsidRPr="00B56BA4" w:rsidRDefault="00E2556F" w:rsidP="00E2556F">
      <w:pPr>
        <w:pStyle w:val="Listenabsatz"/>
        <w:spacing w:after="0"/>
        <w:ind w:left="709"/>
        <w:jc w:val="both"/>
        <w:rPr>
          <w:rFonts w:ascii="Arial" w:hAnsi="Arial" w:cs="Arial"/>
          <w:b/>
          <w:lang w:val="uk-UA"/>
        </w:rPr>
      </w:pPr>
      <w:r>
        <w:rPr>
          <w:rFonts w:ascii="Arial" w:hAnsi="Arial" w:cs="Arial"/>
          <w:b/>
          <w:lang w:val="uk-UA"/>
        </w:rPr>
        <w:t xml:space="preserve"> </w:t>
      </w:r>
    </w:p>
    <w:p w14:paraId="26FAB622" w14:textId="77777777" w:rsidR="00E2556F" w:rsidRDefault="00E2556F" w:rsidP="003352B9">
      <w:pPr>
        <w:pStyle w:val="Listenabsatz"/>
        <w:numPr>
          <w:ilvl w:val="2"/>
          <w:numId w:val="14"/>
        </w:numPr>
        <w:spacing w:after="0" w:line="240" w:lineRule="auto"/>
        <w:jc w:val="both"/>
        <w:rPr>
          <w:rFonts w:ascii="Arial" w:hAnsi="Arial" w:cs="Arial"/>
        </w:rPr>
      </w:pPr>
      <w:r w:rsidRPr="00CC1986">
        <w:rPr>
          <w:rFonts w:ascii="Arial" w:hAnsi="Arial" w:cs="Arial"/>
        </w:rPr>
        <w:t xml:space="preserve">to our subsidiaries and </w:t>
      </w:r>
      <w:proofErr w:type="gramStart"/>
      <w:r w:rsidRPr="00CC1986">
        <w:rPr>
          <w:rFonts w:ascii="Arial" w:hAnsi="Arial" w:cs="Arial"/>
        </w:rPr>
        <w:t>affiliates;</w:t>
      </w:r>
      <w:proofErr w:type="gramEnd"/>
    </w:p>
    <w:p w14:paraId="7B29F357" w14:textId="77777777" w:rsidR="00E2556F" w:rsidRPr="00CC1986" w:rsidRDefault="00E2556F" w:rsidP="00E2556F">
      <w:pPr>
        <w:pStyle w:val="Listenabsatz"/>
        <w:spacing w:after="0"/>
        <w:ind w:left="1080"/>
        <w:jc w:val="both"/>
        <w:rPr>
          <w:rFonts w:ascii="Arial" w:hAnsi="Arial" w:cs="Arial"/>
        </w:rPr>
      </w:pPr>
      <w:r w:rsidRPr="00CC1986">
        <w:rPr>
          <w:rFonts w:ascii="Arial" w:hAnsi="Arial" w:cs="Arial"/>
        </w:rPr>
        <w:t xml:space="preserve"> </w:t>
      </w:r>
    </w:p>
    <w:p w14:paraId="13694B44" w14:textId="77777777" w:rsidR="00E2556F" w:rsidRDefault="00E2556F" w:rsidP="003352B9">
      <w:pPr>
        <w:pStyle w:val="Listenabsatz"/>
        <w:numPr>
          <w:ilvl w:val="2"/>
          <w:numId w:val="14"/>
        </w:numPr>
        <w:spacing w:after="0" w:line="240" w:lineRule="auto"/>
        <w:jc w:val="both"/>
        <w:rPr>
          <w:rFonts w:ascii="Arial" w:hAnsi="Arial" w:cs="Arial"/>
        </w:rPr>
      </w:pPr>
      <w:r w:rsidRPr="00CC1986">
        <w:rPr>
          <w:rFonts w:ascii="Arial" w:hAnsi="Arial" w:cs="Arial"/>
        </w:rPr>
        <w:t xml:space="preserve">to contractors, service providers, and other third parties we use to support our </w:t>
      </w:r>
      <w:proofErr w:type="gramStart"/>
      <w:r w:rsidRPr="00CC1986">
        <w:rPr>
          <w:rFonts w:ascii="Arial" w:hAnsi="Arial" w:cs="Arial"/>
        </w:rPr>
        <w:t>business;</w:t>
      </w:r>
      <w:proofErr w:type="gramEnd"/>
    </w:p>
    <w:p w14:paraId="49793084" w14:textId="77777777" w:rsidR="00E2556F" w:rsidRPr="00CC1986" w:rsidRDefault="00E2556F" w:rsidP="00E2556F">
      <w:pPr>
        <w:pStyle w:val="Listenabsatz"/>
        <w:spacing w:after="0"/>
        <w:ind w:left="1080"/>
        <w:jc w:val="both"/>
        <w:rPr>
          <w:rFonts w:ascii="Arial" w:hAnsi="Arial" w:cs="Arial"/>
        </w:rPr>
      </w:pPr>
      <w:r w:rsidRPr="00CC1986">
        <w:rPr>
          <w:rFonts w:ascii="Arial" w:hAnsi="Arial" w:cs="Arial"/>
        </w:rPr>
        <w:t xml:space="preserve"> </w:t>
      </w:r>
    </w:p>
    <w:p w14:paraId="4947165D" w14:textId="77777777" w:rsidR="00E2556F" w:rsidRDefault="00E2556F" w:rsidP="003352B9">
      <w:pPr>
        <w:pStyle w:val="Listenabsatz"/>
        <w:numPr>
          <w:ilvl w:val="2"/>
          <w:numId w:val="14"/>
        </w:numPr>
        <w:spacing w:after="0" w:line="240" w:lineRule="auto"/>
        <w:jc w:val="both"/>
        <w:rPr>
          <w:rFonts w:ascii="Arial" w:hAnsi="Arial" w:cs="Arial"/>
        </w:rPr>
      </w:pPr>
      <w:r w:rsidRPr="00CC1986">
        <w:rPr>
          <w:rFonts w:ascii="Arial" w:hAnsi="Arial" w:cs="Arial"/>
        </w:rPr>
        <w:t xml:space="preserve">to fulfill the purpose for which you provide </w:t>
      </w:r>
      <w:proofErr w:type="gramStart"/>
      <w:r w:rsidRPr="00CC1986">
        <w:rPr>
          <w:rFonts w:ascii="Arial" w:hAnsi="Arial" w:cs="Arial"/>
        </w:rPr>
        <w:t>it;</w:t>
      </w:r>
      <w:proofErr w:type="gramEnd"/>
    </w:p>
    <w:p w14:paraId="4731C287" w14:textId="77777777" w:rsidR="00E2556F" w:rsidRPr="00CC1986" w:rsidRDefault="00E2556F" w:rsidP="00E2556F">
      <w:pPr>
        <w:pStyle w:val="Listenabsatz"/>
        <w:spacing w:after="0"/>
        <w:ind w:left="1080"/>
        <w:jc w:val="both"/>
        <w:rPr>
          <w:rFonts w:ascii="Arial" w:hAnsi="Arial" w:cs="Arial"/>
        </w:rPr>
      </w:pPr>
      <w:r w:rsidRPr="00CC1986">
        <w:rPr>
          <w:rFonts w:ascii="Arial" w:hAnsi="Arial" w:cs="Arial"/>
        </w:rPr>
        <w:t xml:space="preserve"> </w:t>
      </w:r>
    </w:p>
    <w:p w14:paraId="5B009F97" w14:textId="77777777" w:rsidR="00E2556F" w:rsidRDefault="00E2556F" w:rsidP="003352B9">
      <w:pPr>
        <w:pStyle w:val="Listenabsatz"/>
        <w:numPr>
          <w:ilvl w:val="2"/>
          <w:numId w:val="14"/>
        </w:numPr>
        <w:spacing w:after="0" w:line="240" w:lineRule="auto"/>
        <w:jc w:val="both"/>
        <w:rPr>
          <w:rFonts w:ascii="Arial" w:hAnsi="Arial" w:cs="Arial"/>
        </w:rPr>
      </w:pPr>
      <w:r w:rsidRPr="00CC1986">
        <w:rPr>
          <w:rFonts w:ascii="Arial" w:hAnsi="Arial" w:cs="Arial"/>
        </w:rPr>
        <w:t xml:space="preserve">for the purpose of including your company’s logo on our </w:t>
      </w:r>
      <w:proofErr w:type="gramStart"/>
      <w:r w:rsidRPr="00CC1986">
        <w:rPr>
          <w:rFonts w:ascii="Arial" w:hAnsi="Arial" w:cs="Arial"/>
        </w:rPr>
        <w:t>website;</w:t>
      </w:r>
      <w:proofErr w:type="gramEnd"/>
    </w:p>
    <w:p w14:paraId="41F748EF" w14:textId="77777777" w:rsidR="00E2556F" w:rsidRPr="00CC1986" w:rsidRDefault="00E2556F" w:rsidP="00E2556F">
      <w:pPr>
        <w:pStyle w:val="Listenabsatz"/>
        <w:spacing w:after="0"/>
        <w:ind w:left="1080"/>
        <w:jc w:val="both"/>
        <w:rPr>
          <w:rFonts w:ascii="Arial" w:hAnsi="Arial" w:cs="Arial"/>
        </w:rPr>
      </w:pPr>
      <w:r w:rsidRPr="00CC1986">
        <w:rPr>
          <w:rFonts w:ascii="Arial" w:hAnsi="Arial" w:cs="Arial"/>
        </w:rPr>
        <w:t xml:space="preserve"> </w:t>
      </w:r>
    </w:p>
    <w:p w14:paraId="46B5D3F0" w14:textId="77777777" w:rsidR="00E2556F" w:rsidRDefault="00E2556F" w:rsidP="003352B9">
      <w:pPr>
        <w:pStyle w:val="Listenabsatz"/>
        <w:numPr>
          <w:ilvl w:val="2"/>
          <w:numId w:val="14"/>
        </w:numPr>
        <w:spacing w:after="0" w:line="240" w:lineRule="auto"/>
        <w:jc w:val="both"/>
        <w:rPr>
          <w:rFonts w:ascii="Arial" w:hAnsi="Arial" w:cs="Arial"/>
        </w:rPr>
      </w:pPr>
      <w:r w:rsidRPr="00CC1986">
        <w:rPr>
          <w:rFonts w:ascii="Arial" w:hAnsi="Arial" w:cs="Arial"/>
        </w:rPr>
        <w:t xml:space="preserve">for any other purpose disclosed by us when you provide the </w:t>
      </w:r>
      <w:proofErr w:type="gramStart"/>
      <w:r w:rsidRPr="00CC1986">
        <w:rPr>
          <w:rFonts w:ascii="Arial" w:hAnsi="Arial" w:cs="Arial"/>
        </w:rPr>
        <w:t>information;</w:t>
      </w:r>
      <w:proofErr w:type="gramEnd"/>
    </w:p>
    <w:p w14:paraId="4890733B" w14:textId="77777777" w:rsidR="00E2556F" w:rsidRPr="00CC1986" w:rsidRDefault="00E2556F" w:rsidP="00E2556F">
      <w:pPr>
        <w:pStyle w:val="Listenabsatz"/>
        <w:spacing w:after="0"/>
        <w:ind w:left="1080"/>
        <w:jc w:val="both"/>
        <w:rPr>
          <w:rFonts w:ascii="Arial" w:hAnsi="Arial" w:cs="Arial"/>
        </w:rPr>
      </w:pPr>
      <w:r w:rsidRPr="00CC1986">
        <w:rPr>
          <w:rFonts w:ascii="Arial" w:hAnsi="Arial" w:cs="Arial"/>
        </w:rPr>
        <w:t xml:space="preserve"> </w:t>
      </w:r>
    </w:p>
    <w:p w14:paraId="68A17E7D" w14:textId="77777777" w:rsidR="00E2556F" w:rsidRDefault="00E2556F" w:rsidP="003352B9">
      <w:pPr>
        <w:pStyle w:val="Listenabsatz"/>
        <w:numPr>
          <w:ilvl w:val="2"/>
          <w:numId w:val="14"/>
        </w:numPr>
        <w:spacing w:after="0" w:line="240" w:lineRule="auto"/>
        <w:jc w:val="both"/>
        <w:rPr>
          <w:rFonts w:ascii="Arial" w:hAnsi="Arial" w:cs="Arial"/>
        </w:rPr>
      </w:pPr>
      <w:r w:rsidRPr="00CC1986">
        <w:rPr>
          <w:rFonts w:ascii="Arial" w:hAnsi="Arial" w:cs="Arial"/>
        </w:rPr>
        <w:t xml:space="preserve">with your consent in any other </w:t>
      </w:r>
      <w:proofErr w:type="gramStart"/>
      <w:r w:rsidRPr="00CC1986">
        <w:rPr>
          <w:rFonts w:ascii="Arial" w:hAnsi="Arial" w:cs="Arial"/>
        </w:rPr>
        <w:t>cases;</w:t>
      </w:r>
      <w:proofErr w:type="gramEnd"/>
    </w:p>
    <w:p w14:paraId="167E7C5F" w14:textId="77777777" w:rsidR="00E2556F" w:rsidRPr="009868FD" w:rsidRDefault="00E2556F" w:rsidP="00E2556F">
      <w:pPr>
        <w:pStyle w:val="Listenabsatz"/>
        <w:spacing w:after="0"/>
        <w:ind w:left="1080"/>
        <w:jc w:val="both"/>
        <w:rPr>
          <w:rFonts w:ascii="Arial" w:hAnsi="Arial" w:cs="Arial"/>
        </w:rPr>
      </w:pPr>
      <w:r w:rsidRPr="00CC1986">
        <w:rPr>
          <w:rFonts w:ascii="Arial" w:hAnsi="Arial" w:cs="Arial"/>
        </w:rPr>
        <w:t xml:space="preserve"> </w:t>
      </w:r>
    </w:p>
    <w:p w14:paraId="0D75FEC3" w14:textId="77777777" w:rsidR="00E2556F" w:rsidRDefault="00E2556F" w:rsidP="003352B9">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02BB45CD" w14:textId="77777777" w:rsidR="00E2556F" w:rsidRPr="00CC1986" w:rsidRDefault="00E2556F" w:rsidP="00E2556F">
      <w:pPr>
        <w:pStyle w:val="Listenabsatz"/>
        <w:spacing w:after="0"/>
        <w:ind w:left="1080"/>
        <w:jc w:val="both"/>
        <w:rPr>
          <w:rFonts w:ascii="Arial" w:hAnsi="Arial" w:cs="Arial"/>
        </w:rPr>
      </w:pPr>
      <w:r w:rsidRPr="00CC1986">
        <w:rPr>
          <w:rFonts w:ascii="Arial" w:hAnsi="Arial" w:cs="Arial"/>
        </w:rPr>
        <w:lastRenderedPageBreak/>
        <w:t xml:space="preserve"> </w:t>
      </w:r>
    </w:p>
    <w:p w14:paraId="65717D79"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4DE7670C" w14:textId="77777777" w:rsidR="00E2556F" w:rsidRPr="00B56BA4" w:rsidRDefault="00E2556F" w:rsidP="00E2556F">
      <w:pPr>
        <w:spacing w:after="0"/>
        <w:jc w:val="both"/>
        <w:rPr>
          <w:rFonts w:ascii="Arial" w:hAnsi="Arial" w:cs="Arial"/>
          <w:b/>
          <w:u w:val="single"/>
          <w:lang w:val="uk-UA"/>
        </w:rPr>
      </w:pPr>
      <w:r>
        <w:rPr>
          <w:rFonts w:ascii="Arial" w:hAnsi="Arial" w:cs="Arial"/>
          <w:b/>
          <w:u w:val="single"/>
          <w:lang w:val="uk-UA"/>
        </w:rPr>
        <w:t xml:space="preserve"> </w:t>
      </w:r>
    </w:p>
    <w:p w14:paraId="41690AE8"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75D42E0F" w14:textId="77777777" w:rsidR="00E2556F" w:rsidRPr="00CC1986" w:rsidRDefault="00E2556F" w:rsidP="00E2556F">
      <w:pPr>
        <w:spacing w:after="0"/>
        <w:rPr>
          <w:rFonts w:ascii="Arial" w:hAnsi="Arial" w:cs="Arial"/>
        </w:rPr>
      </w:pPr>
      <w:r w:rsidRPr="00CC1986">
        <w:rPr>
          <w:rFonts w:ascii="Arial" w:hAnsi="Arial" w:cs="Arial"/>
        </w:rPr>
        <w:t xml:space="preserve"> </w:t>
      </w:r>
    </w:p>
    <w:p w14:paraId="67F7F619"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2EA918A4" w14:textId="77777777" w:rsidR="00E2556F" w:rsidRPr="00B56BA4"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8231336" w14:textId="77777777" w:rsidR="00E2556F" w:rsidRDefault="00E2556F" w:rsidP="00E2556F">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3" w:history="1">
        <w:r w:rsidRPr="00C366DF">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4" w:history="1"/>
    </w:p>
    <w:p w14:paraId="64A4CAF8" w14:textId="77777777" w:rsidR="00E2556F" w:rsidRPr="00B56BA4" w:rsidRDefault="00E2556F" w:rsidP="00E2556F">
      <w:pPr>
        <w:spacing w:after="0"/>
        <w:jc w:val="both"/>
        <w:rPr>
          <w:rFonts w:ascii="Arial" w:hAnsi="Arial" w:cs="Arial"/>
          <w:lang w:val="uk-UA"/>
        </w:rPr>
      </w:pPr>
      <w:r>
        <w:rPr>
          <w:rFonts w:ascii="Arial" w:hAnsi="Arial" w:cs="Arial"/>
          <w:lang w:val="uk-UA"/>
        </w:rPr>
        <w:t xml:space="preserve"> </w:t>
      </w:r>
    </w:p>
    <w:p w14:paraId="210B6975" w14:textId="77777777" w:rsidR="00E2556F" w:rsidRDefault="00E2556F" w:rsidP="00E2556F">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4DD96D6B" w14:textId="77777777" w:rsidR="00E2556F" w:rsidRPr="00B56BA4"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29477964" w14:textId="77777777" w:rsidR="00E2556F" w:rsidRDefault="00E2556F" w:rsidP="00E2556F">
      <w:pPr>
        <w:pStyle w:val="Listenabsatz"/>
        <w:spacing w:after="0"/>
        <w:ind w:left="357"/>
        <w:jc w:val="both"/>
        <w:rPr>
          <w:rFonts w:ascii="Arial" w:hAnsi="Arial" w:cs="Arial"/>
        </w:rPr>
      </w:pPr>
      <w:r w:rsidRPr="00CC1986">
        <w:rPr>
          <w:rFonts w:ascii="Arial" w:hAnsi="Arial" w:cs="Arial"/>
        </w:rPr>
        <w:t xml:space="preserve">If you wish to be informed what Personal </w:t>
      </w:r>
      <w:proofErr w:type="gramStart"/>
      <w:r w:rsidRPr="00CC1986">
        <w:rPr>
          <w:rFonts w:ascii="Arial" w:hAnsi="Arial" w:cs="Arial"/>
        </w:rPr>
        <w:t>Data</w:t>
      </w:r>
      <w:proofErr w:type="gramEnd"/>
      <w:r w:rsidRPr="00CC1986">
        <w:rPr>
          <w:rFonts w:ascii="Arial" w:hAnsi="Arial" w:cs="Arial"/>
        </w:rPr>
        <w:t xml:space="preserve"> we hold about you and if you want it to be removed from our systems, please email us at </w:t>
      </w:r>
      <w:hyperlink r:id="rId55" w:history="1">
        <w:r w:rsidRPr="00C366DF">
          <w:rPr>
            <w:rStyle w:val="Hyperlink"/>
            <w:rFonts w:ascii="Arial" w:hAnsi="Arial" w:cs="Arial"/>
          </w:rPr>
          <w:t>marvin@poopjournal.rocks</w:t>
        </w:r>
      </w:hyperlink>
      <w:r w:rsidRPr="00CC1986">
        <w:rPr>
          <w:rFonts w:ascii="Arial" w:hAnsi="Arial" w:cs="Arial"/>
        </w:rPr>
        <w:t xml:space="preserve">. </w:t>
      </w:r>
    </w:p>
    <w:p w14:paraId="3608AACD" w14:textId="77777777" w:rsidR="00E2556F" w:rsidRPr="00CC1986" w:rsidRDefault="00E2556F" w:rsidP="00E2556F">
      <w:pPr>
        <w:pStyle w:val="Listenabsatz"/>
        <w:spacing w:after="0"/>
        <w:ind w:left="357"/>
        <w:jc w:val="both"/>
        <w:rPr>
          <w:rFonts w:ascii="Arial" w:hAnsi="Arial" w:cs="Arial"/>
        </w:rPr>
      </w:pPr>
      <w:r>
        <w:rPr>
          <w:rFonts w:ascii="Arial" w:hAnsi="Arial" w:cs="Arial"/>
        </w:rPr>
        <w:t xml:space="preserve"> </w:t>
      </w:r>
    </w:p>
    <w:p w14:paraId="058D3A2A" w14:textId="77777777" w:rsidR="00E2556F" w:rsidRDefault="00E2556F" w:rsidP="00E2556F">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15FD1FDF" w14:textId="77777777" w:rsidR="00E2556F" w:rsidRPr="00E655A7" w:rsidRDefault="00E2556F" w:rsidP="00E2556F">
      <w:pPr>
        <w:pStyle w:val="Listenabsatz"/>
        <w:spacing w:after="0"/>
        <w:ind w:left="357"/>
        <w:jc w:val="both"/>
        <w:rPr>
          <w:rFonts w:ascii="Arial" w:hAnsi="Arial" w:cs="Arial"/>
          <w:lang w:val="uk-UA"/>
        </w:rPr>
      </w:pPr>
      <w:r>
        <w:rPr>
          <w:rFonts w:ascii="Arial" w:hAnsi="Arial" w:cs="Arial"/>
          <w:lang w:val="uk-UA"/>
        </w:rPr>
        <w:t xml:space="preserve"> </w:t>
      </w:r>
    </w:p>
    <w:p w14:paraId="2ABC73D9" w14:textId="77777777" w:rsidR="00E2556F" w:rsidRDefault="00E2556F" w:rsidP="003352B9">
      <w:pPr>
        <w:pStyle w:val="Listenabsatz"/>
        <w:numPr>
          <w:ilvl w:val="1"/>
          <w:numId w:val="15"/>
        </w:numPr>
        <w:spacing w:after="0" w:line="240" w:lineRule="auto"/>
        <w:jc w:val="both"/>
        <w:rPr>
          <w:rFonts w:ascii="Arial" w:hAnsi="Arial" w:cs="Arial"/>
        </w:rPr>
      </w:pPr>
      <w:r>
        <w:rPr>
          <w:rFonts w:ascii="Arial" w:hAnsi="Arial" w:cs="Arial"/>
        </w:rPr>
        <w:t xml:space="preserve">the right to access, update or to delete the information we have on </w:t>
      </w:r>
      <w:proofErr w:type="gramStart"/>
      <w:r>
        <w:rPr>
          <w:rFonts w:ascii="Arial" w:hAnsi="Arial" w:cs="Arial"/>
        </w:rPr>
        <w:t>you;</w:t>
      </w:r>
      <w:proofErr w:type="gramEnd"/>
    </w:p>
    <w:p w14:paraId="1AB50A66" w14:textId="77777777" w:rsidR="00E2556F" w:rsidRPr="00E655A7" w:rsidRDefault="00E2556F" w:rsidP="00E2556F">
      <w:pPr>
        <w:pStyle w:val="Listenabsatz"/>
        <w:spacing w:after="0"/>
        <w:ind w:left="714"/>
        <w:jc w:val="both"/>
        <w:rPr>
          <w:rFonts w:ascii="Arial" w:hAnsi="Arial" w:cs="Arial"/>
          <w:lang w:val="uk-UA"/>
        </w:rPr>
      </w:pPr>
      <w:r>
        <w:rPr>
          <w:rFonts w:ascii="Arial" w:hAnsi="Arial" w:cs="Arial"/>
          <w:lang w:val="uk-UA"/>
        </w:rPr>
        <w:t xml:space="preserve"> </w:t>
      </w:r>
    </w:p>
    <w:p w14:paraId="2E5CB83B" w14:textId="77777777" w:rsidR="00E2556F" w:rsidRDefault="00E2556F" w:rsidP="003352B9">
      <w:pPr>
        <w:pStyle w:val="Listenabsatz"/>
        <w:numPr>
          <w:ilvl w:val="1"/>
          <w:numId w:val="15"/>
        </w:numPr>
        <w:spacing w:after="0" w:line="240" w:lineRule="auto"/>
        <w:jc w:val="both"/>
        <w:rPr>
          <w:rFonts w:ascii="Arial" w:hAnsi="Arial" w:cs="Arial"/>
        </w:rPr>
      </w:pPr>
      <w:r>
        <w:rPr>
          <w:rFonts w:ascii="Arial" w:hAnsi="Arial" w:cs="Arial"/>
        </w:rPr>
        <w:t xml:space="preserve">the right of rectification. You have the right to have your information rectified if that information is inaccurate or </w:t>
      </w:r>
      <w:proofErr w:type="gramStart"/>
      <w:r>
        <w:rPr>
          <w:rFonts w:ascii="Arial" w:hAnsi="Arial" w:cs="Arial"/>
        </w:rPr>
        <w:t>incomplete;</w:t>
      </w:r>
      <w:proofErr w:type="gramEnd"/>
    </w:p>
    <w:p w14:paraId="36148CB8" w14:textId="77777777" w:rsidR="00E2556F" w:rsidRPr="0055243B" w:rsidRDefault="00E2556F" w:rsidP="00E2556F">
      <w:pPr>
        <w:spacing w:after="0"/>
        <w:jc w:val="both"/>
        <w:rPr>
          <w:rFonts w:ascii="Arial" w:hAnsi="Arial" w:cs="Arial"/>
        </w:rPr>
      </w:pPr>
      <w:r>
        <w:rPr>
          <w:rFonts w:ascii="Arial" w:hAnsi="Arial" w:cs="Arial"/>
        </w:rPr>
        <w:t xml:space="preserve"> </w:t>
      </w:r>
    </w:p>
    <w:p w14:paraId="4D674E27" w14:textId="77777777" w:rsidR="00E2556F" w:rsidRDefault="00E2556F" w:rsidP="003352B9">
      <w:pPr>
        <w:pStyle w:val="Listenabsatz"/>
        <w:numPr>
          <w:ilvl w:val="1"/>
          <w:numId w:val="15"/>
        </w:numPr>
        <w:spacing w:after="0" w:line="240" w:lineRule="auto"/>
        <w:jc w:val="both"/>
        <w:rPr>
          <w:rFonts w:ascii="Arial" w:hAnsi="Arial" w:cs="Arial"/>
        </w:rPr>
      </w:pPr>
      <w:r>
        <w:rPr>
          <w:rFonts w:ascii="Arial" w:hAnsi="Arial" w:cs="Arial"/>
        </w:rPr>
        <w:t xml:space="preserve">the right to object. You have the right to object to our processing of your Personal </w:t>
      </w:r>
      <w:proofErr w:type="gramStart"/>
      <w:r>
        <w:rPr>
          <w:rFonts w:ascii="Arial" w:hAnsi="Arial" w:cs="Arial"/>
        </w:rPr>
        <w:t>Data;</w:t>
      </w:r>
      <w:proofErr w:type="gramEnd"/>
    </w:p>
    <w:p w14:paraId="0F2E09CF" w14:textId="77777777" w:rsidR="00E2556F" w:rsidRPr="00E655A7" w:rsidRDefault="00E2556F" w:rsidP="00E2556F">
      <w:pPr>
        <w:pStyle w:val="Listenabsatz"/>
        <w:spacing w:after="0"/>
        <w:ind w:left="714"/>
        <w:jc w:val="both"/>
        <w:rPr>
          <w:rFonts w:ascii="Arial" w:hAnsi="Arial" w:cs="Arial"/>
          <w:lang w:val="uk-UA"/>
        </w:rPr>
      </w:pPr>
      <w:r>
        <w:rPr>
          <w:rFonts w:ascii="Arial" w:hAnsi="Arial" w:cs="Arial"/>
          <w:lang w:val="uk-UA"/>
        </w:rPr>
        <w:t xml:space="preserve"> </w:t>
      </w:r>
    </w:p>
    <w:p w14:paraId="743B034B" w14:textId="77777777" w:rsidR="00E2556F" w:rsidRPr="00E655A7" w:rsidRDefault="00E2556F" w:rsidP="003352B9">
      <w:pPr>
        <w:pStyle w:val="Listenabsatz"/>
        <w:numPr>
          <w:ilvl w:val="1"/>
          <w:numId w:val="15"/>
        </w:numPr>
        <w:spacing w:after="0" w:line="240" w:lineRule="auto"/>
        <w:jc w:val="both"/>
        <w:rPr>
          <w:rFonts w:ascii="Arial" w:hAnsi="Arial" w:cs="Arial"/>
        </w:rPr>
      </w:pPr>
      <w:r>
        <w:rPr>
          <w:rFonts w:ascii="Arial" w:hAnsi="Arial" w:cs="Arial"/>
        </w:rPr>
        <w:t xml:space="preserve">the right of restriction. You have the right to request that we restrict the processing of your personal </w:t>
      </w:r>
      <w:proofErr w:type="gramStart"/>
      <w:r>
        <w:rPr>
          <w:rFonts w:ascii="Arial" w:hAnsi="Arial" w:cs="Arial"/>
        </w:rPr>
        <w:t>information;</w:t>
      </w:r>
      <w:proofErr w:type="gramEnd"/>
    </w:p>
    <w:p w14:paraId="16FA3DD3" w14:textId="77777777" w:rsidR="00E2556F" w:rsidRPr="00E655A7" w:rsidRDefault="00E2556F" w:rsidP="00E2556F">
      <w:pPr>
        <w:pStyle w:val="Listenabsatz"/>
        <w:spacing w:after="0"/>
        <w:ind w:left="714"/>
        <w:jc w:val="both"/>
        <w:rPr>
          <w:rFonts w:ascii="Arial" w:hAnsi="Arial" w:cs="Arial"/>
          <w:lang w:val="uk-UA"/>
        </w:rPr>
      </w:pPr>
      <w:r>
        <w:rPr>
          <w:rFonts w:ascii="Arial" w:hAnsi="Arial" w:cs="Arial"/>
          <w:lang w:val="uk-UA"/>
        </w:rPr>
        <w:t xml:space="preserve"> </w:t>
      </w:r>
    </w:p>
    <w:p w14:paraId="19227895" w14:textId="77777777" w:rsidR="00E2556F" w:rsidRDefault="00E2556F" w:rsidP="003352B9">
      <w:pPr>
        <w:pStyle w:val="Listenabsatz"/>
        <w:numPr>
          <w:ilvl w:val="1"/>
          <w:numId w:val="15"/>
        </w:numPr>
        <w:spacing w:after="0" w:line="240" w:lineRule="auto"/>
        <w:jc w:val="both"/>
        <w:rPr>
          <w:rFonts w:ascii="Arial" w:hAnsi="Arial" w:cs="Arial"/>
        </w:rPr>
      </w:pPr>
      <w:r>
        <w:rPr>
          <w:rFonts w:ascii="Arial" w:hAnsi="Arial" w:cs="Arial"/>
        </w:rPr>
        <w:t xml:space="preserve">the right to data portability. You have the right to be provided with a copy of your Personal Data in a structured, machine-readable and commonly used </w:t>
      </w:r>
      <w:proofErr w:type="gramStart"/>
      <w:r>
        <w:rPr>
          <w:rFonts w:ascii="Arial" w:hAnsi="Arial" w:cs="Arial"/>
        </w:rPr>
        <w:t>format;</w:t>
      </w:r>
      <w:proofErr w:type="gramEnd"/>
    </w:p>
    <w:p w14:paraId="5A78B70E"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64138680" w14:textId="77777777" w:rsidR="00E2556F" w:rsidRDefault="00E2556F" w:rsidP="003352B9">
      <w:pPr>
        <w:pStyle w:val="Listenabsatz"/>
        <w:numPr>
          <w:ilvl w:val="1"/>
          <w:numId w:val="15"/>
        </w:numPr>
        <w:spacing w:after="0" w:line="240" w:lineRule="auto"/>
        <w:jc w:val="both"/>
        <w:rPr>
          <w:rFonts w:ascii="Arial" w:hAnsi="Arial" w:cs="Arial"/>
        </w:rPr>
      </w:pPr>
      <w:r>
        <w:rPr>
          <w:rFonts w:ascii="Arial" w:hAnsi="Arial" w:cs="Arial"/>
        </w:rPr>
        <w:t xml:space="preserve">the right to withdraw consent. You also have the right to withdraw your consent at any time where we rely on your consent to process your personal </w:t>
      </w:r>
      <w:proofErr w:type="gramStart"/>
      <w:r>
        <w:rPr>
          <w:rFonts w:ascii="Arial" w:hAnsi="Arial" w:cs="Arial"/>
        </w:rPr>
        <w:t>information;</w:t>
      </w:r>
      <w:proofErr w:type="gramEnd"/>
    </w:p>
    <w:p w14:paraId="5C1BC459"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30488118" w14:textId="77777777" w:rsidR="00E2556F" w:rsidRDefault="00E2556F" w:rsidP="00E2556F">
      <w:pPr>
        <w:pStyle w:val="Listenabsatz"/>
        <w:spacing w:after="0"/>
        <w:ind w:left="357"/>
        <w:jc w:val="both"/>
        <w:rPr>
          <w:rFonts w:ascii="Arial" w:hAnsi="Arial" w:cs="Arial"/>
        </w:rPr>
      </w:pPr>
      <w:r w:rsidRPr="00CC1986">
        <w:rPr>
          <w:rFonts w:ascii="Arial" w:hAnsi="Arial" w:cs="Arial"/>
        </w:rPr>
        <w:t xml:space="preserve">Please note that we may ask you to verify your identity before responding to such requests. Please note, we may </w:t>
      </w:r>
      <w:proofErr w:type="gramStart"/>
      <w:r w:rsidRPr="00CC1986">
        <w:rPr>
          <w:rFonts w:ascii="Arial" w:hAnsi="Arial" w:cs="Arial"/>
        </w:rPr>
        <w:t>not</w:t>
      </w:r>
      <w:proofErr w:type="gramEnd"/>
      <w:r w:rsidRPr="00CC1986">
        <w:rPr>
          <w:rFonts w:ascii="Arial" w:hAnsi="Arial" w:cs="Arial"/>
        </w:rPr>
        <w:t xml:space="preserve"> able to provide Service without some necessary data.</w:t>
      </w:r>
    </w:p>
    <w:p w14:paraId="688D4BBC"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0F9F5938"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6F2E7EBA" w14:textId="77777777" w:rsidR="00E2556F" w:rsidRPr="00CC1986" w:rsidRDefault="00E2556F" w:rsidP="00E2556F">
      <w:pPr>
        <w:spacing w:after="0"/>
        <w:rPr>
          <w:rFonts w:ascii="Arial" w:hAnsi="Arial" w:cs="Arial"/>
        </w:rPr>
      </w:pPr>
      <w:r w:rsidRPr="00CC1986">
        <w:rPr>
          <w:rFonts w:ascii="Arial" w:hAnsi="Arial" w:cs="Arial"/>
        </w:rPr>
        <w:t xml:space="preserve"> </w:t>
      </w:r>
    </w:p>
    <w:p w14:paraId="65C0870D"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2609E3B4"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4712C08" w14:textId="77777777" w:rsidR="00E2556F" w:rsidRDefault="00E2556F" w:rsidP="00E2556F">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6" w:history="1">
        <w:r w:rsidRPr="00C366DF">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57" w:history="1"/>
    </w:p>
    <w:p w14:paraId="64B31F39" w14:textId="77777777" w:rsidR="00E2556F" w:rsidRPr="00CC1986" w:rsidRDefault="00E2556F" w:rsidP="00E2556F">
      <w:pPr>
        <w:pStyle w:val="Listenabsatz"/>
        <w:spacing w:after="0"/>
        <w:ind w:left="357"/>
        <w:jc w:val="both"/>
        <w:rPr>
          <w:rFonts w:ascii="Arial" w:hAnsi="Arial" w:cs="Arial"/>
        </w:rPr>
      </w:pPr>
      <w:r>
        <w:rPr>
          <w:rFonts w:ascii="Arial" w:hAnsi="Arial" w:cs="Arial"/>
        </w:rPr>
        <w:t xml:space="preserve"> </w:t>
      </w:r>
    </w:p>
    <w:p w14:paraId="46C1B243" w14:textId="77777777" w:rsidR="00E2556F" w:rsidRDefault="00E2556F" w:rsidP="00E2556F">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0FE0850A"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335C9C29" w14:textId="77777777" w:rsidR="00E2556F" w:rsidRDefault="00E2556F" w:rsidP="003352B9">
      <w:pPr>
        <w:pStyle w:val="Listenabsatz"/>
        <w:numPr>
          <w:ilvl w:val="1"/>
          <w:numId w:val="16"/>
        </w:numPr>
        <w:spacing w:after="0" w:line="240" w:lineRule="auto"/>
        <w:jc w:val="both"/>
        <w:rPr>
          <w:rFonts w:ascii="Arial" w:hAnsi="Arial" w:cs="Arial"/>
        </w:rPr>
      </w:pPr>
      <w:r>
        <w:rPr>
          <w:rFonts w:ascii="Arial" w:hAnsi="Arial" w:cs="Arial"/>
        </w:rPr>
        <w:t xml:space="preserve">users can visit our site </w:t>
      </w:r>
      <w:proofErr w:type="gramStart"/>
      <w:r>
        <w:rPr>
          <w:rFonts w:ascii="Arial" w:hAnsi="Arial" w:cs="Arial"/>
        </w:rPr>
        <w:t>anonymously;</w:t>
      </w:r>
      <w:proofErr w:type="gramEnd"/>
    </w:p>
    <w:p w14:paraId="02DFAE56" w14:textId="77777777" w:rsidR="00E2556F" w:rsidRPr="00E655A7" w:rsidRDefault="00E2556F" w:rsidP="00E2556F">
      <w:pPr>
        <w:pStyle w:val="Listenabsatz"/>
        <w:spacing w:after="0"/>
        <w:ind w:left="714"/>
        <w:jc w:val="both"/>
        <w:rPr>
          <w:rFonts w:ascii="Arial" w:hAnsi="Arial" w:cs="Arial"/>
          <w:lang w:val="uk-UA"/>
        </w:rPr>
      </w:pPr>
      <w:r>
        <w:rPr>
          <w:rFonts w:ascii="Arial" w:hAnsi="Arial" w:cs="Arial"/>
          <w:lang w:val="uk-UA"/>
        </w:rPr>
        <w:t xml:space="preserve"> </w:t>
      </w:r>
    </w:p>
    <w:p w14:paraId="5A2FB9C3" w14:textId="77777777" w:rsidR="00E2556F" w:rsidRDefault="00E2556F" w:rsidP="003352B9">
      <w:pPr>
        <w:pStyle w:val="Listenabsatz"/>
        <w:numPr>
          <w:ilvl w:val="1"/>
          <w:numId w:val="16"/>
        </w:numPr>
        <w:spacing w:after="0" w:line="240" w:lineRule="auto"/>
        <w:jc w:val="both"/>
        <w:rPr>
          <w:rFonts w:ascii="Arial" w:hAnsi="Arial" w:cs="Arial"/>
        </w:rPr>
      </w:pPr>
      <w:r>
        <w:rPr>
          <w:rFonts w:ascii="Arial" w:hAnsi="Arial" w:cs="Arial"/>
        </w:rPr>
        <w:t xml:space="preserve">our Privacy Policy link includes the word “Privacy”, and can easily be found on the page specified above on the home page of our </w:t>
      </w:r>
      <w:proofErr w:type="gramStart"/>
      <w:r>
        <w:rPr>
          <w:rFonts w:ascii="Arial" w:hAnsi="Arial" w:cs="Arial"/>
        </w:rPr>
        <w:t>website;</w:t>
      </w:r>
      <w:proofErr w:type="gramEnd"/>
    </w:p>
    <w:p w14:paraId="73F6413C"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49319202" w14:textId="77777777" w:rsidR="00E2556F" w:rsidRDefault="00E2556F" w:rsidP="003352B9">
      <w:pPr>
        <w:pStyle w:val="Listenabsatz"/>
        <w:numPr>
          <w:ilvl w:val="1"/>
          <w:numId w:val="16"/>
        </w:numPr>
        <w:spacing w:after="0" w:line="240" w:lineRule="auto"/>
        <w:jc w:val="both"/>
        <w:rPr>
          <w:rFonts w:ascii="Arial" w:hAnsi="Arial" w:cs="Arial"/>
        </w:rPr>
      </w:pPr>
      <w:r>
        <w:rPr>
          <w:rFonts w:ascii="Arial" w:hAnsi="Arial" w:cs="Arial"/>
        </w:rPr>
        <w:t xml:space="preserve">users will be notified of any privacy policy changes on our Privacy Policy </w:t>
      </w:r>
      <w:proofErr w:type="gramStart"/>
      <w:r>
        <w:rPr>
          <w:rFonts w:ascii="Arial" w:hAnsi="Arial" w:cs="Arial"/>
        </w:rPr>
        <w:t>Page;</w:t>
      </w:r>
      <w:proofErr w:type="gramEnd"/>
    </w:p>
    <w:p w14:paraId="0DBB3045"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61377CDD" w14:textId="77777777" w:rsidR="00E2556F" w:rsidRPr="00CC1986" w:rsidRDefault="00E2556F" w:rsidP="003352B9">
      <w:pPr>
        <w:pStyle w:val="Listenabsatz"/>
        <w:numPr>
          <w:ilvl w:val="1"/>
          <w:numId w:val="16"/>
        </w:numPr>
        <w:spacing w:after="0" w:line="240" w:lineRule="auto"/>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58" w:history="1">
        <w:r w:rsidRPr="00C366DF">
          <w:rPr>
            <w:rStyle w:val="Hyperlink"/>
            <w:rFonts w:ascii="Arial" w:hAnsi="Arial" w:cs="Arial"/>
          </w:rPr>
          <w:t>marvin@poopjournal.rocks</w:t>
        </w:r>
      </w:hyperlink>
      <w:r>
        <w:rPr>
          <w:rFonts w:ascii="Arial" w:hAnsi="Arial" w:cs="Arial"/>
        </w:rPr>
        <w:t xml:space="preserve">. </w:t>
      </w:r>
    </w:p>
    <w:p w14:paraId="28BE1429" w14:textId="77777777" w:rsidR="00E2556F" w:rsidRPr="00CC1986" w:rsidRDefault="00E2556F" w:rsidP="00E2556F">
      <w:pPr>
        <w:spacing w:after="0"/>
        <w:ind w:left="360"/>
        <w:jc w:val="both"/>
        <w:rPr>
          <w:rFonts w:ascii="Arial" w:hAnsi="Arial" w:cs="Arial"/>
        </w:rPr>
      </w:pPr>
      <w:r w:rsidRPr="00CC1986">
        <w:rPr>
          <w:rFonts w:ascii="Arial" w:hAnsi="Arial" w:cs="Arial"/>
        </w:rPr>
        <w:t xml:space="preserve"> </w:t>
      </w:r>
    </w:p>
    <w:p w14:paraId="1F1835A0" w14:textId="77777777" w:rsidR="00E2556F" w:rsidRDefault="00E2556F" w:rsidP="00E2556F">
      <w:pPr>
        <w:pStyle w:val="Listenabsatz"/>
        <w:spacing w:after="0"/>
        <w:ind w:left="357"/>
        <w:jc w:val="both"/>
        <w:rPr>
          <w:rFonts w:ascii="Arial" w:hAnsi="Arial" w:cs="Arial"/>
        </w:rPr>
      </w:pPr>
      <w:r w:rsidRPr="00CC1986">
        <w:rPr>
          <w:rFonts w:ascii="Arial" w:hAnsi="Arial" w:cs="Arial"/>
        </w:rPr>
        <w:t>Our Policy on “Do Not Track” Signals:</w:t>
      </w:r>
    </w:p>
    <w:p w14:paraId="7ECDEE99"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3D475B9E" w14:textId="77777777" w:rsidR="00E2556F" w:rsidRDefault="00E2556F" w:rsidP="00E2556F">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59295EF"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138EF45A"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6E40E45A" w14:textId="77777777" w:rsidR="00E2556F" w:rsidRPr="00CC1986" w:rsidRDefault="00E2556F" w:rsidP="00E2556F">
      <w:pPr>
        <w:spacing w:after="0"/>
        <w:rPr>
          <w:rFonts w:ascii="Arial" w:hAnsi="Arial" w:cs="Arial"/>
        </w:rPr>
      </w:pPr>
      <w:r w:rsidRPr="00CC1986">
        <w:rPr>
          <w:rFonts w:ascii="Arial" w:hAnsi="Arial" w:cs="Arial"/>
        </w:rPr>
        <w:t xml:space="preserve"> </w:t>
      </w:r>
    </w:p>
    <w:p w14:paraId="4A8551B9" w14:textId="77777777" w:rsidR="00E2556F" w:rsidRPr="00F836CF" w:rsidRDefault="00E2556F" w:rsidP="003352B9">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779CF7F3" w14:textId="77777777" w:rsidR="00E2556F" w:rsidRPr="00F836CF" w:rsidRDefault="00E2556F" w:rsidP="00E2556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5BE12BFF" w14:textId="77777777" w:rsidR="00E2556F" w:rsidRPr="00F836CF" w:rsidRDefault="00E2556F" w:rsidP="00E2556F">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6861C640" w14:textId="77777777" w:rsidR="00E2556F" w:rsidRPr="00F836CF" w:rsidRDefault="00E2556F" w:rsidP="00E2556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09FF85AE" w14:textId="77777777" w:rsidR="00E2556F" w:rsidRPr="00F836CF" w:rsidRDefault="00E2556F" w:rsidP="003352B9">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2AB8246D" w14:textId="77777777" w:rsidR="00E2556F" w:rsidRPr="00F836CF" w:rsidRDefault="00E2556F" w:rsidP="00E2556F">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755A369F" w14:textId="77777777" w:rsidR="00E2556F" w:rsidRPr="00F836CF" w:rsidRDefault="00E2556F" w:rsidP="003352B9">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20EE677A" w14:textId="77777777" w:rsidR="00E2556F" w:rsidRPr="00F836CF" w:rsidRDefault="00E2556F" w:rsidP="00E2556F">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75047494" w14:textId="77777777" w:rsidR="00E2556F" w:rsidRPr="00F836CF" w:rsidRDefault="00E2556F" w:rsidP="003352B9">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46F959FC" w14:textId="77777777" w:rsidR="00E2556F" w:rsidRPr="00F836CF" w:rsidRDefault="00E2556F" w:rsidP="00E2556F">
      <w:pPr>
        <w:snapToGrid w:val="0"/>
        <w:spacing w:after="0"/>
        <w:jc w:val="both"/>
        <w:rPr>
          <w:rFonts w:ascii="Arial" w:hAnsi="Arial" w:cs="Arial"/>
        </w:rPr>
      </w:pPr>
      <w:r w:rsidRPr="00F836CF">
        <w:rPr>
          <w:rFonts w:ascii="Arial" w:hAnsi="Arial" w:cs="Arial"/>
        </w:rPr>
        <w:t xml:space="preserve"> </w:t>
      </w:r>
    </w:p>
    <w:p w14:paraId="66FDFB13" w14:textId="77777777" w:rsidR="00E2556F" w:rsidRPr="00F836CF" w:rsidRDefault="00E2556F" w:rsidP="003352B9">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389602A3" w14:textId="77777777" w:rsidR="00E2556F" w:rsidRPr="00F836CF" w:rsidRDefault="00E2556F" w:rsidP="00E2556F">
      <w:pPr>
        <w:snapToGrid w:val="0"/>
        <w:spacing w:after="0"/>
        <w:jc w:val="both"/>
        <w:rPr>
          <w:rFonts w:ascii="Arial" w:hAnsi="Arial" w:cs="Arial"/>
        </w:rPr>
      </w:pPr>
      <w:r w:rsidRPr="00F836CF">
        <w:rPr>
          <w:rFonts w:ascii="Arial" w:hAnsi="Arial" w:cs="Arial"/>
        </w:rPr>
        <w:t xml:space="preserve"> </w:t>
      </w:r>
    </w:p>
    <w:p w14:paraId="6DEFEEEB" w14:textId="77777777" w:rsidR="00E2556F" w:rsidRPr="00F836CF" w:rsidRDefault="00E2556F" w:rsidP="003352B9">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28ADA70E" w14:textId="77777777" w:rsidR="00E2556F" w:rsidRPr="00F836CF" w:rsidRDefault="00E2556F" w:rsidP="00E2556F">
      <w:pPr>
        <w:snapToGrid w:val="0"/>
        <w:spacing w:after="0"/>
        <w:jc w:val="both"/>
        <w:rPr>
          <w:rFonts w:ascii="Arial" w:hAnsi="Arial" w:cs="Arial"/>
        </w:rPr>
      </w:pPr>
      <w:r w:rsidRPr="00F836CF">
        <w:rPr>
          <w:rFonts w:ascii="Arial" w:hAnsi="Arial" w:cs="Arial"/>
        </w:rPr>
        <w:t xml:space="preserve"> </w:t>
      </w:r>
    </w:p>
    <w:p w14:paraId="28EE9D54" w14:textId="77777777" w:rsidR="00E2556F" w:rsidRPr="00F836CF" w:rsidRDefault="00E2556F" w:rsidP="003352B9">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65165FCD" w14:textId="77777777" w:rsidR="00E2556F" w:rsidRPr="00F836CF" w:rsidRDefault="00E2556F" w:rsidP="00E2556F">
      <w:pPr>
        <w:snapToGrid w:val="0"/>
        <w:spacing w:after="0"/>
        <w:jc w:val="both"/>
        <w:rPr>
          <w:rFonts w:ascii="Arial" w:hAnsi="Arial" w:cs="Arial"/>
        </w:rPr>
      </w:pPr>
      <w:r w:rsidRPr="00F836CF">
        <w:rPr>
          <w:rFonts w:ascii="Arial" w:hAnsi="Arial" w:cs="Arial"/>
        </w:rPr>
        <w:t xml:space="preserve"> </w:t>
      </w:r>
    </w:p>
    <w:p w14:paraId="266635D5" w14:textId="77777777" w:rsidR="00E2556F" w:rsidRPr="00F836CF" w:rsidRDefault="00E2556F" w:rsidP="003352B9">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3A2BF79C" w14:textId="77777777" w:rsidR="00E2556F" w:rsidRPr="00F836CF" w:rsidRDefault="00E2556F" w:rsidP="00E2556F">
      <w:pPr>
        <w:snapToGrid w:val="0"/>
        <w:spacing w:after="0"/>
        <w:jc w:val="both"/>
        <w:rPr>
          <w:rFonts w:ascii="Arial" w:hAnsi="Arial" w:cs="Arial"/>
        </w:rPr>
      </w:pPr>
      <w:r w:rsidRPr="00F836CF">
        <w:rPr>
          <w:rFonts w:ascii="Arial" w:hAnsi="Arial" w:cs="Arial"/>
        </w:rPr>
        <w:t xml:space="preserve"> </w:t>
      </w:r>
    </w:p>
    <w:p w14:paraId="43C6DD3C" w14:textId="77777777" w:rsidR="00E2556F" w:rsidRPr="00F836CF" w:rsidRDefault="00E2556F" w:rsidP="003352B9">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3F221E2A" w14:textId="77777777" w:rsidR="00E2556F" w:rsidRPr="00F836CF" w:rsidRDefault="00E2556F" w:rsidP="00E2556F">
      <w:pPr>
        <w:snapToGrid w:val="0"/>
        <w:spacing w:after="0"/>
        <w:jc w:val="both"/>
        <w:rPr>
          <w:rFonts w:ascii="Arial" w:hAnsi="Arial" w:cs="Arial"/>
        </w:rPr>
      </w:pPr>
      <w:r w:rsidRPr="00F836CF">
        <w:rPr>
          <w:rFonts w:ascii="Arial" w:hAnsi="Arial" w:cs="Arial"/>
        </w:rPr>
        <w:t xml:space="preserve"> </w:t>
      </w:r>
    </w:p>
    <w:p w14:paraId="1AEC0328" w14:textId="77777777" w:rsidR="00E2556F" w:rsidRPr="00F836CF" w:rsidRDefault="00E2556F" w:rsidP="00E2556F">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6B41DD76" w14:textId="77777777" w:rsidR="00E2556F" w:rsidRPr="00F836CF" w:rsidRDefault="00E2556F" w:rsidP="00E2556F">
      <w:pPr>
        <w:snapToGrid w:val="0"/>
        <w:spacing w:after="0"/>
        <w:jc w:val="both"/>
        <w:rPr>
          <w:rFonts w:ascii="Arial" w:hAnsi="Arial" w:cs="Arial"/>
        </w:rPr>
      </w:pPr>
      <w:r w:rsidRPr="00F836CF">
        <w:rPr>
          <w:rFonts w:ascii="Arial" w:hAnsi="Arial" w:cs="Arial"/>
        </w:rPr>
        <w:t xml:space="preserve"> </w:t>
      </w:r>
    </w:p>
    <w:p w14:paraId="58D9E017" w14:textId="77777777" w:rsidR="00E2556F" w:rsidRDefault="00E2556F" w:rsidP="003352B9">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3976C5AC" w14:textId="77777777" w:rsidR="00E2556F" w:rsidRPr="00A80BFF" w:rsidRDefault="00E2556F" w:rsidP="00E2556F">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1C8A1FDE" w14:textId="77777777" w:rsidR="00E2556F" w:rsidRPr="00A80BFF" w:rsidRDefault="00E2556F" w:rsidP="003352B9">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79F54CF4" w14:textId="77777777" w:rsidR="00E2556F" w:rsidRPr="00F836CF" w:rsidRDefault="00E2556F" w:rsidP="00E2556F">
      <w:pPr>
        <w:pStyle w:val="Listenabsatz"/>
        <w:spacing w:after="0"/>
        <w:ind w:left="709"/>
        <w:jc w:val="both"/>
        <w:rPr>
          <w:rFonts w:ascii="Arial" w:hAnsi="Arial" w:cs="Arial"/>
        </w:rPr>
      </w:pPr>
      <w:r w:rsidRPr="00F836CF">
        <w:rPr>
          <w:rFonts w:ascii="Arial" w:hAnsi="Arial" w:cs="Arial"/>
        </w:rPr>
        <w:t xml:space="preserve"> </w:t>
      </w:r>
    </w:p>
    <w:p w14:paraId="52962D84" w14:textId="77777777" w:rsidR="00E2556F" w:rsidRPr="00F836CF" w:rsidRDefault="00E2556F" w:rsidP="00E2556F">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665D0AFA" w14:textId="77777777" w:rsidR="00E2556F" w:rsidRPr="00F836CF" w:rsidRDefault="00E2556F" w:rsidP="00E2556F">
      <w:pPr>
        <w:pStyle w:val="Listenabsatz"/>
        <w:spacing w:after="0"/>
        <w:ind w:left="709"/>
        <w:jc w:val="both"/>
        <w:rPr>
          <w:rFonts w:ascii="Arial" w:hAnsi="Arial" w:cs="Arial"/>
        </w:rPr>
      </w:pPr>
      <w:r w:rsidRPr="00F836CF">
        <w:rPr>
          <w:rFonts w:ascii="Arial" w:hAnsi="Arial" w:cs="Arial"/>
        </w:rPr>
        <w:t xml:space="preserve"> </w:t>
      </w:r>
    </w:p>
    <w:p w14:paraId="1A7AF37C" w14:textId="77777777" w:rsidR="00E2556F" w:rsidRPr="00F836CF" w:rsidRDefault="00E2556F" w:rsidP="00E2556F">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79DBADA4" w14:textId="77777777" w:rsidR="00E2556F" w:rsidRPr="00F836CF" w:rsidRDefault="00E2556F" w:rsidP="00E2556F">
      <w:pPr>
        <w:pStyle w:val="Listenabsatz"/>
        <w:spacing w:after="0"/>
        <w:ind w:left="709"/>
        <w:jc w:val="both"/>
        <w:rPr>
          <w:rFonts w:ascii="Arial" w:hAnsi="Arial" w:cs="Arial"/>
        </w:rPr>
      </w:pPr>
      <w:r w:rsidRPr="00F836CF">
        <w:rPr>
          <w:rFonts w:ascii="Arial" w:hAnsi="Arial" w:cs="Arial"/>
        </w:rPr>
        <w:t xml:space="preserve"> </w:t>
      </w:r>
    </w:p>
    <w:p w14:paraId="7BA1655C" w14:textId="77777777" w:rsidR="00E2556F" w:rsidRPr="00F836CF" w:rsidRDefault="00E2556F" w:rsidP="00E2556F">
      <w:pPr>
        <w:snapToGrid w:val="0"/>
        <w:spacing w:after="0"/>
        <w:ind w:left="717"/>
        <w:jc w:val="both"/>
        <w:rPr>
          <w:rFonts w:ascii="Arial" w:hAnsi="Arial" w:cs="Arial"/>
        </w:rPr>
      </w:pPr>
      <w:r w:rsidRPr="00F836CF">
        <w:rPr>
          <w:rFonts w:ascii="Arial" w:hAnsi="Arial" w:cs="Arial"/>
        </w:rPr>
        <w:t xml:space="preserve">By email: </w:t>
      </w:r>
      <w:hyperlink r:id="rId59" w:history="1">
        <w:r w:rsidRPr="00C366DF">
          <w:rPr>
            <w:rStyle w:val="Hyperlink"/>
            <w:rFonts w:ascii="Arial" w:hAnsi="Arial" w:cs="Arial"/>
          </w:rPr>
          <w:t>marvin@poopjournal.rocks</w:t>
        </w:r>
      </w:hyperlink>
      <w:r>
        <w:rPr>
          <w:rFonts w:ascii="Arial" w:hAnsi="Arial" w:cs="Arial"/>
        </w:rPr>
        <w:t xml:space="preserve"> </w:t>
      </w:r>
    </w:p>
    <w:p w14:paraId="79BA7321" w14:textId="77777777" w:rsidR="00E2556F" w:rsidRDefault="00E2556F" w:rsidP="00E2556F">
      <w:pPr>
        <w:snapToGrid w:val="0"/>
        <w:spacing w:after="0"/>
        <w:ind w:left="717"/>
        <w:jc w:val="both"/>
        <w:rPr>
          <w:rFonts w:ascii="Arial" w:hAnsi="Arial" w:cs="Arial"/>
        </w:rPr>
      </w:pPr>
      <w:r w:rsidRPr="00F836CF">
        <w:rPr>
          <w:rFonts w:ascii="Arial" w:hAnsi="Arial" w:cs="Arial"/>
        </w:rPr>
        <w:t xml:space="preserve"> </w:t>
      </w:r>
    </w:p>
    <w:p w14:paraId="00DFAACF" w14:textId="77777777" w:rsidR="00E2556F" w:rsidRPr="00F836CF" w:rsidRDefault="00E2556F" w:rsidP="00E2556F">
      <w:pPr>
        <w:snapToGrid w:val="0"/>
        <w:spacing w:after="0"/>
        <w:ind w:left="717"/>
        <w:jc w:val="both"/>
        <w:rPr>
          <w:rFonts w:ascii="Arial" w:hAnsi="Arial" w:cs="Arial"/>
        </w:rPr>
      </w:pPr>
      <w:r w:rsidRPr="00F836CF">
        <w:rPr>
          <w:rFonts w:ascii="Arial" w:hAnsi="Arial" w:cs="Arial"/>
        </w:rPr>
        <w:t xml:space="preserve">By visiting this page on our website: </w:t>
      </w:r>
      <w:hyperlink r:id="rId60" w:history="1">
        <w:r w:rsidRPr="00C366DF">
          <w:rPr>
            <w:rStyle w:val="Hyperlink"/>
            <w:rFonts w:ascii="Arial" w:hAnsi="Arial" w:cs="Arial"/>
          </w:rPr>
          <w:t>https://poopjournal.rocks/blog/contact/</w:t>
        </w:r>
      </w:hyperlink>
      <w:r>
        <w:rPr>
          <w:rFonts w:ascii="Arial" w:hAnsi="Arial" w:cs="Arial"/>
        </w:rPr>
        <w:t xml:space="preserve"> </w:t>
      </w:r>
    </w:p>
    <w:p w14:paraId="1FA87761" w14:textId="77777777" w:rsidR="00E2556F" w:rsidRDefault="00E2556F" w:rsidP="00E2556F">
      <w:pPr>
        <w:snapToGrid w:val="0"/>
        <w:spacing w:after="0"/>
        <w:ind w:left="717"/>
        <w:jc w:val="both"/>
        <w:rPr>
          <w:rFonts w:ascii="Arial" w:hAnsi="Arial" w:cs="Arial"/>
        </w:rPr>
      </w:pPr>
      <w:r w:rsidRPr="00F836CF">
        <w:rPr>
          <w:rFonts w:ascii="Arial" w:hAnsi="Arial" w:cs="Arial"/>
        </w:rPr>
        <w:t xml:space="preserve"> </w:t>
      </w:r>
    </w:p>
    <w:p w14:paraId="1CF89637" w14:textId="77777777" w:rsidR="00E2556F" w:rsidRPr="00F836CF" w:rsidRDefault="00E2556F" w:rsidP="00E2556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1" w:history="1"/>
    </w:p>
    <w:p w14:paraId="07A77006" w14:textId="77777777" w:rsidR="00E2556F" w:rsidRPr="00F836CF" w:rsidRDefault="00E2556F" w:rsidP="00E2556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D813C35"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21EF8AEB"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DB12A71" w14:textId="77777777" w:rsidR="00E2556F" w:rsidRDefault="00E2556F" w:rsidP="00E2556F">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w:t>
      </w:r>
      <w:proofErr w:type="gramStart"/>
      <w:r>
        <w:rPr>
          <w:rFonts w:ascii="Arial" w:hAnsi="Arial" w:cs="Arial"/>
        </w:rPr>
        <w:t>services</w:t>
      </w:r>
      <w:proofErr w:type="gramEnd"/>
      <w:r>
        <w:rPr>
          <w:rFonts w:ascii="Arial" w:hAnsi="Arial" w:cs="Arial"/>
        </w:rPr>
        <w:t xml:space="preserve"> or assist us in </w:t>
      </w:r>
      <w:proofErr w:type="spellStart"/>
      <w:r>
        <w:rPr>
          <w:rFonts w:ascii="Arial" w:hAnsi="Arial" w:cs="Arial"/>
        </w:rPr>
        <w:t>analysing</w:t>
      </w:r>
      <w:proofErr w:type="spellEnd"/>
      <w:r>
        <w:rPr>
          <w:rFonts w:ascii="Arial" w:hAnsi="Arial" w:cs="Arial"/>
        </w:rPr>
        <w:t xml:space="preserve"> how our Service is used.</w:t>
      </w:r>
    </w:p>
    <w:p w14:paraId="10B61F6C"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35E03B24"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7649A3CD" w14:textId="77777777" w:rsidR="00E2556F" w:rsidRPr="00CC1986" w:rsidRDefault="00E2556F" w:rsidP="00E2556F">
      <w:pPr>
        <w:spacing w:after="0"/>
        <w:rPr>
          <w:rFonts w:ascii="Arial" w:hAnsi="Arial" w:cs="Arial"/>
        </w:rPr>
      </w:pPr>
      <w:r w:rsidRPr="00CC1986">
        <w:rPr>
          <w:rFonts w:ascii="Arial" w:hAnsi="Arial" w:cs="Arial"/>
        </w:rPr>
        <w:t xml:space="preserve"> </w:t>
      </w:r>
    </w:p>
    <w:p w14:paraId="021DD382"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4D47C238"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4F2CDB0" w14:textId="77777777" w:rsidR="00E2556F" w:rsidRDefault="00E2556F" w:rsidP="00E2556F">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01C9C6A3"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34D60BB2"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128B7327" w14:textId="77777777" w:rsidR="00E2556F" w:rsidRDefault="00E2556F" w:rsidP="00E2556F">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0ACD4E3A" w14:textId="77777777" w:rsidR="00E2556F" w:rsidRPr="00656EA9" w:rsidRDefault="00E2556F" w:rsidP="00E2556F">
      <w:pPr>
        <w:pStyle w:val="Listenabsatz"/>
        <w:spacing w:after="0"/>
        <w:ind w:left="357"/>
        <w:jc w:val="both"/>
        <w:rPr>
          <w:rFonts w:ascii="Arial" w:hAnsi="Arial" w:cs="Arial"/>
        </w:rPr>
      </w:pPr>
      <w:r w:rsidRPr="00656EA9">
        <w:rPr>
          <w:rFonts w:ascii="Arial" w:hAnsi="Arial" w:cs="Arial"/>
        </w:rPr>
        <w:t xml:space="preserve"> </w:t>
      </w:r>
    </w:p>
    <w:p w14:paraId="013EBD3F" w14:textId="77777777" w:rsidR="00E2556F" w:rsidRDefault="00E2556F" w:rsidP="00E2556F">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2" w:history="1">
        <w:r w:rsidRPr="00C366DF">
          <w:rPr>
            <w:rStyle w:val="Hyperlink"/>
            <w:rFonts w:ascii="Arial" w:hAnsi="Arial" w:cs="Arial"/>
          </w:rPr>
          <w:t>https://policies.google.com/privacy?hl=en</w:t>
        </w:r>
      </w:hyperlink>
      <w:r>
        <w:rPr>
          <w:rFonts w:ascii="Arial" w:hAnsi="Arial" w:cs="Arial"/>
        </w:rPr>
        <w:t xml:space="preserve"> </w:t>
      </w:r>
      <w:hyperlink r:id="rId63"/>
    </w:p>
    <w:p w14:paraId="5EEED9E0" w14:textId="77777777" w:rsidR="00E2556F" w:rsidRPr="00656EA9" w:rsidRDefault="00E2556F" w:rsidP="00E2556F">
      <w:pPr>
        <w:pStyle w:val="Listenabsatz"/>
        <w:spacing w:after="0"/>
        <w:ind w:left="357"/>
        <w:jc w:val="both"/>
        <w:rPr>
          <w:rFonts w:ascii="Arial" w:hAnsi="Arial" w:cs="Arial"/>
        </w:rPr>
      </w:pPr>
      <w:r w:rsidRPr="00656EA9">
        <w:rPr>
          <w:rStyle w:val="Hyperlink"/>
          <w:rFonts w:ascii="Arial" w:hAnsi="Arial" w:cs="Arial"/>
        </w:rPr>
        <w:t xml:space="preserve"> </w:t>
      </w:r>
    </w:p>
    <w:p w14:paraId="0C2944DD"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4" w:history="1">
        <w:r w:rsidRPr="00C366DF">
          <w:rPr>
            <w:rStyle w:val="Hyperlink"/>
            <w:rFonts w:ascii="Arial" w:hAnsi="Arial" w:cs="Arial"/>
          </w:rPr>
          <w:t>https://support.google.com/analytics/answer/6004245</w:t>
        </w:r>
      </w:hyperlink>
      <w:r w:rsidRPr="00CC1986">
        <w:rPr>
          <w:rFonts w:ascii="Arial" w:hAnsi="Arial" w:cs="Arial"/>
        </w:rPr>
        <w:t>.</w:t>
      </w:r>
      <w:hyperlink r:id="rId65"/>
    </w:p>
    <w:p w14:paraId="2643931A"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 </w:t>
      </w:r>
    </w:p>
    <w:p w14:paraId="096F047F" w14:textId="77777777" w:rsidR="00E2556F" w:rsidRPr="00616A33" w:rsidRDefault="00E2556F" w:rsidP="00E2556F">
      <w:pPr>
        <w:pStyle w:val="Listenabsatz"/>
        <w:spacing w:after="0"/>
        <w:ind w:left="357"/>
        <w:jc w:val="both"/>
        <w:rPr>
          <w:rFonts w:ascii="Arial" w:hAnsi="Arial" w:cs="Arial"/>
          <w:b/>
          <w:iCs/>
        </w:rPr>
      </w:pPr>
      <w:r w:rsidRPr="00616A33">
        <w:rPr>
          <w:rFonts w:ascii="Arial" w:hAnsi="Arial" w:cs="Arial"/>
          <w:b/>
          <w:iCs/>
        </w:rPr>
        <w:t>Firebase</w:t>
      </w:r>
    </w:p>
    <w:p w14:paraId="030C2A85" w14:textId="77777777" w:rsidR="00E2556F" w:rsidRDefault="00E2556F" w:rsidP="00E2556F">
      <w:pPr>
        <w:pStyle w:val="Listenabsatz"/>
        <w:spacing w:after="0"/>
        <w:ind w:left="357"/>
        <w:jc w:val="both"/>
        <w:rPr>
          <w:rFonts w:ascii="Arial" w:hAnsi="Arial" w:cs="Arial"/>
        </w:rPr>
      </w:pPr>
      <w:r w:rsidRPr="00CC1986">
        <w:rPr>
          <w:rFonts w:ascii="Arial" w:hAnsi="Arial" w:cs="Arial"/>
        </w:rPr>
        <w:t>Firebase is analytics service provided by Google Inc.</w:t>
      </w:r>
    </w:p>
    <w:p w14:paraId="04C7F481" w14:textId="77777777" w:rsidR="00E2556F" w:rsidRPr="00656EA9" w:rsidRDefault="00E2556F" w:rsidP="00E2556F">
      <w:pPr>
        <w:pStyle w:val="Listenabsatz"/>
        <w:spacing w:after="0"/>
        <w:ind w:left="357"/>
        <w:jc w:val="both"/>
        <w:rPr>
          <w:rFonts w:ascii="Arial" w:hAnsi="Arial" w:cs="Arial"/>
        </w:rPr>
      </w:pPr>
      <w:r w:rsidRPr="00656EA9">
        <w:rPr>
          <w:rFonts w:ascii="Arial" w:hAnsi="Arial" w:cs="Arial"/>
        </w:rPr>
        <w:t xml:space="preserve"> </w:t>
      </w:r>
    </w:p>
    <w:p w14:paraId="05FBB796"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6" w:history="1">
        <w:r w:rsidRPr="00C366DF">
          <w:rPr>
            <w:rStyle w:val="Hyperlink"/>
            <w:rFonts w:ascii="Arial" w:hAnsi="Arial" w:cs="Arial"/>
          </w:rPr>
          <w:t>https://policies.google.com/privacy?hl=en</w:t>
        </w:r>
      </w:hyperlink>
      <w:r>
        <w:rPr>
          <w:rFonts w:ascii="Arial" w:hAnsi="Arial" w:cs="Arial"/>
        </w:rPr>
        <w:t xml:space="preserve"> </w:t>
      </w:r>
      <w:hyperlink r:id="rId67"/>
    </w:p>
    <w:p w14:paraId="24BE9AE0" w14:textId="77777777" w:rsidR="00E2556F" w:rsidRPr="00656EA9" w:rsidRDefault="00E2556F" w:rsidP="00E2556F">
      <w:pPr>
        <w:spacing w:after="0"/>
        <w:ind w:left="357"/>
        <w:jc w:val="both"/>
        <w:rPr>
          <w:rFonts w:ascii="Arial" w:hAnsi="Arial" w:cs="Arial"/>
        </w:rPr>
      </w:pPr>
      <w:r w:rsidRPr="00656EA9">
        <w:rPr>
          <w:rStyle w:val="Hyperlink"/>
          <w:rFonts w:ascii="Arial" w:hAnsi="Arial" w:cs="Arial"/>
        </w:rPr>
        <w:t xml:space="preserve"> </w:t>
      </w:r>
    </w:p>
    <w:p w14:paraId="3F484018" w14:textId="77777777" w:rsidR="00E2556F" w:rsidRPr="00CC1986" w:rsidRDefault="00E2556F" w:rsidP="00E2556F">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8" w:history="1">
        <w:r w:rsidRPr="00C366DF">
          <w:rPr>
            <w:rStyle w:val="Hyperlink"/>
            <w:rFonts w:ascii="Arial" w:hAnsi="Arial" w:cs="Arial"/>
          </w:rPr>
          <w:t>https://policies.google.com/privacy?hl=en</w:t>
        </w:r>
      </w:hyperlink>
      <w:r>
        <w:rPr>
          <w:rFonts w:ascii="Arial" w:hAnsi="Arial" w:cs="Arial"/>
        </w:rPr>
        <w:t xml:space="preserve"> </w:t>
      </w:r>
      <w:hyperlink r:id="rId69"/>
    </w:p>
    <w:p w14:paraId="51CFBEEC" w14:textId="77777777" w:rsidR="00E2556F" w:rsidRPr="00CC1986" w:rsidRDefault="00E2556F" w:rsidP="00E2556F">
      <w:pPr>
        <w:spacing w:after="0"/>
        <w:ind w:left="357"/>
        <w:jc w:val="both"/>
        <w:rPr>
          <w:rFonts w:ascii="Arial" w:hAnsi="Arial" w:cs="Arial"/>
        </w:rPr>
      </w:pPr>
      <w:r w:rsidRPr="00CC1986">
        <w:rPr>
          <w:rStyle w:val="Hyperlink"/>
          <w:rFonts w:ascii="Arial" w:hAnsi="Arial" w:cs="Arial"/>
        </w:rPr>
        <w:t xml:space="preserve"> </w:t>
      </w:r>
    </w:p>
    <w:p w14:paraId="29DC3449" w14:textId="77777777" w:rsidR="00E2556F" w:rsidRPr="00616A33" w:rsidRDefault="00E2556F" w:rsidP="00E2556F">
      <w:pPr>
        <w:pStyle w:val="Listenabsatz"/>
        <w:spacing w:after="0"/>
        <w:ind w:left="357"/>
        <w:jc w:val="both"/>
        <w:rPr>
          <w:rFonts w:ascii="Arial" w:hAnsi="Arial" w:cs="Arial"/>
          <w:b/>
          <w:iCs/>
        </w:rPr>
      </w:pPr>
      <w:r w:rsidRPr="00656EA9">
        <w:rPr>
          <w:rFonts w:ascii="Arial" w:hAnsi="Arial" w:cs="Arial"/>
          <w:b/>
          <w:iCs/>
        </w:rPr>
        <w:t>Fathom Analytics</w:t>
      </w:r>
    </w:p>
    <w:p w14:paraId="7FCE921B" w14:textId="77777777" w:rsidR="00E2556F" w:rsidRDefault="00E2556F" w:rsidP="00E2556F">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70" w:history="1">
        <w:r w:rsidRPr="00C366DF">
          <w:rPr>
            <w:rStyle w:val="Hyperlink"/>
            <w:rFonts w:ascii="Arial" w:hAnsi="Arial" w:cs="Arial"/>
          </w:rPr>
          <w:t>https://usefathom.com/privacy/</w:t>
        </w:r>
      </w:hyperlink>
      <w:r>
        <w:rPr>
          <w:rFonts w:ascii="Arial" w:hAnsi="Arial" w:cs="Arial"/>
        </w:rPr>
        <w:t xml:space="preserve"> </w:t>
      </w:r>
      <w:hyperlink r:id="rId71" w:history="1"/>
    </w:p>
    <w:p w14:paraId="32C821DA" w14:textId="77777777" w:rsidR="00E2556F" w:rsidRPr="00CC1986" w:rsidRDefault="00E2556F" w:rsidP="00E2556F">
      <w:pPr>
        <w:pStyle w:val="Listenabsatz"/>
        <w:spacing w:after="0"/>
        <w:ind w:left="357"/>
        <w:jc w:val="both"/>
        <w:rPr>
          <w:rFonts w:ascii="Arial" w:hAnsi="Arial" w:cs="Arial"/>
        </w:rPr>
      </w:pPr>
      <w:r w:rsidRPr="00656EA9">
        <w:rPr>
          <w:rFonts w:ascii="Arial" w:hAnsi="Arial" w:cs="Arial"/>
        </w:rPr>
        <w:t xml:space="preserve"> </w:t>
      </w:r>
    </w:p>
    <w:p w14:paraId="42C76E67" w14:textId="77777777" w:rsidR="00E2556F" w:rsidRPr="00616A33" w:rsidRDefault="00E2556F" w:rsidP="00E2556F">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77E346D2" w14:textId="77777777" w:rsidR="00E2556F" w:rsidRPr="00CC1986" w:rsidRDefault="00E2556F" w:rsidP="00E2556F">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72" w:history="1">
        <w:r w:rsidRPr="00C366DF">
          <w:rPr>
            <w:rStyle w:val="Hyperlink"/>
            <w:rFonts w:ascii="Arial" w:hAnsi="Arial" w:cs="Arial"/>
          </w:rPr>
          <w:t>https://matomo.org/privacy-policy</w:t>
        </w:r>
      </w:hyperlink>
      <w:r>
        <w:rPr>
          <w:rFonts w:ascii="Arial" w:hAnsi="Arial" w:cs="Arial"/>
        </w:rPr>
        <w:t xml:space="preserve"> </w:t>
      </w:r>
      <w:hyperlink r:id="rId73"/>
    </w:p>
    <w:p w14:paraId="6520EB96"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AFAB8BA" w14:textId="77777777" w:rsidR="00E2556F" w:rsidRPr="00616A33" w:rsidRDefault="00E2556F" w:rsidP="00E2556F">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14:paraId="3F8D8C3D" w14:textId="77777777" w:rsidR="00E2556F" w:rsidRPr="00CC1986" w:rsidRDefault="00E2556F" w:rsidP="00E2556F">
      <w:pPr>
        <w:spacing w:after="0"/>
        <w:ind w:left="357"/>
        <w:jc w:val="both"/>
        <w:rPr>
          <w:rStyle w:val="Hyperlink"/>
          <w:rFonts w:ascii="Arial" w:hAnsi="Arial" w:cs="Arial"/>
        </w:rPr>
      </w:pPr>
      <w:proofErr w:type="spellStart"/>
      <w:r w:rsidRPr="00CC1986">
        <w:rPr>
          <w:rFonts w:ascii="Arial" w:hAnsi="Arial" w:cs="Arial"/>
        </w:rPr>
        <w:lastRenderedPageBreak/>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74" w:history="1">
        <w:r w:rsidRPr="00C366DF">
          <w:rPr>
            <w:rStyle w:val="Hyperlink"/>
            <w:rFonts w:ascii="Arial" w:hAnsi="Arial" w:cs="Arial"/>
          </w:rPr>
          <w:t>https://clicky.com/terms</w:t>
        </w:r>
      </w:hyperlink>
      <w:r>
        <w:rPr>
          <w:rFonts w:ascii="Arial" w:hAnsi="Arial" w:cs="Arial"/>
        </w:rPr>
        <w:t xml:space="preserve"> </w:t>
      </w:r>
      <w:hyperlink r:id="rId75"/>
    </w:p>
    <w:p w14:paraId="3449E3BE"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 </w:t>
      </w:r>
    </w:p>
    <w:p w14:paraId="11B2B2DD" w14:textId="77777777" w:rsidR="00E2556F" w:rsidRPr="00616A33" w:rsidRDefault="00E2556F" w:rsidP="00E2556F">
      <w:pPr>
        <w:pStyle w:val="Listenabsatz"/>
        <w:spacing w:after="0"/>
        <w:ind w:left="357"/>
        <w:jc w:val="both"/>
        <w:rPr>
          <w:rFonts w:ascii="Arial" w:hAnsi="Arial" w:cs="Arial"/>
          <w:b/>
          <w:iCs/>
        </w:rPr>
      </w:pPr>
      <w:r>
        <w:rPr>
          <w:rFonts w:ascii="Arial" w:hAnsi="Arial" w:cs="Arial"/>
          <w:b/>
        </w:rPr>
        <w:t>Cloudflare analytics</w:t>
      </w:r>
    </w:p>
    <w:p w14:paraId="0F847CAA" w14:textId="77777777" w:rsidR="00E2556F" w:rsidRPr="00CC1986" w:rsidRDefault="00E2556F" w:rsidP="00E2556F">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6" w:history="1">
        <w:r w:rsidRPr="00C366DF">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7" w:history="1"/>
    </w:p>
    <w:p w14:paraId="68AF37F5" w14:textId="77777777" w:rsidR="00E2556F" w:rsidRPr="006F18A8" w:rsidRDefault="00E2556F" w:rsidP="00E2556F">
      <w:pPr>
        <w:spacing w:after="0"/>
        <w:ind w:left="357"/>
        <w:jc w:val="both"/>
        <w:rPr>
          <w:rFonts w:ascii="Arial" w:hAnsi="Arial" w:cs="Arial"/>
        </w:rPr>
      </w:pPr>
      <w:r w:rsidRPr="00CC1986">
        <w:rPr>
          <w:rFonts w:ascii="Arial" w:hAnsi="Arial" w:cs="Arial"/>
        </w:rPr>
        <w:t xml:space="preserve"> </w:t>
      </w:r>
    </w:p>
    <w:p w14:paraId="2502A6AB" w14:textId="77777777" w:rsidR="00E2556F" w:rsidRDefault="00E2556F" w:rsidP="00E2556F">
      <w:pPr>
        <w:spacing w:after="0"/>
        <w:ind w:left="357"/>
        <w:jc w:val="both"/>
        <w:rPr>
          <w:rFonts w:ascii="Arial" w:hAnsi="Arial" w:cs="Arial"/>
          <w:b/>
          <w:iCs/>
        </w:rPr>
      </w:pPr>
      <w:r w:rsidRPr="004A34D8">
        <w:rPr>
          <w:rFonts w:ascii="Arial" w:hAnsi="Arial" w:cs="Arial"/>
          <w:b/>
          <w:iCs/>
        </w:rPr>
        <w:t>Segment.io</w:t>
      </w:r>
    </w:p>
    <w:p w14:paraId="71C0C0D7" w14:textId="77777777" w:rsidR="00E2556F" w:rsidRPr="00FD0719" w:rsidRDefault="00E2556F" w:rsidP="00E2556F">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78" w:history="1">
        <w:r w:rsidRPr="00C366DF">
          <w:rPr>
            <w:rStyle w:val="Hyperlink"/>
            <w:rFonts w:ascii="Arial" w:hAnsi="Arial" w:cs="Arial"/>
          </w:rPr>
          <w:t>https://segment.com/legal/privacy/</w:t>
        </w:r>
      </w:hyperlink>
      <w:r w:rsidRPr="00FD0719">
        <w:rPr>
          <w:rFonts w:ascii="Arial" w:hAnsi="Arial" w:cs="Arial"/>
        </w:rPr>
        <w:t>.</w:t>
      </w:r>
      <w:hyperlink r:id="rId79" w:history="1"/>
    </w:p>
    <w:p w14:paraId="0AB2E654"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C3ADF7D" w14:textId="77777777" w:rsidR="00E2556F" w:rsidRPr="00616A33" w:rsidRDefault="00E2556F" w:rsidP="00E2556F">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14:paraId="499C7003" w14:textId="77777777" w:rsidR="00E2556F" w:rsidRPr="00CC1986" w:rsidRDefault="00E2556F" w:rsidP="00E2556F">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80" w:history="1">
        <w:r w:rsidRPr="00C366DF">
          <w:rPr>
            <w:rStyle w:val="Hyperlink"/>
            <w:rFonts w:ascii="Arial" w:hAnsi="Arial" w:cs="Arial"/>
          </w:rPr>
          <w:t>https://statcounter.com/about/legal/</w:t>
        </w:r>
      </w:hyperlink>
      <w:r>
        <w:rPr>
          <w:rFonts w:ascii="Arial" w:hAnsi="Arial" w:cs="Arial"/>
        </w:rPr>
        <w:t xml:space="preserve"> </w:t>
      </w:r>
      <w:hyperlink r:id="rId81"/>
    </w:p>
    <w:p w14:paraId="1182065F"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43B37D6"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ED9F7F7" w14:textId="77777777" w:rsidR="00E2556F" w:rsidRDefault="00E2556F" w:rsidP="00E2556F">
      <w:pPr>
        <w:spacing w:after="0"/>
        <w:ind w:left="357"/>
        <w:jc w:val="both"/>
        <w:rPr>
          <w:rFonts w:ascii="Arial" w:hAnsi="Arial" w:cs="Arial"/>
        </w:rPr>
      </w:pPr>
      <w:r w:rsidRPr="00CC1986">
        <w:rPr>
          <w:rFonts w:ascii="Arial" w:hAnsi="Arial" w:cs="Arial"/>
        </w:rPr>
        <w:t>Flurry Analytics service is provided by Yahoo! Inc.</w:t>
      </w:r>
    </w:p>
    <w:p w14:paraId="7B0A95CB" w14:textId="77777777" w:rsidR="00E2556F" w:rsidRPr="00656EA9" w:rsidRDefault="00E2556F" w:rsidP="00E2556F">
      <w:pPr>
        <w:spacing w:after="0"/>
        <w:ind w:left="357"/>
        <w:jc w:val="both"/>
        <w:rPr>
          <w:rFonts w:ascii="Arial" w:hAnsi="Arial" w:cs="Arial"/>
        </w:rPr>
      </w:pPr>
      <w:r w:rsidRPr="00656EA9">
        <w:rPr>
          <w:rFonts w:ascii="Arial" w:hAnsi="Arial" w:cs="Arial"/>
        </w:rPr>
        <w:t xml:space="preserve"> </w:t>
      </w:r>
    </w:p>
    <w:p w14:paraId="60218F7F"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2" w:history="1">
        <w:r w:rsidRPr="00C366DF">
          <w:rPr>
            <w:rStyle w:val="Hyperlink"/>
            <w:rFonts w:ascii="Arial" w:hAnsi="Arial" w:cs="Arial"/>
          </w:rPr>
          <w:t>https://dev.flurry.com/secure/optOut.do</w:t>
        </w:r>
      </w:hyperlink>
      <w:r>
        <w:rPr>
          <w:rFonts w:ascii="Arial" w:hAnsi="Arial" w:cs="Arial"/>
        </w:rPr>
        <w:t xml:space="preserve"> </w:t>
      </w:r>
      <w:hyperlink r:id="rId83"/>
    </w:p>
    <w:p w14:paraId="028AD3A2" w14:textId="77777777" w:rsidR="00E2556F" w:rsidRPr="00656EA9" w:rsidRDefault="00E2556F" w:rsidP="00E2556F">
      <w:pPr>
        <w:spacing w:after="0"/>
        <w:ind w:left="357"/>
        <w:jc w:val="both"/>
        <w:rPr>
          <w:rFonts w:ascii="Arial" w:hAnsi="Arial" w:cs="Arial"/>
        </w:rPr>
      </w:pPr>
      <w:r w:rsidRPr="00656EA9">
        <w:rPr>
          <w:rStyle w:val="Hyperlink"/>
          <w:rFonts w:ascii="Arial" w:hAnsi="Arial" w:cs="Arial"/>
        </w:rPr>
        <w:t xml:space="preserve"> </w:t>
      </w:r>
    </w:p>
    <w:p w14:paraId="22E58ED2"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4" w:history="1">
        <w:r w:rsidRPr="00C366DF">
          <w:rPr>
            <w:rStyle w:val="Hyperlink"/>
            <w:rFonts w:ascii="Arial" w:hAnsi="Arial" w:cs="Arial"/>
          </w:rPr>
          <w:t>https://policies.yahoo.com/us/en/yahoo/privacy/policy/index.htm</w:t>
        </w:r>
      </w:hyperlink>
      <w:r>
        <w:rPr>
          <w:rFonts w:ascii="Arial" w:hAnsi="Arial" w:cs="Arial"/>
        </w:rPr>
        <w:t xml:space="preserve"> </w:t>
      </w:r>
      <w:hyperlink r:id="rId85"/>
    </w:p>
    <w:p w14:paraId="5BA4E522"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FF727D6" w14:textId="77777777" w:rsidR="00E2556F" w:rsidRPr="00CC1986" w:rsidRDefault="00E2556F" w:rsidP="00E2556F">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27C01875" w14:textId="77777777" w:rsidR="00E2556F" w:rsidRDefault="00E2556F" w:rsidP="00E2556F">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0F770092" w14:textId="77777777" w:rsidR="00E2556F" w:rsidRPr="00656EA9" w:rsidRDefault="00E2556F" w:rsidP="00E2556F">
      <w:pPr>
        <w:spacing w:after="0"/>
        <w:ind w:left="357"/>
        <w:jc w:val="both"/>
        <w:rPr>
          <w:rFonts w:ascii="Arial" w:hAnsi="Arial" w:cs="Arial"/>
        </w:rPr>
      </w:pPr>
      <w:r w:rsidRPr="00656EA9">
        <w:rPr>
          <w:rFonts w:ascii="Arial" w:hAnsi="Arial" w:cs="Arial"/>
        </w:rPr>
        <w:t xml:space="preserve"> </w:t>
      </w:r>
    </w:p>
    <w:p w14:paraId="635DA020"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86" w:history="1">
        <w:r w:rsidRPr="00C366DF">
          <w:rPr>
            <w:rStyle w:val="Hyperlink"/>
            <w:rFonts w:ascii="Arial" w:hAnsi="Arial" w:cs="Arial"/>
          </w:rPr>
          <w:t>https://mixpanel.com/optout/</w:t>
        </w:r>
      </w:hyperlink>
      <w:r>
        <w:rPr>
          <w:rFonts w:ascii="Arial" w:hAnsi="Arial" w:cs="Arial"/>
        </w:rPr>
        <w:t xml:space="preserve"> </w:t>
      </w:r>
      <w:hyperlink r:id="rId87"/>
    </w:p>
    <w:p w14:paraId="19D4E995" w14:textId="77777777" w:rsidR="00E2556F" w:rsidRPr="00656EA9" w:rsidRDefault="00E2556F" w:rsidP="00E2556F">
      <w:pPr>
        <w:spacing w:after="0"/>
        <w:ind w:left="357"/>
        <w:jc w:val="both"/>
        <w:rPr>
          <w:rFonts w:ascii="Arial" w:hAnsi="Arial" w:cs="Arial"/>
        </w:rPr>
      </w:pPr>
      <w:r w:rsidRPr="00656EA9">
        <w:rPr>
          <w:rStyle w:val="Hyperlink"/>
          <w:rFonts w:ascii="Arial" w:hAnsi="Arial" w:cs="Arial"/>
        </w:rPr>
        <w:t xml:space="preserve"> </w:t>
      </w:r>
    </w:p>
    <w:p w14:paraId="1811B992"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88" w:history="1">
        <w:r w:rsidRPr="00C366DF">
          <w:rPr>
            <w:rStyle w:val="Hyperlink"/>
            <w:rFonts w:ascii="Arial" w:hAnsi="Arial" w:cs="Arial"/>
          </w:rPr>
          <w:t>https://mixpanel.com/terms/</w:t>
        </w:r>
      </w:hyperlink>
      <w:r>
        <w:rPr>
          <w:rFonts w:ascii="Arial" w:hAnsi="Arial" w:cs="Arial"/>
        </w:rPr>
        <w:t xml:space="preserve"> </w:t>
      </w:r>
      <w:hyperlink r:id="rId89"/>
    </w:p>
    <w:p w14:paraId="7B08D19B" w14:textId="77777777" w:rsidR="00E2556F" w:rsidRPr="00656EA9" w:rsidRDefault="00E2556F" w:rsidP="00E2556F">
      <w:pPr>
        <w:spacing w:after="0"/>
        <w:ind w:left="357"/>
        <w:jc w:val="both"/>
        <w:rPr>
          <w:rFonts w:ascii="Arial" w:hAnsi="Arial" w:cs="Arial"/>
        </w:rPr>
      </w:pPr>
      <w:r w:rsidRPr="00656EA9">
        <w:rPr>
          <w:rStyle w:val="Hyperlink"/>
          <w:rFonts w:ascii="Arial" w:hAnsi="Arial" w:cs="Arial"/>
        </w:rPr>
        <w:t xml:space="preserve"> </w:t>
      </w:r>
    </w:p>
    <w:p w14:paraId="1C5E10A9"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5FB1E5DB" w14:textId="77777777" w:rsidR="00E2556F" w:rsidRDefault="00E2556F" w:rsidP="00E2556F">
      <w:pPr>
        <w:spacing w:after="0"/>
        <w:ind w:left="357"/>
        <w:jc w:val="both"/>
        <w:rPr>
          <w:rFonts w:ascii="Arial" w:hAnsi="Arial" w:cs="Arial"/>
        </w:rPr>
      </w:pPr>
      <w:r w:rsidRPr="00CC1986">
        <w:rPr>
          <w:rFonts w:ascii="Arial" w:hAnsi="Arial" w:cs="Arial"/>
        </w:rPr>
        <w:t>Unity Analytics is provided by Unity Technologies.</w:t>
      </w:r>
    </w:p>
    <w:p w14:paraId="46CBE0D1" w14:textId="77777777" w:rsidR="00E2556F" w:rsidRPr="00656EA9" w:rsidRDefault="00E2556F" w:rsidP="00E2556F">
      <w:pPr>
        <w:spacing w:after="0"/>
        <w:ind w:left="357"/>
        <w:jc w:val="both"/>
        <w:rPr>
          <w:rFonts w:ascii="Arial" w:hAnsi="Arial" w:cs="Arial"/>
        </w:rPr>
      </w:pPr>
      <w:r w:rsidRPr="00656EA9">
        <w:rPr>
          <w:rFonts w:ascii="Arial" w:hAnsi="Arial" w:cs="Arial"/>
        </w:rPr>
        <w:t xml:space="preserve"> </w:t>
      </w:r>
    </w:p>
    <w:p w14:paraId="167C9F19"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90" w:history="1">
        <w:r w:rsidRPr="00C366DF">
          <w:rPr>
            <w:rStyle w:val="Hyperlink"/>
            <w:rFonts w:ascii="Arial" w:hAnsi="Arial" w:cs="Arial"/>
          </w:rPr>
          <w:t>https://unity3d.com/legal/privacy-policy</w:t>
        </w:r>
      </w:hyperlink>
      <w:r>
        <w:rPr>
          <w:rFonts w:ascii="Arial" w:hAnsi="Arial" w:cs="Arial"/>
        </w:rPr>
        <w:t xml:space="preserve"> </w:t>
      </w:r>
      <w:hyperlink r:id="rId91" w:history="1"/>
    </w:p>
    <w:p w14:paraId="45F04E82" w14:textId="77777777" w:rsidR="00E2556F" w:rsidRPr="00CC1986" w:rsidRDefault="00E2556F" w:rsidP="00E2556F">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2F00B58F" w14:textId="77777777" w:rsidR="00E2556F" w:rsidRPr="00CC1986" w:rsidRDefault="00E2556F" w:rsidP="00E2556F">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4941EABE" w14:textId="77777777" w:rsidR="00E2556F" w:rsidRDefault="00E2556F" w:rsidP="00E2556F">
      <w:pPr>
        <w:spacing w:after="0"/>
        <w:ind w:left="357"/>
        <w:jc w:val="both"/>
        <w:rPr>
          <w:rFonts w:ascii="Arial" w:hAnsi="Arial" w:cs="Arial"/>
        </w:rPr>
      </w:pPr>
      <w:r>
        <w:rPr>
          <w:rFonts w:ascii="Arial" w:hAnsi="Arial" w:cs="Arial"/>
        </w:rPr>
        <w:t>Ackee is a web traffic analysis tool</w:t>
      </w:r>
    </w:p>
    <w:p w14:paraId="00D752EB" w14:textId="77777777" w:rsidR="00E2556F" w:rsidRPr="00656EA9" w:rsidRDefault="00E2556F" w:rsidP="00E2556F">
      <w:pPr>
        <w:spacing w:after="0"/>
        <w:ind w:left="357"/>
        <w:jc w:val="both"/>
        <w:rPr>
          <w:rFonts w:ascii="Arial" w:hAnsi="Arial" w:cs="Arial"/>
        </w:rPr>
      </w:pPr>
      <w:r w:rsidRPr="00656EA9">
        <w:rPr>
          <w:rFonts w:ascii="Arial" w:hAnsi="Arial" w:cs="Arial"/>
        </w:rPr>
        <w:t xml:space="preserve"> </w:t>
      </w:r>
    </w:p>
    <w:p w14:paraId="5F94B751" w14:textId="77777777" w:rsidR="00E2556F" w:rsidRDefault="00E2556F" w:rsidP="00E2556F">
      <w:pPr>
        <w:spacing w:after="0"/>
        <w:ind w:left="357"/>
        <w:jc w:val="both"/>
      </w:pPr>
      <w:r w:rsidRPr="00CC1986">
        <w:rPr>
          <w:rFonts w:ascii="Arial" w:hAnsi="Arial" w:cs="Arial"/>
        </w:rPr>
        <w:lastRenderedPageBreak/>
        <w:t xml:space="preserve">For more information on what type of information Ackee collects, please visit their Terms of Service page: </w:t>
      </w:r>
      <w:hyperlink r:id="rId92" w:history="1">
        <w:r w:rsidRPr="00C366DF">
          <w:rPr>
            <w:rStyle w:val="Hyperlink"/>
            <w:rFonts w:ascii="Arial" w:hAnsi="Arial" w:cs="Arial"/>
          </w:rPr>
          <w:t>https://electerious.com/terms_of_service.html</w:t>
        </w:r>
      </w:hyperlink>
      <w:r>
        <w:rPr>
          <w:rFonts w:ascii="Arial" w:hAnsi="Arial" w:cs="Arial"/>
        </w:rPr>
        <w:t xml:space="preserve"> </w:t>
      </w:r>
      <w:hyperlink r:id="rId93" w:history="1"/>
    </w:p>
    <w:p w14:paraId="6749963C" w14:textId="77777777" w:rsidR="00E2556F" w:rsidRPr="00CC1986" w:rsidRDefault="00E2556F" w:rsidP="00E2556F">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D15721D" w14:textId="77777777" w:rsidR="00E2556F" w:rsidRPr="001E6469" w:rsidRDefault="00E2556F" w:rsidP="003352B9">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0AC76EBF" w14:textId="77777777" w:rsidR="00E2556F" w:rsidRPr="006D5981"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1FF04F4F" w14:textId="77777777" w:rsidR="00E2556F" w:rsidRPr="00A678E5" w:rsidRDefault="00E2556F" w:rsidP="00E2556F">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611F4CD5" w14:textId="77777777" w:rsidR="00E2556F" w:rsidRDefault="00E2556F" w:rsidP="00E2556F">
      <w:pPr>
        <w:pStyle w:val="Listenabsatz"/>
        <w:spacing w:after="0"/>
        <w:ind w:left="357"/>
        <w:jc w:val="both"/>
        <w:rPr>
          <w:rFonts w:ascii="Arial" w:hAnsi="Arial" w:cs="Arial"/>
          <w:b/>
          <w:bCs/>
        </w:rPr>
      </w:pPr>
      <w:r>
        <w:rPr>
          <w:rFonts w:ascii="Arial" w:hAnsi="Arial" w:cs="Arial"/>
          <w:b/>
          <w:bCs/>
        </w:rPr>
        <w:t xml:space="preserve"> </w:t>
      </w:r>
    </w:p>
    <w:p w14:paraId="08D37DFE"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b/>
          <w:bCs/>
        </w:rPr>
        <w:t>GitHub</w:t>
      </w:r>
    </w:p>
    <w:p w14:paraId="3495415B"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5CF90FDB"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GitHub is provided by GitHub, Inc.</w:t>
      </w:r>
    </w:p>
    <w:p w14:paraId="59E22F8E"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5547431C"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29E671EC"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08AD4208" w14:textId="77777777" w:rsidR="00E2556F" w:rsidRPr="00683981" w:rsidRDefault="00E2556F" w:rsidP="00E2556F">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4" w:history="1">
        <w:r w:rsidRPr="00F1523E">
          <w:rPr>
            <w:rStyle w:val="Hyperlink"/>
            <w:rFonts w:ascii="Arial" w:eastAsia="Times New Roman" w:hAnsi="Arial" w:cs="Arial"/>
          </w:rPr>
          <w:t>https://help.github.com/en/articles/github-privacy-statement.</w:t>
        </w:r>
      </w:hyperlink>
    </w:p>
    <w:p w14:paraId="79CAD178" w14:textId="77777777" w:rsidR="00E2556F" w:rsidRDefault="00E2556F" w:rsidP="00E2556F">
      <w:pPr>
        <w:pStyle w:val="Listenabsatz"/>
        <w:spacing w:after="0"/>
        <w:ind w:left="357"/>
        <w:jc w:val="both"/>
        <w:rPr>
          <w:rFonts w:ascii="Arial" w:hAnsi="Arial" w:cs="Arial"/>
          <w:b/>
          <w:bCs/>
        </w:rPr>
      </w:pPr>
      <w:r>
        <w:rPr>
          <w:rFonts w:ascii="Arial" w:hAnsi="Arial" w:cs="Arial"/>
          <w:b/>
          <w:bCs/>
        </w:rPr>
        <w:t xml:space="preserve"> </w:t>
      </w:r>
    </w:p>
    <w:p w14:paraId="74D2DB02" w14:textId="77777777" w:rsidR="00E2556F" w:rsidRPr="00E0573B" w:rsidRDefault="00E2556F" w:rsidP="00E2556F">
      <w:pPr>
        <w:pStyle w:val="Listenabsatz"/>
        <w:spacing w:after="0"/>
        <w:ind w:left="357"/>
        <w:jc w:val="both"/>
        <w:rPr>
          <w:rFonts w:ascii="Arial" w:hAnsi="Arial" w:cs="Arial"/>
          <w:b/>
          <w:bCs/>
        </w:rPr>
      </w:pPr>
      <w:r w:rsidRPr="00E0573B">
        <w:rPr>
          <w:rFonts w:ascii="Arial" w:hAnsi="Arial" w:cs="Arial"/>
          <w:b/>
          <w:bCs/>
        </w:rPr>
        <w:t>GitLab CI/CD</w:t>
      </w:r>
    </w:p>
    <w:p w14:paraId="5828C3A7"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b/>
          <w:bCs/>
        </w:rPr>
        <w:t xml:space="preserve"> </w:t>
      </w:r>
    </w:p>
    <w:p w14:paraId="2EE6B51C"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GitLab CI/CD is provided by GitLab, Inc.</w:t>
      </w:r>
    </w:p>
    <w:p w14:paraId="63BECC09"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b/>
          <w:bCs/>
        </w:rPr>
        <w:t xml:space="preserve"> </w:t>
      </w:r>
    </w:p>
    <w:p w14:paraId="29A65F72"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6EA85AA6"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4BAA8206"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w:t>
      </w:r>
      <w:proofErr w:type="gramStart"/>
      <w:r w:rsidRPr="00E0573B">
        <w:rPr>
          <w:rFonts w:ascii="Arial" w:hAnsi="Arial" w:cs="Arial"/>
        </w:rPr>
        <w:t>every day</w:t>
      </w:r>
      <w:proofErr w:type="gramEnd"/>
      <w:r w:rsidRPr="00E0573B">
        <w:rPr>
          <w:rFonts w:ascii="Arial" w:hAnsi="Arial" w:cs="Arial"/>
        </w:rPr>
        <w:t xml:space="preserve"> deployment of production. </w:t>
      </w:r>
    </w:p>
    <w:p w14:paraId="674AF36C"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41696EDF" w14:textId="77777777" w:rsidR="00E2556F" w:rsidRPr="005679D7" w:rsidRDefault="00E2556F" w:rsidP="00E2556F">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5" w:history="1">
        <w:r w:rsidRPr="00C366DF">
          <w:rPr>
            <w:rStyle w:val="Hyperlink"/>
            <w:rFonts w:ascii="Arial" w:hAnsi="Arial" w:cs="Arial"/>
          </w:rPr>
          <w:t>https://about.gitlab.com/privacy/</w:t>
        </w:r>
      </w:hyperlink>
      <w:r w:rsidRPr="00E0573B">
        <w:rPr>
          <w:rFonts w:ascii="Arial" w:hAnsi="Arial" w:cs="Arial"/>
        </w:rPr>
        <w:t>.</w:t>
      </w:r>
      <w:hyperlink r:id="rId96" w:history="1"/>
    </w:p>
    <w:p w14:paraId="04CF256D" w14:textId="77777777" w:rsidR="00E2556F" w:rsidRDefault="00E2556F" w:rsidP="00E2556F">
      <w:pPr>
        <w:pStyle w:val="Listenabsatz"/>
        <w:spacing w:after="0"/>
        <w:ind w:left="357"/>
        <w:jc w:val="both"/>
        <w:rPr>
          <w:rFonts w:ascii="Arial" w:hAnsi="Arial" w:cs="Arial"/>
          <w:b/>
          <w:bCs/>
        </w:rPr>
      </w:pPr>
      <w:r>
        <w:rPr>
          <w:rFonts w:ascii="Arial" w:hAnsi="Arial" w:cs="Arial"/>
          <w:b/>
          <w:bCs/>
        </w:rPr>
        <w:t xml:space="preserve"> </w:t>
      </w:r>
    </w:p>
    <w:p w14:paraId="19DB73DB" w14:textId="77777777" w:rsidR="00E2556F" w:rsidRPr="00E0573B" w:rsidRDefault="00E2556F" w:rsidP="00E2556F">
      <w:pPr>
        <w:pStyle w:val="Listenabsatz"/>
        <w:spacing w:after="0"/>
        <w:ind w:left="357"/>
        <w:jc w:val="both"/>
        <w:rPr>
          <w:rFonts w:ascii="Arial" w:hAnsi="Arial" w:cs="Arial"/>
          <w:b/>
          <w:bCs/>
        </w:rPr>
      </w:pPr>
      <w:r w:rsidRPr="00E0573B">
        <w:rPr>
          <w:rFonts w:ascii="Arial" w:hAnsi="Arial" w:cs="Arial"/>
          <w:b/>
          <w:bCs/>
        </w:rPr>
        <w:t>Travis CI</w:t>
      </w:r>
    </w:p>
    <w:p w14:paraId="12F86750"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5EA017DD"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EC07524"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785AC994" w14:textId="77777777" w:rsidR="00E2556F" w:rsidRPr="00712F6B" w:rsidRDefault="00E2556F" w:rsidP="00E2556F">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7" w:history="1">
        <w:r w:rsidRPr="00C366DF">
          <w:rPr>
            <w:rStyle w:val="Hyperlink"/>
            <w:rFonts w:ascii="Arial" w:hAnsi="Arial" w:cs="Arial"/>
          </w:rPr>
          <w:t>https://docs.travis-ci.com/legal/privacy-policy</w:t>
        </w:r>
      </w:hyperlink>
      <w:r w:rsidRPr="00E0573B">
        <w:rPr>
          <w:rFonts w:ascii="Arial" w:hAnsi="Arial" w:cs="Arial"/>
        </w:rPr>
        <w:t>.</w:t>
      </w:r>
      <w:hyperlink r:id="rId98" w:history="1"/>
    </w:p>
    <w:p w14:paraId="4DF43B5C" w14:textId="77777777" w:rsidR="00E2556F" w:rsidRDefault="00E2556F" w:rsidP="00E2556F">
      <w:pPr>
        <w:pStyle w:val="Listenabsatz"/>
        <w:spacing w:after="0"/>
        <w:ind w:left="357"/>
        <w:jc w:val="both"/>
        <w:rPr>
          <w:rFonts w:ascii="Arial" w:hAnsi="Arial" w:cs="Arial"/>
          <w:b/>
          <w:bCs/>
        </w:rPr>
      </w:pPr>
      <w:r>
        <w:rPr>
          <w:rFonts w:ascii="Arial" w:hAnsi="Arial" w:cs="Arial"/>
          <w:b/>
          <w:bCs/>
        </w:rPr>
        <w:t xml:space="preserve"> </w:t>
      </w:r>
    </w:p>
    <w:p w14:paraId="2D96175C" w14:textId="77777777" w:rsidR="00E2556F" w:rsidRPr="00E0573B" w:rsidRDefault="00E2556F" w:rsidP="00E2556F">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720ADD37" w14:textId="77777777" w:rsidR="00E2556F" w:rsidRPr="00E0573B" w:rsidRDefault="00E2556F" w:rsidP="00E2556F">
      <w:pPr>
        <w:pStyle w:val="Listenabsatz"/>
        <w:spacing w:after="0"/>
        <w:ind w:left="357"/>
        <w:jc w:val="both"/>
        <w:rPr>
          <w:rFonts w:ascii="Arial" w:hAnsi="Arial" w:cs="Arial"/>
          <w:b/>
          <w:bCs/>
        </w:rPr>
      </w:pPr>
      <w:r w:rsidRPr="00E0573B">
        <w:rPr>
          <w:rFonts w:ascii="Arial" w:hAnsi="Arial" w:cs="Arial"/>
          <w:b/>
          <w:bCs/>
        </w:rPr>
        <w:t xml:space="preserve"> </w:t>
      </w:r>
    </w:p>
    <w:p w14:paraId="25D57B0C" w14:textId="77777777" w:rsidR="00E2556F" w:rsidRPr="00E0573B" w:rsidRDefault="00E2556F" w:rsidP="00E2556F">
      <w:pPr>
        <w:pStyle w:val="Listenabsatz"/>
        <w:spacing w:after="0"/>
        <w:ind w:left="357"/>
        <w:jc w:val="both"/>
        <w:rPr>
          <w:rFonts w:ascii="Arial" w:hAnsi="Arial" w:cs="Arial"/>
        </w:rPr>
      </w:pPr>
      <w:proofErr w:type="spellStart"/>
      <w:r w:rsidRPr="00E0573B">
        <w:rPr>
          <w:rFonts w:ascii="Arial" w:hAnsi="Arial" w:cs="Arial"/>
        </w:rPr>
        <w:lastRenderedPageBreak/>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09DE3CC7"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2DCE415C" w14:textId="77777777" w:rsidR="00E2556F" w:rsidRPr="00E0573B" w:rsidRDefault="00E2556F" w:rsidP="00E2556F">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w:t>
      </w:r>
      <w:proofErr w:type="gramStart"/>
      <w:r w:rsidRPr="00E0573B">
        <w:rPr>
          <w:rFonts w:ascii="Arial" w:hAnsi="Arial" w:cs="Arial"/>
        </w:rPr>
        <w:t>a main focus</w:t>
      </w:r>
      <w:proofErr w:type="gramEnd"/>
      <w:r w:rsidRPr="00E0573B">
        <w:rPr>
          <w:rFonts w:ascii="Arial" w:hAnsi="Arial" w:cs="Arial"/>
        </w:rPr>
        <w:t xml:space="preserve"> on mobile app development (iOS, Android, React Native, Flutter, and so on). </w:t>
      </w:r>
    </w:p>
    <w:p w14:paraId="5CAE408F"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23EF9B7F" w14:textId="77777777" w:rsidR="00E2556F" w:rsidRPr="00712F6B" w:rsidRDefault="00E2556F" w:rsidP="00E2556F">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9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3A2D200B" w14:textId="77777777" w:rsidR="00E2556F" w:rsidRPr="00E0573B" w:rsidRDefault="00E2556F" w:rsidP="00E2556F">
      <w:pPr>
        <w:pStyle w:val="Listenabsatz"/>
        <w:spacing w:after="0"/>
        <w:ind w:left="357"/>
        <w:jc w:val="both"/>
        <w:rPr>
          <w:rFonts w:ascii="Arial" w:hAnsi="Arial" w:cs="Arial"/>
        </w:rPr>
      </w:pPr>
      <w:r>
        <w:rPr>
          <w:rFonts w:ascii="Arial" w:hAnsi="Arial" w:cs="Arial"/>
        </w:rPr>
        <w:t xml:space="preserve"> </w:t>
      </w:r>
    </w:p>
    <w:p w14:paraId="703315B8" w14:textId="77777777" w:rsidR="00E2556F" w:rsidRPr="00E0573B" w:rsidRDefault="00E2556F" w:rsidP="00E2556F">
      <w:pPr>
        <w:pStyle w:val="Listenabsatz"/>
        <w:spacing w:after="0"/>
        <w:ind w:left="357"/>
        <w:jc w:val="both"/>
        <w:rPr>
          <w:rFonts w:ascii="Arial" w:hAnsi="Arial" w:cs="Arial"/>
          <w:b/>
          <w:bCs/>
        </w:rPr>
      </w:pPr>
      <w:r w:rsidRPr="00E0573B">
        <w:rPr>
          <w:rFonts w:ascii="Arial" w:hAnsi="Arial" w:cs="Arial"/>
          <w:b/>
          <w:bCs/>
        </w:rPr>
        <w:t>Fastlane</w:t>
      </w:r>
    </w:p>
    <w:p w14:paraId="72D517DF" w14:textId="77777777" w:rsidR="00E2556F" w:rsidRPr="00E0573B" w:rsidRDefault="00E2556F" w:rsidP="00E2556F">
      <w:pPr>
        <w:pStyle w:val="Listenabsatz"/>
        <w:spacing w:after="0"/>
        <w:ind w:left="357"/>
        <w:jc w:val="both"/>
        <w:rPr>
          <w:rFonts w:ascii="Arial" w:hAnsi="Arial" w:cs="Arial"/>
          <w:b/>
          <w:bCs/>
        </w:rPr>
      </w:pPr>
      <w:r w:rsidRPr="00E0573B">
        <w:rPr>
          <w:rFonts w:ascii="Arial" w:hAnsi="Arial" w:cs="Arial"/>
          <w:b/>
          <w:bCs/>
        </w:rPr>
        <w:t xml:space="preserve"> </w:t>
      </w:r>
    </w:p>
    <w:p w14:paraId="7401B2BB"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Fastlane is provided by Google, Inc. </w:t>
      </w:r>
    </w:p>
    <w:p w14:paraId="00329F5B"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31181D6F"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052DE7B9"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4D1F4F24" w14:textId="77777777" w:rsidR="00E2556F" w:rsidRDefault="00E2556F" w:rsidP="00E2556F">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100" w:history="1">
        <w:r w:rsidRPr="00C366DF">
          <w:rPr>
            <w:rStyle w:val="Hyperlink"/>
            <w:rFonts w:ascii="Arial" w:hAnsi="Arial" w:cs="Arial"/>
          </w:rPr>
          <w:t>https://policies.google.com/privacy</w:t>
        </w:r>
      </w:hyperlink>
      <w:r w:rsidRPr="00E0573B">
        <w:rPr>
          <w:rFonts w:ascii="Arial" w:hAnsi="Arial" w:cs="Arial"/>
        </w:rPr>
        <w:t xml:space="preserve">. </w:t>
      </w:r>
      <w:hyperlink r:id="rId101" w:history="1"/>
    </w:p>
    <w:p w14:paraId="452BF4FD" w14:textId="77777777" w:rsidR="00E2556F" w:rsidRPr="00E0573B" w:rsidRDefault="00E2556F" w:rsidP="00E2556F">
      <w:pPr>
        <w:pStyle w:val="Listenabsatz"/>
        <w:spacing w:after="0"/>
        <w:ind w:left="357"/>
        <w:jc w:val="both"/>
        <w:rPr>
          <w:rFonts w:ascii="Arial" w:hAnsi="Arial" w:cs="Arial"/>
        </w:rPr>
      </w:pPr>
      <w:r>
        <w:rPr>
          <w:rFonts w:ascii="Arial" w:hAnsi="Arial" w:cs="Arial"/>
        </w:rPr>
        <w:t xml:space="preserve"> </w:t>
      </w:r>
    </w:p>
    <w:p w14:paraId="426270BE" w14:textId="77777777" w:rsidR="00E2556F" w:rsidRPr="00E0573B" w:rsidRDefault="00E2556F" w:rsidP="00E2556F">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558BF2E7"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74F26580" w14:textId="77777777" w:rsidR="00E2556F" w:rsidRPr="00E0573B" w:rsidRDefault="00E2556F" w:rsidP="00E2556F">
      <w:pPr>
        <w:pStyle w:val="Listenabsatz"/>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122CDAAF"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5DCE36BA" w14:textId="77777777" w:rsidR="00E2556F" w:rsidRDefault="00E2556F" w:rsidP="00E2556F">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102" w:history="1">
        <w:r w:rsidRPr="00C366DF">
          <w:rPr>
            <w:rStyle w:val="Hyperlink"/>
            <w:rFonts w:ascii="Arial" w:hAnsi="Arial" w:cs="Arial"/>
          </w:rPr>
          <w:t>https://www.codacy.com/privacy</w:t>
        </w:r>
      </w:hyperlink>
      <w:r w:rsidRPr="00E0573B">
        <w:rPr>
          <w:rFonts w:ascii="Arial" w:hAnsi="Arial" w:cs="Arial"/>
        </w:rPr>
        <w:t xml:space="preserve">. </w:t>
      </w:r>
      <w:hyperlink r:id="rId103" w:history="1"/>
    </w:p>
    <w:p w14:paraId="4B165E87" w14:textId="77777777" w:rsidR="00E2556F" w:rsidRPr="00E0573B" w:rsidRDefault="00E2556F" w:rsidP="00E2556F">
      <w:pPr>
        <w:pStyle w:val="Listenabsatz"/>
        <w:spacing w:after="0"/>
        <w:ind w:left="357"/>
        <w:jc w:val="both"/>
        <w:rPr>
          <w:rFonts w:ascii="Arial" w:hAnsi="Arial" w:cs="Arial"/>
        </w:rPr>
      </w:pPr>
      <w:r>
        <w:rPr>
          <w:rFonts w:ascii="Arial" w:hAnsi="Arial" w:cs="Arial"/>
        </w:rPr>
        <w:t xml:space="preserve"> </w:t>
      </w:r>
    </w:p>
    <w:p w14:paraId="34353C88" w14:textId="77777777" w:rsidR="00E2556F" w:rsidRPr="00E0573B" w:rsidRDefault="00E2556F" w:rsidP="00E2556F">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795FFEED"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72C3BBE9" w14:textId="77777777" w:rsidR="00E2556F" w:rsidRPr="00E0573B" w:rsidRDefault="00E2556F" w:rsidP="00E2556F">
      <w:pPr>
        <w:pStyle w:val="Listenabsatz"/>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5A0CD68C"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398FB145"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w:t>
      </w:r>
      <w:hyperlink r:id="rId104" w:history="1">
        <w:r w:rsidRPr="00C366DF">
          <w:rPr>
            <w:rStyle w:val="Hyperlink"/>
            <w:rFonts w:ascii="Arial" w:hAnsi="Arial" w:cs="Arial"/>
          </w:rPr>
          <w:t>https://codecov.io/privacy</w:t>
        </w:r>
      </w:hyperlink>
      <w:r w:rsidRPr="00E0573B">
        <w:rPr>
          <w:rFonts w:ascii="Arial" w:hAnsi="Arial" w:cs="Arial"/>
        </w:rPr>
        <w:t xml:space="preserve">. </w:t>
      </w:r>
      <w:hyperlink r:id="rId105" w:history="1"/>
    </w:p>
    <w:p w14:paraId="589079EF" w14:textId="77777777" w:rsidR="00E2556F" w:rsidRDefault="00E2556F" w:rsidP="00E2556F">
      <w:pPr>
        <w:pStyle w:val="Listenabsatz"/>
        <w:spacing w:after="0"/>
        <w:ind w:left="357"/>
        <w:jc w:val="both"/>
        <w:rPr>
          <w:rFonts w:ascii="Arial" w:hAnsi="Arial" w:cs="Arial"/>
          <w:b/>
          <w:bCs/>
        </w:rPr>
      </w:pPr>
      <w:r>
        <w:rPr>
          <w:rFonts w:ascii="Arial" w:hAnsi="Arial" w:cs="Arial"/>
          <w:b/>
          <w:bCs/>
        </w:rPr>
        <w:t xml:space="preserve"> </w:t>
      </w:r>
    </w:p>
    <w:p w14:paraId="39A2A5CF" w14:textId="77777777" w:rsidR="00E2556F" w:rsidRDefault="00E2556F" w:rsidP="00E2556F">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2FBFC3D4" w14:textId="77777777" w:rsidR="00E2556F" w:rsidRPr="007A00D8" w:rsidRDefault="00E2556F" w:rsidP="00E2556F">
      <w:pPr>
        <w:pStyle w:val="Listenabsatz"/>
        <w:spacing w:after="0"/>
        <w:ind w:left="357"/>
        <w:jc w:val="both"/>
        <w:rPr>
          <w:rFonts w:ascii="Arial" w:hAnsi="Arial" w:cs="Arial"/>
          <w:b/>
          <w:bCs/>
        </w:rPr>
      </w:pPr>
      <w:r w:rsidRPr="007A00D8">
        <w:rPr>
          <w:rFonts w:ascii="Arial" w:hAnsi="Arial" w:cs="Arial"/>
        </w:rPr>
        <w:t xml:space="preserve"> </w:t>
      </w:r>
    </w:p>
    <w:p w14:paraId="6AC85662" w14:textId="77777777" w:rsidR="00E2556F" w:rsidRPr="00E0573B" w:rsidRDefault="00E2556F" w:rsidP="00E2556F">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22A6DA8D"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761B0AE4" w14:textId="77777777" w:rsidR="00E2556F" w:rsidRPr="00E0573B" w:rsidRDefault="00E2556F" w:rsidP="00E2556F">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067DCB76"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22F32072" w14:textId="77777777" w:rsidR="00E2556F" w:rsidRPr="007A00D8" w:rsidRDefault="00E2556F" w:rsidP="00E2556F">
      <w:pPr>
        <w:pStyle w:val="Listenabsatz"/>
        <w:spacing w:after="0"/>
        <w:ind w:left="357"/>
        <w:jc w:val="both"/>
      </w:pPr>
      <w:r w:rsidRPr="00E0573B">
        <w:rPr>
          <w:rFonts w:ascii="Arial" w:hAnsi="Arial" w:cs="Arial"/>
        </w:rPr>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106" w:history="1">
        <w:r w:rsidRPr="007A00D8">
          <w:rPr>
            <w:rStyle w:val="Hyperlink"/>
            <w:rFonts w:ascii="Arial" w:hAnsi="Arial" w:cs="Arial"/>
          </w:rPr>
          <w:t>https://codemagic.io/terms/.</w:t>
        </w:r>
      </w:hyperlink>
    </w:p>
    <w:p w14:paraId="64308031" w14:textId="77777777" w:rsidR="00E2556F" w:rsidRDefault="00E2556F" w:rsidP="00E2556F">
      <w:pPr>
        <w:pStyle w:val="Listenabsatz"/>
        <w:spacing w:after="0"/>
        <w:ind w:left="357"/>
        <w:jc w:val="both"/>
        <w:rPr>
          <w:rFonts w:ascii="Arial" w:hAnsi="Arial" w:cs="Arial"/>
          <w:b/>
          <w:bCs/>
        </w:rPr>
      </w:pPr>
      <w:r>
        <w:rPr>
          <w:rFonts w:ascii="Arial" w:hAnsi="Arial" w:cs="Arial"/>
          <w:b/>
          <w:bCs/>
        </w:rPr>
        <w:lastRenderedPageBreak/>
        <w:t xml:space="preserve"> </w:t>
      </w:r>
    </w:p>
    <w:p w14:paraId="33B2BC48" w14:textId="77777777" w:rsidR="00E2556F" w:rsidRPr="00E0573B" w:rsidRDefault="00E2556F" w:rsidP="00E2556F">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6AEDDFE2"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42B2D71D" w14:textId="77777777" w:rsidR="00E2556F" w:rsidRPr="00E0573B" w:rsidRDefault="00E2556F" w:rsidP="00E2556F">
      <w:pPr>
        <w:pStyle w:val="Listenabsatz"/>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w:t>
      </w:r>
      <w:proofErr w:type="gramStart"/>
      <w:r w:rsidRPr="00E0573B">
        <w:rPr>
          <w:rFonts w:ascii="Arial" w:hAnsi="Arial" w:cs="Arial"/>
        </w:rPr>
        <w:t>all of</w:t>
      </w:r>
      <w:proofErr w:type="gramEnd"/>
      <w:r w:rsidRPr="00E0573B">
        <w:rPr>
          <w:rFonts w:ascii="Arial" w:hAnsi="Arial" w:cs="Arial"/>
        </w:rPr>
        <w:t xml:space="preserve"> your multilingual content. </w:t>
      </w:r>
    </w:p>
    <w:p w14:paraId="61F350AB"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4E6AA7DB"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107" w:anchor="16-how-to-contact-us" w:history="1">
        <w:r w:rsidRPr="00C366DF">
          <w:rPr>
            <w:rStyle w:val="Hyperlink"/>
            <w:rFonts w:ascii="Arial" w:hAnsi="Arial" w:cs="Arial"/>
          </w:rPr>
          <w:t>https://crowdin.com/privacy-policy/#16-how-to-contact-us</w:t>
        </w:r>
      </w:hyperlink>
      <w:r w:rsidRPr="00E0573B">
        <w:rPr>
          <w:rFonts w:ascii="Arial" w:hAnsi="Arial" w:cs="Arial"/>
        </w:rPr>
        <w:t xml:space="preserve">. </w:t>
      </w:r>
      <w:hyperlink r:id="rId108" w:anchor="16-how-to-contact-us" w:history="1"/>
    </w:p>
    <w:p w14:paraId="6CB66070" w14:textId="77777777" w:rsidR="00E2556F" w:rsidRPr="00E0573B" w:rsidRDefault="00E2556F" w:rsidP="00E2556F">
      <w:pPr>
        <w:pStyle w:val="Listenabsatz"/>
        <w:spacing w:after="0"/>
        <w:ind w:left="357"/>
        <w:jc w:val="both"/>
        <w:rPr>
          <w:rFonts w:ascii="Arial" w:hAnsi="Arial" w:cs="Arial"/>
        </w:rPr>
      </w:pPr>
      <w:r>
        <w:rPr>
          <w:rFonts w:ascii="Arial" w:hAnsi="Arial" w:cs="Arial"/>
        </w:rPr>
        <w:t xml:space="preserve"> </w:t>
      </w:r>
    </w:p>
    <w:p w14:paraId="2B9E8766" w14:textId="77777777" w:rsidR="00E2556F" w:rsidRDefault="00E2556F" w:rsidP="00E2556F">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7BBD1E4E" w14:textId="77777777" w:rsidR="00E2556F" w:rsidRPr="00E0573B" w:rsidRDefault="00E2556F" w:rsidP="00E2556F">
      <w:pPr>
        <w:pStyle w:val="Listenabsatz"/>
        <w:spacing w:after="0"/>
        <w:ind w:left="357"/>
        <w:jc w:val="both"/>
        <w:rPr>
          <w:rFonts w:ascii="Arial" w:hAnsi="Arial" w:cs="Arial"/>
          <w:b/>
          <w:bCs/>
        </w:rPr>
      </w:pPr>
      <w:r>
        <w:rPr>
          <w:rFonts w:ascii="Arial" w:hAnsi="Arial" w:cs="Arial"/>
          <w:b/>
          <w:bCs/>
        </w:rPr>
        <w:t xml:space="preserve"> </w:t>
      </w:r>
    </w:p>
    <w:p w14:paraId="214096C4" w14:textId="77777777" w:rsidR="00E2556F" w:rsidRPr="00E0573B" w:rsidRDefault="00E2556F" w:rsidP="00E2556F">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45E49D91" w14:textId="77777777" w:rsidR="00E2556F" w:rsidRPr="00E0573B" w:rsidRDefault="00E2556F" w:rsidP="00E2556F">
      <w:pPr>
        <w:pStyle w:val="Listenabsatz"/>
        <w:spacing w:after="0"/>
        <w:ind w:left="357"/>
        <w:jc w:val="both"/>
        <w:rPr>
          <w:rFonts w:ascii="Arial" w:hAnsi="Arial" w:cs="Arial"/>
          <w:b/>
          <w:bCs/>
        </w:rPr>
      </w:pPr>
      <w:r w:rsidRPr="00E0573B">
        <w:rPr>
          <w:rFonts w:ascii="Arial" w:hAnsi="Arial" w:cs="Arial"/>
          <w:b/>
          <w:bCs/>
        </w:rPr>
        <w:t xml:space="preserve"> </w:t>
      </w:r>
    </w:p>
    <w:p w14:paraId="6E7D9EA3" w14:textId="77777777" w:rsidR="00E2556F" w:rsidRPr="00E0573B" w:rsidRDefault="00E2556F" w:rsidP="00E2556F">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643BC0AF"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 </w:t>
      </w:r>
    </w:p>
    <w:p w14:paraId="635BE1F3" w14:textId="77777777" w:rsidR="00E2556F" w:rsidRPr="00E0573B" w:rsidRDefault="00E2556F" w:rsidP="00E2556F">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9" w:history="1">
        <w:r w:rsidRPr="00C366DF">
          <w:rPr>
            <w:rStyle w:val="Hyperlink"/>
            <w:rFonts w:ascii="Arial" w:hAnsi="Arial" w:cs="Arial"/>
          </w:rPr>
          <w:t>https://circleci.com/privacy/</w:t>
        </w:r>
      </w:hyperlink>
      <w:r w:rsidRPr="00E0573B">
        <w:rPr>
          <w:rFonts w:ascii="Arial" w:hAnsi="Arial" w:cs="Arial"/>
        </w:rPr>
        <w:t xml:space="preserve">. </w:t>
      </w:r>
      <w:hyperlink r:id="rId110" w:history="1"/>
    </w:p>
    <w:p w14:paraId="56F80217" w14:textId="77777777" w:rsidR="00E2556F" w:rsidRDefault="00E2556F" w:rsidP="00E2556F">
      <w:pPr>
        <w:spacing w:after="0"/>
        <w:rPr>
          <w:rFonts w:ascii="Arial" w:hAnsi="Arial" w:cs="Arial"/>
          <w:b/>
          <w:highlight w:val="green"/>
        </w:rPr>
      </w:pPr>
      <w:r>
        <w:rPr>
          <w:rFonts w:ascii="Arial" w:hAnsi="Arial" w:cs="Arial"/>
          <w:b/>
          <w:highlight w:val="green"/>
        </w:rPr>
        <w:t xml:space="preserve"> </w:t>
      </w:r>
    </w:p>
    <w:p w14:paraId="03750BE5"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3C55F402"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87EC3D2" w14:textId="77777777" w:rsidR="00E2556F" w:rsidRDefault="00E2556F" w:rsidP="00E2556F">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22B39FD" w14:textId="77777777" w:rsidR="00E2556F" w:rsidRPr="00FA2261" w:rsidRDefault="00E2556F" w:rsidP="00E2556F">
      <w:pPr>
        <w:spacing w:after="0"/>
        <w:jc w:val="both"/>
        <w:rPr>
          <w:rFonts w:ascii="Arial" w:hAnsi="Arial" w:cs="Arial"/>
          <w:lang w:val="uk-UA"/>
        </w:rPr>
      </w:pPr>
      <w:r>
        <w:rPr>
          <w:rFonts w:ascii="Arial" w:hAnsi="Arial" w:cs="Arial"/>
          <w:lang w:val="uk-UA"/>
        </w:rPr>
        <w:t xml:space="preserve"> </w:t>
      </w:r>
    </w:p>
    <w:p w14:paraId="0F5C6B91"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6797462E" w14:textId="77777777" w:rsidR="00E2556F" w:rsidRDefault="00E2556F" w:rsidP="00E2556F">
      <w:pPr>
        <w:spacing w:after="0"/>
        <w:ind w:left="357"/>
        <w:jc w:val="both"/>
        <w:rPr>
          <w:rFonts w:ascii="Arial" w:hAnsi="Arial" w:cs="Arial"/>
        </w:rPr>
      </w:pPr>
      <w:r w:rsidRPr="00CC1986">
        <w:rPr>
          <w:rFonts w:ascii="Arial" w:hAnsi="Arial" w:cs="Arial"/>
        </w:rPr>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14:paraId="316C4EDE" w14:textId="77777777" w:rsidR="00E2556F" w:rsidRPr="00656EA9" w:rsidRDefault="00E2556F" w:rsidP="00E2556F">
      <w:pPr>
        <w:spacing w:after="0"/>
        <w:ind w:left="357"/>
        <w:jc w:val="both"/>
        <w:rPr>
          <w:rFonts w:ascii="Arial" w:hAnsi="Arial" w:cs="Arial"/>
        </w:rPr>
      </w:pPr>
      <w:r w:rsidRPr="00656EA9">
        <w:rPr>
          <w:rFonts w:ascii="Arial" w:hAnsi="Arial" w:cs="Arial"/>
        </w:rPr>
        <w:t xml:space="preserve"> </w:t>
      </w:r>
    </w:p>
    <w:p w14:paraId="231A73AA"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1" w:history="1">
        <w:r w:rsidRPr="00C366DF">
          <w:rPr>
            <w:rStyle w:val="Hyperlink"/>
            <w:rFonts w:ascii="Arial" w:hAnsi="Arial" w:cs="Arial"/>
          </w:rPr>
          <w:t>http://www.google.com/ads/preferences/</w:t>
        </w:r>
      </w:hyperlink>
      <w:r>
        <w:rPr>
          <w:rFonts w:ascii="Arial" w:hAnsi="Arial" w:cs="Arial"/>
        </w:rPr>
        <w:t xml:space="preserve"> </w:t>
      </w:r>
      <w:hyperlink r:id="rId112"/>
    </w:p>
    <w:p w14:paraId="48D41281"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AD6BF3A"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6B72B7CF" w14:textId="77777777" w:rsidR="00E2556F" w:rsidRDefault="00E2556F" w:rsidP="00E2556F">
      <w:pPr>
        <w:spacing w:after="0"/>
        <w:ind w:left="357"/>
        <w:jc w:val="both"/>
        <w:rPr>
          <w:rFonts w:ascii="Arial" w:hAnsi="Arial" w:cs="Arial"/>
        </w:rPr>
      </w:pPr>
      <w:r w:rsidRPr="00CC1986">
        <w:rPr>
          <w:rFonts w:ascii="Arial" w:hAnsi="Arial" w:cs="Arial"/>
        </w:rPr>
        <w:t>Bing Ads is an advertising service provided by Microsoft Inc.</w:t>
      </w:r>
    </w:p>
    <w:p w14:paraId="2B0272B1" w14:textId="77777777" w:rsidR="00E2556F" w:rsidRPr="00656EA9" w:rsidRDefault="00E2556F" w:rsidP="00E2556F">
      <w:pPr>
        <w:spacing w:after="0"/>
        <w:ind w:left="357"/>
        <w:jc w:val="both"/>
        <w:rPr>
          <w:rFonts w:ascii="Arial" w:hAnsi="Arial" w:cs="Arial"/>
        </w:rPr>
      </w:pPr>
      <w:r w:rsidRPr="00656EA9">
        <w:rPr>
          <w:rFonts w:ascii="Arial" w:hAnsi="Arial" w:cs="Arial"/>
        </w:rPr>
        <w:t xml:space="preserve"> </w:t>
      </w:r>
    </w:p>
    <w:p w14:paraId="17F6B8C2"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3" w:history="1">
        <w:r w:rsidRPr="00C366DF">
          <w:rPr>
            <w:rStyle w:val="Hyperlink"/>
            <w:rFonts w:ascii="Arial" w:hAnsi="Arial" w:cs="Arial"/>
          </w:rPr>
          <w:t>https://advertise.bingads.microsoft.com/en-us/resources/policies/personalized-ads</w:t>
        </w:r>
      </w:hyperlink>
      <w:r>
        <w:rPr>
          <w:rFonts w:ascii="Arial" w:hAnsi="Arial" w:cs="Arial"/>
        </w:rPr>
        <w:t xml:space="preserve"> </w:t>
      </w:r>
      <w:hyperlink r:id="rId114"/>
    </w:p>
    <w:p w14:paraId="6F1AB6C0" w14:textId="77777777" w:rsidR="00E2556F" w:rsidRPr="00656EA9" w:rsidRDefault="00E2556F" w:rsidP="00E2556F">
      <w:pPr>
        <w:spacing w:after="0"/>
        <w:ind w:left="357"/>
        <w:jc w:val="both"/>
        <w:rPr>
          <w:rFonts w:ascii="Arial" w:hAnsi="Arial" w:cs="Arial"/>
        </w:rPr>
      </w:pPr>
      <w:r w:rsidRPr="00656EA9">
        <w:rPr>
          <w:rStyle w:val="Hyperlink"/>
          <w:rFonts w:ascii="Arial" w:hAnsi="Arial" w:cs="Arial"/>
        </w:rPr>
        <w:t xml:space="preserve"> </w:t>
      </w:r>
    </w:p>
    <w:p w14:paraId="6EE1E081"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5" w:history="1">
        <w:r w:rsidRPr="00C366DF">
          <w:rPr>
            <w:rStyle w:val="Hyperlink"/>
            <w:rFonts w:ascii="Arial" w:hAnsi="Arial" w:cs="Arial"/>
          </w:rPr>
          <w:t>https://privacy.microsoft.com/en-us/PrivacyStatement</w:t>
        </w:r>
      </w:hyperlink>
      <w:r>
        <w:rPr>
          <w:rFonts w:ascii="Arial" w:hAnsi="Arial" w:cs="Arial"/>
        </w:rPr>
        <w:t xml:space="preserve"> </w:t>
      </w:r>
      <w:hyperlink r:id="rId116"/>
    </w:p>
    <w:p w14:paraId="6A6E9F56"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0E3846E" w14:textId="77777777" w:rsidR="00E2556F" w:rsidRPr="00CC1986" w:rsidRDefault="00E2556F" w:rsidP="00E2556F">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235C2FCD" w14:textId="77777777" w:rsidR="00E2556F" w:rsidRDefault="00E2556F" w:rsidP="00E2556F">
      <w:pPr>
        <w:spacing w:after="0"/>
        <w:ind w:left="357"/>
        <w:jc w:val="both"/>
        <w:rPr>
          <w:rFonts w:ascii="Arial" w:hAnsi="Arial" w:cs="Arial"/>
        </w:rPr>
      </w:pPr>
      <w:proofErr w:type="spellStart"/>
      <w:r w:rsidRPr="00CC1986">
        <w:rPr>
          <w:rFonts w:ascii="Arial" w:hAnsi="Arial" w:cs="Arial"/>
        </w:rPr>
        <w:lastRenderedPageBreak/>
        <w:t>AdMob</w:t>
      </w:r>
      <w:proofErr w:type="spellEnd"/>
      <w:r w:rsidRPr="00CC1986">
        <w:rPr>
          <w:rFonts w:ascii="Arial" w:hAnsi="Arial" w:cs="Arial"/>
        </w:rPr>
        <w:t xml:space="preserve"> by Google is provided by Google Inc.</w:t>
      </w:r>
    </w:p>
    <w:p w14:paraId="22A29C06" w14:textId="77777777" w:rsidR="00E2556F" w:rsidRPr="00656EA9" w:rsidRDefault="00E2556F" w:rsidP="00E2556F">
      <w:pPr>
        <w:spacing w:after="0"/>
        <w:ind w:left="357"/>
        <w:jc w:val="both"/>
        <w:rPr>
          <w:rFonts w:ascii="Arial" w:hAnsi="Arial" w:cs="Arial"/>
        </w:rPr>
      </w:pPr>
      <w:r w:rsidRPr="00656EA9">
        <w:rPr>
          <w:rFonts w:ascii="Arial" w:hAnsi="Arial" w:cs="Arial"/>
        </w:rPr>
        <w:t xml:space="preserve"> </w:t>
      </w:r>
    </w:p>
    <w:p w14:paraId="53484FC5"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117" w:history="1">
        <w:r w:rsidRPr="00C366DF">
          <w:rPr>
            <w:rStyle w:val="Hyperlink"/>
            <w:rFonts w:ascii="Arial" w:hAnsi="Arial" w:cs="Arial"/>
          </w:rPr>
          <w:t>https://support.google.com/ads/answer/2662922?hl=en</w:t>
        </w:r>
      </w:hyperlink>
      <w:r>
        <w:rPr>
          <w:rFonts w:ascii="Arial" w:hAnsi="Arial" w:cs="Arial"/>
        </w:rPr>
        <w:t xml:space="preserve"> </w:t>
      </w:r>
      <w:hyperlink r:id="rId118"/>
    </w:p>
    <w:p w14:paraId="18291E3F" w14:textId="77777777" w:rsidR="00E2556F" w:rsidRPr="00656EA9" w:rsidRDefault="00E2556F" w:rsidP="00E2556F">
      <w:pPr>
        <w:spacing w:after="0"/>
        <w:ind w:left="357"/>
        <w:jc w:val="both"/>
        <w:rPr>
          <w:rFonts w:ascii="Arial" w:hAnsi="Arial" w:cs="Arial"/>
        </w:rPr>
      </w:pPr>
      <w:r w:rsidRPr="00656EA9">
        <w:rPr>
          <w:rStyle w:val="Hyperlink"/>
          <w:rFonts w:ascii="Arial" w:hAnsi="Arial" w:cs="Arial"/>
        </w:rPr>
        <w:t xml:space="preserve"> </w:t>
      </w:r>
    </w:p>
    <w:p w14:paraId="7C7A1D04"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19" w:history="1">
        <w:r w:rsidRPr="00C366DF">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20" w:history="1">
        <w:r w:rsidRPr="00C366DF">
          <w:rPr>
            <w:rStyle w:val="Hyperlink"/>
            <w:rFonts w:ascii="Arial" w:hAnsi="Arial" w:cs="Arial"/>
          </w:rPr>
          <w:t>http://www.google.com/policies/privacy/</w:t>
        </w:r>
      </w:hyperlink>
      <w:r>
        <w:rPr>
          <w:rFonts w:ascii="Arial" w:hAnsi="Arial" w:cs="Arial"/>
        </w:rPr>
        <w:t xml:space="preserve"> </w:t>
      </w:r>
      <w:hyperlink r:id="rId121"/>
      <w:hyperlink r:id="rId122"/>
    </w:p>
    <w:p w14:paraId="73B82341"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A2D57BD" w14:textId="77777777" w:rsidR="00E2556F" w:rsidRPr="00CC1986" w:rsidRDefault="00E2556F" w:rsidP="00E2556F">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388BF9DA" w14:textId="77777777" w:rsidR="00E2556F" w:rsidRPr="00CC1986" w:rsidRDefault="00E2556F" w:rsidP="00E2556F">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6CFCF456"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123" w:history="1">
        <w:r w:rsidRPr="00C366DF">
          <w:rPr>
            <w:rStyle w:val="Hyperlink"/>
            <w:rFonts w:ascii="Arial" w:hAnsi="Arial" w:cs="Arial"/>
          </w:rPr>
          <w:t>https://www.sparklit.com/agreements.spark?agreement=privacy</w:t>
        </w:r>
      </w:hyperlink>
      <w:r>
        <w:rPr>
          <w:rFonts w:ascii="Arial" w:hAnsi="Arial" w:cs="Arial"/>
        </w:rPr>
        <w:t xml:space="preserve"> </w:t>
      </w:r>
      <w:hyperlink r:id="rId124"/>
    </w:p>
    <w:p w14:paraId="3F3686C5"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9DD1367"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213E161C" w14:textId="77777777" w:rsidR="00E2556F" w:rsidRDefault="00E2556F" w:rsidP="00E2556F">
      <w:pPr>
        <w:spacing w:after="0"/>
        <w:ind w:left="357"/>
        <w:jc w:val="both"/>
        <w:rPr>
          <w:rFonts w:ascii="Arial" w:hAnsi="Arial" w:cs="Arial"/>
        </w:rPr>
      </w:pPr>
      <w:r w:rsidRPr="00CC1986">
        <w:rPr>
          <w:rFonts w:ascii="Arial" w:hAnsi="Arial" w:cs="Arial"/>
        </w:rPr>
        <w:t>Unity Ads is provided by Unity Technologies.</w:t>
      </w:r>
    </w:p>
    <w:p w14:paraId="65E2F2C8" w14:textId="77777777" w:rsidR="00E2556F" w:rsidRPr="00656EA9" w:rsidRDefault="00E2556F" w:rsidP="00E2556F">
      <w:pPr>
        <w:spacing w:after="0"/>
        <w:ind w:left="357"/>
        <w:jc w:val="both"/>
        <w:rPr>
          <w:rFonts w:ascii="Arial" w:hAnsi="Arial" w:cs="Arial"/>
        </w:rPr>
      </w:pPr>
      <w:r w:rsidRPr="00656EA9">
        <w:rPr>
          <w:rFonts w:ascii="Arial" w:hAnsi="Arial" w:cs="Arial"/>
        </w:rPr>
        <w:t xml:space="preserve"> </w:t>
      </w:r>
    </w:p>
    <w:p w14:paraId="4E88CEDA"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5" w:history="1">
        <w:r w:rsidRPr="00C366DF">
          <w:rPr>
            <w:rStyle w:val="Hyperlink"/>
            <w:rFonts w:ascii="Arial" w:hAnsi="Arial" w:cs="Arial"/>
          </w:rPr>
          <w:t>https://unity3d.com/legal/privacy-policy</w:t>
        </w:r>
      </w:hyperlink>
      <w:r>
        <w:rPr>
          <w:rFonts w:ascii="Arial" w:hAnsi="Arial" w:cs="Arial"/>
        </w:rPr>
        <w:t xml:space="preserve"> </w:t>
      </w:r>
      <w:hyperlink r:id="rId126"/>
    </w:p>
    <w:p w14:paraId="7174661F" w14:textId="77777777" w:rsidR="00E2556F" w:rsidRPr="00656EA9" w:rsidRDefault="00E2556F" w:rsidP="00E2556F">
      <w:pPr>
        <w:spacing w:after="0"/>
        <w:ind w:left="357"/>
        <w:jc w:val="both"/>
        <w:rPr>
          <w:rFonts w:ascii="Arial" w:hAnsi="Arial" w:cs="Arial"/>
        </w:rPr>
      </w:pPr>
      <w:r w:rsidRPr="00656EA9">
        <w:rPr>
          <w:rStyle w:val="Hyperlink"/>
          <w:rFonts w:ascii="Arial" w:hAnsi="Arial" w:cs="Arial"/>
        </w:rPr>
        <w:t xml:space="preserve"> </w:t>
      </w:r>
    </w:p>
    <w:p w14:paraId="197EA6CE"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7" w:history="1">
        <w:r w:rsidRPr="00C366DF">
          <w:rPr>
            <w:rStyle w:val="Hyperlink"/>
            <w:rFonts w:ascii="Arial" w:hAnsi="Arial" w:cs="Arial"/>
          </w:rPr>
          <w:t>https://unity3d.com/legal/privacy-policy</w:t>
        </w:r>
      </w:hyperlink>
      <w:r>
        <w:rPr>
          <w:rFonts w:ascii="Arial" w:hAnsi="Arial" w:cs="Arial"/>
        </w:rPr>
        <w:t xml:space="preserve"> </w:t>
      </w:r>
      <w:hyperlink r:id="rId128"/>
    </w:p>
    <w:p w14:paraId="2AD1E3E9" w14:textId="77777777" w:rsidR="00E2556F" w:rsidRPr="00CC1986" w:rsidRDefault="00E2556F" w:rsidP="00E2556F">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51212887"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001C9671" w14:textId="77777777" w:rsidR="00E2556F" w:rsidRPr="00E655A7" w:rsidRDefault="00E2556F" w:rsidP="00E2556F">
      <w:pPr>
        <w:spacing w:after="0"/>
        <w:jc w:val="both"/>
        <w:rPr>
          <w:rFonts w:ascii="Arial" w:hAnsi="Arial" w:cs="Arial"/>
          <w:b/>
          <w:u w:val="single"/>
          <w:lang w:val="uk-UA"/>
        </w:rPr>
      </w:pPr>
      <w:r>
        <w:rPr>
          <w:rFonts w:ascii="Arial" w:hAnsi="Arial" w:cs="Arial"/>
          <w:b/>
          <w:u w:val="single"/>
          <w:lang w:val="uk-UA"/>
        </w:rPr>
        <w:t xml:space="preserve"> </w:t>
      </w:r>
    </w:p>
    <w:p w14:paraId="63C426E5" w14:textId="77777777" w:rsidR="00E2556F" w:rsidRDefault="00E2556F" w:rsidP="00E2556F">
      <w:pPr>
        <w:pStyle w:val="Listenabsatz"/>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771501B8" w14:textId="77777777" w:rsidR="00E2556F" w:rsidRPr="00FA2261" w:rsidRDefault="00E2556F" w:rsidP="00E2556F">
      <w:pPr>
        <w:pStyle w:val="Listenabsatz"/>
        <w:spacing w:after="0"/>
        <w:ind w:left="357"/>
        <w:jc w:val="both"/>
        <w:rPr>
          <w:rFonts w:ascii="Arial" w:hAnsi="Arial" w:cs="Arial"/>
          <w:b/>
          <w:u w:val="single"/>
          <w:lang w:val="uk-UA"/>
        </w:rPr>
      </w:pPr>
      <w:r>
        <w:rPr>
          <w:rFonts w:ascii="Arial" w:hAnsi="Arial" w:cs="Arial"/>
          <w:lang w:val="uk-UA"/>
        </w:rPr>
        <w:t xml:space="preserve"> </w:t>
      </w:r>
    </w:p>
    <w:p w14:paraId="7BEFF8F6"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402EDECB" w14:textId="77777777" w:rsidR="00E2556F" w:rsidRDefault="00E2556F" w:rsidP="00E2556F">
      <w:pPr>
        <w:spacing w:after="0"/>
        <w:ind w:left="357"/>
        <w:jc w:val="both"/>
        <w:rPr>
          <w:rFonts w:ascii="Arial" w:hAnsi="Arial" w:cs="Arial"/>
        </w:rPr>
      </w:pPr>
      <w:r w:rsidRPr="00CC1986">
        <w:rPr>
          <w:rFonts w:ascii="Arial" w:hAnsi="Arial" w:cs="Arial"/>
        </w:rPr>
        <w:t>Google Ads (AdWords) remarketing service is provided by Google Inc.</w:t>
      </w:r>
    </w:p>
    <w:p w14:paraId="6125DB19" w14:textId="77777777" w:rsidR="00E2556F" w:rsidRPr="00E655A7" w:rsidRDefault="00E2556F" w:rsidP="00E2556F">
      <w:pPr>
        <w:spacing w:after="0"/>
        <w:ind w:left="357"/>
        <w:jc w:val="both"/>
        <w:rPr>
          <w:rFonts w:ascii="Arial" w:hAnsi="Arial" w:cs="Arial"/>
          <w:lang w:val="uk-UA"/>
        </w:rPr>
      </w:pPr>
      <w:r>
        <w:rPr>
          <w:rFonts w:ascii="Arial" w:hAnsi="Arial" w:cs="Arial"/>
          <w:lang w:val="uk-UA"/>
        </w:rPr>
        <w:t xml:space="preserve"> </w:t>
      </w:r>
    </w:p>
    <w:p w14:paraId="0453479F"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9" w:history="1">
        <w:r w:rsidRPr="00C366DF">
          <w:rPr>
            <w:rStyle w:val="Hyperlink"/>
            <w:rFonts w:ascii="Arial" w:hAnsi="Arial" w:cs="Arial"/>
          </w:rPr>
          <w:t>http://www.google.com/settings/ads</w:t>
        </w:r>
      </w:hyperlink>
      <w:r>
        <w:rPr>
          <w:rFonts w:ascii="Arial" w:hAnsi="Arial" w:cs="Arial"/>
        </w:rPr>
        <w:t xml:space="preserve"> </w:t>
      </w:r>
      <w:hyperlink r:id="rId130"/>
    </w:p>
    <w:p w14:paraId="09EF43B4" w14:textId="77777777" w:rsidR="00E2556F" w:rsidRPr="00E655A7" w:rsidRDefault="00E2556F" w:rsidP="00E2556F">
      <w:pPr>
        <w:spacing w:after="0"/>
        <w:ind w:left="357"/>
        <w:jc w:val="both"/>
        <w:rPr>
          <w:rFonts w:ascii="Arial" w:hAnsi="Arial" w:cs="Arial"/>
          <w:lang w:val="uk-UA"/>
        </w:rPr>
      </w:pPr>
      <w:r>
        <w:rPr>
          <w:rStyle w:val="Hyperlink"/>
          <w:rFonts w:ascii="Arial" w:hAnsi="Arial" w:cs="Arial"/>
          <w:lang w:val="uk-UA"/>
        </w:rPr>
        <w:t xml:space="preserve"> </w:t>
      </w:r>
    </w:p>
    <w:p w14:paraId="3B0518EC" w14:textId="77777777" w:rsidR="00E2556F" w:rsidRDefault="00E2556F" w:rsidP="00E2556F">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31" w:history="1">
        <w:r w:rsidRPr="00C366DF">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32"/>
    </w:p>
    <w:p w14:paraId="4D99E8FB" w14:textId="77777777" w:rsidR="00E2556F" w:rsidRPr="00E655A7" w:rsidRDefault="00E2556F" w:rsidP="00E2556F">
      <w:pPr>
        <w:spacing w:after="0"/>
        <w:ind w:left="357"/>
        <w:jc w:val="both"/>
        <w:rPr>
          <w:rFonts w:ascii="Arial" w:hAnsi="Arial" w:cs="Arial"/>
          <w:lang w:val="uk-UA"/>
        </w:rPr>
      </w:pPr>
      <w:r>
        <w:rPr>
          <w:rFonts w:ascii="Arial" w:hAnsi="Arial" w:cs="Arial"/>
          <w:lang w:val="uk-UA"/>
        </w:rPr>
        <w:t xml:space="preserve"> </w:t>
      </w:r>
    </w:p>
    <w:p w14:paraId="248BB775"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3" w:history="1">
        <w:r w:rsidRPr="00C366DF">
          <w:rPr>
            <w:rStyle w:val="Hyperlink"/>
            <w:rFonts w:ascii="Arial" w:hAnsi="Arial" w:cs="Arial"/>
          </w:rPr>
          <w:t>https://policies.google.com/privacy?hl=en</w:t>
        </w:r>
      </w:hyperlink>
      <w:r>
        <w:rPr>
          <w:rFonts w:ascii="Arial" w:hAnsi="Arial" w:cs="Arial"/>
        </w:rPr>
        <w:t xml:space="preserve"> </w:t>
      </w:r>
      <w:hyperlink r:id="rId134"/>
    </w:p>
    <w:p w14:paraId="1F09C7EA"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472FA0"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Bing Ads Remarketing</w:t>
      </w:r>
    </w:p>
    <w:p w14:paraId="26FB023D" w14:textId="77777777" w:rsidR="00E2556F" w:rsidRDefault="00E2556F" w:rsidP="00E2556F">
      <w:pPr>
        <w:spacing w:after="0"/>
        <w:ind w:left="357"/>
        <w:jc w:val="both"/>
        <w:rPr>
          <w:rFonts w:ascii="Arial" w:hAnsi="Arial" w:cs="Arial"/>
        </w:rPr>
      </w:pPr>
      <w:r w:rsidRPr="00CC1986">
        <w:rPr>
          <w:rFonts w:ascii="Arial" w:hAnsi="Arial" w:cs="Arial"/>
        </w:rPr>
        <w:t>Bing Ads remarketing service is provided by Microsoft Inc.</w:t>
      </w:r>
    </w:p>
    <w:p w14:paraId="0691B455" w14:textId="77777777" w:rsidR="00E2556F" w:rsidRPr="00E655A7" w:rsidRDefault="00E2556F" w:rsidP="00E2556F">
      <w:pPr>
        <w:spacing w:after="0"/>
        <w:ind w:left="357"/>
        <w:jc w:val="both"/>
        <w:rPr>
          <w:rFonts w:ascii="Arial" w:hAnsi="Arial" w:cs="Arial"/>
          <w:lang w:val="uk-UA"/>
        </w:rPr>
      </w:pPr>
      <w:r>
        <w:rPr>
          <w:rFonts w:ascii="Arial" w:hAnsi="Arial" w:cs="Arial"/>
          <w:lang w:val="uk-UA"/>
        </w:rPr>
        <w:t xml:space="preserve"> </w:t>
      </w:r>
    </w:p>
    <w:p w14:paraId="1EBFD003"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5" w:history="1">
        <w:r w:rsidRPr="00C366DF">
          <w:rPr>
            <w:rStyle w:val="Hyperlink"/>
            <w:rFonts w:ascii="Arial" w:hAnsi="Arial" w:cs="Arial"/>
          </w:rPr>
          <w:t>https://advertise.bingads.microsoft.com/en-us/resources/policies/personalized-ads</w:t>
        </w:r>
      </w:hyperlink>
      <w:r>
        <w:rPr>
          <w:rFonts w:ascii="Arial" w:hAnsi="Arial" w:cs="Arial"/>
        </w:rPr>
        <w:t xml:space="preserve"> </w:t>
      </w:r>
      <w:hyperlink r:id="rId136"/>
    </w:p>
    <w:p w14:paraId="3F9BC03B" w14:textId="77777777" w:rsidR="00E2556F" w:rsidRPr="00E655A7" w:rsidRDefault="00E2556F" w:rsidP="00E2556F">
      <w:pPr>
        <w:spacing w:after="0"/>
        <w:ind w:left="357"/>
        <w:jc w:val="both"/>
        <w:rPr>
          <w:rFonts w:ascii="Arial" w:hAnsi="Arial" w:cs="Arial"/>
          <w:lang w:val="uk-UA"/>
        </w:rPr>
      </w:pPr>
      <w:r>
        <w:rPr>
          <w:rStyle w:val="Hyperlink"/>
          <w:rFonts w:ascii="Arial" w:hAnsi="Arial" w:cs="Arial"/>
          <w:lang w:val="uk-UA"/>
        </w:rPr>
        <w:t xml:space="preserve"> </w:t>
      </w:r>
    </w:p>
    <w:p w14:paraId="552A79AA"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7" w:history="1">
        <w:r w:rsidRPr="00C366DF">
          <w:rPr>
            <w:rStyle w:val="Hyperlink"/>
            <w:rFonts w:ascii="Arial" w:hAnsi="Arial" w:cs="Arial"/>
          </w:rPr>
          <w:t>https://privacy.microsoft.com/en-us/PrivacyStatement</w:t>
        </w:r>
      </w:hyperlink>
      <w:r>
        <w:rPr>
          <w:rFonts w:ascii="Arial" w:hAnsi="Arial" w:cs="Arial"/>
        </w:rPr>
        <w:t xml:space="preserve"> </w:t>
      </w:r>
      <w:hyperlink r:id="rId138"/>
    </w:p>
    <w:p w14:paraId="598A4D9E"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9D07E97"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E9538AD" w14:textId="77777777" w:rsidR="00E2556F" w:rsidRDefault="00E2556F" w:rsidP="00E2556F">
      <w:pPr>
        <w:spacing w:after="0"/>
        <w:ind w:left="357"/>
        <w:jc w:val="both"/>
        <w:rPr>
          <w:rFonts w:ascii="Arial" w:hAnsi="Arial" w:cs="Arial"/>
        </w:rPr>
      </w:pPr>
      <w:r w:rsidRPr="00CC1986">
        <w:rPr>
          <w:rFonts w:ascii="Arial" w:hAnsi="Arial" w:cs="Arial"/>
        </w:rPr>
        <w:t>Twitter remarketing service is provided by Twitter Inc.</w:t>
      </w:r>
    </w:p>
    <w:p w14:paraId="7DAC2C2C" w14:textId="77777777" w:rsidR="00E2556F" w:rsidRPr="00E655A7" w:rsidRDefault="00E2556F" w:rsidP="00E2556F">
      <w:pPr>
        <w:spacing w:after="0"/>
        <w:ind w:left="357"/>
        <w:jc w:val="both"/>
        <w:rPr>
          <w:rFonts w:ascii="Arial" w:hAnsi="Arial" w:cs="Arial"/>
          <w:lang w:val="uk-UA"/>
        </w:rPr>
      </w:pPr>
      <w:r>
        <w:rPr>
          <w:rFonts w:ascii="Arial" w:hAnsi="Arial" w:cs="Arial"/>
          <w:lang w:val="uk-UA"/>
        </w:rPr>
        <w:t xml:space="preserve"> </w:t>
      </w:r>
    </w:p>
    <w:p w14:paraId="51278054"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9" w:history="1">
        <w:r w:rsidRPr="00C366DF">
          <w:rPr>
            <w:rStyle w:val="Hyperlink"/>
            <w:rFonts w:ascii="Arial" w:hAnsi="Arial" w:cs="Arial"/>
          </w:rPr>
          <w:t>https://support.twitter.com/articles/20170405</w:t>
        </w:r>
      </w:hyperlink>
      <w:r>
        <w:rPr>
          <w:rFonts w:ascii="Arial" w:hAnsi="Arial" w:cs="Arial"/>
        </w:rPr>
        <w:t xml:space="preserve"> </w:t>
      </w:r>
      <w:hyperlink r:id="rId140"/>
    </w:p>
    <w:p w14:paraId="73730987" w14:textId="77777777" w:rsidR="00E2556F" w:rsidRPr="00E655A7" w:rsidRDefault="00E2556F" w:rsidP="00E2556F">
      <w:pPr>
        <w:spacing w:after="0"/>
        <w:ind w:left="357"/>
        <w:jc w:val="both"/>
        <w:rPr>
          <w:rFonts w:ascii="Arial" w:hAnsi="Arial" w:cs="Arial"/>
          <w:lang w:val="uk-UA"/>
        </w:rPr>
      </w:pPr>
      <w:r>
        <w:rPr>
          <w:rStyle w:val="Hyperlink"/>
          <w:rFonts w:ascii="Arial" w:hAnsi="Arial" w:cs="Arial"/>
          <w:lang w:val="uk-UA"/>
        </w:rPr>
        <w:t xml:space="preserve"> </w:t>
      </w:r>
    </w:p>
    <w:p w14:paraId="1F417947"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1" w:history="1">
        <w:r w:rsidRPr="00C366DF">
          <w:rPr>
            <w:rStyle w:val="Hyperlink"/>
            <w:rFonts w:ascii="Arial" w:hAnsi="Arial" w:cs="Arial"/>
          </w:rPr>
          <w:t>https://twitter.com/privacy</w:t>
        </w:r>
      </w:hyperlink>
      <w:r>
        <w:rPr>
          <w:rFonts w:ascii="Arial" w:hAnsi="Arial" w:cs="Arial"/>
        </w:rPr>
        <w:t xml:space="preserve"> </w:t>
      </w:r>
      <w:hyperlink r:id="rId142"/>
    </w:p>
    <w:p w14:paraId="2DD66EBD"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6630940"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7066A5C1" w14:textId="77777777" w:rsidR="00E2556F" w:rsidRDefault="00E2556F" w:rsidP="00E2556F">
      <w:pPr>
        <w:spacing w:after="0"/>
        <w:ind w:left="357"/>
        <w:jc w:val="both"/>
        <w:rPr>
          <w:rFonts w:ascii="Arial" w:hAnsi="Arial" w:cs="Arial"/>
        </w:rPr>
      </w:pPr>
      <w:r w:rsidRPr="00CC1986">
        <w:rPr>
          <w:rFonts w:ascii="Arial" w:hAnsi="Arial" w:cs="Arial"/>
        </w:rPr>
        <w:t>Facebook remarketing service is provided by Facebook Inc.</w:t>
      </w:r>
    </w:p>
    <w:p w14:paraId="2CF1BE39" w14:textId="77777777" w:rsidR="00E2556F" w:rsidRPr="00E655A7" w:rsidRDefault="00E2556F" w:rsidP="00E2556F">
      <w:pPr>
        <w:spacing w:after="0"/>
        <w:ind w:left="357"/>
        <w:jc w:val="both"/>
        <w:rPr>
          <w:rFonts w:ascii="Arial" w:hAnsi="Arial" w:cs="Arial"/>
          <w:lang w:val="uk-UA"/>
        </w:rPr>
      </w:pPr>
      <w:r>
        <w:rPr>
          <w:rFonts w:ascii="Arial" w:hAnsi="Arial" w:cs="Arial"/>
          <w:lang w:val="uk-UA"/>
        </w:rPr>
        <w:t xml:space="preserve"> </w:t>
      </w:r>
    </w:p>
    <w:p w14:paraId="511B53C4"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3" w:history="1">
        <w:r w:rsidRPr="00C366DF">
          <w:rPr>
            <w:rStyle w:val="Hyperlink"/>
            <w:rFonts w:ascii="Arial" w:hAnsi="Arial" w:cs="Arial"/>
          </w:rPr>
          <w:t>https://www.facebook.com/help/164968693837950</w:t>
        </w:r>
      </w:hyperlink>
      <w:r>
        <w:rPr>
          <w:rFonts w:ascii="Arial" w:hAnsi="Arial" w:cs="Arial"/>
        </w:rPr>
        <w:t xml:space="preserve"> </w:t>
      </w:r>
      <w:hyperlink r:id="rId144"/>
    </w:p>
    <w:p w14:paraId="206975D9" w14:textId="77777777" w:rsidR="00E2556F" w:rsidRPr="00E655A7" w:rsidRDefault="00E2556F" w:rsidP="00E2556F">
      <w:pPr>
        <w:spacing w:after="0"/>
        <w:ind w:left="357"/>
        <w:jc w:val="both"/>
        <w:rPr>
          <w:rFonts w:ascii="Arial" w:hAnsi="Arial" w:cs="Arial"/>
          <w:lang w:val="uk-UA"/>
        </w:rPr>
      </w:pPr>
      <w:r>
        <w:rPr>
          <w:rStyle w:val="Hyperlink"/>
          <w:rFonts w:ascii="Arial" w:hAnsi="Arial" w:cs="Arial"/>
          <w:lang w:val="uk-UA"/>
        </w:rPr>
        <w:t xml:space="preserve"> </w:t>
      </w:r>
    </w:p>
    <w:p w14:paraId="08DAD20A"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5" w:history="1">
        <w:r w:rsidRPr="00C366DF">
          <w:rPr>
            <w:rStyle w:val="Hyperlink"/>
            <w:rFonts w:ascii="Arial" w:hAnsi="Arial" w:cs="Arial"/>
          </w:rPr>
          <w:t>https://www.facebook.com/help/568137493302217</w:t>
        </w:r>
      </w:hyperlink>
      <w:r>
        <w:rPr>
          <w:rFonts w:ascii="Arial" w:hAnsi="Arial" w:cs="Arial"/>
        </w:rPr>
        <w:t xml:space="preserve"> </w:t>
      </w:r>
      <w:hyperlink r:id="rId146"/>
    </w:p>
    <w:p w14:paraId="4DB872B1" w14:textId="77777777" w:rsidR="00E2556F" w:rsidRPr="00E655A7" w:rsidRDefault="00E2556F" w:rsidP="00E2556F">
      <w:pPr>
        <w:spacing w:after="0"/>
        <w:ind w:left="357"/>
        <w:jc w:val="both"/>
        <w:rPr>
          <w:rFonts w:ascii="Arial" w:hAnsi="Arial" w:cs="Arial"/>
          <w:lang w:val="uk-UA"/>
        </w:rPr>
      </w:pPr>
      <w:r>
        <w:rPr>
          <w:rStyle w:val="Hyperlink"/>
          <w:rFonts w:ascii="Arial" w:hAnsi="Arial" w:cs="Arial"/>
          <w:lang w:val="uk-UA"/>
        </w:rPr>
        <w:t xml:space="preserve"> </w:t>
      </w:r>
    </w:p>
    <w:p w14:paraId="3814DED2" w14:textId="77777777" w:rsidR="00E2556F" w:rsidRDefault="00E2556F" w:rsidP="00E2556F">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47" w:history="1">
        <w:r w:rsidRPr="00C366D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8" w:history="1">
        <w:r w:rsidRPr="00C366DF">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9" w:history="1">
        <w:r w:rsidRPr="00C366DF">
          <w:rPr>
            <w:rStyle w:val="Hyperlink"/>
            <w:rFonts w:ascii="Arial" w:hAnsi="Arial" w:cs="Arial"/>
          </w:rPr>
          <w:t>http://www.youronlinechoices.eu/</w:t>
        </w:r>
      </w:hyperlink>
      <w:r w:rsidRPr="00CC1986">
        <w:rPr>
          <w:rFonts w:ascii="Arial" w:hAnsi="Arial" w:cs="Arial"/>
        </w:rPr>
        <w:t>, or opt-out using your mobile device settings.</w:t>
      </w:r>
      <w:hyperlink r:id="rId150"/>
      <w:hyperlink r:id="rId151"/>
      <w:hyperlink r:id="rId152"/>
    </w:p>
    <w:p w14:paraId="13B4F50F" w14:textId="77777777" w:rsidR="00E2556F" w:rsidRPr="00E655A7" w:rsidRDefault="00E2556F" w:rsidP="00E2556F">
      <w:pPr>
        <w:spacing w:after="0"/>
        <w:ind w:left="357"/>
        <w:jc w:val="both"/>
        <w:rPr>
          <w:rFonts w:ascii="Arial" w:hAnsi="Arial" w:cs="Arial"/>
          <w:lang w:val="uk-UA"/>
        </w:rPr>
      </w:pPr>
      <w:r>
        <w:rPr>
          <w:rFonts w:ascii="Arial" w:hAnsi="Arial" w:cs="Arial"/>
          <w:lang w:val="uk-UA"/>
        </w:rPr>
        <w:t xml:space="preserve"> </w:t>
      </w:r>
    </w:p>
    <w:p w14:paraId="202A00F7" w14:textId="77777777" w:rsidR="00E2556F" w:rsidRPr="00E655A7" w:rsidRDefault="00E2556F" w:rsidP="00E2556F">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3" w:history="1">
        <w:r w:rsidRPr="00C366DF">
          <w:rPr>
            <w:rStyle w:val="Hyperlink"/>
            <w:rFonts w:ascii="Arial" w:hAnsi="Arial" w:cs="Arial"/>
          </w:rPr>
          <w:t>https://www.facebook.com/privacy/explanation</w:t>
        </w:r>
      </w:hyperlink>
      <w:r>
        <w:rPr>
          <w:rFonts w:ascii="Arial" w:hAnsi="Arial" w:cs="Arial"/>
        </w:rPr>
        <w:t xml:space="preserve"> </w:t>
      </w:r>
      <w:hyperlink r:id="rId154"/>
    </w:p>
    <w:p w14:paraId="0673C645"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28A03EF" w14:textId="77777777" w:rsidR="00E2556F" w:rsidRPr="00CC1986" w:rsidRDefault="00E2556F" w:rsidP="00E2556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23C5AA83" w14:textId="77777777" w:rsidR="00E2556F" w:rsidRDefault="00E2556F" w:rsidP="00E2556F">
      <w:pPr>
        <w:spacing w:after="0"/>
        <w:ind w:left="357"/>
        <w:jc w:val="both"/>
        <w:rPr>
          <w:rFonts w:ascii="Arial" w:hAnsi="Arial" w:cs="Arial"/>
        </w:rPr>
      </w:pPr>
      <w:r w:rsidRPr="00CC1986">
        <w:rPr>
          <w:rFonts w:ascii="Arial" w:hAnsi="Arial" w:cs="Arial"/>
        </w:rPr>
        <w:t>Pinterest remarketing service is provided by Pinterest Inc.</w:t>
      </w:r>
    </w:p>
    <w:p w14:paraId="712B3063" w14:textId="77777777" w:rsidR="00E2556F" w:rsidRPr="00E655A7" w:rsidRDefault="00E2556F" w:rsidP="00E2556F">
      <w:pPr>
        <w:spacing w:after="0"/>
        <w:ind w:left="357"/>
        <w:jc w:val="both"/>
        <w:rPr>
          <w:rFonts w:ascii="Arial" w:hAnsi="Arial" w:cs="Arial"/>
          <w:lang w:val="uk-UA"/>
        </w:rPr>
      </w:pPr>
      <w:r>
        <w:rPr>
          <w:rFonts w:ascii="Arial" w:hAnsi="Arial" w:cs="Arial"/>
          <w:lang w:val="uk-UA"/>
        </w:rPr>
        <w:t xml:space="preserve"> </w:t>
      </w:r>
    </w:p>
    <w:p w14:paraId="20EC4D23" w14:textId="77777777" w:rsidR="00E2556F" w:rsidRDefault="00E2556F" w:rsidP="00E2556F">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5" w:history="1">
        <w:r w:rsidRPr="00C366DF">
          <w:rPr>
            <w:rStyle w:val="Hyperlink"/>
            <w:rFonts w:ascii="Arial" w:hAnsi="Arial" w:cs="Arial"/>
          </w:rPr>
          <w:t>http://help.pinterest.com/en/articles/personalization-and-data</w:t>
        </w:r>
      </w:hyperlink>
      <w:r>
        <w:rPr>
          <w:rFonts w:ascii="Arial" w:hAnsi="Arial" w:cs="Arial"/>
        </w:rPr>
        <w:t xml:space="preserve"> </w:t>
      </w:r>
      <w:hyperlink r:id="rId156"/>
    </w:p>
    <w:p w14:paraId="24580545" w14:textId="77777777" w:rsidR="00E2556F" w:rsidRPr="00E655A7" w:rsidRDefault="00E2556F" w:rsidP="00E2556F">
      <w:pPr>
        <w:spacing w:after="0"/>
        <w:ind w:left="357"/>
        <w:jc w:val="both"/>
        <w:rPr>
          <w:rFonts w:ascii="Arial" w:hAnsi="Arial" w:cs="Arial"/>
          <w:lang w:val="uk-UA"/>
        </w:rPr>
      </w:pPr>
      <w:r>
        <w:rPr>
          <w:rStyle w:val="Hyperlink"/>
          <w:rFonts w:ascii="Arial" w:hAnsi="Arial" w:cs="Arial"/>
          <w:lang w:val="uk-UA"/>
        </w:rPr>
        <w:t xml:space="preserve"> </w:t>
      </w:r>
    </w:p>
    <w:p w14:paraId="5FCEDB77" w14:textId="77777777" w:rsidR="00E2556F" w:rsidRPr="00CC1986" w:rsidRDefault="00E2556F" w:rsidP="00E2556F">
      <w:pPr>
        <w:spacing w:after="0"/>
        <w:ind w:left="357"/>
        <w:rPr>
          <w:rFonts w:ascii="Arial" w:hAnsi="Arial" w:cs="Arial"/>
        </w:rPr>
      </w:pPr>
      <w:r w:rsidRPr="00CC1986">
        <w:rPr>
          <w:rFonts w:ascii="Arial" w:hAnsi="Arial" w:cs="Arial"/>
        </w:rPr>
        <w:lastRenderedPageBreak/>
        <w:t xml:space="preserve">You can learn more about the privacy practices and policies of Pinterest by visiting their Privacy Policy page: </w:t>
      </w:r>
      <w:hyperlink r:id="rId157" w:history="1">
        <w:r w:rsidRPr="00C366DF">
          <w:rPr>
            <w:rStyle w:val="Hyperlink"/>
            <w:rFonts w:ascii="Arial" w:hAnsi="Arial" w:cs="Arial"/>
          </w:rPr>
          <w:t>https://about.pinterest.com/en/privacy-policy</w:t>
        </w:r>
      </w:hyperlink>
      <w:r>
        <w:rPr>
          <w:rFonts w:ascii="Arial" w:hAnsi="Arial" w:cs="Arial"/>
        </w:rPr>
        <w:t xml:space="preserve"> </w:t>
      </w:r>
      <w:hyperlink r:id="rId158"/>
    </w:p>
    <w:p w14:paraId="1DC6554D" w14:textId="77777777" w:rsidR="00E2556F" w:rsidRPr="00CC1986" w:rsidRDefault="00E2556F" w:rsidP="00E2556F">
      <w:pPr>
        <w:spacing w:after="0"/>
        <w:ind w:left="357"/>
        <w:rPr>
          <w:rFonts w:ascii="Arial" w:hAnsi="Arial" w:cs="Arial"/>
          <w:highlight w:val="green"/>
        </w:rPr>
      </w:pPr>
      <w:r w:rsidRPr="00CC1986">
        <w:rPr>
          <w:rFonts w:ascii="Arial" w:hAnsi="Arial" w:cs="Arial"/>
          <w:highlight w:val="green"/>
        </w:rPr>
        <w:t xml:space="preserve"> </w:t>
      </w:r>
    </w:p>
    <w:p w14:paraId="5CC3221E"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4500CD1D" w14:textId="77777777" w:rsidR="00E2556F" w:rsidRDefault="00E2556F" w:rsidP="00E2556F">
      <w:pPr>
        <w:pStyle w:val="Listenabsatz"/>
        <w:spacing w:after="0"/>
        <w:ind w:left="357"/>
        <w:jc w:val="both"/>
        <w:rPr>
          <w:rFonts w:ascii="Arial" w:hAnsi="Arial" w:cs="Arial"/>
          <w:b/>
          <w:u w:val="single"/>
        </w:rPr>
      </w:pPr>
      <w:r>
        <w:rPr>
          <w:rFonts w:ascii="Arial" w:hAnsi="Arial" w:cs="Arial"/>
          <w:b/>
          <w:u w:val="single"/>
          <w:lang w:val="uk-UA"/>
        </w:rPr>
        <w:t xml:space="preserve"> </w:t>
      </w:r>
    </w:p>
    <w:p w14:paraId="4AC9A0CF" w14:textId="77777777" w:rsidR="00E2556F" w:rsidRDefault="00E2556F" w:rsidP="00E2556F">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w:t>
      </w:r>
      <w:proofErr w:type="gramStart"/>
      <w:r w:rsidRPr="00616A33">
        <w:rPr>
          <w:rFonts w:ascii="Arial" w:hAnsi="Arial" w:cs="Arial"/>
        </w:rPr>
        <w:t>e.g.</w:t>
      </w:r>
      <w:proofErr w:type="gramEnd"/>
      <w:r w:rsidRPr="00616A33">
        <w:rPr>
          <w:rFonts w:ascii="Arial" w:hAnsi="Arial" w:cs="Arial"/>
        </w:rPr>
        <w:t xml:space="preserve"> payment processors).</w:t>
      </w:r>
    </w:p>
    <w:p w14:paraId="342B05C8"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lang w:val="uk-UA"/>
        </w:rPr>
        <w:t xml:space="preserve"> </w:t>
      </w:r>
    </w:p>
    <w:p w14:paraId="7189A8AA" w14:textId="77777777" w:rsidR="00E2556F" w:rsidRDefault="00E2556F" w:rsidP="00E2556F">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91867E3" w14:textId="77777777" w:rsidR="00E2556F" w:rsidRPr="00E655A7" w:rsidRDefault="00E2556F" w:rsidP="00E2556F">
      <w:pPr>
        <w:spacing w:after="0"/>
        <w:ind w:left="357"/>
        <w:jc w:val="both"/>
        <w:rPr>
          <w:rFonts w:ascii="Arial" w:hAnsi="Arial" w:cs="Arial"/>
          <w:lang w:val="uk-UA"/>
        </w:rPr>
      </w:pPr>
      <w:r>
        <w:rPr>
          <w:rFonts w:ascii="Arial" w:hAnsi="Arial" w:cs="Arial"/>
          <w:lang w:val="uk-UA"/>
        </w:rPr>
        <w:t xml:space="preserve"> </w:t>
      </w:r>
    </w:p>
    <w:p w14:paraId="4856391F" w14:textId="77777777" w:rsidR="00E2556F" w:rsidRPr="00CC1986" w:rsidRDefault="00E2556F" w:rsidP="00E2556F">
      <w:pPr>
        <w:spacing w:after="0"/>
        <w:ind w:left="357"/>
        <w:jc w:val="both"/>
        <w:rPr>
          <w:rFonts w:ascii="Arial" w:hAnsi="Arial" w:cs="Arial"/>
        </w:rPr>
      </w:pPr>
      <w:r w:rsidRPr="00CC1986">
        <w:rPr>
          <w:rFonts w:ascii="Arial" w:hAnsi="Arial" w:cs="Arial"/>
        </w:rPr>
        <w:t>The payment processors we work with are:</w:t>
      </w:r>
    </w:p>
    <w:p w14:paraId="2EDA22F2" w14:textId="77777777" w:rsidR="00E2556F" w:rsidRPr="00CC1986" w:rsidRDefault="00E2556F" w:rsidP="00E2556F">
      <w:pPr>
        <w:spacing w:after="0"/>
        <w:ind w:left="357"/>
        <w:rPr>
          <w:rFonts w:ascii="Arial" w:hAnsi="Arial" w:cs="Arial"/>
        </w:rPr>
      </w:pPr>
      <w:r>
        <w:rPr>
          <w:rFonts w:ascii="Arial" w:hAnsi="Arial" w:cs="Arial"/>
        </w:rPr>
        <w:t xml:space="preserve"> </w:t>
      </w:r>
    </w:p>
    <w:p w14:paraId="017B58BD" w14:textId="77777777" w:rsidR="00E2556F" w:rsidRPr="00CC1986" w:rsidRDefault="00E2556F" w:rsidP="00E2556F">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7407EE53" w14:textId="77777777" w:rsidR="00E2556F" w:rsidRPr="00CC1986" w:rsidRDefault="00E2556F" w:rsidP="00E2556F">
      <w:pPr>
        <w:spacing w:after="0"/>
        <w:ind w:left="357"/>
        <w:rPr>
          <w:rFonts w:ascii="Arial" w:hAnsi="Arial" w:cs="Arial"/>
        </w:rPr>
      </w:pPr>
      <w:r w:rsidRPr="00CC1986">
        <w:rPr>
          <w:rFonts w:ascii="Arial" w:hAnsi="Arial" w:cs="Arial"/>
        </w:rPr>
        <w:t>Their Privacy Policy can be viewed at </w:t>
      </w:r>
      <w:hyperlink r:id="rId159" w:history="1">
        <w:r w:rsidRPr="00C366DF">
          <w:rPr>
            <w:rStyle w:val="Hyperlink"/>
            <w:rFonts w:ascii="Arial" w:hAnsi="Arial" w:cs="Arial"/>
          </w:rPr>
          <w:t>https://www.paypal.com/webapps/mpp/ua/privacy-full</w:t>
        </w:r>
      </w:hyperlink>
      <w:r>
        <w:rPr>
          <w:rFonts w:ascii="Arial" w:hAnsi="Arial" w:cs="Arial"/>
        </w:rPr>
        <w:t xml:space="preserve"> </w:t>
      </w:r>
      <w:hyperlink r:id="rId160" w:history="1"/>
    </w:p>
    <w:p w14:paraId="6F4ED1AC" w14:textId="77777777" w:rsidR="00E2556F" w:rsidRPr="00CC1986" w:rsidRDefault="00E2556F" w:rsidP="00E2556F">
      <w:pPr>
        <w:spacing w:after="0"/>
        <w:ind w:left="357"/>
        <w:rPr>
          <w:rFonts w:ascii="Arial" w:hAnsi="Arial" w:cs="Arial"/>
        </w:rPr>
      </w:pPr>
      <w:r>
        <w:rPr>
          <w:rFonts w:ascii="Arial" w:hAnsi="Arial" w:cs="Arial"/>
        </w:rPr>
        <w:t xml:space="preserve"> </w:t>
      </w:r>
    </w:p>
    <w:p w14:paraId="3DCEB20A"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D90FB88" w14:textId="77777777" w:rsidR="00E2556F" w:rsidRPr="00CC1986" w:rsidRDefault="00E2556F" w:rsidP="00E2556F">
      <w:pPr>
        <w:spacing w:after="0"/>
        <w:ind w:left="357"/>
        <w:rPr>
          <w:rFonts w:ascii="Arial" w:hAnsi="Arial" w:cs="Arial"/>
        </w:rPr>
      </w:pPr>
      <w:r w:rsidRPr="00CC1986">
        <w:rPr>
          <w:rFonts w:ascii="Arial" w:hAnsi="Arial" w:cs="Arial"/>
        </w:rPr>
        <w:t>Their Privacy Policy can be viewed at </w:t>
      </w:r>
      <w:hyperlink r:id="rId161" w:history="1">
        <w:r w:rsidRPr="00C366DF">
          <w:rPr>
            <w:rStyle w:val="Hyperlink"/>
            <w:rFonts w:ascii="Arial" w:hAnsi="Arial" w:cs="Arial"/>
          </w:rPr>
          <w:t>http://fastspring.com/privacy/</w:t>
        </w:r>
      </w:hyperlink>
      <w:r>
        <w:rPr>
          <w:rFonts w:ascii="Arial" w:hAnsi="Arial" w:cs="Arial"/>
        </w:rPr>
        <w:t xml:space="preserve"> </w:t>
      </w:r>
      <w:hyperlink r:id="rId162" w:history="1"/>
    </w:p>
    <w:p w14:paraId="7E0E5855" w14:textId="77777777" w:rsidR="00E2556F" w:rsidRPr="00CC1986" w:rsidRDefault="00E2556F" w:rsidP="00E2556F">
      <w:pPr>
        <w:spacing w:after="0"/>
        <w:ind w:left="357"/>
        <w:rPr>
          <w:rFonts w:ascii="Arial" w:hAnsi="Arial" w:cs="Arial"/>
        </w:rPr>
      </w:pPr>
      <w:r>
        <w:rPr>
          <w:rFonts w:ascii="Arial" w:hAnsi="Arial" w:cs="Arial"/>
        </w:rPr>
        <w:t xml:space="preserve"> </w:t>
      </w:r>
    </w:p>
    <w:p w14:paraId="075FC379"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7FDA9F8B"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63" w:history="1">
        <w:r w:rsidRPr="00C366DF">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4" w:history="1">
        <w:r w:rsidRPr="00C366DF">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5" w:history="1"/>
      <w:hyperlink r:id="rId166" w:history="1"/>
    </w:p>
    <w:p w14:paraId="0127863F" w14:textId="77777777" w:rsidR="00E2556F" w:rsidRPr="00CC1986" w:rsidRDefault="00E2556F" w:rsidP="00E2556F">
      <w:pPr>
        <w:spacing w:after="0"/>
        <w:ind w:left="357"/>
        <w:rPr>
          <w:rFonts w:ascii="Arial" w:hAnsi="Arial" w:cs="Arial"/>
        </w:rPr>
      </w:pPr>
      <w:r>
        <w:rPr>
          <w:rFonts w:ascii="Arial" w:hAnsi="Arial" w:cs="Arial"/>
        </w:rPr>
        <w:t xml:space="preserve"> </w:t>
      </w:r>
    </w:p>
    <w:p w14:paraId="6455BDFB"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48662EA2"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67" w:history="1">
        <w:r w:rsidRPr="00C366DF">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8" w:history="1">
        <w:r w:rsidRPr="00C366DF">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9" w:history="1"/>
      <w:hyperlink r:id="rId170" w:history="1"/>
    </w:p>
    <w:p w14:paraId="1317EA1A" w14:textId="77777777" w:rsidR="00E2556F" w:rsidRPr="00CC1986" w:rsidRDefault="00E2556F" w:rsidP="00E2556F">
      <w:pPr>
        <w:spacing w:after="0"/>
        <w:ind w:left="357"/>
        <w:rPr>
          <w:rFonts w:ascii="Arial" w:hAnsi="Arial" w:cs="Arial"/>
        </w:rPr>
      </w:pPr>
      <w:r>
        <w:rPr>
          <w:rFonts w:ascii="Arial" w:hAnsi="Arial" w:cs="Arial"/>
        </w:rPr>
        <w:t xml:space="preserve"> </w:t>
      </w:r>
    </w:p>
    <w:p w14:paraId="177C947B"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2158EC88"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71" w:history="1">
        <w:r w:rsidRPr="00C366DF">
          <w:rPr>
            <w:rStyle w:val="Hyperlink"/>
            <w:rFonts w:ascii="Arial" w:hAnsi="Arial" w:cs="Arial"/>
          </w:rPr>
          <w:t>https://stripe.com/us/privacy</w:t>
        </w:r>
      </w:hyperlink>
      <w:r>
        <w:rPr>
          <w:rFonts w:ascii="Arial" w:hAnsi="Arial" w:cs="Arial"/>
        </w:rPr>
        <w:t xml:space="preserve"> </w:t>
      </w:r>
      <w:hyperlink r:id="rId172" w:history="1"/>
    </w:p>
    <w:p w14:paraId="6B76D992" w14:textId="77777777" w:rsidR="00E2556F" w:rsidRPr="00CC1986" w:rsidRDefault="00E2556F" w:rsidP="00E2556F">
      <w:pPr>
        <w:spacing w:after="0"/>
        <w:ind w:left="357"/>
        <w:rPr>
          <w:rFonts w:ascii="Arial" w:hAnsi="Arial" w:cs="Arial"/>
        </w:rPr>
      </w:pPr>
      <w:r>
        <w:rPr>
          <w:rFonts w:ascii="Arial" w:hAnsi="Arial" w:cs="Arial"/>
        </w:rPr>
        <w:t xml:space="preserve"> </w:t>
      </w:r>
    </w:p>
    <w:p w14:paraId="4985B0C5"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28DB63CA"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73" w:history="1">
        <w:r w:rsidRPr="00C366DF">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4" w:history="1"/>
    </w:p>
    <w:p w14:paraId="038FF748" w14:textId="77777777" w:rsidR="00E2556F" w:rsidRDefault="00E2556F" w:rsidP="00E2556F">
      <w:pPr>
        <w:spacing w:after="0"/>
        <w:ind w:left="357"/>
        <w:rPr>
          <w:rFonts w:ascii="Arial" w:hAnsi="Arial" w:cs="Arial"/>
        </w:rPr>
      </w:pPr>
      <w:r>
        <w:rPr>
          <w:rFonts w:ascii="Arial" w:hAnsi="Arial" w:cs="Arial"/>
        </w:rPr>
        <w:t xml:space="preserve"> </w:t>
      </w:r>
    </w:p>
    <w:p w14:paraId="450E2FCA" w14:textId="77777777" w:rsidR="00E2556F" w:rsidRPr="00CF05B7" w:rsidRDefault="00E2556F" w:rsidP="00E2556F">
      <w:pPr>
        <w:spacing w:after="0"/>
        <w:ind w:left="360"/>
        <w:rPr>
          <w:rFonts w:ascii="Arial" w:hAnsi="Arial" w:cs="Arial"/>
          <w:b/>
          <w:bCs/>
        </w:rPr>
      </w:pPr>
      <w:r w:rsidRPr="004A34D8">
        <w:rPr>
          <w:rFonts w:ascii="Arial" w:hAnsi="Arial" w:cs="Arial"/>
          <w:b/>
          <w:bCs/>
        </w:rPr>
        <w:t>Adyen:</w:t>
      </w:r>
    </w:p>
    <w:p w14:paraId="4C4C3FC9" w14:textId="77777777" w:rsidR="00E2556F" w:rsidRPr="004A34D8" w:rsidRDefault="00E2556F" w:rsidP="00E2556F">
      <w:pPr>
        <w:spacing w:after="0"/>
        <w:ind w:left="360"/>
        <w:jc w:val="both"/>
        <w:rPr>
          <w:rFonts w:ascii="Arial" w:hAnsi="Arial" w:cs="Arial"/>
        </w:rPr>
      </w:pPr>
      <w:r w:rsidRPr="00F25021">
        <w:rPr>
          <w:rFonts w:ascii="Arial" w:hAnsi="Arial" w:cs="Arial"/>
        </w:rPr>
        <w:t xml:space="preserve">Their Terms and conditions can be viewed at </w:t>
      </w:r>
      <w:hyperlink r:id="rId175" w:history="1">
        <w:r w:rsidRPr="00C366DF">
          <w:rPr>
            <w:rStyle w:val="Hyperlink"/>
            <w:rFonts w:ascii="Arial" w:hAnsi="Arial" w:cs="Arial"/>
          </w:rPr>
          <w:t>https://www.adyen.com/legal/terms-and-conditions</w:t>
        </w:r>
      </w:hyperlink>
      <w:r w:rsidRPr="00F25021">
        <w:rPr>
          <w:rFonts w:ascii="Arial" w:hAnsi="Arial" w:cs="Arial"/>
        </w:rPr>
        <w:t>.</w:t>
      </w:r>
      <w:hyperlink r:id="rId176" w:history="1"/>
    </w:p>
    <w:p w14:paraId="2437CEF9" w14:textId="77777777" w:rsidR="00E2556F" w:rsidRPr="00CC1986" w:rsidRDefault="00E2556F" w:rsidP="00E2556F">
      <w:pPr>
        <w:spacing w:after="0"/>
        <w:ind w:left="357"/>
        <w:rPr>
          <w:rFonts w:ascii="Arial" w:hAnsi="Arial" w:cs="Arial"/>
        </w:rPr>
      </w:pPr>
      <w:r>
        <w:rPr>
          <w:rFonts w:ascii="Arial" w:hAnsi="Arial" w:cs="Arial"/>
        </w:rPr>
        <w:t xml:space="preserve"> </w:t>
      </w:r>
    </w:p>
    <w:p w14:paraId="0C0BEED7"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40D6736A" w14:textId="77777777" w:rsidR="00E2556F" w:rsidRPr="00CC1986" w:rsidRDefault="00E2556F" w:rsidP="00E2556F">
      <w:pPr>
        <w:spacing w:after="0"/>
        <w:ind w:left="357"/>
        <w:rPr>
          <w:rFonts w:ascii="Arial" w:hAnsi="Arial" w:cs="Arial"/>
        </w:rPr>
      </w:pPr>
      <w:r w:rsidRPr="00CC1986">
        <w:rPr>
          <w:rFonts w:ascii="Arial" w:hAnsi="Arial" w:cs="Arial"/>
        </w:rPr>
        <w:lastRenderedPageBreak/>
        <w:t xml:space="preserve">Their Privacy Policy can be viewed at: </w:t>
      </w:r>
      <w:hyperlink r:id="rId177" w:history="1">
        <w:r w:rsidRPr="00C366DF">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78" w:history="1"/>
    </w:p>
    <w:p w14:paraId="7E168405" w14:textId="77777777" w:rsidR="00E2556F" w:rsidRPr="00CC1986" w:rsidRDefault="00E2556F" w:rsidP="00E2556F">
      <w:pPr>
        <w:spacing w:after="0"/>
        <w:ind w:left="357"/>
        <w:rPr>
          <w:rFonts w:ascii="Arial" w:hAnsi="Arial" w:cs="Arial"/>
        </w:rPr>
      </w:pPr>
      <w:r>
        <w:rPr>
          <w:rFonts w:ascii="Arial" w:hAnsi="Arial" w:cs="Arial"/>
        </w:rPr>
        <w:t xml:space="preserve"> </w:t>
      </w:r>
    </w:p>
    <w:p w14:paraId="40D39DD7"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115B1BD9"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79" w:history="1">
        <w:r w:rsidRPr="00C366DF">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80" w:history="1"/>
    </w:p>
    <w:p w14:paraId="6F480608" w14:textId="77777777" w:rsidR="00E2556F" w:rsidRPr="00CC1986" w:rsidRDefault="00E2556F" w:rsidP="00E2556F">
      <w:pPr>
        <w:spacing w:after="0"/>
        <w:ind w:left="357"/>
        <w:rPr>
          <w:rFonts w:ascii="Arial" w:hAnsi="Arial" w:cs="Arial"/>
        </w:rPr>
      </w:pPr>
      <w:r>
        <w:rPr>
          <w:rFonts w:ascii="Arial" w:hAnsi="Arial" w:cs="Arial"/>
        </w:rPr>
        <w:t xml:space="preserve"> </w:t>
      </w:r>
    </w:p>
    <w:p w14:paraId="391C5592"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0F0B94D7"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81" w:history="1">
        <w:r w:rsidRPr="00C366DF">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2" w:history="1"/>
    </w:p>
    <w:p w14:paraId="4A59A491" w14:textId="77777777" w:rsidR="00E2556F" w:rsidRPr="00CC1986" w:rsidRDefault="00E2556F" w:rsidP="00E2556F">
      <w:pPr>
        <w:spacing w:after="0"/>
        <w:ind w:left="357"/>
        <w:rPr>
          <w:rFonts w:ascii="Arial" w:hAnsi="Arial" w:cs="Arial"/>
        </w:rPr>
      </w:pPr>
      <w:r>
        <w:rPr>
          <w:rFonts w:ascii="Arial" w:hAnsi="Arial" w:cs="Arial"/>
        </w:rPr>
        <w:t xml:space="preserve"> </w:t>
      </w:r>
    </w:p>
    <w:p w14:paraId="6C0B2BCF" w14:textId="77777777" w:rsidR="00E2556F" w:rsidRPr="00CC1986" w:rsidRDefault="00E2556F" w:rsidP="00E2556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39C9BF0" w14:textId="77777777" w:rsidR="00E2556F" w:rsidRPr="00CC1986" w:rsidRDefault="00E2556F" w:rsidP="00E2556F">
      <w:pPr>
        <w:spacing w:after="0"/>
        <w:ind w:left="357"/>
        <w:rPr>
          <w:rFonts w:ascii="Arial" w:hAnsi="Arial" w:cs="Arial"/>
        </w:rPr>
      </w:pPr>
      <w:r w:rsidRPr="00CC1986">
        <w:rPr>
          <w:rFonts w:ascii="Arial" w:hAnsi="Arial" w:cs="Arial"/>
        </w:rPr>
        <w:t>Their Privacy Policy can be viewed at: </w:t>
      </w:r>
      <w:hyperlink r:id="rId183" w:history="1">
        <w:r w:rsidRPr="00C366DF">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4" w:history="1"/>
    </w:p>
    <w:p w14:paraId="2A1703DB" w14:textId="77777777" w:rsidR="00E2556F" w:rsidRPr="00CC1986" w:rsidRDefault="00E2556F" w:rsidP="00E2556F">
      <w:pPr>
        <w:spacing w:after="0"/>
        <w:ind w:left="357"/>
        <w:rPr>
          <w:rFonts w:ascii="Arial" w:hAnsi="Arial" w:cs="Arial"/>
        </w:rPr>
      </w:pPr>
      <w:r>
        <w:rPr>
          <w:rFonts w:ascii="Arial" w:hAnsi="Arial" w:cs="Arial"/>
        </w:rPr>
        <w:t xml:space="preserve"> </w:t>
      </w:r>
    </w:p>
    <w:p w14:paraId="4FFBAED7"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056F567C"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85" w:history="1">
        <w:r w:rsidRPr="00C366DF">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6" w:history="1"/>
    </w:p>
    <w:p w14:paraId="1B558780" w14:textId="77777777" w:rsidR="00E2556F" w:rsidRDefault="00E2556F" w:rsidP="00E2556F">
      <w:pPr>
        <w:spacing w:after="0"/>
        <w:ind w:left="357"/>
        <w:rPr>
          <w:rFonts w:ascii="Arial" w:hAnsi="Arial" w:cs="Arial"/>
        </w:rPr>
      </w:pPr>
      <w:r>
        <w:rPr>
          <w:rFonts w:ascii="Arial" w:hAnsi="Arial" w:cs="Arial"/>
        </w:rPr>
        <w:t xml:space="preserve"> </w:t>
      </w:r>
    </w:p>
    <w:p w14:paraId="3B3BF2AC" w14:textId="77777777" w:rsidR="00E2556F" w:rsidRPr="00CF05B7" w:rsidRDefault="00E2556F" w:rsidP="00E2556F">
      <w:pPr>
        <w:spacing w:after="0"/>
        <w:ind w:left="360"/>
        <w:rPr>
          <w:rFonts w:ascii="Arial" w:hAnsi="Arial" w:cs="Arial"/>
          <w:b/>
          <w:bCs/>
        </w:rPr>
      </w:pPr>
      <w:r>
        <w:rPr>
          <w:rFonts w:ascii="Arial" w:hAnsi="Arial" w:cs="Arial"/>
          <w:b/>
          <w:bCs/>
        </w:rPr>
        <w:t>Klarna:</w:t>
      </w:r>
    </w:p>
    <w:p w14:paraId="05D97AAB" w14:textId="77777777" w:rsidR="00E2556F" w:rsidRPr="00F25021" w:rsidRDefault="00E2556F" w:rsidP="00E2556F">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87" w:history="1">
        <w:r w:rsidRPr="00C366DF">
          <w:rPr>
            <w:rStyle w:val="Hyperlink"/>
            <w:rFonts w:ascii="Arial" w:hAnsi="Arial" w:cs="Arial"/>
          </w:rPr>
          <w:t>https://www.klarna.com/us/legal/</w:t>
        </w:r>
      </w:hyperlink>
      <w:r w:rsidRPr="00F25021">
        <w:rPr>
          <w:rFonts w:ascii="Arial" w:hAnsi="Arial" w:cs="Arial"/>
        </w:rPr>
        <w:t>.</w:t>
      </w:r>
      <w:hyperlink r:id="rId188" w:history="1"/>
    </w:p>
    <w:p w14:paraId="03439EDB" w14:textId="77777777" w:rsidR="00E2556F" w:rsidRPr="00CC1986" w:rsidRDefault="00E2556F" w:rsidP="00E2556F">
      <w:pPr>
        <w:spacing w:after="0"/>
        <w:ind w:left="357"/>
        <w:rPr>
          <w:rFonts w:ascii="Arial" w:hAnsi="Arial" w:cs="Arial"/>
        </w:rPr>
      </w:pPr>
      <w:r>
        <w:rPr>
          <w:rFonts w:ascii="Arial" w:hAnsi="Arial" w:cs="Arial"/>
        </w:rPr>
        <w:t xml:space="preserve"> </w:t>
      </w:r>
    </w:p>
    <w:p w14:paraId="5431FBE4"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1C994CD9"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89" w:history="1">
        <w:r w:rsidRPr="00C366DF">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0" w:history="1"/>
    </w:p>
    <w:p w14:paraId="4025E458" w14:textId="77777777" w:rsidR="00E2556F" w:rsidRDefault="00E2556F" w:rsidP="00E2556F">
      <w:pPr>
        <w:spacing w:after="0"/>
        <w:ind w:left="360"/>
        <w:rPr>
          <w:rFonts w:ascii="Arial" w:hAnsi="Arial" w:cs="Arial"/>
          <w:b/>
          <w:bCs/>
        </w:rPr>
      </w:pPr>
      <w:r>
        <w:rPr>
          <w:rFonts w:ascii="Arial" w:hAnsi="Arial" w:cs="Arial"/>
          <w:b/>
          <w:bCs/>
        </w:rPr>
        <w:t xml:space="preserve"> </w:t>
      </w:r>
    </w:p>
    <w:p w14:paraId="08B5D0B3" w14:textId="77777777" w:rsidR="00E2556F" w:rsidRPr="00CF05B7" w:rsidRDefault="00E2556F" w:rsidP="00E2556F">
      <w:pPr>
        <w:spacing w:after="0"/>
        <w:ind w:left="360"/>
        <w:rPr>
          <w:rFonts w:ascii="Arial" w:hAnsi="Arial" w:cs="Arial"/>
          <w:b/>
          <w:bCs/>
        </w:rPr>
      </w:pPr>
      <w:r w:rsidRPr="00CF05B7">
        <w:rPr>
          <w:rFonts w:ascii="Arial" w:hAnsi="Arial" w:cs="Arial"/>
          <w:b/>
          <w:bCs/>
        </w:rPr>
        <w:t>Plaid:</w:t>
      </w:r>
    </w:p>
    <w:p w14:paraId="42141681" w14:textId="77777777" w:rsidR="00E2556F" w:rsidRDefault="00E2556F" w:rsidP="00E2556F">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1" w:history="1">
        <w:r w:rsidRPr="00C366DF">
          <w:rPr>
            <w:rStyle w:val="Hyperlink"/>
            <w:rFonts w:ascii="Arial" w:hAnsi="Arial" w:cs="Arial"/>
          </w:rPr>
          <w:t>https://plaid.com/legal/</w:t>
        </w:r>
      </w:hyperlink>
      <w:r w:rsidRPr="00CF05B7">
        <w:rPr>
          <w:rFonts w:ascii="Arial" w:hAnsi="Arial" w:cs="Arial"/>
        </w:rPr>
        <w:t>.</w:t>
      </w:r>
      <w:hyperlink r:id="rId192" w:history="1"/>
    </w:p>
    <w:p w14:paraId="17B0248A" w14:textId="77777777" w:rsidR="00E2556F" w:rsidRPr="00CC1986" w:rsidRDefault="00E2556F" w:rsidP="00E2556F">
      <w:pPr>
        <w:spacing w:after="0"/>
        <w:ind w:left="357"/>
        <w:rPr>
          <w:rFonts w:ascii="Arial" w:hAnsi="Arial" w:cs="Arial"/>
        </w:rPr>
      </w:pPr>
      <w:r>
        <w:rPr>
          <w:rFonts w:ascii="Arial" w:hAnsi="Arial" w:cs="Arial"/>
        </w:rPr>
        <w:t xml:space="preserve"> </w:t>
      </w:r>
    </w:p>
    <w:p w14:paraId="5B767528"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6A79741E"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93" w:history="1">
        <w:r w:rsidRPr="00C366DF">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94" w:history="1"/>
    </w:p>
    <w:p w14:paraId="50689503" w14:textId="77777777" w:rsidR="00E2556F" w:rsidRPr="00CC1986" w:rsidRDefault="00E2556F" w:rsidP="00E2556F">
      <w:pPr>
        <w:spacing w:after="0"/>
        <w:ind w:left="357"/>
        <w:rPr>
          <w:rFonts w:ascii="Arial" w:hAnsi="Arial" w:cs="Arial"/>
        </w:rPr>
      </w:pPr>
      <w:r>
        <w:rPr>
          <w:rFonts w:ascii="Arial" w:hAnsi="Arial" w:cs="Arial"/>
        </w:rPr>
        <w:t xml:space="preserve"> </w:t>
      </w:r>
    </w:p>
    <w:p w14:paraId="5729866E"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6F170AD7"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95" w:history="1">
        <w:r w:rsidRPr="00C366DF">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96" w:history="1"/>
    </w:p>
    <w:p w14:paraId="6207D4FC" w14:textId="77777777" w:rsidR="00E2556F" w:rsidRPr="00CC1986" w:rsidRDefault="00E2556F" w:rsidP="00E2556F">
      <w:pPr>
        <w:spacing w:after="0"/>
        <w:ind w:left="357"/>
        <w:rPr>
          <w:rFonts w:ascii="Arial" w:hAnsi="Arial" w:cs="Arial"/>
        </w:rPr>
      </w:pPr>
      <w:r>
        <w:rPr>
          <w:rFonts w:ascii="Arial" w:hAnsi="Arial" w:cs="Arial"/>
        </w:rPr>
        <w:t xml:space="preserve"> </w:t>
      </w:r>
    </w:p>
    <w:p w14:paraId="6182C38D"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7094E9A9"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97" w:history="1">
        <w:r w:rsidRPr="00C366DF">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8" w:history="1"/>
    </w:p>
    <w:p w14:paraId="1BD4F8C0" w14:textId="77777777" w:rsidR="00E2556F" w:rsidRPr="00CC1986" w:rsidRDefault="00E2556F" w:rsidP="00E2556F">
      <w:pPr>
        <w:spacing w:after="0"/>
        <w:ind w:left="357"/>
        <w:rPr>
          <w:rFonts w:ascii="Arial" w:hAnsi="Arial" w:cs="Arial"/>
        </w:rPr>
      </w:pPr>
      <w:r>
        <w:rPr>
          <w:rFonts w:ascii="Arial" w:hAnsi="Arial" w:cs="Arial"/>
        </w:rPr>
        <w:t xml:space="preserve"> </w:t>
      </w:r>
    </w:p>
    <w:p w14:paraId="54579712"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3F4B65A8"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199" w:history="1">
        <w:r w:rsidRPr="00C366DF">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200" w:history="1"/>
    </w:p>
    <w:p w14:paraId="4A87A8E2" w14:textId="77777777" w:rsidR="00E2556F" w:rsidRPr="00CC1986" w:rsidRDefault="00E2556F" w:rsidP="00E2556F">
      <w:pPr>
        <w:spacing w:after="0"/>
        <w:ind w:left="357"/>
        <w:rPr>
          <w:rFonts w:ascii="Arial" w:hAnsi="Arial" w:cs="Arial"/>
        </w:rPr>
      </w:pPr>
      <w:r>
        <w:rPr>
          <w:rFonts w:ascii="Arial" w:hAnsi="Arial" w:cs="Arial"/>
        </w:rPr>
        <w:t xml:space="preserve"> </w:t>
      </w:r>
    </w:p>
    <w:p w14:paraId="5166D18C"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7081D3D4"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201" w:history="1">
        <w:r w:rsidRPr="00C366DF">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202" w:history="1"/>
    </w:p>
    <w:p w14:paraId="3FA86267" w14:textId="77777777" w:rsidR="00E2556F" w:rsidRPr="00CC1986" w:rsidRDefault="00E2556F" w:rsidP="00E2556F">
      <w:pPr>
        <w:spacing w:after="0"/>
        <w:ind w:left="357"/>
        <w:rPr>
          <w:rFonts w:ascii="Arial" w:hAnsi="Arial" w:cs="Arial"/>
        </w:rPr>
      </w:pPr>
      <w:r>
        <w:rPr>
          <w:rFonts w:ascii="Arial" w:hAnsi="Arial" w:cs="Arial"/>
        </w:rPr>
        <w:t xml:space="preserve"> </w:t>
      </w:r>
    </w:p>
    <w:p w14:paraId="39D3E2F5" w14:textId="77777777" w:rsidR="00E2556F" w:rsidRPr="00CC1986" w:rsidRDefault="00E2556F" w:rsidP="00E2556F">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10B6AD2B" w14:textId="77777777" w:rsidR="00E2556F" w:rsidRPr="00CC1986" w:rsidRDefault="00E2556F" w:rsidP="00E2556F">
      <w:pPr>
        <w:spacing w:after="0"/>
        <w:ind w:left="357"/>
        <w:rPr>
          <w:rFonts w:ascii="Arial" w:hAnsi="Arial" w:cs="Arial"/>
        </w:rPr>
      </w:pPr>
      <w:r w:rsidRPr="00CC1986">
        <w:rPr>
          <w:rFonts w:ascii="Arial" w:hAnsi="Arial" w:cs="Arial"/>
        </w:rPr>
        <w:t xml:space="preserve">Their Privacy Policy can be viewed at: </w:t>
      </w:r>
      <w:hyperlink r:id="rId203" w:history="1">
        <w:r w:rsidRPr="00C366DF">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204" w:history="1"/>
    </w:p>
    <w:p w14:paraId="4B1E0E22" w14:textId="77777777" w:rsidR="00E2556F" w:rsidRPr="00CC1986" w:rsidRDefault="00E2556F" w:rsidP="00E2556F">
      <w:pPr>
        <w:spacing w:after="0"/>
        <w:ind w:left="357"/>
        <w:rPr>
          <w:rFonts w:ascii="Arial" w:hAnsi="Arial" w:cs="Arial"/>
        </w:rPr>
      </w:pPr>
      <w:r>
        <w:rPr>
          <w:rFonts w:ascii="Arial" w:hAnsi="Arial" w:cs="Arial"/>
        </w:rPr>
        <w:lastRenderedPageBreak/>
        <w:t xml:space="preserve"> </w:t>
      </w:r>
    </w:p>
    <w:p w14:paraId="5B10FB14"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357D081B"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8ACC57C" w14:textId="77777777" w:rsidR="00E2556F" w:rsidRDefault="00E2556F" w:rsidP="00E2556F">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14:paraId="3720D913" w14:textId="77777777" w:rsidR="00E2556F" w:rsidRPr="00E655A7" w:rsidRDefault="00E2556F" w:rsidP="00E2556F">
      <w:pPr>
        <w:spacing w:after="0"/>
        <w:jc w:val="both"/>
        <w:rPr>
          <w:rFonts w:ascii="Arial" w:hAnsi="Arial" w:cs="Arial"/>
          <w:b/>
          <w:u w:val="single"/>
          <w:lang w:val="uk-UA"/>
        </w:rPr>
      </w:pPr>
      <w:r>
        <w:rPr>
          <w:rFonts w:ascii="Arial" w:hAnsi="Arial" w:cs="Arial"/>
          <w:b/>
          <w:u w:val="single"/>
          <w:lang w:val="uk-UA"/>
        </w:rPr>
        <w:t xml:space="preserve"> </w:t>
      </w:r>
    </w:p>
    <w:p w14:paraId="02347C22" w14:textId="77777777" w:rsidR="00E2556F" w:rsidRPr="00CC1986" w:rsidRDefault="00E2556F" w:rsidP="00E2556F">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14:paraId="328AC9BE" w14:textId="77777777" w:rsidR="00E2556F" w:rsidRPr="00CC1986" w:rsidRDefault="00E2556F" w:rsidP="00E2556F">
      <w:pPr>
        <w:spacing w:after="0"/>
        <w:ind w:left="357"/>
        <w:rPr>
          <w:rFonts w:ascii="Arial" w:hAnsi="Arial" w:cs="Arial"/>
        </w:rPr>
      </w:pPr>
      <w:r w:rsidRPr="00CC1986">
        <w:rPr>
          <w:rFonts w:ascii="Arial" w:hAnsi="Arial" w:cs="Arial"/>
        </w:rPr>
        <w:t xml:space="preserve"> </w:t>
      </w:r>
    </w:p>
    <w:p w14:paraId="116A4A02" w14:textId="77777777" w:rsidR="00E2556F" w:rsidRPr="00CF3F9C"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35A5D9E3" w14:textId="77777777" w:rsidR="00E2556F" w:rsidRPr="007C02E0" w:rsidRDefault="00E2556F" w:rsidP="00E2556F">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36A4A4EB" w14:textId="77777777" w:rsidR="00E2556F" w:rsidRDefault="00E2556F" w:rsidP="00E2556F">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6557A1D6" w14:textId="77777777" w:rsidR="00E2556F" w:rsidRPr="00C92BBD" w:rsidRDefault="00E2556F" w:rsidP="00E2556F">
      <w:pPr>
        <w:spacing w:after="0"/>
        <w:ind w:left="357"/>
        <w:jc w:val="both"/>
        <w:rPr>
          <w:sz w:val="24"/>
          <w:szCs w:val="24"/>
        </w:rPr>
      </w:pPr>
      <w:r>
        <w:rPr>
          <w:rFonts w:ascii="Arial" w:hAnsi="Arial" w:cs="Arial"/>
        </w:rPr>
        <w:t xml:space="preserve"> </w:t>
      </w:r>
    </w:p>
    <w:p w14:paraId="6DE8801B" w14:textId="77777777" w:rsidR="00E2556F" w:rsidRPr="00C92BBD" w:rsidRDefault="00E2556F" w:rsidP="00E2556F">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0B878532" w14:textId="77777777" w:rsidR="00E2556F" w:rsidRPr="007C7DFD" w:rsidRDefault="00E2556F" w:rsidP="00E2556F">
      <w:pPr>
        <w:pStyle w:val="Listenabsatz"/>
        <w:spacing w:after="0"/>
        <w:ind w:left="357"/>
        <w:jc w:val="both"/>
        <w:rPr>
          <w:rFonts w:ascii="Arial" w:hAnsi="Arial" w:cs="Arial"/>
          <w:bCs/>
        </w:rPr>
      </w:pPr>
      <w:r>
        <w:rPr>
          <w:rFonts w:ascii="Arial" w:hAnsi="Arial" w:cs="Arial"/>
          <w:bCs/>
        </w:rPr>
        <w:t xml:space="preserve"> </w:t>
      </w:r>
    </w:p>
    <w:p w14:paraId="690D8C87"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47D50E2E"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38DCD35" w14:textId="77777777" w:rsidR="00E2556F" w:rsidRDefault="00E2556F" w:rsidP="00E2556F">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02064393" w14:textId="77777777" w:rsidR="00E2556F" w:rsidRPr="00E655A7" w:rsidRDefault="00E2556F" w:rsidP="00E2556F">
      <w:pPr>
        <w:spacing w:after="0"/>
        <w:jc w:val="both"/>
        <w:rPr>
          <w:rFonts w:ascii="Arial" w:hAnsi="Arial" w:cs="Arial"/>
          <w:b/>
          <w:u w:val="single"/>
          <w:lang w:val="uk-UA"/>
        </w:rPr>
      </w:pPr>
      <w:r>
        <w:rPr>
          <w:rFonts w:ascii="Arial" w:hAnsi="Arial" w:cs="Arial"/>
          <w:b/>
          <w:u w:val="single"/>
          <w:lang w:val="uk-UA"/>
        </w:rPr>
        <w:t xml:space="preserve"> </w:t>
      </w:r>
    </w:p>
    <w:p w14:paraId="455AFF4C" w14:textId="77777777" w:rsidR="00E2556F" w:rsidRDefault="00E2556F" w:rsidP="00E2556F">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4F00D67C" w14:textId="77777777" w:rsidR="00E2556F" w:rsidRPr="00E655A7" w:rsidRDefault="00E2556F" w:rsidP="00E2556F">
      <w:pPr>
        <w:spacing w:after="0"/>
        <w:jc w:val="both"/>
        <w:rPr>
          <w:rFonts w:ascii="Arial" w:hAnsi="Arial" w:cs="Arial"/>
          <w:lang w:val="uk-UA"/>
        </w:rPr>
      </w:pPr>
      <w:r>
        <w:rPr>
          <w:rFonts w:ascii="Arial" w:hAnsi="Arial" w:cs="Arial"/>
          <w:lang w:val="uk-UA"/>
        </w:rPr>
        <w:t xml:space="preserve"> </w:t>
      </w:r>
    </w:p>
    <w:p w14:paraId="6E3135A6" w14:textId="77777777" w:rsidR="00E2556F" w:rsidRPr="00CC1986" w:rsidRDefault="00E2556F" w:rsidP="00E2556F">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70E42301" w14:textId="77777777" w:rsidR="00E2556F" w:rsidRPr="00CC1986" w:rsidRDefault="00E2556F" w:rsidP="00E2556F">
      <w:pPr>
        <w:spacing w:after="0"/>
        <w:rPr>
          <w:rFonts w:ascii="Arial" w:hAnsi="Arial" w:cs="Arial"/>
        </w:rPr>
      </w:pPr>
      <w:r>
        <w:rPr>
          <w:rFonts w:ascii="Arial" w:hAnsi="Arial" w:cs="Arial"/>
        </w:rPr>
        <w:t xml:space="preserve"> </w:t>
      </w:r>
    </w:p>
    <w:p w14:paraId="7B1FC762" w14:textId="77777777" w:rsidR="00E2556F" w:rsidRDefault="00E2556F" w:rsidP="003352B9">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0D30FBB5"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B350108" w14:textId="77777777" w:rsidR="00E2556F" w:rsidRDefault="00E2556F" w:rsidP="00E2556F">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2B75652D" w14:textId="77777777" w:rsidR="00E2556F" w:rsidRPr="00E655A7" w:rsidRDefault="00E2556F" w:rsidP="00E2556F">
      <w:pPr>
        <w:pStyle w:val="Listenabsatz"/>
        <w:spacing w:after="0"/>
        <w:ind w:left="357"/>
        <w:jc w:val="both"/>
        <w:rPr>
          <w:rFonts w:ascii="Arial" w:hAnsi="Arial" w:cs="Arial"/>
          <w:b/>
          <w:u w:val="single"/>
          <w:lang w:val="uk-UA"/>
        </w:rPr>
      </w:pPr>
      <w:r>
        <w:rPr>
          <w:rFonts w:ascii="Arial" w:hAnsi="Arial" w:cs="Arial"/>
          <w:lang w:val="uk-UA"/>
        </w:rPr>
        <w:t xml:space="preserve"> </w:t>
      </w:r>
    </w:p>
    <w:p w14:paraId="51B73DF2" w14:textId="77777777" w:rsidR="00E2556F" w:rsidRDefault="00E2556F" w:rsidP="00E2556F">
      <w:pPr>
        <w:spacing w:after="0"/>
        <w:ind w:left="357"/>
        <w:rPr>
          <w:rFonts w:ascii="Arial" w:hAnsi="Arial" w:cs="Arial"/>
        </w:rPr>
      </w:pPr>
      <w:r w:rsidRPr="00CC1986">
        <w:rPr>
          <w:rFonts w:ascii="Arial" w:hAnsi="Arial" w:cs="Arial"/>
        </w:rPr>
        <w:t xml:space="preserve">By email: </w:t>
      </w:r>
      <w:hyperlink r:id="rId205" w:history="1">
        <w:r w:rsidRPr="00C366DF">
          <w:rPr>
            <w:rStyle w:val="Hyperlink"/>
            <w:rFonts w:ascii="Arial" w:hAnsi="Arial" w:cs="Arial"/>
          </w:rPr>
          <w:t>marvin@poopjournal.rocks</w:t>
        </w:r>
      </w:hyperlink>
      <w:r w:rsidRPr="00CC1986">
        <w:rPr>
          <w:rFonts w:ascii="Arial" w:hAnsi="Arial" w:cs="Arial"/>
        </w:rPr>
        <w:t>.</w:t>
      </w:r>
    </w:p>
    <w:p w14:paraId="7DD05B81" w14:textId="77777777" w:rsidR="00E2556F" w:rsidRPr="00CC1986" w:rsidRDefault="00E2556F" w:rsidP="00E2556F">
      <w:pPr>
        <w:spacing w:after="0"/>
        <w:ind w:left="357"/>
        <w:rPr>
          <w:rFonts w:ascii="Arial" w:hAnsi="Arial" w:cs="Arial"/>
        </w:rPr>
      </w:pPr>
      <w:r w:rsidRPr="00CC1986">
        <w:rPr>
          <w:rFonts w:ascii="Arial" w:hAnsi="Arial" w:cs="Arial"/>
        </w:rPr>
        <w:t xml:space="preserve"> </w:t>
      </w:r>
    </w:p>
    <w:p w14:paraId="18C2842A" w14:textId="77777777" w:rsidR="00E2556F" w:rsidRPr="00694A67" w:rsidRDefault="00E2556F" w:rsidP="00A71B44">
      <w:pPr>
        <w:spacing w:after="0" w:line="240" w:lineRule="auto"/>
        <w:ind w:left="357"/>
        <w:jc w:val="both"/>
        <w:rPr>
          <w:rFonts w:ascii="Arial" w:hAnsi="Arial" w:cs="Arial"/>
          <w:color w:val="000000" w:themeColor="text1"/>
        </w:rPr>
      </w:pPr>
    </w:p>
    <w:sectPr w:rsidR="00E2556F"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85AE" w14:textId="77777777" w:rsidR="003352B9" w:rsidRDefault="003352B9" w:rsidP="008844C6">
      <w:pPr>
        <w:spacing w:after="0" w:line="240" w:lineRule="auto"/>
      </w:pPr>
      <w:r>
        <w:separator/>
      </w:r>
    </w:p>
  </w:endnote>
  <w:endnote w:type="continuationSeparator" w:id="0">
    <w:p w14:paraId="0647FFAE" w14:textId="77777777" w:rsidR="003352B9" w:rsidRDefault="003352B9"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76E3" w14:textId="77777777" w:rsidR="003352B9" w:rsidRDefault="003352B9" w:rsidP="008844C6">
      <w:pPr>
        <w:spacing w:after="0" w:line="240" w:lineRule="auto"/>
      </w:pPr>
      <w:r>
        <w:separator/>
      </w:r>
    </w:p>
  </w:footnote>
  <w:footnote w:type="continuationSeparator" w:id="0">
    <w:p w14:paraId="634BF034" w14:textId="77777777" w:rsidR="003352B9" w:rsidRDefault="003352B9"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9431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352B9"/>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210D8"/>
    <w:rsid w:val="00933DC4"/>
    <w:rsid w:val="00943514"/>
    <w:rsid w:val="00953A3D"/>
    <w:rsid w:val="00964034"/>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71B44"/>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56F"/>
    <w:rsid w:val="00E257C4"/>
    <w:rsid w:val="00E36EE7"/>
    <w:rsid w:val="00E400DE"/>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0A15"/>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E2556F"/>
  </w:style>
  <w:style w:type="paragraph" w:styleId="Sprechblasentext">
    <w:name w:val="Balloon Text"/>
    <w:basedOn w:val="Standard"/>
    <w:link w:val="SprechblasentextZchn"/>
    <w:uiPriority w:val="99"/>
    <w:semiHidden/>
    <w:unhideWhenUsed/>
    <w:rsid w:val="00E2556F"/>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255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port.google.com/ads/answer/2662922?hl=en" TargetMode="External"/><Relationship Id="rId21" Type="http://schemas.openxmlformats.org/officeDocument/2006/relationships/hyperlink" Target="https://www.cloudflare.com/privacypolicy/" TargetMode="External"/><Relationship Id="rId42" Type="http://schemas.openxmlformats.org/officeDocument/2006/relationships/hyperlink" Target="https://policies.google.com/privacy?hl=en" TargetMode="External"/><Relationship Id="rId63" Type="http://schemas.openxmlformats.org/officeDocument/2006/relationships/hyperlink" Target="https://policies.google.com/privacy?hl=en" TargetMode="External"/><Relationship Id="rId84" Type="http://schemas.openxmlformats.org/officeDocument/2006/relationships/hyperlink" Target="https://policies.yahoo.com/us/en/yahoo/privacy/policy/index.htm" TargetMode="External"/><Relationship Id="rId138" Type="http://schemas.openxmlformats.org/officeDocument/2006/relationships/hyperlink" Target="https://privacy.microsoft.com/en-us/PrivacyStatement" TargetMode="External"/><Relationship Id="rId159" Type="http://schemas.openxmlformats.org/officeDocument/2006/relationships/hyperlink" Target="https://www.paypal.com/webapps/mpp/ua/privacy-full" TargetMode="External"/><Relationship Id="rId170" Type="http://schemas.openxmlformats.org/officeDocument/2006/relationships/hyperlink" Target="https://payments.google.com/payments/apis-secure/u/0/get_legal_document?ldo=0&amp;ldt=privacynotice&amp;ldl=en" TargetMode="External"/><Relationship Id="rId191" Type="http://schemas.openxmlformats.org/officeDocument/2006/relationships/hyperlink" Target="https://plaid.com/legal/" TargetMode="External"/><Relationship Id="rId205" Type="http://schemas.openxmlformats.org/officeDocument/2006/relationships/hyperlink" Target="mailto:marvin@poopjournal.rocks" TargetMode="External"/><Relationship Id="rId107" Type="http://schemas.openxmlformats.org/officeDocument/2006/relationships/hyperlink" Target="https://crowdin.com/privacy-policy/" TargetMode="External"/><Relationship Id="rId11" Type="http://schemas.openxmlformats.org/officeDocument/2006/relationships/hyperlink" Target="https://crazymarvin.com/gassi/privacy/" TargetMode="External"/><Relationship Id="rId32" Type="http://schemas.openxmlformats.org/officeDocument/2006/relationships/hyperlink" Target="mailto:marvin@poopjournal.rocks" TargetMode="External"/><Relationship Id="rId53" Type="http://schemas.openxmlformats.org/officeDocument/2006/relationships/hyperlink" Target="https://eur-lex.europa.eu/eli/reg/2016/679/oj" TargetMode="External"/><Relationship Id="rId74" Type="http://schemas.openxmlformats.org/officeDocument/2006/relationships/hyperlink" Target="https://clicky.com/terms" TargetMode="External"/><Relationship Id="rId128" Type="http://schemas.openxmlformats.org/officeDocument/2006/relationships/hyperlink" Target="https://unity3d.com/legal/privacy-policy" TargetMode="External"/><Relationship Id="rId149" Type="http://schemas.openxmlformats.org/officeDocument/2006/relationships/hyperlink" Target="http://www.youronlinechoices.eu/" TargetMode="External"/><Relationship Id="rId5" Type="http://schemas.openxmlformats.org/officeDocument/2006/relationships/webSettings" Target="webSettings.xml"/><Relationship Id="rId95" Type="http://schemas.openxmlformats.org/officeDocument/2006/relationships/hyperlink" Target="https://about.gitlab.com/privacy/" TargetMode="External"/><Relationship Id="rId160" Type="http://schemas.openxmlformats.org/officeDocument/2006/relationships/hyperlink" Target="https://www.paypal.com/webapps/mpp/ua/privacy-full" TargetMode="External"/><Relationship Id="rId181" Type="http://schemas.openxmlformats.org/officeDocument/2006/relationships/hyperlink" Target="https://www.elavon.com/privacy-pledge.html" TargetMode="External"/><Relationship Id="rId22" Type="http://schemas.openxmlformats.org/officeDocument/2006/relationships/hyperlink" Target="https://statcounter.com/about/legal/" TargetMode="External"/><Relationship Id="rId43" Type="http://schemas.openxmlformats.org/officeDocument/2006/relationships/hyperlink" Target="mailto:marvin@poopjournal.rocks" TargetMode="External"/><Relationship Id="rId64" Type="http://schemas.openxmlformats.org/officeDocument/2006/relationships/hyperlink" Target="https://support.google.com/analytics/answer/6004245" TargetMode="External"/><Relationship Id="rId118" Type="http://schemas.openxmlformats.org/officeDocument/2006/relationships/hyperlink" Target="https://support.google.com/ads/answer/2662922?hl=en" TargetMode="External"/><Relationship Id="rId139" Type="http://schemas.openxmlformats.org/officeDocument/2006/relationships/hyperlink" Target="https://support.twitter.com/articles/20170405" TargetMode="External"/><Relationship Id="rId85" Type="http://schemas.openxmlformats.org/officeDocument/2006/relationships/hyperlink" Target="https://policies.yahoo.com/us/en/yahoo/privacy/policy/index.htm" TargetMode="External"/><Relationship Id="rId150" Type="http://schemas.openxmlformats.org/officeDocument/2006/relationships/hyperlink" Target="http://www.aboutads.info/choices/" TargetMode="External"/><Relationship Id="rId171" Type="http://schemas.openxmlformats.org/officeDocument/2006/relationships/hyperlink" Target="https://stripe.com/us/privacy" TargetMode="External"/><Relationship Id="rId192" Type="http://schemas.openxmlformats.org/officeDocument/2006/relationships/hyperlink" Target="https://plaid.com/legal/" TargetMode="External"/><Relationship Id="rId206" Type="http://schemas.openxmlformats.org/officeDocument/2006/relationships/fontTable" Target="fontTable.xml"/><Relationship Id="rId12" Type="http://schemas.openxmlformats.org/officeDocument/2006/relationships/hyperlink" Target="mailto:marvin@poopjournal.rocks" TargetMode="External"/><Relationship Id="rId33" Type="http://schemas.openxmlformats.org/officeDocument/2006/relationships/hyperlink" Target="https://docs.bugsnag.com/legal/privacy-policy/" TargetMode="External"/><Relationship Id="rId108" Type="http://schemas.openxmlformats.org/officeDocument/2006/relationships/hyperlink" Target="https://crowdin.com/privacy-policy/" TargetMode="External"/><Relationship Id="rId129" Type="http://schemas.openxmlformats.org/officeDocument/2006/relationships/hyperlink" Target="http://www.google.com/settings/ads" TargetMode="External"/><Relationship Id="rId54" Type="http://schemas.openxmlformats.org/officeDocument/2006/relationships/hyperlink" Target="https://eur-lex.europa.eu/eli/reg/2016/679/oj" TargetMode="External"/><Relationship Id="rId75" Type="http://schemas.openxmlformats.org/officeDocument/2006/relationships/hyperlink" Target="https://clicky.com/terms" TargetMode="External"/><Relationship Id="rId96" Type="http://schemas.openxmlformats.org/officeDocument/2006/relationships/hyperlink" Target="https://about.gitlab.com/privacy/" TargetMode="External"/><Relationship Id="rId140" Type="http://schemas.openxmlformats.org/officeDocument/2006/relationships/hyperlink" Target="https://support.twitter.com/articles/20170405" TargetMode="External"/><Relationship Id="rId161" Type="http://schemas.openxmlformats.org/officeDocument/2006/relationships/hyperlink" Target="http://fastspring.com/privacy/" TargetMode="External"/><Relationship Id="rId182" Type="http://schemas.openxmlformats.org/officeDocument/2006/relationships/hyperlink" Target="https://www.elavon.com/privacy-pledge.html" TargetMode="External"/><Relationship Id="rId6" Type="http://schemas.openxmlformats.org/officeDocument/2006/relationships/footnotes" Target="footnotes.xml"/><Relationship Id="rId23" Type="http://schemas.openxmlformats.org/officeDocument/2006/relationships/hyperlink" Target="https://dev.flurry.com/secure/optOut.do" TargetMode="External"/><Relationship Id="rId119" Type="http://schemas.openxmlformats.org/officeDocument/2006/relationships/hyperlink" Target="http://www.google.com/policies/privacy/partners/" TargetMode="External"/><Relationship Id="rId44" Type="http://schemas.openxmlformats.org/officeDocument/2006/relationships/hyperlink" Target="https://t.me/GassiTelegramBot/" TargetMode="External"/><Relationship Id="rId65" Type="http://schemas.openxmlformats.org/officeDocument/2006/relationships/hyperlink" Target="https://support.google.com/analytics/answer/6004245" TargetMode="External"/><Relationship Id="rId86" Type="http://schemas.openxmlformats.org/officeDocument/2006/relationships/hyperlink" Target="https://mixpanel.com/optout/" TargetMode="External"/><Relationship Id="rId130" Type="http://schemas.openxmlformats.org/officeDocument/2006/relationships/hyperlink" Target="http://www.google.com/settings/ads" TargetMode="External"/><Relationship Id="rId151" Type="http://schemas.openxmlformats.org/officeDocument/2006/relationships/hyperlink" Target="http://youradchoices.ca/" TargetMode="External"/><Relationship Id="rId172" Type="http://schemas.openxmlformats.org/officeDocument/2006/relationships/hyperlink" Target="https://stripe.com/us/privacy" TargetMode="External"/><Relationship Id="rId193" Type="http://schemas.openxmlformats.org/officeDocument/2006/relationships/hyperlink" Target="https://www.sagepay.co.uk/policies/privacy-policy" TargetMode="External"/><Relationship Id="rId207" Type="http://schemas.openxmlformats.org/officeDocument/2006/relationships/theme" Target="theme/theme1.xml"/><Relationship Id="rId13" Type="http://schemas.openxmlformats.org/officeDocument/2006/relationships/hyperlink" Target="https://policies.google.com/privacy?hl=en" TargetMode="External"/><Relationship Id="rId109" Type="http://schemas.openxmlformats.org/officeDocument/2006/relationships/hyperlink" Target="https://circleci.com/privacy/" TargetMode="External"/><Relationship Id="rId34" Type="http://schemas.openxmlformats.org/officeDocument/2006/relationships/hyperlink" Target="https://docs.bugsnag.com/legal/privacy-policy/" TargetMode="External"/><Relationship Id="rId55" Type="http://schemas.openxmlformats.org/officeDocument/2006/relationships/hyperlink" Target="mailto:marvin@poopjournal.rocks" TargetMode="External"/><Relationship Id="rId76" Type="http://schemas.openxmlformats.org/officeDocument/2006/relationships/hyperlink" Target="https://www.cloudflare.com/privacypolicy/" TargetMode="External"/><Relationship Id="rId97" Type="http://schemas.openxmlformats.org/officeDocument/2006/relationships/hyperlink" Target="https://docs.travis-ci.com/legal/privacy-policy" TargetMode="External"/><Relationship Id="rId120" Type="http://schemas.openxmlformats.org/officeDocument/2006/relationships/hyperlink" Target="http://www.google.com/policies/privacy/" TargetMode="External"/><Relationship Id="rId141" Type="http://schemas.openxmlformats.org/officeDocument/2006/relationships/hyperlink" Target="https://twitter.com/privacy" TargetMode="External"/><Relationship Id="rId7" Type="http://schemas.openxmlformats.org/officeDocument/2006/relationships/endnotes" Target="endnotes.xml"/><Relationship Id="rId162" Type="http://schemas.openxmlformats.org/officeDocument/2006/relationships/hyperlink" Target="%20http:/fastspring.com/privacy/" TargetMode="External"/><Relationship Id="rId183" Type="http://schemas.openxmlformats.org/officeDocument/2006/relationships/hyperlink" Target="https://www.firstdata.com/en_us/privacy.html" TargetMode="External"/><Relationship Id="rId24" Type="http://schemas.openxmlformats.org/officeDocument/2006/relationships/hyperlink" Target="https://policies.yahoo.com/us/en/yahoo/privacy/policy/index.htm" TargetMode="External"/><Relationship Id="rId40" Type="http://schemas.openxmlformats.org/officeDocument/2006/relationships/hyperlink" Target="https://policies.google.com/privacy?hl=en" TargetMode="External"/><Relationship Id="rId45" Type="http://schemas.openxmlformats.org/officeDocument/2006/relationships/hyperlink" Target="https://crazymarvin.com/gassi/" TargetMode="External"/><Relationship Id="rId66" Type="http://schemas.openxmlformats.org/officeDocument/2006/relationships/hyperlink" Target="https://policies.google.com/privacy?hl=en" TargetMode="External"/><Relationship Id="rId87" Type="http://schemas.openxmlformats.org/officeDocument/2006/relationships/hyperlink" Target="https://mixpanel.com/optout/" TargetMode="External"/><Relationship Id="rId110" Type="http://schemas.openxmlformats.org/officeDocument/2006/relationships/hyperlink" Target="https://circleci.com/privacy/" TargetMode="External"/><Relationship Id="rId115" Type="http://schemas.openxmlformats.org/officeDocument/2006/relationships/hyperlink" Target="https://privacy.microsoft.com/en-us/PrivacyStatement" TargetMode="External"/><Relationship Id="rId131" Type="http://schemas.openxmlformats.org/officeDocument/2006/relationships/hyperlink" Target="https://tools.google.com/dlpage/gaoptout" TargetMode="External"/><Relationship Id="rId136" Type="http://schemas.openxmlformats.org/officeDocument/2006/relationships/hyperlink" Target="https://advertise.bingads.microsoft.com/en-us/resources/policies/personalized-ads" TargetMode="External"/><Relationship Id="rId157" Type="http://schemas.openxmlformats.org/officeDocument/2006/relationships/hyperlink" Target="https://about.pinterest.com/en/privacy-policy" TargetMode="External"/><Relationship Id="rId178" Type="http://schemas.openxmlformats.org/officeDocument/2006/relationships/hyperlink" Target="https://render.alipay.com/p/f/agreementpages/alipayglobalprivacypolicy.html" TargetMode="External"/><Relationship Id="rId61" Type="http://schemas.openxmlformats.org/officeDocument/2006/relationships/hyperlink" Target="http://leginfo.legislature.ca.gov/faces/billTextClient.xhtml?bill_id=201720180AB375" TargetMode="External"/><Relationship Id="rId82" Type="http://schemas.openxmlformats.org/officeDocument/2006/relationships/hyperlink" Target="https://dev.flurry.com/secure/optOut.do" TargetMode="External"/><Relationship Id="rId152" Type="http://schemas.openxmlformats.org/officeDocument/2006/relationships/hyperlink" Target="http://www.youronlinechoices.eu/" TargetMode="External"/><Relationship Id="rId173" Type="http://schemas.openxmlformats.org/officeDocument/2006/relationships/hyperlink" Target="https://www.2checkout.com/legal/privacy/" TargetMode="External"/><Relationship Id="rId194" Type="http://schemas.openxmlformats.org/officeDocument/2006/relationships/hyperlink" Target="https://www.sagepay.co.uk/policies/privacy-policy" TargetMode="External"/><Relationship Id="rId199" Type="http://schemas.openxmlformats.org/officeDocument/2006/relationships/hyperlink" Target="https://go.wepay.com/privacy-policy" TargetMode="External"/><Relationship Id="rId203" Type="http://schemas.openxmlformats.org/officeDocument/2006/relationships/hyperlink" Target="https://www.wechat.com/en/privacy_policy.html" TargetMode="External"/><Relationship Id="rId19" Type="http://schemas.openxmlformats.org/officeDocument/2006/relationships/hyperlink" Target="https://clicky.com/terms" TargetMode="External"/><Relationship Id="rId14" Type="http://schemas.openxmlformats.org/officeDocument/2006/relationships/hyperlink" Target="https://support.google.com/analytics/answer/6004245"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www.cloudflare.com/privacypolicy/" TargetMode="External"/><Relationship Id="rId100" Type="http://schemas.openxmlformats.org/officeDocument/2006/relationships/hyperlink" Target="https://policies.google.com/privacy" TargetMode="External"/><Relationship Id="rId105" Type="http://schemas.openxmlformats.org/officeDocument/2006/relationships/hyperlink" Target="https://codecov.io/privacy" TargetMode="External"/><Relationship Id="rId126" Type="http://schemas.openxmlformats.org/officeDocument/2006/relationships/hyperlink" Target="https://unity3d.com/legal/privacy-policy" TargetMode="External"/><Relationship Id="rId147" Type="http://schemas.openxmlformats.org/officeDocument/2006/relationships/hyperlink" Target="http://www.aboutads.info/choices/" TargetMode="External"/><Relationship Id="rId168" Type="http://schemas.openxmlformats.org/officeDocument/2006/relationships/hyperlink" Target="https://payments.google.com/payments/apis-secure/u/0/get_legal_document?ldo=0&amp;ldt=privacynotice&amp;ldl=en" TargetMode="External"/><Relationship Id="rId8" Type="http://schemas.openxmlformats.org/officeDocument/2006/relationships/hyperlink" Target="https://t.me/GassiTelegramBot/" TargetMode="External"/><Relationship Id="rId51" Type="http://schemas.openxmlformats.org/officeDocument/2006/relationships/hyperlink" Target="https://crazymarvin.com/gassi/" TargetMode="External"/><Relationship Id="rId72" Type="http://schemas.openxmlformats.org/officeDocument/2006/relationships/hyperlink" Target="https://matomo.org/privacy-policy" TargetMode="External"/><Relationship Id="rId93" Type="http://schemas.openxmlformats.org/officeDocument/2006/relationships/hyperlink" Target="https://electerious.com/terms_of_service.html" TargetMode="External"/><Relationship Id="rId98" Type="http://schemas.openxmlformats.org/officeDocument/2006/relationships/hyperlink" Target="https://docs.travis-ci.com/legal/privacy-policy" TargetMode="External"/><Relationship Id="rId121" Type="http://schemas.openxmlformats.org/officeDocument/2006/relationships/hyperlink" Target="http://www.google.com/policies/privacy/partners/" TargetMode="External"/><Relationship Id="rId142" Type="http://schemas.openxmlformats.org/officeDocument/2006/relationships/hyperlink" Target="https://twitter.com/privacy" TargetMode="External"/><Relationship Id="rId163" Type="http://schemas.openxmlformats.org/officeDocument/2006/relationships/hyperlink" Target="https://www.apple.com/legal/privacy/en-ww/" TargetMode="External"/><Relationship Id="rId184" Type="http://schemas.openxmlformats.org/officeDocument/2006/relationships/hyperlink" Target="https://www.firstdata.com/en_us/privacy.html" TargetMode="External"/><Relationship Id="rId189"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mixpanel.com/optout/" TargetMode="External"/><Relationship Id="rId46" Type="http://schemas.openxmlformats.org/officeDocument/2006/relationships/hyperlink" Target="https://poopjournal.rocks/GassiBot/" TargetMode="External"/><Relationship Id="rId67" Type="http://schemas.openxmlformats.org/officeDocument/2006/relationships/hyperlink" Target="https://policies.google.com/privacy?hl=en" TargetMode="External"/><Relationship Id="rId116" Type="http://schemas.openxmlformats.org/officeDocument/2006/relationships/hyperlink" Target="https://privacy.microsoft.com/en-us/PrivacyStatement" TargetMode="External"/><Relationship Id="rId137" Type="http://schemas.openxmlformats.org/officeDocument/2006/relationships/hyperlink" Target="https://privacy.microsoft.com/en-us/PrivacyStatement" TargetMode="External"/><Relationship Id="rId158" Type="http://schemas.openxmlformats.org/officeDocument/2006/relationships/hyperlink" Target="https://about.pinterest.com/en/privacy-policy"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dev.flurry.com/secure/optOut.do" TargetMode="External"/><Relationship Id="rId88" Type="http://schemas.openxmlformats.org/officeDocument/2006/relationships/hyperlink" Target="https://mixpanel.com/terms/" TargetMode="External"/><Relationship Id="rId111" Type="http://schemas.openxmlformats.org/officeDocument/2006/relationships/hyperlink" Target="http://www.google.com/ads/preferences/" TargetMode="External"/><Relationship Id="rId132" Type="http://schemas.openxmlformats.org/officeDocument/2006/relationships/hyperlink" Target="https://tools.google.com/dlpage/gaoptout" TargetMode="External"/><Relationship Id="rId153" Type="http://schemas.openxmlformats.org/officeDocument/2006/relationships/hyperlink" Target="https://www.facebook.com/privacy/explanation" TargetMode="External"/><Relationship Id="rId174" Type="http://schemas.openxmlformats.org/officeDocument/2006/relationships/hyperlink" Target="https://www.2checkout.com/legal/privacy/" TargetMode="External"/><Relationship Id="rId179" Type="http://schemas.openxmlformats.org/officeDocument/2006/relationships/hyperlink" Target="https://www.authorize.net/about-us/privacy/" TargetMode="External"/><Relationship Id="rId195" Type="http://schemas.openxmlformats.org/officeDocument/2006/relationships/hyperlink" Target="https://squareup.com/us/en/legal/general/privacy" TargetMode="External"/><Relationship Id="rId190" Type="http://schemas.openxmlformats.org/officeDocument/2006/relationships/hyperlink" Target="https://www.moneris.com/legal/privacy-policy" TargetMode="External"/><Relationship Id="rId204" Type="http://schemas.openxmlformats.org/officeDocument/2006/relationships/hyperlink" Target="https://www.wechat.com/en/privacy_policy.html" TargetMode="External"/><Relationship Id="rId15" Type="http://schemas.openxmlformats.org/officeDocument/2006/relationships/hyperlink" Target="https://policies.google.com/privacy?hl=en" TargetMode="External"/><Relationship Id="rId36" Type="http://schemas.openxmlformats.org/officeDocument/2006/relationships/hyperlink" Target="https://docs.rollbar.com/docs/privacy-policy" TargetMode="External"/><Relationship Id="rId57" Type="http://schemas.openxmlformats.org/officeDocument/2006/relationships/hyperlink" Target="https://consumercal.org/about-cfc/cfc-education-foundation/california-online-privacy-protection-act-caloppa-3/" TargetMode="External"/><Relationship Id="rId106" Type="http://schemas.openxmlformats.org/officeDocument/2006/relationships/hyperlink" Target="https://codemagic.io/terms/" TargetMode="External"/><Relationship Id="rId127" Type="http://schemas.openxmlformats.org/officeDocument/2006/relationships/hyperlink" Target="https://unity3d.com/legal/privacy-policy" TargetMode="External"/><Relationship Id="rId10" Type="http://schemas.openxmlformats.org/officeDocument/2006/relationships/hyperlink" Target="https://poopjournal.rocks/GassiBot/" TargetMode="External"/><Relationship Id="rId31" Type="http://schemas.openxmlformats.org/officeDocument/2006/relationships/hyperlink" Target="mailto:marvin@poopjournal.rocks" TargetMode="External"/><Relationship Id="rId52" Type="http://schemas.openxmlformats.org/officeDocument/2006/relationships/hyperlink" Target="https://poopjournal.rocks/GassiBot/" TargetMode="External"/><Relationship Id="rId73" Type="http://schemas.openxmlformats.org/officeDocument/2006/relationships/hyperlink" Target="https://matomo.org/privacy-policy" TargetMode="External"/><Relationship Id="rId78" Type="http://schemas.openxmlformats.org/officeDocument/2006/relationships/hyperlink" Target="https://segment.com/legal/privacy/" TargetMode="External"/><Relationship Id="rId94" Type="http://schemas.openxmlformats.org/officeDocument/2006/relationships/hyperlink" Target="https://help.github.com/en/articles/github-privacy-statement" TargetMode="External"/><Relationship Id="rId99" Type="http://schemas.openxmlformats.org/officeDocument/2006/relationships/hyperlink" Target="https://www.bitrise.io/privacy" TargetMode="External"/><Relationship Id="rId101" Type="http://schemas.openxmlformats.org/officeDocument/2006/relationships/hyperlink" Target="https://policies.google.com/privacy" TargetMode="External"/><Relationship Id="rId122" Type="http://schemas.openxmlformats.org/officeDocument/2006/relationships/hyperlink" Target="http://www.google.com/policies/privacy/" TargetMode="External"/><Relationship Id="rId143" Type="http://schemas.openxmlformats.org/officeDocument/2006/relationships/hyperlink" Target="https://www.facebook.com/help/164968693837950" TargetMode="External"/><Relationship Id="rId148" Type="http://schemas.openxmlformats.org/officeDocument/2006/relationships/hyperlink" Target="http://youradchoices.ca/" TargetMode="External"/><Relationship Id="rId164" Type="http://schemas.openxmlformats.org/officeDocument/2006/relationships/hyperlink" Target="https://support.apple.com/en-us/HT203027" TargetMode="External"/><Relationship Id="rId169" Type="http://schemas.openxmlformats.org/officeDocument/2006/relationships/hyperlink" Target="https://policies.google.com/privacy?hl=en&amp;gl=us"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crazymarvin.com/gassi/" TargetMode="External"/><Relationship Id="rId180" Type="http://schemas.openxmlformats.org/officeDocument/2006/relationships/hyperlink" Target="https://www.authorize.net/about-us/privacy/" TargetMode="External"/><Relationship Id="rId26" Type="http://schemas.openxmlformats.org/officeDocument/2006/relationships/hyperlink" Target="https://mixpanel.com/terms/" TargetMode="External"/><Relationship Id="rId47" Type="http://schemas.openxmlformats.org/officeDocument/2006/relationships/hyperlink" Target="https://t.me/GassiTelegramBot/" TargetMode="External"/><Relationship Id="rId68" Type="http://schemas.openxmlformats.org/officeDocument/2006/relationships/hyperlink" Target="https://policies.google.com/privacy?hl=en" TargetMode="External"/><Relationship Id="rId89" Type="http://schemas.openxmlformats.org/officeDocument/2006/relationships/hyperlink" Target="https://mixpanel.com/terms/" TargetMode="External"/><Relationship Id="rId112" Type="http://schemas.openxmlformats.org/officeDocument/2006/relationships/hyperlink" Target="http://www.google.com/ads/preferences/" TargetMode="External"/><Relationship Id="rId133" Type="http://schemas.openxmlformats.org/officeDocument/2006/relationships/hyperlink" Target="https://policies.google.com/privacy?hl=en" TargetMode="External"/><Relationship Id="rId154" Type="http://schemas.openxmlformats.org/officeDocument/2006/relationships/hyperlink" Target="https://www.facebook.com/privacy/explanation" TargetMode="External"/><Relationship Id="rId175" Type="http://schemas.openxmlformats.org/officeDocument/2006/relationships/hyperlink" Target="https://www.adyen.com/legal/terms-and-conditions" TargetMode="External"/><Relationship Id="rId196" Type="http://schemas.openxmlformats.org/officeDocument/2006/relationships/hyperlink" Target="https://squareup.com/us/en/legal/general/privacy" TargetMode="External"/><Relationship Id="rId200" Type="http://schemas.openxmlformats.org/officeDocument/2006/relationships/hyperlink" Target="https://go.wepay.com/privacy-policy" TargetMode="External"/><Relationship Id="rId16" Type="http://schemas.openxmlformats.org/officeDocument/2006/relationships/hyperlink" Target="https://policies.google.com/privacy?hl=en" TargetMode="External"/><Relationship Id="rId37" Type="http://schemas.openxmlformats.org/officeDocument/2006/relationships/hyperlink" Target="https://sentry.io/privacy/" TargetMode="External"/><Relationship Id="rId58" Type="http://schemas.openxmlformats.org/officeDocument/2006/relationships/hyperlink" Target="mailto:marvin@poopjournal.rocks" TargetMode="External"/><Relationship Id="rId79" Type="http://schemas.openxmlformats.org/officeDocument/2006/relationships/hyperlink" Target="https://segment.com/legal/privacy/" TargetMode="External"/><Relationship Id="rId102" Type="http://schemas.openxmlformats.org/officeDocument/2006/relationships/hyperlink" Target="https://www.codacy.com/privacy" TargetMode="External"/><Relationship Id="rId123" Type="http://schemas.openxmlformats.org/officeDocument/2006/relationships/hyperlink" Target="https://www.sparklit.com/agreements.spark?agreement=privacy" TargetMode="External"/><Relationship Id="rId144" Type="http://schemas.openxmlformats.org/officeDocument/2006/relationships/hyperlink" Target="https://www.facebook.com/help/164968693837950" TargetMode="External"/><Relationship Id="rId90" Type="http://schemas.openxmlformats.org/officeDocument/2006/relationships/hyperlink" Target="https://unity3d.com/legal/privacy-policy" TargetMode="External"/><Relationship Id="rId165" Type="http://schemas.openxmlformats.org/officeDocument/2006/relationships/hyperlink" Target="https://www.apple.com/legal/privacy/en-ww/" TargetMode="External"/><Relationship Id="rId186" Type="http://schemas.openxmlformats.org/officeDocument/2006/relationships/hyperlink" Target="https://gocardless.com/legal/privacy" TargetMode="External"/><Relationship Id="rId27" Type="http://schemas.openxmlformats.org/officeDocument/2006/relationships/hyperlink" Target="https://unity3d.com/legal/privacy-policy" TargetMode="External"/><Relationship Id="rId48" Type="http://schemas.openxmlformats.org/officeDocument/2006/relationships/hyperlink" Target="https://crazymarvin.com/gassi/" TargetMode="External"/><Relationship Id="rId69" Type="http://schemas.openxmlformats.org/officeDocument/2006/relationships/hyperlink" Target="https://policies.google.com/privacy?hl=en" TargetMode="External"/><Relationship Id="rId113" Type="http://schemas.openxmlformats.org/officeDocument/2006/relationships/hyperlink" Target="https://advertise.bingads.microsoft.com/en-us/resources/policies/personalized-ads" TargetMode="External"/><Relationship Id="rId134" Type="http://schemas.openxmlformats.org/officeDocument/2006/relationships/hyperlink" Target="https://policies.google.com/privacy?hl=en" TargetMode="External"/><Relationship Id="rId80" Type="http://schemas.openxmlformats.org/officeDocument/2006/relationships/hyperlink" Target="https://statcounter.com/about/legal/" TargetMode="External"/><Relationship Id="rId155" Type="http://schemas.openxmlformats.org/officeDocument/2006/relationships/hyperlink" Target="http://help.pinterest.com/en/articles/personalization-and-data" TargetMode="External"/><Relationship Id="rId176" Type="http://schemas.openxmlformats.org/officeDocument/2006/relationships/hyperlink" Target="https://www.adyen.com/legal/terms-and-conditions" TargetMode="External"/><Relationship Id="rId197" Type="http://schemas.openxmlformats.org/officeDocument/2006/relationships/hyperlink" Target="https://www.verifone.com/en/privacy" TargetMode="External"/><Relationship Id="rId201" Type="http://schemas.openxmlformats.org/officeDocument/2006/relationships/hyperlink" Target="https://online.worldpay.com/terms/privacy" TargetMode="External"/><Relationship Id="rId17" Type="http://schemas.openxmlformats.org/officeDocument/2006/relationships/hyperlink" Target="https://usefathom.com/privacy/" TargetMode="External"/><Relationship Id="rId38" Type="http://schemas.openxmlformats.org/officeDocument/2006/relationships/hyperlink" Target="https://raygun.com/privacy/" TargetMode="External"/><Relationship Id="rId59" Type="http://schemas.openxmlformats.org/officeDocument/2006/relationships/hyperlink" Target="mailto:marvin@poopjournal.rocks" TargetMode="External"/><Relationship Id="rId103" Type="http://schemas.openxmlformats.org/officeDocument/2006/relationships/hyperlink" Target="https://www.codacy.com/privacy" TargetMode="External"/><Relationship Id="rId124" Type="http://schemas.openxmlformats.org/officeDocument/2006/relationships/hyperlink" Target="https://www.sparklit.com/agreements.spark?agreement=privacy" TargetMode="External"/><Relationship Id="rId70" Type="http://schemas.openxmlformats.org/officeDocument/2006/relationships/hyperlink" Target="https://usefathom.com/privacy/" TargetMode="External"/><Relationship Id="rId91" Type="http://schemas.openxmlformats.org/officeDocument/2006/relationships/hyperlink" Target="https://unity3d.com/legal/privacy-policy" TargetMode="External"/><Relationship Id="rId145" Type="http://schemas.openxmlformats.org/officeDocument/2006/relationships/hyperlink" Target="https://www.facebook.com/help/568137493302217" TargetMode="External"/><Relationship Id="rId166" Type="http://schemas.openxmlformats.org/officeDocument/2006/relationships/hyperlink" Target="https://support.apple.com/en-us/HT203027" TargetMode="External"/><Relationship Id="rId187" Type="http://schemas.openxmlformats.org/officeDocument/2006/relationships/hyperlink" Target="https://www.klarna.com/us/legal/" TargetMode="External"/><Relationship Id="rId1" Type="http://schemas.openxmlformats.org/officeDocument/2006/relationships/customXml" Target="../customXml/item1.xml"/><Relationship Id="rId28" Type="http://schemas.openxmlformats.org/officeDocument/2006/relationships/hyperlink" Target="https://privacy.microsoft.com/en-gb/privacystatement" TargetMode="External"/><Relationship Id="rId49" Type="http://schemas.openxmlformats.org/officeDocument/2006/relationships/hyperlink" Target="https://poopjournal.rocks/GassiBot/" TargetMode="External"/><Relationship Id="rId114" Type="http://schemas.openxmlformats.org/officeDocument/2006/relationships/hyperlink" Target="https://advertise.bingads.microsoft.com/en-us/resources/policies/personalized-ads" TargetMode="External"/><Relationship Id="rId60" Type="http://schemas.openxmlformats.org/officeDocument/2006/relationships/hyperlink" Target="https://poopjournal.rocks/blog/contact/" TargetMode="External"/><Relationship Id="rId81" Type="http://schemas.openxmlformats.org/officeDocument/2006/relationships/hyperlink" Target="https://statcounter.com/about/legal/" TargetMode="External"/><Relationship Id="rId135" Type="http://schemas.openxmlformats.org/officeDocument/2006/relationships/hyperlink" Target="https://advertise.bingads.microsoft.com/en-us/resources/policies/personalized-ads" TargetMode="External"/><Relationship Id="rId156" Type="http://schemas.openxmlformats.org/officeDocument/2006/relationships/hyperlink" Target="http://help.pinterest.com/en/articles/personalization-and-data" TargetMode="External"/><Relationship Id="rId177" Type="http://schemas.openxmlformats.org/officeDocument/2006/relationships/hyperlink" Target="https://render.alipay.com/p/f/agreementpages/alipayglobalprivacypolicy.html" TargetMode="External"/><Relationship Id="rId198" Type="http://schemas.openxmlformats.org/officeDocument/2006/relationships/hyperlink" Target="https://www.verifone.com/en/privacy" TargetMode="External"/><Relationship Id="rId202" Type="http://schemas.openxmlformats.org/officeDocument/2006/relationships/hyperlink" Target="https://online.worldpay.com/terms/privacy" TargetMode="External"/><Relationship Id="rId18" Type="http://schemas.openxmlformats.org/officeDocument/2006/relationships/hyperlink" Target="https://matomo.org/privacy-policy" TargetMode="External"/><Relationship Id="rId39" Type="http://schemas.openxmlformats.org/officeDocument/2006/relationships/hyperlink" Target="https://policies.google.com/privacy?hl=en" TargetMode="External"/><Relationship Id="rId50" Type="http://schemas.openxmlformats.org/officeDocument/2006/relationships/hyperlink" Target="https://t.me/GassiTelegramBot/" TargetMode="External"/><Relationship Id="rId104" Type="http://schemas.openxmlformats.org/officeDocument/2006/relationships/hyperlink" Target="https://codecov.io/privacy" TargetMode="External"/><Relationship Id="rId125" Type="http://schemas.openxmlformats.org/officeDocument/2006/relationships/hyperlink" Target="https://unity3d.com/legal/privacy-policy" TargetMode="External"/><Relationship Id="rId146" Type="http://schemas.openxmlformats.org/officeDocument/2006/relationships/hyperlink" Target="https://www.facebook.com/help/568137493302217" TargetMode="External"/><Relationship Id="rId167" Type="http://schemas.openxmlformats.org/officeDocument/2006/relationships/hyperlink" Target="https://policies.google.com/privacy?hl=en&amp;gl=us" TargetMode="External"/><Relationship Id="rId188" Type="http://schemas.openxmlformats.org/officeDocument/2006/relationships/hyperlink" Target="https://www.klarna.com/us/legal/" TargetMode="External"/><Relationship Id="rId71" Type="http://schemas.openxmlformats.org/officeDocument/2006/relationships/hyperlink" Target="https://usefathom.com/privacy/" TargetMode="External"/><Relationship Id="rId92" Type="http://schemas.openxmlformats.org/officeDocument/2006/relationships/hyperlink" Target="https://electerious.com/terms_of_service.html" TargetMode="External"/><Relationship Id="rId2" Type="http://schemas.openxmlformats.org/officeDocument/2006/relationships/numbering" Target="numbering.xml"/><Relationship Id="rId29" Type="http://schemas.openxmlformats.org/officeDocument/2006/relationships/hyperlink" Target="https://privacy.microsoft.com/en-g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4322A-49C2-4330-B9EE-332DFBC9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9884</Words>
  <Characters>62271</Characters>
  <Application>Microsoft Office Word</Application>
  <DocSecurity>0</DocSecurity>
  <Lines>518</Lines>
  <Paragraphs>144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72011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2021-06-20T21:03:00Z</dcterms:created>
  <dcterms:modified xsi:type="dcterms:W3CDTF">2021-06-20T21:03:00Z</dcterms:modified>
  <cp:category/>
</cp:coreProperties>
</file>