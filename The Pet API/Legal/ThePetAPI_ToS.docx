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10/01/2020</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2FE0D56F"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62AA027A"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7" w:history="1">
        <w:r w:rsidR="002007D7" w:rsidRPr="00E940E3">
          <w:rPr>
            <w:rStyle w:val="Hyperlink"/>
            <w:rFonts w:ascii="Arial" w:hAnsi="Arial" w:cs="Arial"/>
          </w:rPr>
          <w:t>https://poopjournal.rocks/ThePetAPI/</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8" w:history="1">
        <w:r w:rsidR="002007D7" w:rsidRPr="00E940E3">
          <w:rPr>
            <w:rStyle w:val="Hyperlink"/>
            <w:rFonts w:ascii="Arial" w:hAnsi="Arial" w:cs="Arial"/>
          </w:rPr>
          <w:t>https://crazymarvin.com/pet-api</w:t>
        </w:r>
      </w:hyperlink>
      <w:r w:rsidR="002007D7">
        <w:rPr>
          <w:rFonts w:ascii="Arial" w:hAnsi="Arial" w:cs="Arial"/>
          <w:color w:val="000000" w:themeColor="text1"/>
        </w:rPr>
        <w:t xml:space="preserve"> </w:t>
      </w:r>
      <w:r w:rsidRPr="00694A67">
        <w:rPr>
          <w:rFonts w:ascii="Arial" w:hAnsi="Arial" w:cs="Arial"/>
          <w:color w:val="000000" w:themeColor="text1"/>
        </w:rPr>
        <w:t>and our mobile application The Pet API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02EAFA6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2007D7" w:rsidRPr="00E940E3">
          <w:rPr>
            <w:rStyle w:val="Hyperlink"/>
            <w:rFonts w:ascii="Arial" w:hAnsi="Arial" w:cs="Arial"/>
          </w:rPr>
          <w:t>https://poopjournal.rocks/ThePetAPI/privacy/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07ED7DDA"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2007D7" w:rsidRPr="00E940E3">
          <w:rPr>
            <w:rStyle w:val="Hyperlink"/>
            <w:rFonts w:ascii="Arial" w:hAnsi="Arial" w:cs="Arial"/>
          </w:rPr>
          <w:t>marvin@poopjournal.rocks</w:t>
        </w:r>
      </w:hyperlink>
      <w:r w:rsidR="002007D7">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58D15310"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2007D7" w:rsidRPr="00E940E3">
          <w:rPr>
            <w:rStyle w:val="Hyperlink"/>
            <w:rFonts w:ascii="Arial" w:hAnsi="Arial" w:cs="Arial"/>
          </w:rPr>
          <w:t>https://clicky.com/terms</w:t>
        </w:r>
      </w:hyperlink>
      <w:r w:rsidR="002007D7">
        <w:rPr>
          <w:rFonts w:ascii="Arial" w:hAnsi="Arial" w:cs="Arial"/>
        </w:rPr>
        <w:t xml:space="preserve"> </w:t>
      </w:r>
      <w:hyperlink r:id="rId18"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0225043E"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2007D7" w:rsidRPr="00E940E3">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1F9304AA"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6" w:history="1">
        <w:r w:rsidR="002007D7" w:rsidRPr="00E940E3">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2F11791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7" w:history="1">
        <w:r w:rsidR="002007D7" w:rsidRPr="00E940E3">
          <w:rPr>
            <w:rStyle w:val="Hyperlink"/>
            <w:rFonts w:ascii="Arial" w:hAnsi="Arial" w:cs="Arial"/>
          </w:rPr>
          <w:t>marvin@poopjournal.rocks</w:t>
        </w:r>
      </w:hyperlink>
      <w:r w:rsidR="002007D7">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420D99FE"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2007D7" w:rsidRPr="00E940E3">
          <w:rPr>
            <w:rStyle w:val="Hyperlink"/>
            <w:rFonts w:ascii="Arial" w:hAnsi="Arial" w:cs="Arial"/>
          </w:rPr>
          <w:t>marvin@poopjournal.rocks</w:t>
        </w:r>
      </w:hyperlink>
      <w:r w:rsidR="002007D7">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Bugsnag</w:t>
      </w:r>
      <w:proofErr w:type="spellEnd"/>
    </w:p>
    <w:p w14:paraId="54104B65" w14:textId="0899BE38"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9" w:history="1">
        <w:r w:rsidR="002007D7" w:rsidRPr="00E940E3">
          <w:rPr>
            <w:rStyle w:val="Hyperlink"/>
            <w:rFonts w:ascii="Arial" w:hAnsi="Arial" w:cs="Arial"/>
          </w:rPr>
          <w:t>https://docs.bugsnag.com/legal/privacy-policy/</w:t>
        </w:r>
      </w:hyperlink>
      <w:r w:rsidR="002007D7">
        <w:rPr>
          <w:rFonts w:ascii="Arial" w:hAnsi="Arial" w:cs="Arial"/>
        </w:rPr>
        <w:t xml:space="preserve"> </w:t>
      </w:r>
      <w:r w:rsidRPr="00694A67">
        <w:rPr>
          <w:rFonts w:ascii="Arial" w:hAnsi="Arial" w:cs="Arial"/>
        </w:rPr>
        <w:t xml:space="preserve"> </w:t>
      </w:r>
      <w:hyperlink r:id="rId30"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26394C71"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2007D7" w:rsidRPr="00E940E3">
          <w:rPr>
            <w:rStyle w:val="Hyperlink"/>
            <w:rFonts w:ascii="Arial" w:hAnsi="Arial" w:cs="Arial"/>
          </w:rPr>
          <w:t>https://github.com/ACRA/acra</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0E891235" w14:textId="1B6EEDB1"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3" w:history="1">
        <w:r w:rsidR="002007D7" w:rsidRPr="00E940E3">
          <w:rPr>
            <w:rStyle w:val="Hyperlink"/>
            <w:rFonts w:ascii="Arial" w:hAnsi="Arial" w:cs="Arial"/>
          </w:rPr>
          <w:t>https://docs.rollbar.com/docs/privacy-policy</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0379D93F"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2007D7" w:rsidRPr="00E940E3">
          <w:rPr>
            <w:rStyle w:val="Hyperlink"/>
            <w:rFonts w:ascii="Arial" w:hAnsi="Arial" w:cs="Arial"/>
          </w:rPr>
          <w:t>https://sentry.io/privacy/</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5781AE3A"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7" w:history="1">
        <w:r w:rsidR="002007D7" w:rsidRPr="00E940E3">
          <w:rPr>
            <w:rStyle w:val="Hyperlink"/>
            <w:rFonts w:ascii="Arial" w:hAnsi="Arial" w:cs="Arial"/>
          </w:rPr>
          <w:t>https://raygun.com/privacy/</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09BB04F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2007D7" w:rsidRPr="00E940E3">
          <w:rPr>
            <w:rStyle w:val="Hyperlink"/>
            <w:rFonts w:ascii="Arial" w:hAnsi="Arial" w:cs="Arial"/>
          </w:rPr>
          <w:t>https://policies.google.com/privacy?hl=en</w:t>
        </w:r>
      </w:hyperlink>
      <w:r w:rsidR="002007D7">
        <w:rPr>
          <w:rFonts w:ascii="Arial" w:hAnsi="Arial" w:cs="Arial"/>
        </w:rPr>
        <w:t xml:space="preserve"> </w:t>
      </w:r>
      <w:hyperlink r:id="rId40"/>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25279C7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2007D7" w:rsidRPr="00E940E3">
          <w:rPr>
            <w:rStyle w:val="Hyperlink"/>
            <w:rFonts w:ascii="Arial" w:hAnsi="Arial" w:cs="Arial"/>
          </w:rPr>
          <w:t>https://policies.google.com/privacy?hl=en</w:t>
        </w:r>
      </w:hyperlink>
      <w:r w:rsidR="002007D7">
        <w:rPr>
          <w:rFonts w:ascii="Arial" w:hAnsi="Arial" w:cs="Arial"/>
        </w:rPr>
        <w:t xml:space="preserve"> </w:t>
      </w:r>
      <w:hyperlink r:id="rId42"/>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360581F4" w:rsidR="00BD40A2"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0C574ED3" w14:textId="77777777" w:rsidR="002007D7" w:rsidRPr="00694A67" w:rsidRDefault="002007D7" w:rsidP="00DA7630">
      <w:pPr>
        <w:spacing w:after="0" w:line="240" w:lineRule="auto"/>
        <w:ind w:left="357"/>
        <w:jc w:val="both"/>
        <w:rPr>
          <w:rFonts w:ascii="Arial" w:eastAsia="Times New Roman" w:hAnsi="Arial" w:cs="Arial"/>
          <w:color w:val="000000" w:themeColor="text1"/>
          <w:lang w:eastAsia="ru-RU"/>
        </w:rPr>
      </w:pP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1635E6C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2007D7" w:rsidRPr="00E940E3">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0F076" w14:textId="77777777" w:rsidR="00DE11EB" w:rsidRDefault="00DE11EB" w:rsidP="008844C6">
      <w:pPr>
        <w:spacing w:after="0" w:line="240" w:lineRule="auto"/>
      </w:pPr>
      <w:r>
        <w:separator/>
      </w:r>
    </w:p>
  </w:endnote>
  <w:endnote w:type="continuationSeparator" w:id="0">
    <w:p w14:paraId="04BDB4CB" w14:textId="77777777" w:rsidR="00DE11EB" w:rsidRDefault="00DE11EB"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E7F34" w14:textId="77777777" w:rsidR="00DE11EB" w:rsidRDefault="00DE11EB" w:rsidP="008844C6">
      <w:pPr>
        <w:spacing w:after="0" w:line="240" w:lineRule="auto"/>
      </w:pPr>
      <w:r>
        <w:separator/>
      </w:r>
    </w:p>
  </w:footnote>
  <w:footnote w:type="continuationSeparator" w:id="0">
    <w:p w14:paraId="5461E776" w14:textId="77777777" w:rsidR="00DE11EB" w:rsidRDefault="00DE11EB"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1F3CEE"/>
    <w:rsid w:val="002007D7"/>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4264"/>
    <w:rsid w:val="005A7408"/>
    <w:rsid w:val="005A7958"/>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11EB"/>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zymarvin.com/pet-api"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ettings" Target="settings.xml"/><Relationship Id="rId21" Type="http://schemas.openxmlformats.org/officeDocument/2006/relationships/hyperlink" Target="https://dev.flurry.com/secure/optOut.do"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hyperlink" Target="https://poopjournal.rocks/ThePetAPI/" TargetMode="Externa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2" Type="http://schemas.openxmlformats.org/officeDocument/2006/relationships/styles" Target="styles.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docs.bugsnag.com/legal/privacy-policy/" TargetMode="External"/><Relationship Id="rId41" Type="http://schemas.openxmlformats.org/officeDocument/2006/relationships/hyperlink" Target="https://policies.google.com/privacy?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github.com/ACRA/acr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opjournal.rocks/ThePetAPI/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43" Type="http://schemas.openxmlformats.org/officeDocument/2006/relationships/hyperlink" Target="mailto:marvin@poopjournal.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3874</Words>
  <Characters>24411</Characters>
  <Application>Microsoft Office Word</Application>
  <DocSecurity>0</DocSecurity>
  <Lines>203</Lines>
  <Paragraphs>56</Paragraphs>
  <ScaleCrop>false</ScaleCrop>
  <Manager/>
  <Company/>
  <LinksUpToDate>false</LinksUpToDate>
  <CharactersWithSpaces>28229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2020-06-28T20:22:00Z</dcterms:created>
  <dcterms:modified xsi:type="dcterms:W3CDTF">2020-06-28T20:22:00Z</dcterms:modified>
  <cp:category/>
</cp:coreProperties>
</file>