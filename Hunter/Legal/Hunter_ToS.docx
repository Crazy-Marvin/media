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EE40E"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5A4FBD42"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401C7474"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1EAC5A10"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507DC12"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29928A96"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75DB737B"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EEA3176" w14:textId="3329D5AF"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7" w:history="1">
        <w:r w:rsidR="000E4DF7" w:rsidRPr="00452213">
          <w:rPr>
            <w:rStyle w:val="Hyperlink"/>
            <w:rFonts w:ascii="Arial" w:hAnsi="Arial" w:cs="Arial"/>
          </w:rPr>
          <w:t>https://poopjournal.rocks/Hunter/</w:t>
        </w:r>
      </w:hyperlink>
      <w:r w:rsidR="000E4DF7">
        <w:rPr>
          <w:rFonts w:ascii="Arial" w:hAnsi="Arial" w:cs="Arial"/>
          <w:color w:val="000000" w:themeColor="text1"/>
        </w:rPr>
        <w:t xml:space="preserve"> </w:t>
      </w:r>
      <w:r w:rsidRPr="00694A67">
        <w:rPr>
          <w:rFonts w:ascii="Arial" w:hAnsi="Arial" w:cs="Arial"/>
          <w:color w:val="000000" w:themeColor="text1"/>
        </w:rPr>
        <w:t xml:space="preserve">/ </w:t>
      </w:r>
      <w:hyperlink r:id="rId8" w:history="1">
        <w:r w:rsidR="000E4DF7" w:rsidRPr="00452213">
          <w:rPr>
            <w:rStyle w:val="Hyperlink"/>
            <w:rFonts w:ascii="Arial" w:hAnsi="Arial" w:cs="Arial"/>
          </w:rPr>
          <w:t>https://crazymarvin.com/hunter/</w:t>
        </w:r>
      </w:hyperlink>
      <w:r w:rsidR="000E4DF7">
        <w:rPr>
          <w:rFonts w:ascii="Arial" w:hAnsi="Arial" w:cs="Arial"/>
          <w:color w:val="000000" w:themeColor="text1"/>
        </w:rPr>
        <w:t xml:space="preserve"> </w:t>
      </w:r>
      <w:r w:rsidRPr="00694A67">
        <w:rPr>
          <w:rFonts w:ascii="Arial" w:hAnsi="Arial" w:cs="Arial"/>
          <w:color w:val="000000" w:themeColor="text1"/>
        </w:rPr>
        <w:t>and our mobile application Hunter (together or individually “</w:t>
      </w:r>
      <w:r w:rsidR="00563BCE" w:rsidRPr="00694A67">
        <w:rPr>
          <w:rFonts w:ascii="Arial" w:hAnsi="Arial" w:cs="Arial"/>
          <w:b/>
        </w:rPr>
        <w:t>Service</w:t>
      </w:r>
      <w:r w:rsidR="00563BCE" w:rsidRPr="00694A67">
        <w:rPr>
          <w:rFonts w:ascii="Arial" w:hAnsi="Arial" w:cs="Arial"/>
        </w:rPr>
        <w:t>”) operated by Crazy Marvin.</w:t>
      </w:r>
    </w:p>
    <w:p w14:paraId="79787EC4"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1EA40BA2" w14:textId="57C2B124"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0E4DF7" w:rsidRPr="00452213">
          <w:rPr>
            <w:rStyle w:val="Hyperlink"/>
            <w:rFonts w:ascii="Arial" w:hAnsi="Arial" w:cs="Arial"/>
          </w:rPr>
          <w:t>https://poopjournal.rocks/Hunter/privacy/</w:t>
        </w:r>
      </w:hyperlink>
      <w:r w:rsidRPr="00694A67">
        <w:rPr>
          <w:rFonts w:ascii="Arial" w:hAnsi="Arial" w:cs="Arial"/>
          <w:color w:val="000000" w:themeColor="text1"/>
        </w:rPr>
        <w:t>.</w:t>
      </w:r>
    </w:p>
    <w:p w14:paraId="165F050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6504903"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610DDAC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B8E99DF" w14:textId="6E455C66"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0E4DF7" w:rsidRPr="00452213">
          <w:rPr>
            <w:rStyle w:val="Hyperlink"/>
            <w:rFonts w:ascii="Arial" w:hAnsi="Arial" w:cs="Arial"/>
          </w:rPr>
          <w:t>marvin@poopjournal.rocks</w:t>
        </w:r>
      </w:hyperlink>
      <w:r w:rsidR="000E4DF7">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8B1E5D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BCB3D40"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7EF99969"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87F5731"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5840CAFD"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48B84418"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6019340B"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41EE765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743EDA78"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5018E5"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5DD7C0DD"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0EB68D"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047E180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46C0E4B"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706D3FF7"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3BD627"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14:paraId="54934D8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1289E4"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0C40B2BE"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2915DE5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700909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BB7E5E4"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58FB516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6E430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6D0DDA8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78634DB"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02A6831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900A2F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38779B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A46E57"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4229EAC1"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5D1FBE3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5D0FE2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5DB1E9A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D5E090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6B8C5A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2894810"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679E3AF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4A106C"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0064CA2B"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35AC795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4B6B38D"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14:paraId="6013070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00A8F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155E483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05734B"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3524F41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65B5DDA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D04C601"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0B2CDDA6"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533FCF25"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1FA8DDD"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142145C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B7FC69A"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FF2E8D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4DAA93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43997BA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22A11C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2F9FF0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BB883E2"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50A8499F"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631D2E67"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8A16DB"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599BCFE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983FD54"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679A57A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720ACB5"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2B8E60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025DDB8"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14:paraId="17B7858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6897F66"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3E96E9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D440DC9"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36D1D90C"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2B80731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79CCB32A"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0242B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1AC6A5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1D26C5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1093A73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B82BFC0"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3202E94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BB983E"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1BCC4164"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05F55C05"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30D7D24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2A9E86B"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2B4644C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1C9ACC9"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70F665B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7A947B8"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74312BB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D661AF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712449EB"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1834A952"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37506676"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2779523"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60A11224"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1E41D249"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5E2D00E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F8780B7"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C61E98A"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14:paraId="23490CC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447B15BD"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40FDD46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C9ED46"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1A0745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739B11C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1F04FA26"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14:paraId="1CFD3FF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A8C07D4"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14:paraId="291517B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293BE78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7A2DFF48"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5" w:history="1">
        <w:r w:rsidRPr="00694A67">
          <w:rPr>
            <w:rFonts w:ascii="Arial" w:hAnsi="Arial" w:cs="Arial"/>
            <w:color w:val="0000FF" w:themeColor="hyperlink"/>
            <w:u w:val="single"/>
          </w:rPr>
          <w:t>https://usefathom.com/privacy/</w:t>
        </w:r>
      </w:hyperlink>
    </w:p>
    <w:p w14:paraId="51A753C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1B470059"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0DE50923"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6">
        <w:r w:rsidRPr="00694A67">
          <w:rPr>
            <w:rFonts w:ascii="Arial" w:hAnsi="Arial" w:cs="Arial"/>
            <w:color w:val="0000FF" w:themeColor="hyperlink"/>
            <w:u w:val="single"/>
          </w:rPr>
          <w:t>https://matomo.org/privacy-policy</w:t>
        </w:r>
      </w:hyperlink>
    </w:p>
    <w:p w14:paraId="269C3D09"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2DE5A62"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373E52D2" w14:textId="1321F9A3"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7" w:history="1">
        <w:r w:rsidR="000E4DF7" w:rsidRPr="00452213">
          <w:rPr>
            <w:rStyle w:val="Hyperlink"/>
            <w:rFonts w:ascii="Arial" w:hAnsi="Arial" w:cs="Arial"/>
          </w:rPr>
          <w:t>https://clicky.com/terms</w:t>
        </w:r>
      </w:hyperlink>
      <w:r w:rsidR="000E4DF7">
        <w:rPr>
          <w:rFonts w:ascii="Arial" w:hAnsi="Arial" w:cs="Arial"/>
        </w:rPr>
        <w:t xml:space="preserve"> </w:t>
      </w:r>
      <w:hyperlink r:id="rId18" w:history="1"/>
    </w:p>
    <w:p w14:paraId="6CFC075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BB3B37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57F96C2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16B6A7F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855ED51"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137E26AD"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0">
        <w:r w:rsidRPr="00694A67">
          <w:rPr>
            <w:rFonts w:ascii="Arial" w:hAnsi="Arial" w:cs="Arial"/>
            <w:color w:val="0000FF" w:themeColor="hyperlink"/>
            <w:u w:val="single"/>
          </w:rPr>
          <w:t>https://statcounter.com/about/legal/</w:t>
        </w:r>
      </w:hyperlink>
    </w:p>
    <w:p w14:paraId="699E8433"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142921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71EA3B1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41EAB66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6578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14:paraId="23D6089C"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5151E9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14:paraId="764453FC"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3656DA6A"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3D05F5B1"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28AF515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8CFE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3">
        <w:r w:rsidRPr="00694A67">
          <w:rPr>
            <w:rFonts w:ascii="Arial" w:hAnsi="Arial" w:cs="Arial"/>
            <w:color w:val="0000FF" w:themeColor="hyperlink"/>
            <w:u w:val="single"/>
          </w:rPr>
          <w:t>https://mixpanel.com/optout/</w:t>
        </w:r>
      </w:hyperlink>
    </w:p>
    <w:p w14:paraId="0C121F37"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2E4426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4">
        <w:r w:rsidRPr="00694A67">
          <w:rPr>
            <w:rFonts w:ascii="Arial" w:hAnsi="Arial" w:cs="Arial"/>
            <w:color w:val="0000FF" w:themeColor="hyperlink"/>
            <w:u w:val="single"/>
          </w:rPr>
          <w:t>https://mixpanel.com/terms/</w:t>
        </w:r>
      </w:hyperlink>
    </w:p>
    <w:p w14:paraId="0786963C"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14:paraId="513E2E13"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597A642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4761BA9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0B3FD4BA" w14:textId="7B7A50A4"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history="1">
        <w:r w:rsidR="000E4DF7" w:rsidRPr="00452213">
          <w:rPr>
            <w:rStyle w:val="Hyperlink"/>
            <w:rFonts w:ascii="Arial" w:hAnsi="Arial" w:cs="Arial"/>
          </w:rPr>
          <w:t>https://unity3d.com/legal/privacy-policy</w:t>
        </w:r>
      </w:hyperlink>
    </w:p>
    <w:p w14:paraId="2AD09AF2"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1FD4F24F"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760839C"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5CA5D960"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619132AE"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A523240"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5E5E907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6CD8656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B6907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2AD0BE5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52296F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3B05BA7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F97C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67FDEB9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3438182"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1FCC0B8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71E40A52"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46CCD6B"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6D1175C8"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51E079C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BACDEE0" w14:textId="2EF1A90D"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26" w:history="1">
        <w:r w:rsidR="000E4DF7" w:rsidRPr="00452213">
          <w:rPr>
            <w:rStyle w:val="Hyperlink"/>
            <w:rFonts w:ascii="Arial" w:hAnsi="Arial" w:cs="Arial"/>
          </w:rPr>
          <w:t>marvin@poopjournal.rocks</w:t>
        </w:r>
      </w:hyperlink>
      <w:r w:rsidRPr="00694A67">
        <w:rPr>
          <w:rFonts w:ascii="Arial" w:hAnsi="Arial" w:cs="Arial"/>
          <w:color w:val="000000" w:themeColor="text1"/>
        </w:rPr>
        <w:t xml:space="preserve">, with the subject line: “Copyright </w:t>
      </w:r>
      <w:r w:rsidRPr="00694A67">
        <w:rPr>
          <w:rFonts w:ascii="Arial" w:hAnsi="Arial" w:cs="Arial"/>
          <w:color w:val="000000" w:themeColor="text1"/>
        </w:rPr>
        <w:lastRenderedPageBreak/>
        <w:t>Infringement” and include in your claim a detailed description of the alleged Infringement as detailed below, under “DMCA Notice and Procedure for Copyright Infringement Claims”</w:t>
      </w:r>
    </w:p>
    <w:p w14:paraId="21EEFC7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858007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1317185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80DC181"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42C57463"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2C0EE3FD"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524D3B93"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77F347F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B1DFA6C"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581CD39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EDC681"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10E538B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4BE06B2"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your address, telephone number, and email address;</w:t>
      </w:r>
    </w:p>
    <w:p w14:paraId="4913AD4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2EC96F4"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1967CDA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4976A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359CF98"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77DB569" w14:textId="2067DD82"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7" w:history="1">
        <w:r w:rsidR="000E4DF7" w:rsidRPr="00452213">
          <w:rPr>
            <w:rStyle w:val="Hyperlink"/>
            <w:rFonts w:ascii="Arial" w:hAnsi="Arial" w:cs="Arial"/>
          </w:rPr>
          <w:t>marvin@poopjournal.rocks</w:t>
        </w:r>
      </w:hyperlink>
      <w:r w:rsidR="000E4DF7">
        <w:rPr>
          <w:rFonts w:ascii="Arial" w:hAnsi="Arial" w:cs="Arial"/>
          <w:color w:val="000000" w:themeColor="text1"/>
        </w:rPr>
        <w:t xml:space="preserve"> </w:t>
      </w:r>
    </w:p>
    <w:p w14:paraId="3CA56A04"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E0F25F"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40BEF4F6" w14:textId="236ECDEE"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8" w:history="1">
        <w:r w:rsidR="000E4DF7" w:rsidRPr="00452213">
          <w:rPr>
            <w:rStyle w:val="Hyperlink"/>
            <w:rFonts w:ascii="Arial" w:hAnsi="Arial" w:cs="Arial"/>
          </w:rPr>
          <w:t>marvin@poopjournal.rocks</w:t>
        </w:r>
      </w:hyperlink>
      <w:r w:rsidR="000E4DF7">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78C86206"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A656628"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5F0CEE9C"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2ACDF6"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lastRenderedPageBreak/>
        <w:t>Bugsnag</w:t>
      </w:r>
      <w:proofErr w:type="spellEnd"/>
    </w:p>
    <w:p w14:paraId="1B2C1070" w14:textId="4B4EBEE5"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29" w:history="1">
        <w:r w:rsidR="000E4DF7" w:rsidRPr="00452213">
          <w:rPr>
            <w:rStyle w:val="Hyperlink"/>
            <w:rFonts w:ascii="Arial" w:hAnsi="Arial" w:cs="Arial"/>
          </w:rPr>
          <w:t>https://docs.bugsnag.com/legal/privacy-policy/</w:t>
        </w:r>
      </w:hyperlink>
      <w:r w:rsidR="000E4DF7">
        <w:rPr>
          <w:rFonts w:ascii="Arial" w:hAnsi="Arial" w:cs="Arial"/>
        </w:rPr>
        <w:t xml:space="preserve"> </w:t>
      </w:r>
      <w:r w:rsidRPr="00694A67">
        <w:rPr>
          <w:rFonts w:ascii="Arial" w:hAnsi="Arial" w:cs="Arial"/>
        </w:rPr>
        <w:t xml:space="preserve"> </w:t>
      </w:r>
      <w:hyperlink r:id="rId30" w:history="1"/>
    </w:p>
    <w:p w14:paraId="047F69C4"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270925D9"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24FDBEAA" w14:textId="1786D0AE"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1" w:history="1">
        <w:r w:rsidR="000E4DF7" w:rsidRPr="00452213">
          <w:rPr>
            <w:rStyle w:val="Hyperlink"/>
            <w:rFonts w:ascii="Arial" w:hAnsi="Arial" w:cs="Arial"/>
          </w:rPr>
          <w:t>https://github.com/ACRA/acra</w:t>
        </w:r>
      </w:hyperlink>
      <w:r w:rsidR="000E4DF7">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14:paraId="35884884"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2B1BD"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14:paraId="27798BEF" w14:textId="5EF03782"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3" w:history="1">
        <w:r w:rsidR="000E4DF7" w:rsidRPr="00452213">
          <w:rPr>
            <w:rStyle w:val="Hyperlink"/>
            <w:rFonts w:ascii="Arial" w:hAnsi="Arial" w:cs="Arial"/>
          </w:rPr>
          <w:t>https://docs.rollbar.com/docs/privacy-policy</w:t>
        </w:r>
      </w:hyperlink>
      <w:r w:rsidR="000E4DF7">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14:paraId="7CFA155B"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112337B"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524DAD0E" w14:textId="4E3B8F73"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5" w:history="1">
        <w:r w:rsidR="000E4DF7" w:rsidRPr="00452213">
          <w:rPr>
            <w:rStyle w:val="Hyperlink"/>
            <w:rFonts w:ascii="Arial" w:hAnsi="Arial" w:cs="Arial"/>
          </w:rPr>
          <w:t>https://sentry.io/privacy/</w:t>
        </w:r>
      </w:hyperlink>
      <w:r w:rsidR="000E4DF7">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14:paraId="08F4D4D8"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962561"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2224DBF2" w14:textId="257BC832"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7" w:history="1">
        <w:r w:rsidR="000E4DF7" w:rsidRPr="00452213">
          <w:rPr>
            <w:rStyle w:val="Hyperlink"/>
            <w:rFonts w:ascii="Arial" w:hAnsi="Arial" w:cs="Arial"/>
          </w:rPr>
          <w:t>https://raygun.com/privacy/</w:t>
        </w:r>
      </w:hyperlink>
      <w:r w:rsidR="000E4DF7">
        <w:rPr>
          <w:rFonts w:ascii="Arial" w:hAnsi="Arial" w:cs="Arial"/>
          <w:color w:val="000000" w:themeColor="text1"/>
        </w:rPr>
        <w:t xml:space="preserve"> </w:t>
      </w:r>
      <w:r w:rsidRPr="00694A67">
        <w:rPr>
          <w:rFonts w:ascii="Arial" w:hAnsi="Arial" w:cs="Arial"/>
          <w:color w:val="000000" w:themeColor="text1"/>
        </w:rPr>
        <w:t xml:space="preserve"> </w:t>
      </w:r>
      <w:hyperlink r:id="rId38" w:history="1"/>
    </w:p>
    <w:p w14:paraId="7B16A75B"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1F431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5D5DE56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76379482"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4D49407A" w14:textId="39B96399"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9" w:history="1">
        <w:r w:rsidR="000E4DF7" w:rsidRPr="00452213">
          <w:rPr>
            <w:rStyle w:val="Hyperlink"/>
            <w:rFonts w:ascii="Arial" w:hAnsi="Arial" w:cs="Arial"/>
          </w:rPr>
          <w:t>https://policies.google.com/privacy?hl=en</w:t>
        </w:r>
      </w:hyperlink>
      <w:r w:rsidR="000E4DF7">
        <w:rPr>
          <w:rFonts w:ascii="Arial" w:hAnsi="Arial" w:cs="Arial"/>
        </w:rPr>
        <w:t xml:space="preserve"> </w:t>
      </w:r>
      <w:hyperlink r:id="rId40"/>
    </w:p>
    <w:p w14:paraId="0E3B6EE7"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191A3A95" w14:textId="0D32A71C"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1" w:history="1">
        <w:r w:rsidR="000E4DF7" w:rsidRPr="00452213">
          <w:rPr>
            <w:rStyle w:val="Hyperlink"/>
            <w:rFonts w:ascii="Arial" w:hAnsi="Arial" w:cs="Arial"/>
          </w:rPr>
          <w:t>https://policies.google.com/privacy?hl=en</w:t>
        </w:r>
      </w:hyperlink>
      <w:r w:rsidR="000E4DF7">
        <w:rPr>
          <w:rFonts w:ascii="Arial" w:hAnsi="Arial" w:cs="Arial"/>
        </w:rPr>
        <w:t xml:space="preserve"> </w:t>
      </w:r>
      <w:hyperlink r:id="rId42"/>
    </w:p>
    <w:p w14:paraId="1E46357B"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067E70E0"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3BBCF5E6"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5B325F0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675888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5602B6B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127B1D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2ADE638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9C93B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01DAFE37"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495742B2"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33A681C8"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EXPRESS OR IMPLIED, AS TO THE OPERATION OF THEIR SERVICES, OR THE </w:t>
      </w:r>
      <w:r w:rsidRPr="00694A67">
        <w:rPr>
          <w:rFonts w:ascii="Arial" w:hAnsi="Arial" w:cs="Arial"/>
          <w:color w:val="000000" w:themeColor="text1"/>
        </w:rPr>
        <w:lastRenderedPageBreak/>
        <w:t>INFORMATION, CONTENT OR MATERIALS INCLUDED THEREIN. YOU EXPRESSLY AGREE THAT YOUR USE OF THESE SERVICES, THEIR CONTENT, AND ANY SERVICES OR ITEMS OBTAINED FROM US IS AT YOUR SOLE RISK.</w:t>
      </w:r>
    </w:p>
    <w:p w14:paraId="15CD9B58"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BCD2F9A"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59A7D600"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6C99A8A"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F3A601F"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D8663C0"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77AD7219"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3FF0F82"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7B02D3C0"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368271A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4FB651"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1E120B4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35488CE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530E8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7C6228B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CC1BB9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All provisions of Terms which by their nature should survive termination shall survive termination, including, without limitation, ownership provisions, warranty disclaimers, indemnity and limitations of liability.</w:t>
      </w:r>
    </w:p>
    <w:p w14:paraId="0F47780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3D4D0B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5658592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1660B7A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772925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21657D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8227E9"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1541E991"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1CAA23F0"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63173D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72370900"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446140C8"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F1531"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11DCDF28"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169B9A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00417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801CAAB"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67C8C13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1BA90C3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3F46340E"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0347DF05"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774385CD"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7470F226"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2C068322"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0E1756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3462109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31243E36" w14:textId="3CF77743" w:rsidR="00BD40A2" w:rsidRPr="00694A67" w:rsidRDefault="00BD40A2" w:rsidP="000E4DF7">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By email: </w:t>
      </w:r>
      <w:hyperlink r:id="rId43" w:history="1">
        <w:r w:rsidR="000E4DF7" w:rsidRPr="00452213">
          <w:rPr>
            <w:rStyle w:val="Hyperlink"/>
            <w:rFonts w:ascii="Arial" w:hAnsi="Arial" w:cs="Arial"/>
          </w:rPr>
          <w:t>marvin@poopjournal.rocks</w:t>
        </w:r>
      </w:hyperlink>
      <w:r w:rsidRPr="00694A67">
        <w:rPr>
          <w:rFonts w:ascii="Arial" w:hAnsi="Arial" w:cs="Arial"/>
          <w:color w:val="000000" w:themeColor="text1"/>
        </w:rPr>
        <w:t>.</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4E41D" w14:textId="77777777" w:rsidR="00B440EF" w:rsidRDefault="00B440EF" w:rsidP="008844C6">
      <w:pPr>
        <w:spacing w:after="0" w:line="240" w:lineRule="auto"/>
      </w:pPr>
      <w:r>
        <w:separator/>
      </w:r>
    </w:p>
  </w:endnote>
  <w:endnote w:type="continuationSeparator" w:id="0">
    <w:p w14:paraId="3C83DCBE" w14:textId="77777777" w:rsidR="00B440EF" w:rsidRDefault="00B440EF"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AEBC4" w14:textId="77777777" w:rsidR="00B440EF" w:rsidRDefault="00B440EF" w:rsidP="008844C6">
      <w:pPr>
        <w:spacing w:after="0" w:line="240" w:lineRule="auto"/>
      </w:pPr>
      <w:r>
        <w:separator/>
      </w:r>
    </w:p>
  </w:footnote>
  <w:footnote w:type="continuationSeparator" w:id="0">
    <w:p w14:paraId="435F7495" w14:textId="77777777" w:rsidR="00B440EF" w:rsidRDefault="00B440EF"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4DF7"/>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40E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141ED0"/>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zymarvin.com/hunter/"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26" Type="http://schemas.openxmlformats.org/officeDocument/2006/relationships/hyperlink" Target="mailto:marvin@poopjournal.rocks" TargetMode="External"/><Relationship Id="rId39" Type="http://schemas.openxmlformats.org/officeDocument/2006/relationships/hyperlink" Target="https://policies.google.com/privacy?hl=en" TargetMode="External"/><Relationship Id="rId3" Type="http://schemas.openxmlformats.org/officeDocument/2006/relationships/settings" Target="settings.xml"/><Relationship Id="rId21" Type="http://schemas.openxmlformats.org/officeDocument/2006/relationships/hyperlink" Target="https://dev.flurry.com/secure/optOut.do" TargetMode="External"/><Relationship Id="rId34" Type="http://schemas.openxmlformats.org/officeDocument/2006/relationships/hyperlink" Target="https://docs.rollbar.com/docs/privacy-policy" TargetMode="External"/><Relationship Id="rId42" Type="http://schemas.openxmlformats.org/officeDocument/2006/relationships/hyperlink" Target="https://policies.google.com/privacy?hl=en" TargetMode="External"/><Relationship Id="rId7" Type="http://schemas.openxmlformats.org/officeDocument/2006/relationships/hyperlink" Target="https://poopjournal.rocks/Hunter/" TargetMode="Externa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25" Type="http://schemas.openxmlformats.org/officeDocument/2006/relationships/hyperlink" Target="https://unity3d.com/legal/privacy-policy" TargetMode="External"/><Relationship Id="rId33" Type="http://schemas.openxmlformats.org/officeDocument/2006/relationships/hyperlink" Target="https://docs.rollbar.com/docs/privacy-policy" TargetMode="External"/><Relationship Id="rId38" Type="http://schemas.openxmlformats.org/officeDocument/2006/relationships/hyperlink" Target="https://raygun.com/privacy/" TargetMode="External"/><Relationship Id="rId2" Type="http://schemas.openxmlformats.org/officeDocument/2006/relationships/styles" Target="styles.xml"/><Relationship Id="rId16" Type="http://schemas.openxmlformats.org/officeDocument/2006/relationships/hyperlink" Target="https://matomo.org/privacy-policy" TargetMode="External"/><Relationship Id="rId20" Type="http://schemas.openxmlformats.org/officeDocument/2006/relationships/hyperlink" Target="https://statcounter.com/about/legal/" TargetMode="External"/><Relationship Id="rId29" Type="http://schemas.openxmlformats.org/officeDocument/2006/relationships/hyperlink" Target="https://docs.bugsnag.com/legal/privacy-policy/" TargetMode="External"/><Relationship Id="rId41" Type="http://schemas.openxmlformats.org/officeDocument/2006/relationships/hyperlink" Target="https://policies.google.com/privacy?hl=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licies.google.com/privacy?hl=en" TargetMode="External"/><Relationship Id="rId24" Type="http://schemas.openxmlformats.org/officeDocument/2006/relationships/hyperlink" Target="https://mixpanel.com/terms/" TargetMode="External"/><Relationship Id="rId32" Type="http://schemas.openxmlformats.org/officeDocument/2006/relationships/hyperlink" Target="https://github.com/ACRA/acra" TargetMode="External"/><Relationship Id="rId37" Type="http://schemas.openxmlformats.org/officeDocument/2006/relationships/hyperlink" Target="https://raygun.com/privacy/" TargetMode="External"/><Relationship Id="rId40" Type="http://schemas.openxmlformats.org/officeDocument/2006/relationships/hyperlink" Target="https://policies.google.com/privacy?hl=en"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mailto:marvin@poopjournal.rocks" TargetMode="External"/><Relationship Id="rId36" Type="http://schemas.openxmlformats.org/officeDocument/2006/relationships/hyperlink" Target="https://sentry.io/privacy/" TargetMode="External"/><Relationship Id="rId10" Type="http://schemas.openxmlformats.org/officeDocument/2006/relationships/hyperlink" Target="mailto:marvin@poopjournal.rocks" TargetMode="External"/><Relationship Id="rId19" Type="http://schemas.openxmlformats.org/officeDocument/2006/relationships/hyperlink" Target="https://www.cloudflare.com/privacypolicy/" TargetMode="External"/><Relationship Id="rId31" Type="http://schemas.openxmlformats.org/officeDocument/2006/relationships/hyperlink" Target="https://github.com/ACRA/acra"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opjournal.rocks/Hunter/privacy/" TargetMode="External"/><Relationship Id="rId14" Type="http://schemas.openxmlformats.org/officeDocument/2006/relationships/hyperlink" Target="https://policies.google.com/privacy?hl=en"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mailto:marvin@poopjournal.rocks"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sentry.io/privacy/" TargetMode="External"/><Relationship Id="rId43" Type="http://schemas.openxmlformats.org/officeDocument/2006/relationships/hyperlink" Target="mailto:marvin@poopjournal.r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3873</Words>
  <Characters>24404</Characters>
  <Application>Microsoft Office Word</Application>
  <DocSecurity>0</DocSecurity>
  <Lines>203</Lines>
  <Paragraphs>56</Paragraphs>
  <ScaleCrop>false</ScaleCrop>
  <Manager/>
  <Company/>
  <LinksUpToDate>false</LinksUpToDate>
  <CharactersWithSpaces>28221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2020-04-14T19:16:00Z</dcterms:created>
  <dcterms:modified xsi:type="dcterms:W3CDTF">2020-04-14T19:16:00Z</dcterms:modified>
  <cp:category/>
</cp:coreProperties>
</file>