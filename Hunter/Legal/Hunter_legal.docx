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08/08/2019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20445D" w:rsidRPr="00AC76B6">
          <w:rPr>
            <w:rStyle w:val="Hyperlink"/>
            <w:rFonts w:ascii="Arial" w:hAnsi="Arial" w:cs="Arial"/>
          </w:rPr>
          <w:t>https://poopjournal.rocks/Hunter</w:t>
        </w:r>
      </w:hyperlink>
      <w:r w:rsidR="0020445D">
        <w:rPr>
          <w:rFonts w:ascii="Arial" w:hAnsi="Arial" w:cs="Arial"/>
          <w:color w:val="000000" w:themeColor="text1"/>
        </w:rPr>
        <w:t xml:space="preserve"> </w:t>
      </w:r>
      <w:r w:rsidRPr="00694A67">
        <w:rPr>
          <w:rFonts w:ascii="Arial" w:hAnsi="Arial" w:cs="Arial"/>
          <w:color w:val="000000" w:themeColor="text1"/>
        </w:rPr>
        <w:t>and our mobile application Hunter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20445D" w:rsidRPr="00AC76B6">
          <w:rPr>
            <w:rStyle w:val="Hyperlink"/>
            <w:rFonts w:ascii="Arial" w:hAnsi="Arial" w:cs="Arial"/>
          </w:rPr>
          <w:t>https://poopjournal.rocks/Hunter/privacy</w:t>
        </w:r>
      </w:hyperlink>
      <w:r w:rsidRPr="00694A67">
        <w:rPr>
          <w:rFonts w:ascii="Arial" w:hAnsi="Arial" w:cs="Arial"/>
          <w:color w:val="000000" w:themeColor="text1"/>
        </w:rPr>
        <w:t>.</w:t>
      </w:r>
      <w:r w:rsidR="0020445D">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20445D" w:rsidRPr="00AC76B6">
          <w:rPr>
            <w:rStyle w:val="Hyperlink"/>
            <w:rFonts w:ascii="Arial" w:hAnsi="Arial" w:cs="Arial"/>
          </w:rPr>
          <w:t>marvin@poopjournal.rocks</w:t>
        </w:r>
      </w:hyperlink>
      <w:r w:rsidR="0020445D">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9A27B8">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9A27B8">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20445D" w:rsidRPr="00AC76B6">
          <w:rPr>
            <w:rStyle w:val="Hyperlink"/>
            <w:rFonts w:ascii="Arial" w:hAnsi="Arial" w:cs="Arial"/>
          </w:rPr>
          <w:t>https://clicky.com/terms</w:t>
        </w:r>
      </w:hyperlink>
      <w:r w:rsidR="0020445D">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r w:rsidRPr="00694A67">
          <w:rPr>
            <w:rFonts w:ascii="Arial" w:hAnsi="Arial" w:cs="Arial"/>
            <w:color w:val="0000FF" w:themeColor="hyperlink"/>
            <w:u w:val="single"/>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20445D" w:rsidRPr="00AC76B6">
          <w:rPr>
            <w:rStyle w:val="Hyperlink"/>
            <w:rFonts w:ascii="Arial" w:hAnsi="Arial" w:cs="Arial"/>
          </w:rPr>
          <w:t>marvin@poopjournal.rocks</w:t>
        </w:r>
      </w:hyperlink>
      <w:r w:rsidR="0020445D">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20445D" w:rsidRPr="00AC76B6">
          <w:rPr>
            <w:rStyle w:val="Hyperlink"/>
            <w:rFonts w:ascii="Arial" w:hAnsi="Arial" w:cs="Arial"/>
          </w:rPr>
          <w:t>https://docs.bugsnag.com/legal/privacy-policy/</w:t>
        </w:r>
      </w:hyperlink>
      <w:r w:rsidR="0020445D">
        <w:rPr>
          <w:rFonts w:ascii="Arial" w:hAnsi="Arial" w:cs="Arial"/>
        </w:rPr>
        <w:t xml:space="preserve"> </w:t>
      </w:r>
      <w:r w:rsidRPr="00694A67">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20445D" w:rsidRPr="00AC76B6">
          <w:rPr>
            <w:rStyle w:val="Hyperlink"/>
            <w:rFonts w:ascii="Arial" w:hAnsi="Arial" w:cs="Arial"/>
          </w:rPr>
          <w:t>https://github.com/ACRA/acra</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20445D" w:rsidRPr="00AC76B6">
          <w:rPr>
            <w:rStyle w:val="Hyperlink"/>
            <w:rFonts w:ascii="Arial" w:hAnsi="Arial" w:cs="Arial"/>
          </w:rPr>
          <w:t>https://docs.rollbar.com/docs/privacy-policy</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20445D" w:rsidRPr="00AC76B6">
          <w:rPr>
            <w:rStyle w:val="Hyperlink"/>
            <w:rFonts w:ascii="Arial" w:hAnsi="Arial" w:cs="Arial"/>
          </w:rPr>
          <w:t>https://sentry.io/privacy/</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20445D" w:rsidRPr="00AC76B6">
          <w:rPr>
            <w:rStyle w:val="Hyperlink"/>
            <w:rFonts w:ascii="Arial" w:hAnsi="Arial" w:cs="Arial"/>
          </w:rPr>
          <w:t>https://raygun.com/privacy/</w:t>
        </w:r>
      </w:hyperlink>
      <w:r w:rsidR="0020445D">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20445D" w:rsidRPr="00AC76B6">
          <w:rPr>
            <w:rStyle w:val="Hyperlink"/>
            <w:rFonts w:ascii="Arial" w:hAnsi="Arial" w:cs="Arial"/>
          </w:rPr>
          <w:t>https://policies.google.com/privacy?hl=en</w:t>
        </w:r>
      </w:hyperlink>
      <w:r w:rsidR="0020445D">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20445D" w:rsidRPr="00AC76B6">
          <w:rPr>
            <w:rStyle w:val="Hyperlink"/>
            <w:rFonts w:ascii="Arial" w:hAnsi="Arial" w:cs="Arial"/>
          </w:rPr>
          <w:t>https://policies.google.com/privacy?hl=en</w:t>
        </w:r>
      </w:hyperlink>
      <w:r w:rsidR="0020445D">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9A27B8">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20445D" w:rsidRPr="00AC76B6">
          <w:rPr>
            <w:rStyle w:val="Hyperlink"/>
            <w:rFonts w:ascii="Arial" w:hAnsi="Arial" w:cs="Arial"/>
          </w:rPr>
          <w:t>marvin@poopjournal.rocks</w:t>
        </w:r>
      </w:hyperlink>
      <w:r w:rsidRPr="00694A67">
        <w:rPr>
          <w:rFonts w:ascii="Arial" w:hAnsi="Arial" w:cs="Arial"/>
          <w:color w:val="000000" w:themeColor="text1"/>
        </w:rPr>
        <w:t>.</w:t>
      </w:r>
      <w:r w:rsidR="0020445D">
        <w:rPr>
          <w:rFonts w:ascii="Arial" w:hAnsi="Arial" w:cs="Arial"/>
          <w:color w:val="000000" w:themeColor="text1"/>
        </w:rPr>
        <w:t xml:space="preserve"> </w:t>
      </w: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A7630">
      <w:pPr>
        <w:spacing w:after="0" w:line="240" w:lineRule="auto"/>
        <w:ind w:left="357"/>
        <w:jc w:val="both"/>
        <w:rPr>
          <w:rFonts w:ascii="Arial" w:hAnsi="Arial" w:cs="Arial"/>
          <w:color w:val="000000" w:themeColor="text1"/>
        </w:rPr>
      </w:pPr>
    </w:p>
    <w:p w:rsidR="00D46D53" w:rsidRDefault="00D46D53" w:rsidP="00D46D53">
      <w:pPr>
        <w:pStyle w:val="berschrift1"/>
        <w:keepNext w:val="0"/>
        <w:spacing w:before="0" w:after="0"/>
        <w:jc w:val="center"/>
      </w:pPr>
      <w:r w:rsidRPr="00CC1986">
        <w:lastRenderedPageBreak/>
        <w:t>PRIVACY POLICY</w:t>
      </w:r>
    </w:p>
    <w:p w:rsidR="00D46D53" w:rsidRPr="00625B5B" w:rsidRDefault="00D46D53" w:rsidP="00D46D53">
      <w:pPr>
        <w:spacing w:after="0"/>
        <w:rPr>
          <w:lang w:val="uk-UA"/>
        </w:rPr>
      </w:pPr>
      <w:r>
        <w:rPr>
          <w:lang w:val="uk-UA"/>
        </w:rPr>
        <w:t xml:space="preserve"> </w:t>
      </w:r>
    </w:p>
    <w:p w:rsidR="00D46D53" w:rsidRDefault="00D46D53" w:rsidP="00D46D53">
      <w:pPr>
        <w:tabs>
          <w:tab w:val="left" w:pos="3740"/>
        </w:tabs>
        <w:spacing w:after="0"/>
        <w:rPr>
          <w:rFonts w:ascii="Arial" w:hAnsi="Arial" w:cs="Arial"/>
        </w:rPr>
      </w:pPr>
      <w:r w:rsidRPr="00625B5B">
        <w:rPr>
          <w:rFonts w:ascii="Arial" w:hAnsi="Arial" w:cs="Arial"/>
        </w:rPr>
        <w:t>Effective date: 08/08/2019</w:t>
      </w:r>
    </w:p>
    <w:p w:rsidR="00D46D53" w:rsidRPr="00625B5B" w:rsidRDefault="00D46D53" w:rsidP="00D46D53">
      <w:pPr>
        <w:tabs>
          <w:tab w:val="left" w:pos="3740"/>
        </w:tabs>
        <w:spacing w:after="0"/>
        <w:rPr>
          <w:rFonts w:ascii="Arial" w:hAnsi="Arial" w:cs="Arial"/>
          <w:lang w:val="uk-UA"/>
        </w:rPr>
      </w:pPr>
      <w:r>
        <w:rPr>
          <w:rFonts w:ascii="Arial" w:hAnsi="Arial" w:cs="Arial"/>
          <w:lang w:val="uk-UA"/>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D46D53" w:rsidRPr="00B56BA4"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Pr="00822F00" w:rsidRDefault="00D46D53" w:rsidP="00D46D53">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D46D53" w:rsidRDefault="00D46D53" w:rsidP="00D46D53">
      <w:pPr>
        <w:pStyle w:val="Listenabsatz"/>
        <w:spacing w:after="0"/>
        <w:ind w:left="357"/>
        <w:jc w:val="both"/>
        <w:rPr>
          <w:rFonts w:ascii="Arial" w:hAnsi="Arial" w:cs="Arial"/>
        </w:rPr>
      </w:pPr>
      <w:r>
        <w:rPr>
          <w:rFonts w:ascii="Arial" w:hAnsi="Arial" w:cs="Arial"/>
        </w:rPr>
        <w:t xml:space="preserve"> </w:t>
      </w:r>
    </w:p>
    <w:p w:rsidR="00D46D53" w:rsidRDefault="00D46D53" w:rsidP="00D46D53">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7E24E8">
          <w:rPr>
            <w:rStyle w:val="Hyperlink"/>
            <w:rFonts w:ascii="Arial" w:hAnsi="Arial" w:cs="Arial"/>
          </w:rPr>
          <w:t>https://poopjournal.rocks/Hunter</w:t>
        </w:r>
      </w:hyperlink>
      <w:r>
        <w:rPr>
          <w:rFonts w:ascii="Arial" w:hAnsi="Arial" w:cs="Arial"/>
        </w:rPr>
        <w:t xml:space="preserve"> </w:t>
      </w:r>
      <w:r w:rsidRPr="00616A33">
        <w:rPr>
          <w:rFonts w:ascii="Arial" w:hAnsi="Arial" w:cs="Arial"/>
        </w:rPr>
        <w:t>and Hunter mobile application (hereinafter referred to as “</w:t>
      </w:r>
      <w:r w:rsidRPr="00616A33">
        <w:rPr>
          <w:rFonts w:ascii="Arial" w:hAnsi="Arial" w:cs="Arial"/>
          <w:b/>
        </w:rPr>
        <w:t>Service</w:t>
      </w:r>
      <w:r>
        <w:rPr>
          <w:rFonts w:ascii="Arial" w:hAnsi="Arial" w:cs="Arial"/>
        </w:rPr>
        <w:t>”).</w:t>
      </w:r>
    </w:p>
    <w:p w:rsidR="00D46D53" w:rsidRDefault="00D46D53" w:rsidP="00D46D53">
      <w:pPr>
        <w:pStyle w:val="Listenabsatz"/>
        <w:spacing w:after="0"/>
        <w:ind w:left="357"/>
        <w:jc w:val="both"/>
        <w:rPr>
          <w:rFonts w:ascii="Arial" w:hAnsi="Arial" w:cs="Arial"/>
        </w:rPr>
      </w:pPr>
      <w:r>
        <w:rPr>
          <w:rFonts w:ascii="Arial" w:hAnsi="Arial" w:cs="Arial"/>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7E24E8">
          <w:rPr>
            <w:rStyle w:val="Hyperlink"/>
            <w:rFonts w:ascii="Arial" w:hAnsi="Arial" w:cs="Arial"/>
          </w:rPr>
          <w:t>https://poopjournal.rocks/Hunter</w:t>
        </w:r>
      </w:hyperlink>
      <w:r>
        <w:rPr>
          <w:rFonts w:ascii="Arial" w:hAnsi="Arial" w:cs="Arial"/>
        </w:rPr>
        <w:t xml:space="preserve"> </w:t>
      </w:r>
      <w:r w:rsidRPr="00CC1986">
        <w:rPr>
          <w:rFonts w:ascii="Arial" w:hAnsi="Arial" w:cs="Arial"/>
        </w:rPr>
        <w:t xml:space="preserve">and Hunter mobile application, and explains how we collect, safeguard and disclose information that results from your use of our Service. </w:t>
      </w:r>
    </w:p>
    <w:p w:rsidR="00D46D53" w:rsidRDefault="00D46D53" w:rsidP="00D46D53">
      <w:pPr>
        <w:pStyle w:val="Listenabsatz"/>
        <w:spacing w:after="0"/>
        <w:ind w:left="357"/>
        <w:jc w:val="both"/>
        <w:rPr>
          <w:rFonts w:ascii="Arial" w:hAnsi="Arial" w:cs="Arial"/>
        </w:rPr>
      </w:pPr>
      <w:r>
        <w:rPr>
          <w:rFonts w:ascii="Arial" w:hAnsi="Arial" w:cs="Arial"/>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D46D53" w:rsidRDefault="00D46D53" w:rsidP="00D46D53">
      <w:pPr>
        <w:pStyle w:val="Listenabsatz"/>
        <w:spacing w:after="0"/>
        <w:ind w:left="357"/>
        <w:jc w:val="both"/>
        <w:rPr>
          <w:rFonts w:ascii="Arial" w:hAnsi="Arial" w:cs="Arial"/>
        </w:rPr>
      </w:pPr>
      <w:r>
        <w:rPr>
          <w:rFonts w:ascii="Arial" w:hAnsi="Arial" w:cs="Arial"/>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D46D53" w:rsidRPr="00CC1986" w:rsidRDefault="00D46D53" w:rsidP="00D46D53">
      <w:pPr>
        <w:spacing w:after="0"/>
        <w:jc w:val="both"/>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D46D53" w:rsidRPr="00B56BA4"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Pr="00616A33" w:rsidRDefault="00D46D53" w:rsidP="00D46D53">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7E24E8">
          <w:rPr>
            <w:rStyle w:val="Hyperlink"/>
            <w:rFonts w:ascii="Arial" w:hAnsi="Arial" w:cs="Arial"/>
          </w:rPr>
          <w:t>https://poopjournal.rocks/Hunter</w:t>
        </w:r>
      </w:hyperlink>
      <w:r>
        <w:rPr>
          <w:rFonts w:ascii="Arial" w:hAnsi="Arial" w:cs="Arial"/>
        </w:rPr>
        <w:t xml:space="preserve"> </w:t>
      </w:r>
      <w:r w:rsidRPr="00616A33">
        <w:rPr>
          <w:rFonts w:ascii="Arial" w:hAnsi="Arial" w:cs="Arial"/>
        </w:rPr>
        <w:t>website and Hunter mobile application operated by Crazy Marvin.</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46D53" w:rsidRPr="00CC1986" w:rsidRDefault="00D46D53" w:rsidP="00D46D53">
      <w:pPr>
        <w:spacing w:after="0"/>
        <w:ind w:left="357"/>
        <w:jc w:val="both"/>
        <w:rPr>
          <w:rFonts w:ascii="Arial" w:hAnsi="Arial" w:cs="Arial"/>
        </w:rPr>
      </w:pPr>
      <w:r w:rsidRPr="00CC1986">
        <w:rPr>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D46D53" w:rsidRPr="00CC1986" w:rsidRDefault="00D46D53" w:rsidP="00D46D53">
      <w:pPr>
        <w:spacing w:after="0"/>
        <w:ind w:left="357"/>
        <w:jc w:val="both"/>
        <w:rPr>
          <w:rFonts w:ascii="Arial" w:hAnsi="Arial" w:cs="Arial"/>
        </w:rPr>
      </w:pPr>
      <w:r w:rsidRPr="00CC1986">
        <w:rPr>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D46D53" w:rsidRPr="00CC1986" w:rsidRDefault="00D46D53" w:rsidP="00D46D53">
      <w:pPr>
        <w:spacing w:after="0"/>
        <w:ind w:left="357"/>
        <w:jc w:val="both"/>
        <w:rPr>
          <w:rFonts w:ascii="Arial" w:hAnsi="Arial" w:cs="Arial"/>
          <w:b/>
        </w:rPr>
      </w:pPr>
      <w:r w:rsidRPr="00CC1986">
        <w:rPr>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D46D53" w:rsidRPr="00CC1986" w:rsidRDefault="00D46D53" w:rsidP="00D46D53">
      <w:pPr>
        <w:spacing w:after="0"/>
        <w:ind w:left="357"/>
        <w:jc w:val="both"/>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D46D53" w:rsidRPr="00B56BA4"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Pr="00616A33" w:rsidRDefault="00D46D53" w:rsidP="00D46D53">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D46D53" w:rsidRDefault="00D46D53" w:rsidP="00D46D53">
      <w:pPr>
        <w:pStyle w:val="Listenabsatz"/>
        <w:spacing w:after="0"/>
        <w:ind w:left="357"/>
        <w:jc w:val="both"/>
        <w:rPr>
          <w:rFonts w:ascii="Arial" w:hAnsi="Arial" w:cs="Arial"/>
          <w:b/>
          <w:u w:val="single"/>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b/>
        </w:rPr>
      </w:pPr>
      <w:r w:rsidRPr="00616A33">
        <w:rPr>
          <w:rFonts w:ascii="Arial" w:hAnsi="Arial" w:cs="Arial"/>
          <w:b/>
        </w:rPr>
        <w:t>Personal Data</w:t>
      </w:r>
    </w:p>
    <w:p w:rsidR="00D46D53" w:rsidRPr="0029737D" w:rsidRDefault="00D46D53" w:rsidP="00D46D53">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D46D53" w:rsidRPr="00CC1986" w:rsidRDefault="00D46D53" w:rsidP="00D46D53">
      <w:pPr>
        <w:spacing w:after="0"/>
        <w:jc w:val="both"/>
        <w:rPr>
          <w:rFonts w:ascii="Arial" w:hAnsi="Arial" w:cs="Arial"/>
        </w:rPr>
      </w:pPr>
      <w:r w:rsidRPr="00CC1986">
        <w:rPr>
          <w:rFonts w:ascii="Arial" w:hAnsi="Arial" w:cs="Arial"/>
        </w:rPr>
        <w:t xml:space="preserve"> </w:t>
      </w:r>
    </w:p>
    <w:p w:rsidR="00D46D53" w:rsidRDefault="00D46D53" w:rsidP="009A27B8">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D46D53" w:rsidRPr="00B56BA4" w:rsidRDefault="00D46D53" w:rsidP="00D46D53">
      <w:pPr>
        <w:spacing w:after="0"/>
        <w:ind w:left="360"/>
        <w:jc w:val="both"/>
        <w:rPr>
          <w:rFonts w:ascii="Arial" w:hAnsi="Arial" w:cs="Arial"/>
        </w:rPr>
      </w:pPr>
      <w:r>
        <w:rPr>
          <w:rFonts w:ascii="Arial" w:hAnsi="Arial" w:cs="Arial"/>
          <w:lang w:val="uk-UA"/>
        </w:rPr>
        <w:t xml:space="preserve"> </w:t>
      </w:r>
    </w:p>
    <w:p w:rsidR="00D46D53" w:rsidRDefault="00D46D53" w:rsidP="009A27B8">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D46D53" w:rsidRPr="00B56BA4" w:rsidRDefault="00D46D53" w:rsidP="00D46D53">
      <w:pPr>
        <w:spacing w:after="0"/>
        <w:ind w:left="360"/>
        <w:jc w:val="both"/>
        <w:rPr>
          <w:rFonts w:ascii="Arial" w:hAnsi="Arial" w:cs="Arial"/>
        </w:rPr>
      </w:pPr>
      <w:r>
        <w:rPr>
          <w:rFonts w:ascii="Arial" w:hAnsi="Arial" w:cs="Arial"/>
          <w:lang w:val="uk-UA"/>
        </w:rPr>
        <w:t xml:space="preserve"> </w:t>
      </w:r>
    </w:p>
    <w:p w:rsidR="00D46D53" w:rsidRDefault="00D46D53" w:rsidP="009A27B8">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D46D53" w:rsidRPr="00B56BA4" w:rsidRDefault="00D46D53" w:rsidP="00D46D53">
      <w:pPr>
        <w:spacing w:after="0"/>
        <w:ind w:left="360"/>
        <w:jc w:val="both"/>
        <w:rPr>
          <w:rFonts w:ascii="Arial" w:hAnsi="Arial" w:cs="Arial"/>
        </w:rPr>
      </w:pPr>
      <w:r>
        <w:rPr>
          <w:rFonts w:ascii="Arial" w:hAnsi="Arial" w:cs="Arial"/>
          <w:lang w:val="uk-UA"/>
        </w:rPr>
        <w:t xml:space="preserve"> </w:t>
      </w:r>
    </w:p>
    <w:p w:rsidR="00D46D53" w:rsidRDefault="00D46D53" w:rsidP="009A27B8">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D46D53" w:rsidRPr="00B56BA4" w:rsidRDefault="00D46D53" w:rsidP="00D46D53">
      <w:pPr>
        <w:spacing w:after="0"/>
        <w:ind w:left="360"/>
        <w:jc w:val="both"/>
        <w:rPr>
          <w:rFonts w:ascii="Arial" w:hAnsi="Arial" w:cs="Arial"/>
        </w:rPr>
      </w:pPr>
      <w:r>
        <w:rPr>
          <w:rFonts w:ascii="Arial" w:hAnsi="Arial" w:cs="Arial"/>
          <w:lang w:val="uk-UA"/>
        </w:rPr>
        <w:t xml:space="preserve"> </w:t>
      </w:r>
    </w:p>
    <w:p w:rsidR="00D46D53" w:rsidRDefault="00D46D53" w:rsidP="009A27B8">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D46D53" w:rsidRPr="00B56BA4" w:rsidRDefault="00D46D53" w:rsidP="00D46D53">
      <w:pPr>
        <w:spacing w:after="0"/>
        <w:ind w:left="360"/>
        <w:jc w:val="both"/>
        <w:rPr>
          <w:rFonts w:ascii="Arial" w:hAnsi="Arial" w:cs="Arial"/>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7E24E8">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D46D53" w:rsidRPr="00CC1986" w:rsidRDefault="00D46D53" w:rsidP="00D46D53">
      <w:pPr>
        <w:spacing w:after="0"/>
        <w:ind w:left="284"/>
        <w:jc w:val="both"/>
        <w:rPr>
          <w:rFonts w:ascii="Arial" w:hAnsi="Arial" w:cs="Arial"/>
        </w:rPr>
      </w:pPr>
      <w:r w:rsidRPr="00CC1986">
        <w:rPr>
          <w:rFonts w:ascii="Arial" w:hAnsi="Arial" w:cs="Arial"/>
        </w:rPr>
        <w:t xml:space="preserve"> </w:t>
      </w:r>
    </w:p>
    <w:p w:rsidR="00D46D53" w:rsidRDefault="00D46D53" w:rsidP="00D46D53">
      <w:pPr>
        <w:pStyle w:val="Listenabsatz"/>
        <w:spacing w:after="0"/>
        <w:ind w:left="357"/>
        <w:jc w:val="both"/>
        <w:rPr>
          <w:rFonts w:ascii="Arial" w:hAnsi="Arial" w:cs="Arial"/>
          <w:b/>
        </w:rPr>
      </w:pPr>
      <w:r w:rsidRPr="00616A33">
        <w:rPr>
          <w:rFonts w:ascii="Arial" w:hAnsi="Arial" w:cs="Arial"/>
          <w:b/>
        </w:rPr>
        <w:t>Usage Data</w:t>
      </w:r>
    </w:p>
    <w:p w:rsidR="00D46D53" w:rsidRDefault="00D46D53" w:rsidP="00D46D53">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D46D53" w:rsidRPr="00CC1986" w:rsidRDefault="00D46D53" w:rsidP="00D46D53">
      <w:pPr>
        <w:spacing w:after="0"/>
        <w:ind w:left="284"/>
        <w:jc w:val="both"/>
        <w:rPr>
          <w:rFonts w:ascii="Arial" w:hAnsi="Arial" w:cs="Arial"/>
        </w:rPr>
      </w:pPr>
      <w:r w:rsidRPr="00CC1986">
        <w:rPr>
          <w:rFonts w:ascii="Arial" w:hAnsi="Arial" w:cs="Arial"/>
        </w:rPr>
        <w:t xml:space="preserve"> </w:t>
      </w:r>
    </w:p>
    <w:p w:rsidR="00D46D53" w:rsidRDefault="00D46D53" w:rsidP="00D46D53">
      <w:pPr>
        <w:pStyle w:val="Listenabsatz"/>
        <w:spacing w:after="0"/>
        <w:ind w:left="357"/>
        <w:jc w:val="both"/>
        <w:rPr>
          <w:rFonts w:ascii="Arial" w:hAnsi="Arial" w:cs="Arial"/>
          <w:b/>
          <w:iCs/>
        </w:rPr>
      </w:pPr>
      <w:r w:rsidRPr="00616A33">
        <w:rPr>
          <w:rFonts w:ascii="Arial" w:hAnsi="Arial" w:cs="Arial"/>
          <w:b/>
          <w:iCs/>
        </w:rPr>
        <w:t>Location Data</w:t>
      </w:r>
    </w:p>
    <w:p w:rsidR="00D46D53" w:rsidRDefault="00D46D53" w:rsidP="00D46D53">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D46D53" w:rsidRPr="00CC1986" w:rsidRDefault="00D46D53" w:rsidP="00D46D53">
      <w:pPr>
        <w:spacing w:after="0"/>
        <w:ind w:left="284"/>
        <w:jc w:val="both"/>
        <w:rPr>
          <w:rFonts w:ascii="Arial" w:hAnsi="Arial" w:cs="Arial"/>
        </w:rPr>
      </w:pPr>
      <w:r w:rsidRPr="00CC1986">
        <w:rPr>
          <w:rFonts w:ascii="Arial" w:hAnsi="Arial" w:cs="Arial"/>
        </w:rPr>
        <w:t xml:space="preserve"> </w:t>
      </w:r>
    </w:p>
    <w:p w:rsidR="00D46D53" w:rsidRDefault="00D46D53" w:rsidP="00D46D53">
      <w:pPr>
        <w:pStyle w:val="Listenabsatz"/>
        <w:spacing w:after="0"/>
        <w:ind w:left="357"/>
        <w:jc w:val="both"/>
        <w:rPr>
          <w:rFonts w:ascii="Arial" w:hAnsi="Arial" w:cs="Arial"/>
          <w:b/>
          <w:iCs/>
        </w:rPr>
      </w:pPr>
      <w:r w:rsidRPr="00616A33">
        <w:rPr>
          <w:rFonts w:ascii="Arial" w:hAnsi="Arial" w:cs="Arial"/>
          <w:b/>
          <w:iCs/>
        </w:rPr>
        <w:t>Tracking Cookies Data</w:t>
      </w:r>
    </w:p>
    <w:p w:rsidR="00D46D53" w:rsidRDefault="00D46D53" w:rsidP="00D46D53">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Examples of Cookies we use:</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D46D53" w:rsidRPr="00CC1986" w:rsidRDefault="00D46D53" w:rsidP="00D46D53">
      <w:pPr>
        <w:pStyle w:val="Listenabsatz"/>
        <w:spacing w:after="0"/>
        <w:ind w:left="357"/>
        <w:jc w:val="both"/>
        <w:rPr>
          <w:rFonts w:ascii="Arial" w:hAnsi="Arial" w:cs="Arial"/>
        </w:rPr>
      </w:pPr>
      <w:r>
        <w:rPr>
          <w:rFonts w:ascii="Arial" w:hAnsi="Arial" w:cs="Arial"/>
          <w:lang w:val="uk-UA"/>
        </w:rPr>
        <w:t xml:space="preserve"> </w:t>
      </w:r>
    </w:p>
    <w:p w:rsidR="00D46D53" w:rsidRDefault="00D46D53" w:rsidP="009A27B8">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9A27B8">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D46D53" w:rsidRPr="00CC1986" w:rsidRDefault="00D46D53" w:rsidP="00D46D53">
      <w:pPr>
        <w:spacing w:after="0"/>
        <w:ind w:left="360"/>
        <w:jc w:val="both"/>
        <w:rPr>
          <w:rFonts w:ascii="Arial" w:hAnsi="Arial" w:cs="Arial"/>
        </w:rPr>
      </w:pPr>
      <w:r w:rsidRPr="00CC1986">
        <w:rPr>
          <w:rFonts w:ascii="Arial" w:hAnsi="Arial" w:cs="Arial"/>
        </w:rPr>
        <w:t xml:space="preserve"> </w:t>
      </w:r>
    </w:p>
    <w:p w:rsidR="00D46D53" w:rsidRDefault="00D46D53" w:rsidP="00D46D53">
      <w:pPr>
        <w:pStyle w:val="Listenabsatz"/>
        <w:spacing w:after="0"/>
        <w:ind w:left="357"/>
        <w:jc w:val="both"/>
        <w:rPr>
          <w:rFonts w:ascii="Arial" w:hAnsi="Arial" w:cs="Arial"/>
          <w:b/>
        </w:rPr>
      </w:pPr>
      <w:r w:rsidRPr="00616A33">
        <w:rPr>
          <w:rFonts w:ascii="Arial" w:hAnsi="Arial" w:cs="Arial"/>
          <w:b/>
        </w:rPr>
        <w:t>Other Data</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D46D53" w:rsidRPr="00CC1986" w:rsidRDefault="00D46D53" w:rsidP="00D46D53">
      <w:pPr>
        <w:spacing w:after="0"/>
        <w:rPr>
          <w:rFonts w:ascii="Arial" w:hAnsi="Arial" w:cs="Arial"/>
        </w:rPr>
      </w:pPr>
      <w:r w:rsidRPr="00CC1986">
        <w:rPr>
          <w:rFonts w:ascii="Arial" w:hAnsi="Arial" w:cs="Arial"/>
        </w:rPr>
        <w:lastRenderedPageBreak/>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D46D53" w:rsidRPr="00B56BA4"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D46D53" w:rsidRPr="00B56BA4" w:rsidRDefault="00D46D53" w:rsidP="00D46D53">
      <w:pPr>
        <w:spacing w:after="0"/>
        <w:ind w:left="36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rsidR="00D46D53" w:rsidRPr="00B56BA4" w:rsidRDefault="00D46D53" w:rsidP="00D46D53">
      <w:pPr>
        <w:spacing w:after="0"/>
        <w:ind w:left="36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rsidR="00D46D53" w:rsidRPr="00B56BA4" w:rsidRDefault="00D46D53" w:rsidP="00D46D53">
      <w:pPr>
        <w:spacing w:after="0"/>
        <w:ind w:left="36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rsidR="00D46D53" w:rsidRPr="00B56BA4" w:rsidRDefault="00D46D53" w:rsidP="00D46D53">
      <w:pPr>
        <w:spacing w:after="0"/>
        <w:ind w:left="36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rsidR="00D46D53" w:rsidRPr="00B56BA4" w:rsidRDefault="00D46D53" w:rsidP="00D46D53">
      <w:pPr>
        <w:spacing w:after="0"/>
        <w:ind w:left="36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D46D53" w:rsidRPr="00B56BA4" w:rsidRDefault="00D46D53" w:rsidP="00D46D53">
      <w:pPr>
        <w:spacing w:after="0"/>
        <w:ind w:left="36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9A27B8">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rsidR="00D46D53" w:rsidRPr="00CC1986" w:rsidRDefault="00D46D53" w:rsidP="00D46D53">
      <w:pPr>
        <w:spacing w:after="0"/>
        <w:jc w:val="both"/>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D46D53" w:rsidRPr="00B56BA4"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D46D53" w:rsidRPr="00B56BA4"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D46D53" w:rsidRPr="00AA02D0" w:rsidRDefault="00D46D53" w:rsidP="00D46D53">
      <w:pPr>
        <w:pStyle w:val="Listenabsatz"/>
        <w:spacing w:after="0"/>
        <w:ind w:left="357"/>
        <w:jc w:val="both"/>
        <w:rPr>
          <w:rFonts w:ascii="Arial" w:hAnsi="Arial" w:cs="Arial"/>
          <w:b/>
          <w:u w:val="single"/>
        </w:rPr>
      </w:pPr>
      <w:r>
        <w:rPr>
          <w:rFonts w:ascii="Arial" w:hAnsi="Arial" w:cs="Arial"/>
          <w:b/>
          <w:u w:val="single"/>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D46D53" w:rsidRPr="00AA02D0" w:rsidRDefault="00D46D53" w:rsidP="00D46D53">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D46D53" w:rsidRPr="00CC1986" w:rsidRDefault="00D46D53" w:rsidP="00D46D53">
      <w:pPr>
        <w:spacing w:after="0"/>
        <w:ind w:left="426"/>
        <w:rPr>
          <w:rFonts w:ascii="Arial" w:hAnsi="Arial" w:cs="Arial"/>
        </w:rPr>
      </w:pPr>
      <w:r w:rsidRPr="00CC1986">
        <w:rPr>
          <w:rFonts w:ascii="Arial" w:hAnsi="Arial" w:cs="Arial"/>
        </w:rPr>
        <w:t xml:space="preserve"> </w:t>
      </w:r>
    </w:p>
    <w:p w:rsidR="00D46D53" w:rsidRDefault="00D46D53" w:rsidP="009A27B8">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D46D53" w:rsidRPr="00AA02D0" w:rsidRDefault="00D46D53" w:rsidP="00D46D53">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D46D53" w:rsidRPr="00CC1986" w:rsidRDefault="00D46D53" w:rsidP="00D46D53">
      <w:pPr>
        <w:spacing w:after="0"/>
        <w:ind w:left="425"/>
        <w:rPr>
          <w:rFonts w:ascii="Arial" w:hAnsi="Arial" w:cs="Arial"/>
        </w:rPr>
      </w:pPr>
      <w:r w:rsidRPr="00CC1986">
        <w:rPr>
          <w:rFonts w:ascii="Arial" w:hAnsi="Arial" w:cs="Arial"/>
        </w:rPr>
        <w:t xml:space="preserve"> </w:t>
      </w:r>
    </w:p>
    <w:p w:rsidR="00D46D53" w:rsidRDefault="00D46D53" w:rsidP="009A27B8">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D46D53" w:rsidRPr="00B56BA4" w:rsidRDefault="00D46D53" w:rsidP="00D46D53">
      <w:pPr>
        <w:pStyle w:val="Listenabsatz"/>
        <w:spacing w:after="0"/>
        <w:ind w:left="709"/>
        <w:jc w:val="both"/>
        <w:rPr>
          <w:rFonts w:ascii="Arial" w:hAnsi="Arial" w:cs="Arial"/>
          <w:b/>
          <w:lang w:val="uk-UA"/>
        </w:rPr>
      </w:pPr>
      <w:r>
        <w:rPr>
          <w:rFonts w:ascii="Arial" w:hAnsi="Arial" w:cs="Arial"/>
          <w:b/>
          <w:lang w:val="uk-UA"/>
        </w:rPr>
        <w:t xml:space="preserve"> </w:t>
      </w:r>
    </w:p>
    <w:p w:rsidR="00D46D53" w:rsidRDefault="00D46D53" w:rsidP="009A27B8">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D46D53" w:rsidRPr="00CC1986" w:rsidRDefault="00D46D53" w:rsidP="00D46D53">
      <w:pPr>
        <w:pStyle w:val="Listenabsatz"/>
        <w:spacing w:after="0"/>
        <w:ind w:left="1080"/>
        <w:jc w:val="both"/>
        <w:rPr>
          <w:rFonts w:ascii="Arial" w:hAnsi="Arial" w:cs="Arial"/>
        </w:rPr>
      </w:pPr>
      <w:r w:rsidRPr="00CC1986">
        <w:rPr>
          <w:rFonts w:ascii="Arial" w:hAnsi="Arial" w:cs="Arial"/>
        </w:rPr>
        <w:t xml:space="preserve"> </w:t>
      </w:r>
    </w:p>
    <w:p w:rsidR="00D46D53" w:rsidRDefault="00D46D53" w:rsidP="009A27B8">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D46D53" w:rsidRPr="00CC1986" w:rsidRDefault="00D46D53" w:rsidP="00D46D53">
      <w:pPr>
        <w:pStyle w:val="Listenabsatz"/>
        <w:spacing w:after="0"/>
        <w:ind w:left="1080"/>
        <w:jc w:val="both"/>
        <w:rPr>
          <w:rFonts w:ascii="Arial" w:hAnsi="Arial" w:cs="Arial"/>
        </w:rPr>
      </w:pPr>
      <w:r w:rsidRPr="00CC1986">
        <w:rPr>
          <w:rFonts w:ascii="Arial" w:hAnsi="Arial" w:cs="Arial"/>
        </w:rPr>
        <w:t xml:space="preserve"> </w:t>
      </w:r>
    </w:p>
    <w:p w:rsidR="00D46D53" w:rsidRDefault="00D46D53" w:rsidP="009A27B8">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D46D53" w:rsidRPr="00CC1986" w:rsidRDefault="00D46D53" w:rsidP="00D46D53">
      <w:pPr>
        <w:pStyle w:val="Listenabsatz"/>
        <w:spacing w:after="0"/>
        <w:ind w:left="1080"/>
        <w:jc w:val="both"/>
        <w:rPr>
          <w:rFonts w:ascii="Arial" w:hAnsi="Arial" w:cs="Arial"/>
        </w:rPr>
      </w:pPr>
      <w:r w:rsidRPr="00CC1986">
        <w:rPr>
          <w:rFonts w:ascii="Arial" w:hAnsi="Arial" w:cs="Arial"/>
        </w:rPr>
        <w:t xml:space="preserve"> </w:t>
      </w:r>
    </w:p>
    <w:p w:rsidR="00D46D53" w:rsidRDefault="00D46D53" w:rsidP="009A27B8">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D46D53" w:rsidRPr="00CC1986" w:rsidRDefault="00D46D53" w:rsidP="00D46D53">
      <w:pPr>
        <w:pStyle w:val="Listenabsatz"/>
        <w:spacing w:after="0"/>
        <w:ind w:left="1080"/>
        <w:jc w:val="both"/>
        <w:rPr>
          <w:rFonts w:ascii="Arial" w:hAnsi="Arial" w:cs="Arial"/>
        </w:rPr>
      </w:pPr>
      <w:r w:rsidRPr="00CC1986">
        <w:rPr>
          <w:rFonts w:ascii="Arial" w:hAnsi="Arial" w:cs="Arial"/>
        </w:rPr>
        <w:t xml:space="preserve"> </w:t>
      </w:r>
    </w:p>
    <w:p w:rsidR="00D46D53" w:rsidRDefault="00D46D53" w:rsidP="009A27B8">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D46D53" w:rsidRPr="00CC1986" w:rsidRDefault="00D46D53" w:rsidP="00D46D53">
      <w:pPr>
        <w:pStyle w:val="Listenabsatz"/>
        <w:spacing w:after="0"/>
        <w:ind w:left="1080"/>
        <w:jc w:val="both"/>
        <w:rPr>
          <w:rFonts w:ascii="Arial" w:hAnsi="Arial" w:cs="Arial"/>
        </w:rPr>
      </w:pPr>
      <w:r w:rsidRPr="00CC1986">
        <w:rPr>
          <w:rFonts w:ascii="Arial" w:hAnsi="Arial" w:cs="Arial"/>
        </w:rPr>
        <w:t xml:space="preserve"> </w:t>
      </w:r>
    </w:p>
    <w:p w:rsidR="00D46D53" w:rsidRDefault="00D46D53" w:rsidP="009A27B8">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D46D53" w:rsidRPr="009868FD" w:rsidRDefault="00D46D53" w:rsidP="00D46D53">
      <w:pPr>
        <w:pStyle w:val="Listenabsatz"/>
        <w:spacing w:after="0"/>
        <w:ind w:left="1080"/>
        <w:jc w:val="both"/>
        <w:rPr>
          <w:rFonts w:ascii="Arial" w:hAnsi="Arial" w:cs="Arial"/>
        </w:rPr>
      </w:pPr>
      <w:r w:rsidRPr="00CC1986">
        <w:rPr>
          <w:rFonts w:ascii="Arial" w:hAnsi="Arial" w:cs="Arial"/>
        </w:rPr>
        <w:t xml:space="preserve"> </w:t>
      </w:r>
    </w:p>
    <w:p w:rsidR="00D46D53" w:rsidRDefault="00D46D53" w:rsidP="009A27B8">
      <w:pPr>
        <w:pStyle w:val="Listenabsatz"/>
        <w:numPr>
          <w:ilvl w:val="2"/>
          <w:numId w:val="13"/>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rsidR="00D46D53" w:rsidRPr="00CC1986" w:rsidRDefault="00D46D53" w:rsidP="00D46D53">
      <w:pPr>
        <w:pStyle w:val="Listenabsatz"/>
        <w:spacing w:after="0"/>
        <w:ind w:left="1080"/>
        <w:jc w:val="both"/>
        <w:rPr>
          <w:rFonts w:ascii="Arial" w:hAnsi="Arial" w:cs="Arial"/>
        </w:rPr>
      </w:pPr>
      <w:r w:rsidRPr="00CC1986">
        <w:rPr>
          <w:rFonts w:ascii="Arial" w:hAnsi="Arial" w:cs="Arial"/>
        </w:rPr>
        <w:lastRenderedPageBreak/>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D46D53" w:rsidRPr="00B56BA4"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D46D53" w:rsidRPr="00B56BA4"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7E24E8">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D46D53" w:rsidRPr="00B56BA4"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D46D53" w:rsidRPr="00B56BA4"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7E24E8">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D46D53" w:rsidRPr="00CC1986" w:rsidRDefault="00D46D53" w:rsidP="00D46D53">
      <w:pPr>
        <w:pStyle w:val="Listenabsatz"/>
        <w:spacing w:after="0"/>
        <w:ind w:left="357"/>
        <w:jc w:val="both"/>
        <w:rPr>
          <w:rFonts w:ascii="Arial" w:hAnsi="Arial" w:cs="Arial"/>
        </w:rPr>
      </w:pPr>
      <w:r>
        <w:rPr>
          <w:rFonts w:ascii="Arial" w:hAnsi="Arial" w:cs="Arial"/>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D46D53" w:rsidRPr="00E655A7" w:rsidRDefault="00D46D53" w:rsidP="00D46D53">
      <w:pPr>
        <w:pStyle w:val="Listenabsatz"/>
        <w:spacing w:after="0"/>
        <w:ind w:left="357"/>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D46D53" w:rsidRPr="00E655A7" w:rsidRDefault="00D46D53" w:rsidP="00D46D53">
      <w:pPr>
        <w:pStyle w:val="Listenabsatz"/>
        <w:spacing w:after="0"/>
        <w:ind w:left="714"/>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D46D53" w:rsidRPr="0055243B" w:rsidRDefault="00D46D53" w:rsidP="00D46D53">
      <w:pPr>
        <w:spacing w:after="0"/>
        <w:jc w:val="both"/>
        <w:rPr>
          <w:rFonts w:ascii="Arial" w:hAnsi="Arial" w:cs="Arial"/>
        </w:rPr>
      </w:pPr>
      <w:r>
        <w:rPr>
          <w:rFonts w:ascii="Arial" w:hAnsi="Arial" w:cs="Arial"/>
        </w:rPr>
        <w:t xml:space="preserve"> </w:t>
      </w:r>
    </w:p>
    <w:p w:rsidR="00D46D53" w:rsidRDefault="00D46D53" w:rsidP="009A27B8">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D46D53" w:rsidRPr="00E655A7" w:rsidRDefault="00D46D53" w:rsidP="00D46D53">
      <w:pPr>
        <w:pStyle w:val="Listenabsatz"/>
        <w:spacing w:after="0"/>
        <w:ind w:left="714"/>
        <w:jc w:val="both"/>
        <w:rPr>
          <w:rFonts w:ascii="Arial" w:hAnsi="Arial" w:cs="Arial"/>
          <w:lang w:val="uk-UA"/>
        </w:rPr>
      </w:pPr>
      <w:r>
        <w:rPr>
          <w:rFonts w:ascii="Arial" w:hAnsi="Arial" w:cs="Arial"/>
          <w:lang w:val="uk-UA"/>
        </w:rPr>
        <w:t xml:space="preserve"> </w:t>
      </w:r>
    </w:p>
    <w:p w:rsidR="00D46D53" w:rsidRPr="00E655A7" w:rsidRDefault="00D46D53" w:rsidP="009A27B8">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D46D53" w:rsidRPr="00E655A7" w:rsidRDefault="00D46D53" w:rsidP="00D46D53">
      <w:pPr>
        <w:pStyle w:val="Listenabsatz"/>
        <w:spacing w:after="0"/>
        <w:ind w:left="714"/>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7E24E8">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D46D53" w:rsidRPr="00CC1986" w:rsidRDefault="00D46D53" w:rsidP="00D46D53">
      <w:pPr>
        <w:pStyle w:val="Listenabsatz"/>
        <w:spacing w:after="0"/>
        <w:ind w:left="357"/>
        <w:jc w:val="both"/>
        <w:rPr>
          <w:rFonts w:ascii="Arial" w:hAnsi="Arial" w:cs="Arial"/>
        </w:rPr>
      </w:pPr>
      <w:r>
        <w:rPr>
          <w:rFonts w:ascii="Arial" w:hAnsi="Arial" w:cs="Arial"/>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According to CalOPPA we agree to the following:</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D46D53" w:rsidRPr="00E655A7" w:rsidRDefault="00D46D53" w:rsidP="00D46D53">
      <w:pPr>
        <w:pStyle w:val="Listenabsatz"/>
        <w:spacing w:after="0"/>
        <w:ind w:left="714"/>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9A27B8">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9A27B8">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7E24E8">
          <w:rPr>
            <w:rStyle w:val="Hyperlink"/>
            <w:rFonts w:ascii="Arial" w:hAnsi="Arial" w:cs="Arial"/>
          </w:rPr>
          <w:t>marvin@poopjournal.rocks</w:t>
        </w:r>
      </w:hyperlink>
      <w:r>
        <w:rPr>
          <w:rFonts w:ascii="Arial" w:hAnsi="Arial" w:cs="Arial"/>
        </w:rPr>
        <w:t xml:space="preserve">.  </w:t>
      </w:r>
    </w:p>
    <w:p w:rsidR="00D46D53" w:rsidRPr="00CC1986" w:rsidRDefault="00D46D53" w:rsidP="00D46D53">
      <w:pPr>
        <w:spacing w:after="0"/>
        <w:ind w:left="360"/>
        <w:jc w:val="both"/>
        <w:rPr>
          <w:rFonts w:ascii="Arial" w:hAnsi="Arial" w:cs="Arial"/>
        </w:rPr>
      </w:pPr>
      <w:r w:rsidRPr="00CC1986">
        <w:rPr>
          <w:rFonts w:ascii="Arial" w:hAnsi="Arial" w:cs="Arial"/>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Our Policy on “Do Not Track” Signals:</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D46D53" w:rsidRDefault="00D46D53" w:rsidP="00D46D53">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D46D53" w:rsidRPr="00656EA9" w:rsidRDefault="00D46D53" w:rsidP="00D46D53">
      <w:pPr>
        <w:pStyle w:val="Listenabsatz"/>
        <w:spacing w:after="0"/>
        <w:ind w:left="357"/>
        <w:jc w:val="both"/>
        <w:rPr>
          <w:rFonts w:ascii="Arial" w:hAnsi="Arial" w:cs="Arial"/>
        </w:rPr>
      </w:pPr>
      <w:r w:rsidRPr="00656EA9">
        <w:rPr>
          <w:rFonts w:ascii="Arial" w:hAnsi="Arial" w:cs="Arial"/>
        </w:rPr>
        <w:t xml:space="preserve"> </w:t>
      </w:r>
    </w:p>
    <w:p w:rsidR="00D46D53" w:rsidRDefault="00D46D53" w:rsidP="00D46D53">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7E24E8">
          <w:rPr>
            <w:rStyle w:val="Hyperlink"/>
            <w:rFonts w:ascii="Arial" w:hAnsi="Arial" w:cs="Arial"/>
          </w:rPr>
          <w:t>https://policies.google.com/privacy?hl=en</w:t>
        </w:r>
      </w:hyperlink>
      <w:r>
        <w:rPr>
          <w:rFonts w:ascii="Arial" w:hAnsi="Arial" w:cs="Arial"/>
        </w:rPr>
        <w:t xml:space="preserve"> </w:t>
      </w:r>
      <w:hyperlink r:id="rId53"/>
    </w:p>
    <w:p w:rsidR="00D46D53" w:rsidRPr="00656EA9" w:rsidRDefault="00D46D53" w:rsidP="00D46D53">
      <w:pPr>
        <w:pStyle w:val="Listenabsatz"/>
        <w:spacing w:after="0"/>
        <w:ind w:left="357"/>
        <w:jc w:val="both"/>
        <w:rPr>
          <w:rFonts w:ascii="Arial" w:hAnsi="Arial" w:cs="Arial"/>
        </w:rPr>
      </w:pPr>
      <w:r w:rsidRPr="00656EA9">
        <w:rPr>
          <w:rStyle w:val="Hyperlink"/>
          <w:rFonts w:ascii="Arial" w:hAnsi="Arial" w:cs="Arial"/>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7E24E8">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D46D53" w:rsidRPr="00CC1986" w:rsidRDefault="00D46D53" w:rsidP="00D46D53">
      <w:pPr>
        <w:spacing w:after="0"/>
        <w:ind w:left="357"/>
        <w:jc w:val="both"/>
        <w:rPr>
          <w:rFonts w:ascii="Arial" w:hAnsi="Arial" w:cs="Arial"/>
        </w:rPr>
      </w:pPr>
      <w:r w:rsidRPr="00CC1986">
        <w:rPr>
          <w:rFonts w:ascii="Arial" w:hAnsi="Arial" w:cs="Arial"/>
        </w:rPr>
        <w:t xml:space="preserve"> </w:t>
      </w:r>
    </w:p>
    <w:p w:rsidR="00D46D53" w:rsidRPr="00616A33" w:rsidRDefault="00D46D53" w:rsidP="00D46D53">
      <w:pPr>
        <w:pStyle w:val="Listenabsatz"/>
        <w:spacing w:after="0"/>
        <w:ind w:left="357"/>
        <w:jc w:val="both"/>
        <w:rPr>
          <w:rFonts w:ascii="Arial" w:hAnsi="Arial" w:cs="Arial"/>
          <w:b/>
          <w:iCs/>
        </w:rPr>
      </w:pPr>
      <w:r w:rsidRPr="00616A33">
        <w:rPr>
          <w:rFonts w:ascii="Arial" w:hAnsi="Arial" w:cs="Arial"/>
          <w:b/>
          <w:iCs/>
        </w:rPr>
        <w:t>Firebase</w:t>
      </w:r>
    </w:p>
    <w:p w:rsidR="00D46D53" w:rsidRDefault="00D46D53" w:rsidP="00D46D53">
      <w:pPr>
        <w:pStyle w:val="Listenabsatz"/>
        <w:spacing w:after="0"/>
        <w:ind w:left="357"/>
        <w:jc w:val="both"/>
        <w:rPr>
          <w:rFonts w:ascii="Arial" w:hAnsi="Arial" w:cs="Arial"/>
        </w:rPr>
      </w:pPr>
      <w:r w:rsidRPr="00CC1986">
        <w:rPr>
          <w:rFonts w:ascii="Arial" w:hAnsi="Arial" w:cs="Arial"/>
        </w:rPr>
        <w:t>Firebase is analytics service provided by Google Inc.</w:t>
      </w:r>
    </w:p>
    <w:p w:rsidR="00D46D53" w:rsidRPr="00656EA9" w:rsidRDefault="00D46D53" w:rsidP="00D46D53">
      <w:pPr>
        <w:pStyle w:val="Listenabsatz"/>
        <w:spacing w:after="0"/>
        <w:ind w:left="357"/>
        <w:jc w:val="both"/>
        <w:rPr>
          <w:rFonts w:ascii="Arial" w:hAnsi="Arial" w:cs="Arial"/>
        </w:rPr>
      </w:pPr>
      <w:r w:rsidRPr="00656EA9">
        <w:rPr>
          <w:rFonts w:ascii="Arial" w:hAnsi="Arial" w:cs="Arial"/>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7E24E8">
          <w:rPr>
            <w:rStyle w:val="Hyperlink"/>
            <w:rFonts w:ascii="Arial" w:hAnsi="Arial" w:cs="Arial"/>
          </w:rPr>
          <w:t>https://policies.google.com/privacy?hl=en</w:t>
        </w:r>
      </w:hyperlink>
      <w:r>
        <w:rPr>
          <w:rFonts w:ascii="Arial" w:hAnsi="Arial" w:cs="Arial"/>
        </w:rPr>
        <w:t xml:space="preserve"> </w:t>
      </w:r>
      <w:hyperlink r:id="rId57"/>
    </w:p>
    <w:p w:rsidR="00D46D53" w:rsidRPr="00656EA9" w:rsidRDefault="00D46D53" w:rsidP="00D46D53">
      <w:pPr>
        <w:spacing w:after="0"/>
        <w:ind w:left="357"/>
        <w:jc w:val="both"/>
        <w:rPr>
          <w:rFonts w:ascii="Arial" w:hAnsi="Arial" w:cs="Arial"/>
        </w:rPr>
      </w:pPr>
      <w:r w:rsidRPr="00656EA9">
        <w:rPr>
          <w:rStyle w:val="Hyperlink"/>
          <w:rFonts w:ascii="Arial" w:hAnsi="Arial" w:cs="Arial"/>
        </w:rPr>
        <w:t xml:space="preserve"> </w:t>
      </w:r>
    </w:p>
    <w:p w:rsidR="00D46D53" w:rsidRPr="00CC1986" w:rsidRDefault="00D46D53" w:rsidP="00D46D53">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7E24E8">
          <w:rPr>
            <w:rStyle w:val="Hyperlink"/>
            <w:rFonts w:ascii="Arial" w:hAnsi="Arial" w:cs="Arial"/>
          </w:rPr>
          <w:t>https://policies.google.com/privacy?hl=en</w:t>
        </w:r>
      </w:hyperlink>
      <w:r>
        <w:rPr>
          <w:rFonts w:ascii="Arial" w:hAnsi="Arial" w:cs="Arial"/>
        </w:rPr>
        <w:t xml:space="preserve"> </w:t>
      </w:r>
      <w:hyperlink r:id="rId59"/>
    </w:p>
    <w:p w:rsidR="00D46D53" w:rsidRPr="00CC1986" w:rsidRDefault="00D46D53" w:rsidP="00D46D53">
      <w:pPr>
        <w:spacing w:after="0"/>
        <w:ind w:left="357"/>
        <w:jc w:val="both"/>
        <w:rPr>
          <w:rFonts w:ascii="Arial" w:hAnsi="Arial" w:cs="Arial"/>
        </w:rPr>
      </w:pPr>
      <w:r w:rsidRPr="00CC1986">
        <w:rPr>
          <w:rStyle w:val="Hyperlink"/>
          <w:rFonts w:ascii="Arial" w:hAnsi="Arial" w:cs="Arial"/>
        </w:rPr>
        <w:t xml:space="preserve"> </w:t>
      </w:r>
    </w:p>
    <w:p w:rsidR="00D46D53" w:rsidRPr="00616A33" w:rsidRDefault="00D46D53" w:rsidP="00D46D53">
      <w:pPr>
        <w:pStyle w:val="Listenabsatz"/>
        <w:spacing w:after="0"/>
        <w:ind w:left="357"/>
        <w:jc w:val="both"/>
        <w:rPr>
          <w:rFonts w:ascii="Arial" w:hAnsi="Arial" w:cs="Arial"/>
          <w:b/>
          <w:iCs/>
        </w:rPr>
      </w:pPr>
      <w:r w:rsidRPr="00656EA9">
        <w:rPr>
          <w:rFonts w:ascii="Arial" w:hAnsi="Arial" w:cs="Arial"/>
          <w:b/>
          <w:iCs/>
        </w:rPr>
        <w:t>Fathom Analytics</w:t>
      </w:r>
    </w:p>
    <w:p w:rsidR="00D46D53" w:rsidRDefault="00D46D53" w:rsidP="00D46D53">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7E24E8">
          <w:rPr>
            <w:rStyle w:val="Hyperlink"/>
            <w:rFonts w:ascii="Arial" w:hAnsi="Arial" w:cs="Arial"/>
          </w:rPr>
          <w:t>https://usefathom.com/privacy/</w:t>
        </w:r>
      </w:hyperlink>
      <w:r>
        <w:rPr>
          <w:rFonts w:ascii="Arial" w:hAnsi="Arial" w:cs="Arial"/>
        </w:rPr>
        <w:t xml:space="preserve"> </w:t>
      </w:r>
      <w:hyperlink r:id="rId61" w:history="1"/>
    </w:p>
    <w:p w:rsidR="00D46D53" w:rsidRPr="00CC1986" w:rsidRDefault="00D46D53" w:rsidP="00D46D53">
      <w:pPr>
        <w:pStyle w:val="Listenabsatz"/>
        <w:spacing w:after="0"/>
        <w:ind w:left="357"/>
        <w:jc w:val="both"/>
        <w:rPr>
          <w:rFonts w:ascii="Arial" w:hAnsi="Arial" w:cs="Arial"/>
        </w:rPr>
      </w:pPr>
      <w:r w:rsidRPr="00656EA9">
        <w:rPr>
          <w:rFonts w:ascii="Arial" w:hAnsi="Arial" w:cs="Arial"/>
        </w:rPr>
        <w:t xml:space="preserve"> </w:t>
      </w:r>
    </w:p>
    <w:p w:rsidR="00D46D53" w:rsidRPr="00616A33" w:rsidRDefault="00D46D53" w:rsidP="00D46D53">
      <w:pPr>
        <w:pStyle w:val="Listenabsatz"/>
        <w:spacing w:after="0"/>
        <w:ind w:left="357"/>
        <w:jc w:val="both"/>
        <w:rPr>
          <w:rFonts w:ascii="Arial" w:hAnsi="Arial" w:cs="Arial"/>
          <w:b/>
          <w:iCs/>
        </w:rPr>
      </w:pPr>
      <w:r w:rsidRPr="00616A33">
        <w:rPr>
          <w:rFonts w:ascii="Arial" w:hAnsi="Arial" w:cs="Arial"/>
          <w:b/>
          <w:iCs/>
        </w:rPr>
        <w:t>Piwik / Matomo</w:t>
      </w:r>
    </w:p>
    <w:p w:rsidR="00D46D53" w:rsidRPr="00CC1986" w:rsidRDefault="00D46D53" w:rsidP="00D46D53">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7E24E8">
          <w:rPr>
            <w:rStyle w:val="Hyperlink"/>
            <w:rFonts w:ascii="Arial" w:hAnsi="Arial" w:cs="Arial"/>
          </w:rPr>
          <w:t>https://matomo.org/privacy-policy</w:t>
        </w:r>
      </w:hyperlink>
      <w:r>
        <w:rPr>
          <w:rFonts w:ascii="Arial" w:hAnsi="Arial" w:cs="Arial"/>
        </w:rPr>
        <w:t xml:space="preserve"> </w:t>
      </w:r>
      <w:hyperlink r:id="rId63"/>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616A33" w:rsidRDefault="00D46D53" w:rsidP="00D46D53">
      <w:pPr>
        <w:pStyle w:val="Listenabsatz"/>
        <w:spacing w:after="0"/>
        <w:ind w:left="357"/>
        <w:jc w:val="both"/>
        <w:rPr>
          <w:rFonts w:ascii="Arial" w:hAnsi="Arial" w:cs="Arial"/>
          <w:b/>
          <w:iCs/>
        </w:rPr>
      </w:pPr>
      <w:r w:rsidRPr="00616A33">
        <w:rPr>
          <w:rFonts w:ascii="Arial" w:hAnsi="Arial" w:cs="Arial"/>
          <w:b/>
          <w:iCs/>
        </w:rPr>
        <w:t>Clicky</w:t>
      </w:r>
    </w:p>
    <w:p w:rsidR="00D46D53" w:rsidRPr="00CC1986" w:rsidRDefault="00D46D53" w:rsidP="00D46D53">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7E24E8">
          <w:rPr>
            <w:rStyle w:val="Hyperlink"/>
            <w:rFonts w:ascii="Arial" w:hAnsi="Arial" w:cs="Arial"/>
          </w:rPr>
          <w:t>https://clicky.com/terms</w:t>
        </w:r>
      </w:hyperlink>
      <w:r>
        <w:rPr>
          <w:rFonts w:ascii="Arial" w:hAnsi="Arial" w:cs="Arial"/>
        </w:rPr>
        <w:t xml:space="preserve"> </w:t>
      </w:r>
      <w:hyperlink r:id="rId65"/>
    </w:p>
    <w:p w:rsidR="00D46D53" w:rsidRPr="00CC1986" w:rsidRDefault="00D46D53" w:rsidP="00D46D53">
      <w:pPr>
        <w:spacing w:after="0"/>
        <w:ind w:left="357"/>
        <w:jc w:val="both"/>
        <w:rPr>
          <w:rFonts w:ascii="Arial" w:hAnsi="Arial" w:cs="Arial"/>
        </w:rPr>
      </w:pPr>
      <w:r w:rsidRPr="00CC1986">
        <w:rPr>
          <w:rFonts w:ascii="Arial" w:hAnsi="Arial" w:cs="Arial"/>
        </w:rPr>
        <w:t xml:space="preserve"> </w:t>
      </w:r>
    </w:p>
    <w:p w:rsidR="00D46D53" w:rsidRPr="00616A33" w:rsidRDefault="00D46D53" w:rsidP="00D46D53">
      <w:pPr>
        <w:pStyle w:val="Listenabsatz"/>
        <w:spacing w:after="0"/>
        <w:ind w:left="357"/>
        <w:jc w:val="both"/>
        <w:rPr>
          <w:rFonts w:ascii="Arial" w:hAnsi="Arial" w:cs="Arial"/>
          <w:b/>
          <w:iCs/>
        </w:rPr>
      </w:pPr>
      <w:r>
        <w:rPr>
          <w:rFonts w:ascii="Arial" w:hAnsi="Arial" w:cs="Arial"/>
          <w:b/>
        </w:rPr>
        <w:t>Cloudflare analytics</w:t>
      </w:r>
    </w:p>
    <w:p w:rsidR="00D46D53" w:rsidRPr="00CC1986" w:rsidRDefault="00D46D53" w:rsidP="00D46D53">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7E24E8">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67" w:history="1"/>
    </w:p>
    <w:p w:rsidR="00D46D53" w:rsidRPr="00CC1986" w:rsidRDefault="00D46D53" w:rsidP="00D46D53">
      <w:pPr>
        <w:spacing w:after="0"/>
        <w:ind w:left="357"/>
        <w:jc w:val="both"/>
        <w:rPr>
          <w:rFonts w:ascii="Arial" w:hAnsi="Arial" w:cs="Arial"/>
        </w:rPr>
      </w:pPr>
      <w:r w:rsidRPr="00CC1986">
        <w:rPr>
          <w:rFonts w:ascii="Arial" w:hAnsi="Arial" w:cs="Arial"/>
        </w:rPr>
        <w:t xml:space="preserve"> </w:t>
      </w:r>
    </w:p>
    <w:p w:rsidR="00D46D53" w:rsidRPr="00616A33" w:rsidRDefault="00D46D53" w:rsidP="00D46D53">
      <w:pPr>
        <w:pStyle w:val="Listenabsatz"/>
        <w:spacing w:after="0"/>
        <w:ind w:left="357"/>
        <w:jc w:val="both"/>
        <w:rPr>
          <w:rFonts w:ascii="Arial" w:hAnsi="Arial" w:cs="Arial"/>
          <w:b/>
          <w:iCs/>
        </w:rPr>
      </w:pPr>
      <w:r w:rsidRPr="00616A33">
        <w:rPr>
          <w:rFonts w:ascii="Arial" w:hAnsi="Arial" w:cs="Arial"/>
          <w:b/>
          <w:iCs/>
        </w:rPr>
        <w:t>Statcounter</w:t>
      </w:r>
    </w:p>
    <w:p w:rsidR="00D46D53" w:rsidRPr="00CC1986" w:rsidRDefault="00D46D53" w:rsidP="00D46D53">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7E24E8">
          <w:rPr>
            <w:rStyle w:val="Hyperlink"/>
            <w:rFonts w:ascii="Arial" w:hAnsi="Arial" w:cs="Arial"/>
          </w:rPr>
          <w:t>https://statcounter.com/about/legal/</w:t>
        </w:r>
      </w:hyperlink>
      <w:r>
        <w:rPr>
          <w:rFonts w:ascii="Arial" w:hAnsi="Arial" w:cs="Arial"/>
        </w:rPr>
        <w:t xml:space="preserve"> </w:t>
      </w:r>
      <w:hyperlink r:id="rId69"/>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D46D53" w:rsidRDefault="00D46D53" w:rsidP="00D46D53">
      <w:pPr>
        <w:spacing w:after="0"/>
        <w:ind w:left="357"/>
        <w:jc w:val="both"/>
        <w:rPr>
          <w:rFonts w:ascii="Arial" w:hAnsi="Arial" w:cs="Arial"/>
        </w:rPr>
      </w:pPr>
      <w:r w:rsidRPr="00CC1986">
        <w:rPr>
          <w:rFonts w:ascii="Arial" w:hAnsi="Arial" w:cs="Arial"/>
        </w:rPr>
        <w:t>Flurry Analytics service is provided by Yahoo! Inc.</w:t>
      </w:r>
    </w:p>
    <w:p w:rsidR="00D46D53" w:rsidRPr="00656EA9" w:rsidRDefault="00D46D53" w:rsidP="00D46D53">
      <w:pPr>
        <w:spacing w:after="0"/>
        <w:ind w:left="357"/>
        <w:jc w:val="both"/>
        <w:rPr>
          <w:rFonts w:ascii="Arial" w:hAnsi="Arial" w:cs="Arial"/>
        </w:rPr>
      </w:pPr>
      <w:r w:rsidRPr="00656EA9">
        <w:rPr>
          <w:rFonts w:ascii="Arial" w:hAnsi="Arial" w:cs="Arial"/>
        </w:rPr>
        <w:lastRenderedPageBreak/>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7E24E8">
          <w:rPr>
            <w:rStyle w:val="Hyperlink"/>
            <w:rFonts w:ascii="Arial" w:hAnsi="Arial" w:cs="Arial"/>
          </w:rPr>
          <w:t>https://dev.flurry.com/secure/optOut.do</w:t>
        </w:r>
      </w:hyperlink>
      <w:r>
        <w:rPr>
          <w:rFonts w:ascii="Arial" w:hAnsi="Arial" w:cs="Arial"/>
        </w:rPr>
        <w:t xml:space="preserve"> </w:t>
      </w:r>
      <w:hyperlink r:id="rId71"/>
    </w:p>
    <w:p w:rsidR="00D46D53" w:rsidRPr="00656EA9" w:rsidRDefault="00D46D53" w:rsidP="00D46D53">
      <w:pPr>
        <w:spacing w:after="0"/>
        <w:ind w:left="357"/>
        <w:jc w:val="both"/>
        <w:rPr>
          <w:rFonts w:ascii="Arial" w:hAnsi="Arial" w:cs="Arial"/>
        </w:rPr>
      </w:pPr>
      <w:r w:rsidRPr="00656EA9">
        <w:rPr>
          <w:rStyle w:val="Hyperlink"/>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7E24E8">
          <w:rPr>
            <w:rStyle w:val="Hyperlink"/>
            <w:rFonts w:ascii="Arial" w:hAnsi="Arial" w:cs="Arial"/>
          </w:rPr>
          <w:t>https://policies.yahoo.com/us/en/yahoo/privacy/policy/index.htm</w:t>
        </w:r>
      </w:hyperlink>
      <w:r>
        <w:rPr>
          <w:rFonts w:ascii="Arial" w:hAnsi="Arial" w:cs="Arial"/>
        </w:rPr>
        <w:t xml:space="preserve"> </w:t>
      </w:r>
      <w:hyperlink r:id="rId73"/>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D46D53" w:rsidRDefault="00D46D53" w:rsidP="00D46D53">
      <w:pPr>
        <w:spacing w:after="0"/>
        <w:ind w:left="357"/>
        <w:jc w:val="both"/>
        <w:rPr>
          <w:rFonts w:ascii="Arial" w:hAnsi="Arial" w:cs="Arial"/>
        </w:rPr>
      </w:pPr>
      <w:r w:rsidRPr="00CC1986">
        <w:rPr>
          <w:rFonts w:ascii="Arial" w:hAnsi="Arial" w:cs="Arial"/>
        </w:rPr>
        <w:t>Mixpanel is provided by Mixpanel Inc.</w:t>
      </w:r>
    </w:p>
    <w:p w:rsidR="00D46D53" w:rsidRPr="00656EA9" w:rsidRDefault="00D46D53" w:rsidP="00D46D53">
      <w:pPr>
        <w:spacing w:after="0"/>
        <w:ind w:left="357"/>
        <w:jc w:val="both"/>
        <w:rPr>
          <w:rFonts w:ascii="Arial" w:hAnsi="Arial" w:cs="Arial"/>
        </w:rPr>
      </w:pPr>
      <w:r w:rsidRPr="00656EA9">
        <w:rPr>
          <w:rFonts w:ascii="Arial" w:hAnsi="Arial" w:cs="Arial"/>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7E24E8">
          <w:rPr>
            <w:rStyle w:val="Hyperlink"/>
            <w:rFonts w:ascii="Arial" w:hAnsi="Arial" w:cs="Arial"/>
          </w:rPr>
          <w:t>https://mixpanel.com/optout/</w:t>
        </w:r>
      </w:hyperlink>
      <w:r>
        <w:rPr>
          <w:rFonts w:ascii="Arial" w:hAnsi="Arial" w:cs="Arial"/>
        </w:rPr>
        <w:t xml:space="preserve"> </w:t>
      </w:r>
      <w:hyperlink r:id="rId75"/>
    </w:p>
    <w:p w:rsidR="00D46D53" w:rsidRPr="00656EA9" w:rsidRDefault="00D46D53" w:rsidP="00D46D53">
      <w:pPr>
        <w:spacing w:after="0"/>
        <w:ind w:left="357"/>
        <w:jc w:val="both"/>
        <w:rPr>
          <w:rFonts w:ascii="Arial" w:hAnsi="Arial" w:cs="Arial"/>
        </w:rPr>
      </w:pPr>
      <w:r w:rsidRPr="00656EA9">
        <w:rPr>
          <w:rStyle w:val="Hyperlink"/>
          <w:rFonts w:ascii="Arial" w:hAnsi="Arial" w:cs="Arial"/>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7E24E8">
          <w:rPr>
            <w:rStyle w:val="Hyperlink"/>
            <w:rFonts w:ascii="Arial" w:hAnsi="Arial" w:cs="Arial"/>
          </w:rPr>
          <w:t>https://mixpanel.com/terms/</w:t>
        </w:r>
      </w:hyperlink>
      <w:r>
        <w:rPr>
          <w:rFonts w:ascii="Arial" w:hAnsi="Arial" w:cs="Arial"/>
        </w:rPr>
        <w:t xml:space="preserve"> </w:t>
      </w:r>
      <w:hyperlink r:id="rId77"/>
    </w:p>
    <w:p w:rsidR="00D46D53" w:rsidRPr="00656EA9" w:rsidRDefault="00D46D53" w:rsidP="00D46D53">
      <w:pPr>
        <w:spacing w:after="0"/>
        <w:ind w:left="357"/>
        <w:jc w:val="both"/>
        <w:rPr>
          <w:rFonts w:ascii="Arial" w:hAnsi="Arial" w:cs="Arial"/>
        </w:rPr>
      </w:pPr>
      <w:r w:rsidRPr="00656EA9">
        <w:rPr>
          <w:rStyle w:val="Hyperlink"/>
          <w:rFonts w:ascii="Arial" w:hAnsi="Arial" w:cs="Arial"/>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D46D53" w:rsidRDefault="00D46D53" w:rsidP="00D46D53">
      <w:pPr>
        <w:spacing w:after="0"/>
        <w:ind w:left="357"/>
        <w:jc w:val="both"/>
        <w:rPr>
          <w:rFonts w:ascii="Arial" w:hAnsi="Arial" w:cs="Arial"/>
        </w:rPr>
      </w:pPr>
      <w:r w:rsidRPr="00CC1986">
        <w:rPr>
          <w:rFonts w:ascii="Arial" w:hAnsi="Arial" w:cs="Arial"/>
        </w:rPr>
        <w:t>Unity Analytics is provided by Unity Technologies.</w:t>
      </w:r>
    </w:p>
    <w:p w:rsidR="00D46D53" w:rsidRPr="00656EA9" w:rsidRDefault="00D46D53" w:rsidP="00D46D53">
      <w:pPr>
        <w:spacing w:after="0"/>
        <w:ind w:left="357"/>
        <w:jc w:val="both"/>
        <w:rPr>
          <w:rFonts w:ascii="Arial" w:hAnsi="Arial" w:cs="Arial"/>
        </w:rPr>
      </w:pPr>
      <w:r w:rsidRPr="00656EA9">
        <w:rPr>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7E24E8">
          <w:rPr>
            <w:rStyle w:val="Hyperlink"/>
            <w:rFonts w:ascii="Arial" w:hAnsi="Arial" w:cs="Arial"/>
          </w:rPr>
          <w:t>https://unity3d.com/legal/privacy-policy</w:t>
        </w:r>
      </w:hyperlink>
      <w:r>
        <w:rPr>
          <w:rFonts w:ascii="Arial" w:hAnsi="Arial" w:cs="Arial"/>
        </w:rPr>
        <w:t xml:space="preserve"> </w:t>
      </w:r>
      <w:hyperlink r:id="rId79"/>
    </w:p>
    <w:p w:rsidR="00D46D53" w:rsidRPr="00CC1986" w:rsidRDefault="00D46D53" w:rsidP="00D46D53">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D46D53" w:rsidRPr="00FA2261"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D46D53" w:rsidRDefault="00D46D53" w:rsidP="00D46D53">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D46D53" w:rsidRPr="00656EA9" w:rsidRDefault="00D46D53" w:rsidP="00D46D53">
      <w:pPr>
        <w:spacing w:after="0"/>
        <w:ind w:left="357"/>
        <w:jc w:val="both"/>
        <w:rPr>
          <w:rFonts w:ascii="Arial" w:hAnsi="Arial" w:cs="Arial"/>
        </w:rPr>
      </w:pPr>
      <w:r w:rsidRPr="00656EA9">
        <w:rPr>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7E24E8">
          <w:rPr>
            <w:rStyle w:val="Hyperlink"/>
            <w:rFonts w:ascii="Arial" w:hAnsi="Arial" w:cs="Arial"/>
          </w:rPr>
          <w:t>http://www.google.com/ads/preferences/</w:t>
        </w:r>
      </w:hyperlink>
      <w:r>
        <w:rPr>
          <w:rFonts w:ascii="Arial" w:hAnsi="Arial" w:cs="Arial"/>
        </w:rPr>
        <w:t xml:space="preserve"> </w:t>
      </w:r>
      <w:hyperlink r:id="rId81"/>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D46D53" w:rsidRDefault="00D46D53" w:rsidP="00D46D53">
      <w:pPr>
        <w:spacing w:after="0"/>
        <w:ind w:left="357"/>
        <w:jc w:val="both"/>
        <w:rPr>
          <w:rFonts w:ascii="Arial" w:hAnsi="Arial" w:cs="Arial"/>
        </w:rPr>
      </w:pPr>
      <w:r w:rsidRPr="00CC1986">
        <w:rPr>
          <w:rFonts w:ascii="Arial" w:hAnsi="Arial" w:cs="Arial"/>
        </w:rPr>
        <w:t>Bing Ads is an advertising service provided by Microsoft Inc.</w:t>
      </w:r>
    </w:p>
    <w:p w:rsidR="00D46D53" w:rsidRPr="00656EA9" w:rsidRDefault="00D46D53" w:rsidP="00D46D53">
      <w:pPr>
        <w:spacing w:after="0"/>
        <w:ind w:left="357"/>
        <w:jc w:val="both"/>
        <w:rPr>
          <w:rFonts w:ascii="Arial" w:hAnsi="Arial" w:cs="Arial"/>
        </w:rPr>
      </w:pPr>
      <w:r w:rsidRPr="00656EA9">
        <w:rPr>
          <w:rFonts w:ascii="Arial" w:hAnsi="Arial" w:cs="Arial"/>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7E24E8">
          <w:rPr>
            <w:rStyle w:val="Hyperlink"/>
            <w:rFonts w:ascii="Arial" w:hAnsi="Arial" w:cs="Arial"/>
          </w:rPr>
          <w:t>https://advertise.bingads.microsoft.com/en-us/resources/policies/personalized-ads</w:t>
        </w:r>
      </w:hyperlink>
      <w:r>
        <w:rPr>
          <w:rFonts w:ascii="Arial" w:hAnsi="Arial" w:cs="Arial"/>
        </w:rPr>
        <w:t xml:space="preserve"> </w:t>
      </w:r>
      <w:hyperlink r:id="rId83"/>
    </w:p>
    <w:p w:rsidR="00D46D53" w:rsidRPr="00656EA9" w:rsidRDefault="00D46D53" w:rsidP="00D46D53">
      <w:pPr>
        <w:spacing w:after="0"/>
        <w:ind w:left="357"/>
        <w:jc w:val="both"/>
        <w:rPr>
          <w:rFonts w:ascii="Arial" w:hAnsi="Arial" w:cs="Arial"/>
        </w:rPr>
      </w:pPr>
      <w:r w:rsidRPr="00656EA9">
        <w:rPr>
          <w:rStyle w:val="Hyperlink"/>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7E24E8">
          <w:rPr>
            <w:rStyle w:val="Hyperlink"/>
            <w:rFonts w:ascii="Arial" w:hAnsi="Arial" w:cs="Arial"/>
          </w:rPr>
          <w:t>https://privacy.microsoft.com/en-us/PrivacyStatement</w:t>
        </w:r>
      </w:hyperlink>
      <w:r>
        <w:rPr>
          <w:rFonts w:ascii="Arial" w:hAnsi="Arial" w:cs="Arial"/>
        </w:rPr>
        <w:t xml:space="preserve"> </w:t>
      </w:r>
      <w:hyperlink r:id="rId85"/>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D46D53" w:rsidRDefault="00D46D53" w:rsidP="00D46D53">
      <w:pPr>
        <w:spacing w:after="0"/>
        <w:ind w:left="357"/>
        <w:jc w:val="both"/>
        <w:rPr>
          <w:rFonts w:ascii="Arial" w:hAnsi="Arial" w:cs="Arial"/>
        </w:rPr>
      </w:pPr>
      <w:r w:rsidRPr="00CC1986">
        <w:rPr>
          <w:rFonts w:ascii="Arial" w:hAnsi="Arial" w:cs="Arial"/>
        </w:rPr>
        <w:t>AdMob by Google is provided by Google Inc.</w:t>
      </w:r>
    </w:p>
    <w:p w:rsidR="00D46D53" w:rsidRPr="00656EA9" w:rsidRDefault="00D46D53" w:rsidP="00D46D53">
      <w:pPr>
        <w:spacing w:after="0"/>
        <w:ind w:left="357"/>
        <w:jc w:val="both"/>
        <w:rPr>
          <w:rFonts w:ascii="Arial" w:hAnsi="Arial" w:cs="Arial"/>
        </w:rPr>
      </w:pPr>
      <w:r w:rsidRPr="00656EA9">
        <w:rPr>
          <w:rFonts w:ascii="Arial" w:hAnsi="Arial" w:cs="Arial"/>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7E24E8">
          <w:rPr>
            <w:rStyle w:val="Hyperlink"/>
            <w:rFonts w:ascii="Arial" w:hAnsi="Arial" w:cs="Arial"/>
          </w:rPr>
          <w:t>https://support.google.com/ads/answer/2662922?hl=en</w:t>
        </w:r>
      </w:hyperlink>
      <w:r>
        <w:rPr>
          <w:rFonts w:ascii="Arial" w:hAnsi="Arial" w:cs="Arial"/>
        </w:rPr>
        <w:t xml:space="preserve"> </w:t>
      </w:r>
      <w:hyperlink r:id="rId87"/>
    </w:p>
    <w:p w:rsidR="00D46D53" w:rsidRPr="00656EA9" w:rsidRDefault="00D46D53" w:rsidP="00D46D53">
      <w:pPr>
        <w:spacing w:after="0"/>
        <w:ind w:left="357"/>
        <w:jc w:val="both"/>
        <w:rPr>
          <w:rFonts w:ascii="Arial" w:hAnsi="Arial" w:cs="Arial"/>
        </w:rPr>
      </w:pPr>
      <w:r w:rsidRPr="00656EA9">
        <w:rPr>
          <w:rStyle w:val="Hyperlink"/>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7E24E8">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7E24E8">
          <w:rPr>
            <w:rStyle w:val="Hyperlink"/>
            <w:rFonts w:ascii="Arial" w:hAnsi="Arial" w:cs="Arial"/>
          </w:rPr>
          <w:t>http://www.google.com/policies/privacy/</w:t>
        </w:r>
      </w:hyperlink>
      <w:r>
        <w:rPr>
          <w:rFonts w:ascii="Arial" w:hAnsi="Arial" w:cs="Arial"/>
        </w:rPr>
        <w:t xml:space="preserve"> </w:t>
      </w:r>
      <w:hyperlink r:id="rId90"/>
      <w:hyperlink r:id="rId91"/>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D46D53" w:rsidRPr="00CC1986" w:rsidRDefault="00D46D53" w:rsidP="00D46D53">
      <w:pPr>
        <w:spacing w:after="0"/>
        <w:ind w:left="357"/>
        <w:jc w:val="both"/>
        <w:rPr>
          <w:rFonts w:ascii="Arial" w:hAnsi="Arial" w:cs="Arial"/>
        </w:rPr>
      </w:pPr>
      <w:r w:rsidRPr="00CC1986">
        <w:rPr>
          <w:rFonts w:ascii="Arial" w:hAnsi="Arial" w:cs="Arial"/>
        </w:rPr>
        <w:t>AdButler is an advertising service provided by Sparklit Networks Inc.</w:t>
      </w:r>
    </w:p>
    <w:p w:rsidR="00D46D53" w:rsidRPr="00CC1986" w:rsidRDefault="00D46D53" w:rsidP="00D46D53">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7E24E8">
          <w:rPr>
            <w:rStyle w:val="Hyperlink"/>
            <w:rFonts w:ascii="Arial" w:hAnsi="Arial" w:cs="Arial"/>
          </w:rPr>
          <w:t>https://www.sparklit.com/agreements.spark?agreement=privacy</w:t>
        </w:r>
      </w:hyperlink>
      <w:r>
        <w:rPr>
          <w:rFonts w:ascii="Arial" w:hAnsi="Arial" w:cs="Arial"/>
        </w:rPr>
        <w:t xml:space="preserve"> </w:t>
      </w:r>
      <w:hyperlink r:id="rId93"/>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D46D53" w:rsidRDefault="00D46D53" w:rsidP="00D46D53">
      <w:pPr>
        <w:spacing w:after="0"/>
        <w:ind w:left="357"/>
        <w:jc w:val="both"/>
        <w:rPr>
          <w:rFonts w:ascii="Arial" w:hAnsi="Arial" w:cs="Arial"/>
        </w:rPr>
      </w:pPr>
      <w:r w:rsidRPr="00CC1986">
        <w:rPr>
          <w:rFonts w:ascii="Arial" w:hAnsi="Arial" w:cs="Arial"/>
        </w:rPr>
        <w:t>Unity Ads is provided by Unity Technologies.</w:t>
      </w:r>
    </w:p>
    <w:p w:rsidR="00D46D53" w:rsidRPr="00656EA9" w:rsidRDefault="00D46D53" w:rsidP="00D46D53">
      <w:pPr>
        <w:spacing w:after="0"/>
        <w:ind w:left="357"/>
        <w:jc w:val="both"/>
        <w:rPr>
          <w:rFonts w:ascii="Arial" w:hAnsi="Arial" w:cs="Arial"/>
        </w:rPr>
      </w:pPr>
      <w:r w:rsidRPr="00656EA9">
        <w:rPr>
          <w:rFonts w:ascii="Arial" w:hAnsi="Arial" w:cs="Arial"/>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7E24E8">
          <w:rPr>
            <w:rStyle w:val="Hyperlink"/>
            <w:rFonts w:ascii="Arial" w:hAnsi="Arial" w:cs="Arial"/>
          </w:rPr>
          <w:t>https://unity3d.com/legal/privacy-policy</w:t>
        </w:r>
      </w:hyperlink>
      <w:r>
        <w:rPr>
          <w:rFonts w:ascii="Arial" w:hAnsi="Arial" w:cs="Arial"/>
        </w:rPr>
        <w:t xml:space="preserve"> </w:t>
      </w:r>
      <w:hyperlink r:id="rId95"/>
    </w:p>
    <w:p w:rsidR="00D46D53" w:rsidRPr="00656EA9" w:rsidRDefault="00D46D53" w:rsidP="00D46D53">
      <w:pPr>
        <w:spacing w:after="0"/>
        <w:ind w:left="357"/>
        <w:jc w:val="both"/>
        <w:rPr>
          <w:rFonts w:ascii="Arial" w:hAnsi="Arial" w:cs="Arial"/>
        </w:rPr>
      </w:pPr>
      <w:r w:rsidRPr="00656EA9">
        <w:rPr>
          <w:rStyle w:val="Hyperlink"/>
          <w:rFonts w:ascii="Arial" w:hAnsi="Arial" w:cs="Arial"/>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7E24E8">
          <w:rPr>
            <w:rStyle w:val="Hyperlink"/>
            <w:rFonts w:ascii="Arial" w:hAnsi="Arial" w:cs="Arial"/>
          </w:rPr>
          <w:t>https://unity3d.com/legal/privacy-policy</w:t>
        </w:r>
      </w:hyperlink>
      <w:r>
        <w:rPr>
          <w:rFonts w:ascii="Arial" w:hAnsi="Arial" w:cs="Arial"/>
        </w:rPr>
        <w:t xml:space="preserve"> </w:t>
      </w:r>
      <w:hyperlink r:id="rId97"/>
    </w:p>
    <w:p w:rsidR="00D46D53" w:rsidRPr="00CC1986" w:rsidRDefault="00D46D53" w:rsidP="00D46D53">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D46D53" w:rsidRPr="00E655A7"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D46D53" w:rsidRPr="00FA2261" w:rsidRDefault="00D46D53" w:rsidP="00D46D53">
      <w:pPr>
        <w:pStyle w:val="Listenabsatz"/>
        <w:spacing w:after="0"/>
        <w:ind w:left="357"/>
        <w:jc w:val="both"/>
        <w:rPr>
          <w:rFonts w:ascii="Arial" w:hAnsi="Arial" w:cs="Arial"/>
          <w:b/>
          <w:u w:val="single"/>
          <w:lang w:val="uk-UA"/>
        </w:rPr>
      </w:pPr>
      <w:r>
        <w:rPr>
          <w:rFonts w:ascii="Arial" w:hAnsi="Arial" w:cs="Arial"/>
          <w:lang w:val="uk-UA"/>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D46D53" w:rsidRDefault="00D46D53" w:rsidP="00D46D53">
      <w:pPr>
        <w:spacing w:after="0"/>
        <w:ind w:left="357"/>
        <w:jc w:val="both"/>
        <w:rPr>
          <w:rFonts w:ascii="Arial" w:hAnsi="Arial" w:cs="Arial"/>
        </w:rPr>
      </w:pPr>
      <w:r w:rsidRPr="00CC1986">
        <w:rPr>
          <w:rFonts w:ascii="Arial" w:hAnsi="Arial" w:cs="Arial"/>
        </w:rPr>
        <w:t>Google Ads (AdWords) remarketing service is provided by Google Inc.</w:t>
      </w:r>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7E24E8">
          <w:rPr>
            <w:rStyle w:val="Hyperlink"/>
            <w:rFonts w:ascii="Arial" w:hAnsi="Arial" w:cs="Arial"/>
          </w:rPr>
          <w:t>http://www.google.com/settings/ads</w:t>
        </w:r>
      </w:hyperlink>
      <w:r>
        <w:rPr>
          <w:rFonts w:ascii="Arial" w:hAnsi="Arial" w:cs="Arial"/>
        </w:rPr>
        <w:t xml:space="preserve"> </w:t>
      </w:r>
      <w:hyperlink r:id="rId99"/>
    </w:p>
    <w:p w:rsidR="00D46D53" w:rsidRPr="00E655A7" w:rsidRDefault="00D46D53" w:rsidP="00D46D53">
      <w:pPr>
        <w:spacing w:after="0"/>
        <w:ind w:left="357"/>
        <w:jc w:val="both"/>
        <w:rPr>
          <w:rFonts w:ascii="Arial" w:hAnsi="Arial" w:cs="Arial"/>
          <w:lang w:val="uk-UA"/>
        </w:rPr>
      </w:pPr>
      <w:r>
        <w:rPr>
          <w:rStyle w:val="Hyperlink"/>
          <w:rFonts w:ascii="Arial" w:hAnsi="Arial" w:cs="Arial"/>
          <w:lang w:val="uk-UA"/>
        </w:rPr>
        <w:t xml:space="preserve"> </w:t>
      </w:r>
    </w:p>
    <w:p w:rsidR="00D46D53" w:rsidRDefault="00D46D53" w:rsidP="00D46D53">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7E24E8">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7E24E8">
          <w:rPr>
            <w:rStyle w:val="Hyperlink"/>
            <w:rFonts w:ascii="Arial" w:hAnsi="Arial" w:cs="Arial"/>
          </w:rPr>
          <w:t>https://policies.google.com/privacy?hl=en</w:t>
        </w:r>
      </w:hyperlink>
      <w:r>
        <w:rPr>
          <w:rFonts w:ascii="Arial" w:hAnsi="Arial" w:cs="Arial"/>
        </w:rPr>
        <w:t xml:space="preserve"> </w:t>
      </w:r>
      <w:hyperlink r:id="rId103"/>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D46D53" w:rsidRDefault="00D46D53" w:rsidP="00D46D53">
      <w:pPr>
        <w:spacing w:after="0"/>
        <w:ind w:left="357"/>
        <w:jc w:val="both"/>
        <w:rPr>
          <w:rFonts w:ascii="Arial" w:hAnsi="Arial" w:cs="Arial"/>
        </w:rPr>
      </w:pPr>
      <w:r w:rsidRPr="00CC1986">
        <w:rPr>
          <w:rFonts w:ascii="Arial" w:hAnsi="Arial" w:cs="Arial"/>
        </w:rPr>
        <w:t>Bing Ads remarketing service is provided by Microsoft Inc.</w:t>
      </w:r>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7E24E8">
          <w:rPr>
            <w:rStyle w:val="Hyperlink"/>
            <w:rFonts w:ascii="Arial" w:hAnsi="Arial" w:cs="Arial"/>
          </w:rPr>
          <w:t>https://advertise.bingads.microsoft.com/en-us/resources/policies/personalized-ads</w:t>
        </w:r>
      </w:hyperlink>
      <w:r>
        <w:rPr>
          <w:rFonts w:ascii="Arial" w:hAnsi="Arial" w:cs="Arial"/>
        </w:rPr>
        <w:t xml:space="preserve"> </w:t>
      </w:r>
      <w:hyperlink r:id="rId105"/>
    </w:p>
    <w:p w:rsidR="00D46D53" w:rsidRPr="00E655A7" w:rsidRDefault="00D46D53" w:rsidP="00D46D53">
      <w:pPr>
        <w:spacing w:after="0"/>
        <w:ind w:left="357"/>
        <w:jc w:val="both"/>
        <w:rPr>
          <w:rFonts w:ascii="Arial" w:hAnsi="Arial" w:cs="Arial"/>
          <w:lang w:val="uk-UA"/>
        </w:rPr>
      </w:pPr>
      <w:r>
        <w:rPr>
          <w:rStyle w:val="Hyperlink"/>
          <w:rFonts w:ascii="Arial" w:hAnsi="Arial" w:cs="Arial"/>
          <w:lang w:val="uk-UA"/>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7E24E8">
          <w:rPr>
            <w:rStyle w:val="Hyperlink"/>
            <w:rFonts w:ascii="Arial" w:hAnsi="Arial" w:cs="Arial"/>
          </w:rPr>
          <w:t>https://privacy.microsoft.com/en-us/PrivacyStatement</w:t>
        </w:r>
      </w:hyperlink>
      <w:r>
        <w:rPr>
          <w:rFonts w:ascii="Arial" w:hAnsi="Arial" w:cs="Arial"/>
        </w:rPr>
        <w:t xml:space="preserve"> </w:t>
      </w:r>
      <w:hyperlink r:id="rId107"/>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D46D53" w:rsidRDefault="00D46D53" w:rsidP="00D46D53">
      <w:pPr>
        <w:spacing w:after="0"/>
        <w:ind w:left="357"/>
        <w:jc w:val="both"/>
        <w:rPr>
          <w:rFonts w:ascii="Arial" w:hAnsi="Arial" w:cs="Arial"/>
        </w:rPr>
      </w:pPr>
      <w:r w:rsidRPr="00CC1986">
        <w:rPr>
          <w:rFonts w:ascii="Arial" w:hAnsi="Arial" w:cs="Arial"/>
        </w:rPr>
        <w:t>Twitter remarketing service is provided by Twitter Inc.</w:t>
      </w:r>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7E24E8">
          <w:rPr>
            <w:rStyle w:val="Hyperlink"/>
            <w:rFonts w:ascii="Arial" w:hAnsi="Arial" w:cs="Arial"/>
          </w:rPr>
          <w:t>https://support.twitter.com/articles/20170405</w:t>
        </w:r>
      </w:hyperlink>
      <w:r>
        <w:rPr>
          <w:rFonts w:ascii="Arial" w:hAnsi="Arial" w:cs="Arial"/>
        </w:rPr>
        <w:t xml:space="preserve"> </w:t>
      </w:r>
      <w:hyperlink r:id="rId109"/>
    </w:p>
    <w:p w:rsidR="00D46D53" w:rsidRPr="00E655A7" w:rsidRDefault="00D46D53" w:rsidP="00D46D53">
      <w:pPr>
        <w:spacing w:after="0"/>
        <w:ind w:left="357"/>
        <w:jc w:val="both"/>
        <w:rPr>
          <w:rFonts w:ascii="Arial" w:hAnsi="Arial" w:cs="Arial"/>
          <w:lang w:val="uk-UA"/>
        </w:rPr>
      </w:pPr>
      <w:r>
        <w:rPr>
          <w:rStyle w:val="Hyperlink"/>
          <w:rFonts w:ascii="Arial" w:hAnsi="Arial" w:cs="Arial"/>
          <w:lang w:val="uk-UA"/>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7E24E8">
          <w:rPr>
            <w:rStyle w:val="Hyperlink"/>
            <w:rFonts w:ascii="Arial" w:hAnsi="Arial" w:cs="Arial"/>
          </w:rPr>
          <w:t>https://twitter.com/privacy</w:t>
        </w:r>
      </w:hyperlink>
      <w:r>
        <w:rPr>
          <w:rFonts w:ascii="Arial" w:hAnsi="Arial" w:cs="Arial"/>
        </w:rPr>
        <w:t xml:space="preserve"> </w:t>
      </w:r>
      <w:hyperlink r:id="rId111"/>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D46D53" w:rsidRDefault="00D46D53" w:rsidP="00D46D53">
      <w:pPr>
        <w:spacing w:after="0"/>
        <w:ind w:left="357"/>
        <w:jc w:val="both"/>
        <w:rPr>
          <w:rFonts w:ascii="Arial" w:hAnsi="Arial" w:cs="Arial"/>
        </w:rPr>
      </w:pPr>
      <w:r w:rsidRPr="00CC1986">
        <w:rPr>
          <w:rFonts w:ascii="Arial" w:hAnsi="Arial" w:cs="Arial"/>
        </w:rPr>
        <w:t>Facebook remarketing service is provided by Facebook Inc.</w:t>
      </w:r>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7E24E8">
          <w:rPr>
            <w:rStyle w:val="Hyperlink"/>
            <w:rFonts w:ascii="Arial" w:hAnsi="Arial" w:cs="Arial"/>
          </w:rPr>
          <w:t>https://www.facebook.com/help/164968693837950</w:t>
        </w:r>
      </w:hyperlink>
      <w:r>
        <w:rPr>
          <w:rFonts w:ascii="Arial" w:hAnsi="Arial" w:cs="Arial"/>
        </w:rPr>
        <w:t xml:space="preserve"> </w:t>
      </w:r>
      <w:hyperlink r:id="rId113"/>
    </w:p>
    <w:p w:rsidR="00D46D53" w:rsidRPr="00E655A7" w:rsidRDefault="00D46D53" w:rsidP="00D46D53">
      <w:pPr>
        <w:spacing w:after="0"/>
        <w:ind w:left="357"/>
        <w:jc w:val="both"/>
        <w:rPr>
          <w:rFonts w:ascii="Arial" w:hAnsi="Arial" w:cs="Arial"/>
          <w:lang w:val="uk-UA"/>
        </w:rPr>
      </w:pPr>
      <w:r>
        <w:rPr>
          <w:rStyle w:val="Hyperlink"/>
          <w:rFonts w:ascii="Arial" w:hAnsi="Arial" w:cs="Arial"/>
          <w:lang w:val="uk-UA"/>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7E24E8">
          <w:rPr>
            <w:rStyle w:val="Hyperlink"/>
            <w:rFonts w:ascii="Arial" w:hAnsi="Arial" w:cs="Arial"/>
          </w:rPr>
          <w:t>https://www.facebook.com/help/568137493302217</w:t>
        </w:r>
      </w:hyperlink>
      <w:r>
        <w:rPr>
          <w:rFonts w:ascii="Arial" w:hAnsi="Arial" w:cs="Arial"/>
        </w:rPr>
        <w:t xml:space="preserve"> </w:t>
      </w:r>
      <w:hyperlink r:id="rId115"/>
    </w:p>
    <w:p w:rsidR="00D46D53" w:rsidRPr="00E655A7" w:rsidRDefault="00D46D53" w:rsidP="00D46D53">
      <w:pPr>
        <w:spacing w:after="0"/>
        <w:ind w:left="357"/>
        <w:jc w:val="both"/>
        <w:rPr>
          <w:rFonts w:ascii="Arial" w:hAnsi="Arial" w:cs="Arial"/>
          <w:lang w:val="uk-UA"/>
        </w:rPr>
      </w:pPr>
      <w:r>
        <w:rPr>
          <w:rStyle w:val="Hyperlink"/>
          <w:rFonts w:ascii="Arial" w:hAnsi="Arial" w:cs="Arial"/>
          <w:lang w:val="uk-UA"/>
        </w:rPr>
        <w:t xml:space="preserve"> </w:t>
      </w:r>
    </w:p>
    <w:p w:rsidR="00D46D53" w:rsidRDefault="00D46D53" w:rsidP="00D46D53">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7E24E8">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7E24E8">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7E24E8">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Pr="00E655A7" w:rsidRDefault="00D46D53" w:rsidP="00D46D53">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7E24E8">
          <w:rPr>
            <w:rStyle w:val="Hyperlink"/>
            <w:rFonts w:ascii="Arial" w:hAnsi="Arial" w:cs="Arial"/>
          </w:rPr>
          <w:t>https://www.facebook.com/privacy/explanation</w:t>
        </w:r>
      </w:hyperlink>
      <w:r>
        <w:rPr>
          <w:rFonts w:ascii="Arial" w:hAnsi="Arial" w:cs="Arial"/>
        </w:rPr>
        <w:t xml:space="preserve"> </w:t>
      </w:r>
      <w:hyperlink r:id="rId123"/>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D46D53" w:rsidRPr="00CC1986" w:rsidRDefault="00D46D53" w:rsidP="00D46D53">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D46D53" w:rsidRDefault="00D46D53" w:rsidP="00D46D53">
      <w:pPr>
        <w:spacing w:after="0"/>
        <w:ind w:left="357"/>
        <w:jc w:val="both"/>
        <w:rPr>
          <w:rFonts w:ascii="Arial" w:hAnsi="Arial" w:cs="Arial"/>
        </w:rPr>
      </w:pPr>
      <w:r w:rsidRPr="00CC1986">
        <w:rPr>
          <w:rFonts w:ascii="Arial" w:hAnsi="Arial" w:cs="Arial"/>
        </w:rPr>
        <w:t>Pinterest remarketing service is provided by Pinterest Inc.</w:t>
      </w:r>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Default="00D46D53" w:rsidP="00D46D53">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4" w:history="1">
        <w:r w:rsidRPr="007E24E8">
          <w:rPr>
            <w:rStyle w:val="Hyperlink"/>
            <w:rFonts w:ascii="Arial" w:hAnsi="Arial" w:cs="Arial"/>
          </w:rPr>
          <w:t>http://help.pinterest.com/en/articles/personalization-and-data</w:t>
        </w:r>
      </w:hyperlink>
      <w:r>
        <w:rPr>
          <w:rFonts w:ascii="Arial" w:hAnsi="Arial" w:cs="Arial"/>
        </w:rPr>
        <w:t xml:space="preserve"> </w:t>
      </w:r>
      <w:hyperlink r:id="rId125"/>
    </w:p>
    <w:p w:rsidR="00D46D53" w:rsidRPr="00E655A7" w:rsidRDefault="00D46D53" w:rsidP="00D46D53">
      <w:pPr>
        <w:spacing w:after="0"/>
        <w:ind w:left="357"/>
        <w:jc w:val="both"/>
        <w:rPr>
          <w:rFonts w:ascii="Arial" w:hAnsi="Arial" w:cs="Arial"/>
          <w:lang w:val="uk-UA"/>
        </w:rPr>
      </w:pPr>
      <w:r>
        <w:rPr>
          <w:rStyle w:val="Hyperlink"/>
          <w:rFonts w:ascii="Arial" w:hAnsi="Arial" w:cs="Arial"/>
          <w:lang w:val="uk-UA"/>
        </w:rPr>
        <w:t xml:space="preserve"> </w:t>
      </w:r>
    </w:p>
    <w:p w:rsidR="00D46D53" w:rsidRPr="00CC1986" w:rsidRDefault="00D46D53" w:rsidP="00D46D53">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Pr="007E24E8">
          <w:rPr>
            <w:rStyle w:val="Hyperlink"/>
            <w:rFonts w:ascii="Arial" w:hAnsi="Arial" w:cs="Arial"/>
          </w:rPr>
          <w:t>https://about.pinterest.com/en/privacy-policy</w:t>
        </w:r>
      </w:hyperlink>
      <w:r>
        <w:rPr>
          <w:rFonts w:ascii="Arial" w:hAnsi="Arial" w:cs="Arial"/>
        </w:rPr>
        <w:t xml:space="preserve"> </w:t>
      </w:r>
      <w:hyperlink r:id="rId127"/>
    </w:p>
    <w:p w:rsidR="00D46D53" w:rsidRPr="00CC1986" w:rsidRDefault="00D46D53" w:rsidP="00D46D53">
      <w:pPr>
        <w:spacing w:after="0"/>
        <w:ind w:left="357"/>
        <w:rPr>
          <w:rFonts w:ascii="Arial" w:hAnsi="Arial" w:cs="Arial"/>
          <w:highlight w:val="green"/>
        </w:rPr>
      </w:pPr>
      <w:r w:rsidRPr="00CC1986">
        <w:rPr>
          <w:rFonts w:ascii="Arial" w:hAnsi="Arial" w:cs="Arial"/>
          <w:highlight w:val="green"/>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D46D53" w:rsidRDefault="00D46D53" w:rsidP="00D46D53">
      <w:pPr>
        <w:pStyle w:val="Listenabsatz"/>
        <w:spacing w:after="0"/>
        <w:ind w:left="357"/>
        <w:jc w:val="both"/>
        <w:rPr>
          <w:rFonts w:ascii="Arial" w:hAnsi="Arial" w:cs="Arial"/>
          <w:b/>
          <w:u w:val="single"/>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lang w:val="uk-UA"/>
        </w:rPr>
        <w:t xml:space="preserve"> </w:t>
      </w:r>
    </w:p>
    <w:p w:rsidR="00D46D53" w:rsidRDefault="00D46D53" w:rsidP="00D46D53">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D46D53" w:rsidRPr="00E655A7" w:rsidRDefault="00D46D53" w:rsidP="00D46D53">
      <w:pPr>
        <w:spacing w:after="0"/>
        <w:ind w:left="357"/>
        <w:jc w:val="both"/>
        <w:rPr>
          <w:rFonts w:ascii="Arial" w:hAnsi="Arial" w:cs="Arial"/>
          <w:lang w:val="uk-UA"/>
        </w:rPr>
      </w:pPr>
      <w:r>
        <w:rPr>
          <w:rFonts w:ascii="Arial" w:hAnsi="Arial" w:cs="Arial"/>
          <w:lang w:val="uk-UA"/>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The payment processors we work with are:</w:t>
      </w:r>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D46D53" w:rsidRPr="00CC1986" w:rsidRDefault="00D46D53" w:rsidP="00D46D53">
      <w:pPr>
        <w:spacing w:after="0"/>
        <w:ind w:left="357"/>
        <w:rPr>
          <w:rFonts w:ascii="Arial" w:hAnsi="Arial" w:cs="Arial"/>
        </w:rPr>
      </w:pPr>
      <w:r w:rsidRPr="00CC1986">
        <w:rPr>
          <w:rFonts w:ascii="Arial" w:hAnsi="Arial" w:cs="Arial"/>
        </w:rPr>
        <w:t>Their Privacy Policy can be viewed at </w:t>
      </w:r>
      <w:hyperlink r:id="rId128" w:history="1">
        <w:r w:rsidRPr="007E24E8">
          <w:rPr>
            <w:rStyle w:val="Hyperlink"/>
            <w:rFonts w:ascii="Arial" w:hAnsi="Arial" w:cs="Arial"/>
          </w:rPr>
          <w:t>https://www.paypal.com/webapps/mpp/ua/privacy-full</w:t>
        </w:r>
      </w:hyperlink>
      <w:r>
        <w:rPr>
          <w:rFonts w:ascii="Arial" w:hAnsi="Arial" w:cs="Arial"/>
        </w:rPr>
        <w:t xml:space="preserve"> </w:t>
      </w:r>
      <w:hyperlink r:id="rId129"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D46D53" w:rsidRPr="00CC1986" w:rsidRDefault="00D46D53" w:rsidP="00D46D53">
      <w:pPr>
        <w:spacing w:after="0"/>
        <w:ind w:left="357"/>
        <w:rPr>
          <w:rFonts w:ascii="Arial" w:hAnsi="Arial" w:cs="Arial"/>
        </w:rPr>
      </w:pPr>
      <w:r w:rsidRPr="00CC1986">
        <w:rPr>
          <w:rFonts w:ascii="Arial" w:hAnsi="Arial" w:cs="Arial"/>
        </w:rPr>
        <w:t>Their Privacy Policy can be viewed at </w:t>
      </w:r>
      <w:hyperlink r:id="rId130" w:history="1">
        <w:r w:rsidRPr="007E24E8">
          <w:rPr>
            <w:rStyle w:val="Hyperlink"/>
            <w:rFonts w:ascii="Arial" w:hAnsi="Arial" w:cs="Arial"/>
          </w:rPr>
          <w:t>http://fastspring.com/privacy/</w:t>
        </w:r>
      </w:hyperlink>
      <w:r>
        <w:rPr>
          <w:rFonts w:ascii="Arial" w:hAnsi="Arial" w:cs="Arial"/>
        </w:rPr>
        <w:t xml:space="preserve"> </w:t>
      </w:r>
      <w:hyperlink r:id="rId131"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32" w:history="1">
        <w:r w:rsidRPr="007E24E8">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3" w:history="1">
        <w:r w:rsidRPr="007E24E8">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34" w:history="1"/>
      <w:hyperlink r:id="rId135"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36" w:history="1">
        <w:r w:rsidRPr="007E24E8">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7" w:history="1">
        <w:r w:rsidRPr="007E24E8">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38" w:history="1"/>
      <w:hyperlink r:id="rId139"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40" w:history="1">
        <w:r w:rsidRPr="007E24E8">
          <w:rPr>
            <w:rStyle w:val="Hyperlink"/>
            <w:rFonts w:ascii="Arial" w:hAnsi="Arial" w:cs="Arial"/>
          </w:rPr>
          <w:t>https://stripe.com/us/privacy</w:t>
        </w:r>
      </w:hyperlink>
      <w:r>
        <w:rPr>
          <w:rFonts w:ascii="Arial" w:hAnsi="Arial" w:cs="Arial"/>
        </w:rPr>
        <w:t xml:space="preserve"> </w:t>
      </w:r>
      <w:hyperlink r:id="rId141"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42" w:history="1">
        <w:r w:rsidRPr="007E24E8">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3"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44" w:history="1">
        <w:r w:rsidRPr="007E24E8">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45" w:history="1"/>
    </w:p>
    <w:p w:rsidR="00D46D53" w:rsidRPr="00CC1986" w:rsidRDefault="00D46D53" w:rsidP="00D46D53">
      <w:pPr>
        <w:spacing w:after="0"/>
        <w:ind w:left="357"/>
        <w:rPr>
          <w:rFonts w:ascii="Arial" w:hAnsi="Arial" w:cs="Arial"/>
        </w:rPr>
      </w:pPr>
      <w:r>
        <w:rPr>
          <w:rFonts w:ascii="Arial" w:hAnsi="Arial" w:cs="Arial"/>
        </w:rPr>
        <w:lastRenderedPageBreak/>
        <w:t xml:space="preserve"> </w:t>
      </w:r>
    </w:p>
    <w:p w:rsidR="00D46D53" w:rsidRPr="00CC1986" w:rsidRDefault="00D46D53" w:rsidP="00D46D53">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D46D53" w:rsidRPr="00CC1986" w:rsidRDefault="00D46D53" w:rsidP="00D46D53">
      <w:pPr>
        <w:spacing w:after="0"/>
        <w:ind w:left="357"/>
        <w:rPr>
          <w:rFonts w:ascii="Arial" w:hAnsi="Arial" w:cs="Arial"/>
        </w:rPr>
      </w:pPr>
      <w:r w:rsidRPr="00CC1986">
        <w:rPr>
          <w:rFonts w:ascii="Arial" w:hAnsi="Arial" w:cs="Arial"/>
        </w:rPr>
        <w:t>Their Privacy Policy can be viewed at: </w:t>
      </w:r>
      <w:hyperlink r:id="rId146" w:history="1">
        <w:r w:rsidRPr="007E24E8">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7"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48" w:history="1">
        <w:r w:rsidRPr="007E24E8">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9"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50" w:history="1">
        <w:r w:rsidRPr="007E24E8">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51"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52" w:history="1">
        <w:r w:rsidRPr="007E24E8">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3"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54" w:history="1">
        <w:r w:rsidRPr="007E24E8">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5"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56" w:history="1">
        <w:r w:rsidRPr="007E24E8">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57"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58" w:history="1">
        <w:r w:rsidRPr="007E24E8">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9"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60" w:history="1">
        <w:r w:rsidRPr="007E24E8">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61"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62" w:history="1">
        <w:r w:rsidRPr="007E24E8">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3"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64" w:history="1">
        <w:r w:rsidRPr="007E24E8">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65"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D46D53" w:rsidRPr="00CC1986" w:rsidRDefault="00D46D53" w:rsidP="00D46D53">
      <w:pPr>
        <w:spacing w:after="0"/>
        <w:ind w:left="357"/>
        <w:rPr>
          <w:rFonts w:ascii="Arial" w:hAnsi="Arial" w:cs="Arial"/>
        </w:rPr>
      </w:pPr>
      <w:r w:rsidRPr="00CC1986">
        <w:rPr>
          <w:rFonts w:ascii="Arial" w:hAnsi="Arial" w:cs="Arial"/>
        </w:rPr>
        <w:t xml:space="preserve">Their Privacy Policy can be viewed at: </w:t>
      </w:r>
      <w:hyperlink r:id="rId166" w:history="1">
        <w:r w:rsidRPr="007E24E8">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7" w:history="1"/>
    </w:p>
    <w:p w:rsidR="00D46D53" w:rsidRPr="00CC1986" w:rsidRDefault="00D46D53" w:rsidP="00D46D53">
      <w:pPr>
        <w:spacing w:after="0"/>
        <w:ind w:left="357"/>
        <w:rPr>
          <w:rFonts w:ascii="Arial" w:hAnsi="Arial" w:cs="Arial"/>
        </w:rPr>
      </w:pPr>
      <w:r>
        <w:rPr>
          <w:rFonts w:ascii="Arial" w:hAnsi="Arial" w:cs="Arial"/>
        </w:rPr>
        <w:t xml:space="preserve"> </w:t>
      </w:r>
    </w:p>
    <w:p w:rsidR="00D46D53" w:rsidRPr="00CC1986" w:rsidRDefault="00D46D53" w:rsidP="00D46D53">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D46D53" w:rsidRDefault="00D46D53" w:rsidP="00D46D53">
      <w:pPr>
        <w:spacing w:after="0"/>
        <w:ind w:left="357"/>
      </w:pPr>
      <w:r w:rsidRPr="00CC1986">
        <w:rPr>
          <w:rFonts w:ascii="Arial" w:hAnsi="Arial" w:cs="Arial"/>
        </w:rPr>
        <w:t xml:space="preserve">Their Privacy Policy can be viewed at: </w:t>
      </w:r>
    </w:p>
    <w:p w:rsidR="00D46D53" w:rsidRPr="00D64B17" w:rsidRDefault="00D46D53" w:rsidP="00D46D53">
      <w:pPr>
        <w:spacing w:after="0"/>
        <w:ind w:left="357"/>
        <w:rPr>
          <w:rFonts w:ascii="Arial" w:hAnsi="Arial" w:cs="Arial"/>
        </w:rPr>
      </w:pPr>
      <w:hyperlink r:id="rId168" w:history="1">
        <w:r w:rsidRPr="00D64B17">
          <w:rPr>
            <w:rStyle w:val="Hyperlink"/>
            <w:rFonts w:ascii="Arial" w:hAnsi="Arial" w:cs="Arial"/>
          </w:rPr>
          <w:t>https://www.klarna.com/uk/privacy-statement/</w:t>
        </w:r>
      </w:hyperlink>
    </w:p>
    <w:p w:rsidR="00D46D53" w:rsidRPr="00CC1986" w:rsidRDefault="00D46D53" w:rsidP="00D46D53">
      <w:pPr>
        <w:spacing w:after="0"/>
        <w:ind w:left="357"/>
        <w:rPr>
          <w:rFonts w:ascii="Arial" w:hAnsi="Arial" w:cs="Arial"/>
        </w:rPr>
      </w:pPr>
      <w:r>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rsidR="00D46D53" w:rsidRPr="00E655A7"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D46D53" w:rsidRPr="00CC1986" w:rsidRDefault="00D46D53" w:rsidP="00D46D53">
      <w:pPr>
        <w:spacing w:after="0"/>
        <w:ind w:left="357"/>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D46D53" w:rsidRPr="00E655A7"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Pr="00CC1986" w:rsidRDefault="00D46D53" w:rsidP="00D46D53">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D46D53" w:rsidRPr="00CC1986" w:rsidRDefault="00D46D53" w:rsidP="00D46D53">
      <w:pPr>
        <w:spacing w:after="0"/>
        <w:rPr>
          <w:rFonts w:ascii="Arial" w:hAnsi="Arial" w:cs="Arial"/>
        </w:rPr>
      </w:pPr>
      <w:r w:rsidRPr="00CC1986">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D46D53" w:rsidRPr="00E655A7" w:rsidRDefault="00D46D53" w:rsidP="00D46D53">
      <w:pPr>
        <w:spacing w:after="0"/>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D46D53" w:rsidRPr="00E655A7" w:rsidRDefault="00D46D53" w:rsidP="00D46D53">
      <w:pPr>
        <w:spacing w:after="0"/>
        <w:jc w:val="both"/>
        <w:rPr>
          <w:rFonts w:ascii="Arial" w:hAnsi="Arial" w:cs="Arial"/>
          <w:lang w:val="uk-UA"/>
        </w:rPr>
      </w:pPr>
      <w:r>
        <w:rPr>
          <w:rFonts w:ascii="Arial" w:hAnsi="Arial" w:cs="Arial"/>
          <w:lang w:val="uk-UA"/>
        </w:rPr>
        <w:t xml:space="preserve"> </w:t>
      </w:r>
    </w:p>
    <w:p w:rsidR="00D46D53" w:rsidRPr="00CC1986" w:rsidRDefault="00D46D53" w:rsidP="00D46D53">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D46D53" w:rsidRPr="00CC1986" w:rsidRDefault="00D46D53" w:rsidP="00D46D53">
      <w:pPr>
        <w:spacing w:after="0"/>
        <w:rPr>
          <w:rFonts w:ascii="Arial" w:hAnsi="Arial" w:cs="Arial"/>
        </w:rPr>
      </w:pPr>
      <w:r>
        <w:rPr>
          <w:rFonts w:ascii="Arial" w:hAnsi="Arial" w:cs="Arial"/>
        </w:rPr>
        <w:t xml:space="preserve"> </w:t>
      </w:r>
    </w:p>
    <w:p w:rsidR="00D46D53" w:rsidRDefault="00D46D53" w:rsidP="009A27B8">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D46D53" w:rsidRDefault="00D46D53" w:rsidP="00D46D53">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D46D53" w:rsidRPr="00E655A7" w:rsidRDefault="00D46D53" w:rsidP="00D46D53">
      <w:pPr>
        <w:pStyle w:val="Listenabsatz"/>
        <w:spacing w:after="0"/>
        <w:ind w:left="357"/>
        <w:jc w:val="both"/>
        <w:rPr>
          <w:rFonts w:ascii="Arial" w:hAnsi="Arial" w:cs="Arial"/>
          <w:b/>
          <w:u w:val="single"/>
          <w:lang w:val="uk-UA"/>
        </w:rPr>
      </w:pPr>
      <w:r>
        <w:rPr>
          <w:rFonts w:ascii="Arial" w:hAnsi="Arial" w:cs="Arial"/>
          <w:lang w:val="uk-UA"/>
        </w:rPr>
        <w:t xml:space="preserve"> </w:t>
      </w:r>
    </w:p>
    <w:p w:rsidR="00D46D53" w:rsidRDefault="00D46D53" w:rsidP="00D46D53">
      <w:pPr>
        <w:spacing w:after="0"/>
        <w:ind w:left="357"/>
        <w:rPr>
          <w:rFonts w:ascii="Arial" w:hAnsi="Arial" w:cs="Arial"/>
        </w:rPr>
      </w:pPr>
      <w:r w:rsidRPr="00CC1986">
        <w:rPr>
          <w:rFonts w:ascii="Arial" w:hAnsi="Arial" w:cs="Arial"/>
        </w:rPr>
        <w:t xml:space="preserve">By email: </w:t>
      </w:r>
      <w:hyperlink r:id="rId169" w:history="1">
        <w:r w:rsidRPr="007E24E8">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D46D53" w:rsidRPr="00CC1986" w:rsidRDefault="00D46D53" w:rsidP="00D46D53">
      <w:pPr>
        <w:spacing w:after="0"/>
        <w:ind w:left="357"/>
        <w:rPr>
          <w:rFonts w:ascii="Arial" w:hAnsi="Arial" w:cs="Arial"/>
        </w:rPr>
      </w:pPr>
      <w:r w:rsidRPr="00CC1986">
        <w:rPr>
          <w:rFonts w:ascii="Arial" w:hAnsi="Arial" w:cs="Arial"/>
        </w:rPr>
        <w:t xml:space="preserve"> </w:t>
      </w:r>
    </w:p>
    <w:p w:rsidR="00D46D53" w:rsidRPr="00694A67" w:rsidRDefault="00D46D53" w:rsidP="00DA7630">
      <w:pPr>
        <w:spacing w:after="0" w:line="240" w:lineRule="auto"/>
        <w:ind w:left="357"/>
        <w:jc w:val="both"/>
        <w:rPr>
          <w:rFonts w:ascii="Arial" w:hAnsi="Arial" w:cs="Arial"/>
          <w:color w:val="000000" w:themeColor="text1"/>
        </w:rPr>
      </w:pPr>
      <w:bookmarkStart w:id="9" w:name="_GoBack"/>
      <w:bookmarkEnd w:id="9"/>
    </w:p>
    <w:sectPr w:rsidR="00D46D53"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7B8" w:rsidRDefault="009A27B8" w:rsidP="008844C6">
      <w:pPr>
        <w:spacing w:after="0" w:line="240" w:lineRule="auto"/>
      </w:pPr>
      <w:r>
        <w:separator/>
      </w:r>
    </w:p>
  </w:endnote>
  <w:endnote w:type="continuationSeparator" w:id="0">
    <w:p w:rsidR="009A27B8" w:rsidRDefault="009A27B8"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7B8" w:rsidRDefault="009A27B8" w:rsidP="008844C6">
      <w:pPr>
        <w:spacing w:after="0" w:line="240" w:lineRule="auto"/>
      </w:pPr>
      <w:r>
        <w:separator/>
      </w:r>
    </w:p>
  </w:footnote>
  <w:footnote w:type="continuationSeparator" w:id="0">
    <w:p w:rsidR="009A27B8" w:rsidRDefault="009A27B8"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445D"/>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0376"/>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27B8"/>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0B1E"/>
    <w:rsid w:val="00B858BE"/>
    <w:rsid w:val="00B96205"/>
    <w:rsid w:val="00BA4DE4"/>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46D53"/>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17B4"/>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D46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Hunter"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elavon.com/privacy-pledge.html"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Hunter"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squareup.com/us/en/legal/gener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online.worldpay.com/terms/privacy" TargetMode="External"/><Relationship Id="rId161" Type="http://schemas.openxmlformats.org/officeDocument/2006/relationships/hyperlink" Target="https://www.verifone.com/en/priva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about.pinterest.com/en/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Hunter"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go.wepay.com/privacy-poli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2checkout.com/legal/priva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Hunter/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gocardless.com/legal/privacy"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klarna.com/uk/privacy-statement/" TargetMode="External"/><Relationship Id="rId8" Type="http://schemas.openxmlformats.org/officeDocument/2006/relationships/hyperlink" Target="https://poopjournal.rocks/Hunter"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sagepay.co.uk/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773EF-64C5-40E3-B704-93BC3C3C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8234</Words>
  <Characters>51880</Characters>
  <Application>Microsoft Office Word</Application>
  <DocSecurity>0</DocSecurity>
  <Lines>432</Lines>
  <Paragraphs>119</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59995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2019-06-10T20:02:00Z</dcterms:created>
  <dcterms:modified xsi:type="dcterms:W3CDTF">2019-06-10T20:03:00Z</dcterms:modified>
  <cp:category/>
</cp:coreProperties>
</file>