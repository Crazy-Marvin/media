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94B4C"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65FA9732"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59874B47"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365FD522"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15805A3D" w14:textId="77777777" w:rsidR="00D12264" w:rsidRPr="00694A67" w:rsidRDefault="00D12264"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78128450"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796AED11"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61596B2" w14:textId="292CDDEE"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D53B83" w:rsidRPr="00644AD8">
          <w:rPr>
            <w:rStyle w:val="Hyperlink"/>
            <w:rFonts w:ascii="Arial" w:hAnsi="Arial" w:cs="Arial"/>
          </w:rPr>
          <w:t>https://poopjournal.rocks/MorningWood/</w:t>
        </w:r>
      </w:hyperlink>
      <w:r w:rsidR="00D53B83">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D53B83" w:rsidRPr="00644AD8">
          <w:rPr>
            <w:rStyle w:val="Hyperlink"/>
            <w:rFonts w:ascii="Arial" w:hAnsi="Arial" w:cs="Arial"/>
          </w:rPr>
          <w:t>https://crazymarvin.com/morningwood/</w:t>
        </w:r>
      </w:hyperlink>
      <w:r w:rsidR="00D53B83">
        <w:rPr>
          <w:rFonts w:ascii="Arial" w:hAnsi="Arial" w:cs="Arial"/>
          <w:color w:val="000000" w:themeColor="text1"/>
        </w:rPr>
        <w:t xml:space="preserve"> </w:t>
      </w:r>
      <w:r w:rsidRPr="00694A67">
        <w:rPr>
          <w:rFonts w:ascii="Arial" w:hAnsi="Arial" w:cs="Arial"/>
          <w:color w:val="000000" w:themeColor="text1"/>
        </w:rPr>
        <w:t xml:space="preserve"> and our mobile application Morning Wood (together or individually “</w:t>
      </w:r>
      <w:r w:rsidR="00563BCE" w:rsidRPr="00694A67">
        <w:rPr>
          <w:rFonts w:ascii="Arial" w:hAnsi="Arial" w:cs="Arial"/>
          <w:b/>
        </w:rPr>
        <w:t>Service</w:t>
      </w:r>
      <w:r w:rsidR="00563BCE" w:rsidRPr="00694A67">
        <w:rPr>
          <w:rFonts w:ascii="Arial" w:hAnsi="Arial" w:cs="Arial"/>
        </w:rPr>
        <w:t>”) operated by Crazy Marvin.</w:t>
      </w:r>
    </w:p>
    <w:p w14:paraId="5542E555"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0264D057" w14:textId="469E91BF"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D53B83" w:rsidRPr="00644AD8">
          <w:rPr>
            <w:rStyle w:val="Hyperlink"/>
            <w:rFonts w:ascii="Arial" w:hAnsi="Arial" w:cs="Arial"/>
          </w:rPr>
          <w:t>https://poopjournal.rocks/MorningWood/privacy/</w:t>
        </w:r>
      </w:hyperlink>
      <w:r w:rsidRPr="00694A67">
        <w:rPr>
          <w:rFonts w:ascii="Arial" w:hAnsi="Arial" w:cs="Arial"/>
          <w:color w:val="000000" w:themeColor="text1"/>
        </w:rPr>
        <w:t>.</w:t>
      </w:r>
    </w:p>
    <w:p w14:paraId="709940A4"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251C5C5"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561D0097"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1AC7B85" w14:textId="0C948106"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D53B83" w:rsidRPr="00644AD8">
          <w:rPr>
            <w:rStyle w:val="Hyperlink"/>
            <w:rFonts w:ascii="Arial" w:hAnsi="Arial" w:cs="Arial"/>
          </w:rPr>
          <w:t>marvin@poopjournal.rocks</w:t>
        </w:r>
      </w:hyperlink>
      <w:r w:rsidR="00D53B83">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410B6EEA"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EAAD96D"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2B64234F"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BAB5927" w14:textId="77777777" w:rsidR="008F35A7" w:rsidRPr="00694A67" w:rsidRDefault="00A156F8"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378803A3"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78004F37"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3EEBEA5D" w14:textId="77777777" w:rsidR="00CE027B" w:rsidRPr="00694A67" w:rsidRDefault="00CE027B"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7B8AD58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82DF9BB"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6D2273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3737503C"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0DCCCF"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0C771830"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E7ADFF"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060AF13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CD3D1AB"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151F8A6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60D5FDD" w14:textId="77777777" w:rsidR="00E90394" w:rsidRPr="00694A67" w:rsidRDefault="00E90394"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7A23A84D"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4FC9E7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5804E3" w14:textId="77777777" w:rsidR="008F35A7" w:rsidRPr="00694A67" w:rsidRDefault="00A156F8"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0DC0412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239009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CE092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64208B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543AE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506395A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7708E7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5417506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74C7C7" w14:textId="77777777" w:rsidR="008F35A7" w:rsidRPr="00694A67" w:rsidRDefault="00A156F8"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2420EBE5"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1E06786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6A4F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2633A0D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AE8E4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3494434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6E5072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0B513F2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EFE9DF" w14:textId="77777777" w:rsidR="008F35A7" w:rsidRPr="00694A67" w:rsidRDefault="00A156F8"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7CEBE6C6"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0101472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29142599"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04F3246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C8E6E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7C50610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A68DD4" w14:textId="77777777" w:rsidR="008F35A7" w:rsidRPr="00694A67" w:rsidRDefault="00A156F8"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3A9BBA7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34DF0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2091AE" w14:textId="77777777" w:rsidR="00275753" w:rsidRPr="00694A67" w:rsidRDefault="00275753"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5C81BB65"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77FEF3D8"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ADDA3BA"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73DECC9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5BBBA2" w14:textId="35D6C5E3"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any and all of your rights to any Content you submit, post or display on or through Service and you are responsible for protecting those rights. We take no responsibility and assume no liability for Content you or any </w:t>
      </w:r>
      <w:r w:rsidR="00D53B83" w:rsidRPr="00694A67">
        <w:rPr>
          <w:rFonts w:ascii="Arial" w:hAnsi="Arial" w:cs="Arial"/>
          <w:color w:val="000000" w:themeColor="text1"/>
        </w:rPr>
        <w:t>third-party</w:t>
      </w:r>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6B3A1C9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6734BB"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255EB1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C074A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3E48DC7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3E0C2F" w14:textId="77777777" w:rsidR="00516E45" w:rsidRPr="00694A67" w:rsidRDefault="00516E45"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436629D6"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415FCA83"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E8E047" w14:textId="77777777" w:rsidR="00516E45" w:rsidRPr="00694A67" w:rsidRDefault="00516E45" w:rsidP="006E2300">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0AF0D1B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AA5616" w14:textId="77777777" w:rsidR="00516E45" w:rsidRPr="00694A67" w:rsidRDefault="00516E45" w:rsidP="006E2300">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48B5667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2284F86" w14:textId="77777777" w:rsidR="00516E45" w:rsidRPr="00694A67" w:rsidRDefault="00516E45" w:rsidP="006E2300">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0F7FAA4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2FB48DDC" w14:textId="77777777" w:rsidR="00516E45" w:rsidRPr="00694A67" w:rsidRDefault="00516E45" w:rsidP="006E2300">
      <w:pPr>
        <w:pStyle w:val="Listenabsatz"/>
        <w:numPr>
          <w:ilvl w:val="1"/>
          <w:numId w:val="11"/>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3CB2F48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85AF2EC" w14:textId="77777777" w:rsidR="00516E45" w:rsidRPr="00694A67" w:rsidRDefault="00516E45" w:rsidP="006E2300">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261D7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544BD31" w14:textId="77777777" w:rsidR="00516E45" w:rsidRPr="00694A67" w:rsidRDefault="00516E45" w:rsidP="006E2300">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091AB04F"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5FEA8051"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4249976A"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1C429E3E" w14:textId="77777777" w:rsidR="00516E45" w:rsidRPr="00694A67" w:rsidRDefault="00516E45" w:rsidP="006E2300">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42BD771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98F24B1" w14:textId="77777777" w:rsidR="00516E45" w:rsidRPr="00694A67" w:rsidRDefault="00516E45" w:rsidP="006E2300">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037F8AF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F04134E" w14:textId="77777777" w:rsidR="00516E45" w:rsidRPr="00694A67" w:rsidRDefault="00516E45" w:rsidP="006E2300">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6A6579C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1FE2E25" w14:textId="77777777" w:rsidR="00516E45" w:rsidRPr="00694A67" w:rsidRDefault="00516E45" w:rsidP="006E2300">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1F3D33A2"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09F2A0CD" w14:textId="77777777" w:rsidR="00516E45" w:rsidRPr="00694A67" w:rsidRDefault="00516E45" w:rsidP="006E2300">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3C0F8ED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BE8D5E8" w14:textId="77777777" w:rsidR="00516E45" w:rsidRPr="00694A67" w:rsidRDefault="00516E45" w:rsidP="006E2300">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6E62F76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5BA0741" w14:textId="77777777" w:rsidR="00516E45" w:rsidRPr="00694A67" w:rsidRDefault="00516E45" w:rsidP="006E2300">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2CB5248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C480A31" w14:textId="77777777" w:rsidR="00516E45" w:rsidRPr="00694A67" w:rsidRDefault="00516E45" w:rsidP="006E2300">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32BBD2E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A964D8A" w14:textId="77777777" w:rsidR="00516E45" w:rsidRPr="00694A67" w:rsidRDefault="00516E45" w:rsidP="006E2300">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2329A9BC"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10615BC7" w14:textId="77777777" w:rsidR="00FB65BF" w:rsidRPr="00694A67" w:rsidRDefault="00FB65BF"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020AA9E7"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6E24B6C4"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18471B9"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210B7BA2"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5092BCE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28650B6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774794A"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5A5DEF2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60ACEB9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64D69E5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885B9C4"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5D344A3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3A106B7D"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22F85AC7"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2CBF38E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EF6704C"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0F3EFBE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E52ED7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4E6DB81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623B2E2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3658C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39CD813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1BE226B2"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4DF331B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05C7E68C" w14:textId="3AC02AD2"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8" w:history="1">
        <w:r w:rsidR="00D53B83" w:rsidRPr="00644AD8">
          <w:rPr>
            <w:rStyle w:val="Hyperlink"/>
            <w:rFonts w:ascii="Arial" w:hAnsi="Arial" w:cs="Arial"/>
          </w:rPr>
          <w:t>https://clicky.com/terms</w:t>
        </w:r>
      </w:hyperlink>
      <w:r w:rsidR="00D53B83">
        <w:rPr>
          <w:rFonts w:ascii="Arial" w:hAnsi="Arial" w:cs="Arial"/>
        </w:rPr>
        <w:t xml:space="preserve"> </w:t>
      </w:r>
      <w:hyperlink r:id="rId19" w:history="1"/>
    </w:p>
    <w:p w14:paraId="60E435E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DF44C0A"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1015D7C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3104A7D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AA7D12D"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33107EA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1">
        <w:r w:rsidRPr="00694A67">
          <w:rPr>
            <w:rFonts w:ascii="Arial" w:hAnsi="Arial" w:cs="Arial"/>
            <w:color w:val="0000FF" w:themeColor="hyperlink"/>
            <w:u w:val="single"/>
          </w:rPr>
          <w:t>https://statcounter.com/about/legal/</w:t>
        </w:r>
      </w:hyperlink>
    </w:p>
    <w:p w14:paraId="1AD83F5D"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75039312"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252E13E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73BE29D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158A57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20D0266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C5D763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588DC692"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207A2BC"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09FADC0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77D7577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B449F5F"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32A2B94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7AADAB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60959D5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6C1B392"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012E53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F1695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B641FED" w14:textId="260249D3"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history="1">
        <w:r w:rsidR="00D53B83" w:rsidRPr="00644AD8">
          <w:rPr>
            <w:rStyle w:val="Hyperlink"/>
            <w:rFonts w:ascii="Arial" w:hAnsi="Arial" w:cs="Arial"/>
          </w:rPr>
          <w:t>https://unity3d.com/legal/privacy-policy</w:t>
        </w:r>
      </w:hyperlink>
    </w:p>
    <w:p w14:paraId="5B29ACB3"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68D3348E"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9940A26" w14:textId="77777777" w:rsidR="008C2CCE" w:rsidRPr="00694A67" w:rsidRDefault="001618AC"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0F561020"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73B55791"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EED3B82" w14:textId="77777777" w:rsidR="008F35A7" w:rsidRPr="00694A67" w:rsidRDefault="00A156F8"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3E10980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1DA45D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B2D38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786920B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4188A9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6C8A47D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F2830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65999CD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2333F5" w14:textId="77777777" w:rsidR="00BD40A2" w:rsidRPr="00694A67" w:rsidRDefault="00BD40A2"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4E8D12E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151AD3A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413770AF" w14:textId="77777777" w:rsidR="00BD40A2" w:rsidRPr="00694A67" w:rsidRDefault="00BD40A2"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06EAC57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7A527A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F06827" w14:textId="0826FF76"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If you are a copyright owner, or authorized on behalf of one, and you believe that the copyrighted work has been copied in a way that constitutes copyright infringement, please submit your claim via email to </w:t>
      </w:r>
      <w:hyperlink r:id="rId27" w:history="1">
        <w:r w:rsidR="00D53B83" w:rsidRPr="00644AD8">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42D8522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D4353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0B09C49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C881D8" w14:textId="77777777" w:rsidR="00BD40A2" w:rsidRPr="00694A67" w:rsidRDefault="00BD40A2"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772A07E4"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227DC086"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4D4F908C" w14:textId="77777777" w:rsidR="00BD40A2" w:rsidRPr="00694A67" w:rsidRDefault="00BD40A2" w:rsidP="006E2300">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006929B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D725008" w14:textId="77777777" w:rsidR="00BD40A2" w:rsidRPr="00694A67" w:rsidRDefault="00BD40A2" w:rsidP="006E2300">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05753B1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D68D710" w14:textId="77777777" w:rsidR="00BD40A2" w:rsidRPr="00694A67" w:rsidRDefault="00BD40A2" w:rsidP="006E2300">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3A0F8E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1E3509D" w14:textId="77777777" w:rsidR="00BD40A2" w:rsidRPr="00694A67" w:rsidRDefault="00BD40A2" w:rsidP="006E2300">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08983EC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AC0991" w14:textId="77777777" w:rsidR="00BD40A2" w:rsidRPr="00694A67" w:rsidRDefault="00BD40A2" w:rsidP="006E2300">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09F7EAE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FAF49D" w14:textId="77777777" w:rsidR="00BD40A2" w:rsidRPr="00694A67" w:rsidRDefault="00BD40A2" w:rsidP="006E2300">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6486DEF5"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252458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marvin@poopjournal.rocks</w:t>
      </w:r>
    </w:p>
    <w:p w14:paraId="7E637412"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68CD60" w14:textId="77777777" w:rsidR="001854E7" w:rsidRPr="00694A67" w:rsidRDefault="001854E7"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779BB902" w14:textId="6DF4162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8" w:history="1">
        <w:r w:rsidR="00D53B83" w:rsidRPr="00644AD8">
          <w:rPr>
            <w:rStyle w:val="Hyperlink"/>
            <w:rFonts w:ascii="Arial" w:hAnsi="Arial" w:cs="Arial"/>
          </w:rPr>
          <w:t>marvin@poopjournal.rocks</w:t>
        </w:r>
      </w:hyperlink>
      <w:r w:rsidR="00D53B83">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C157977"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EE187E5"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3D2748D7"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2722221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14:paraId="6383B3B6" w14:textId="000EDC8E"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9" w:history="1">
        <w:r w:rsidR="00D53B83" w:rsidRPr="00644AD8">
          <w:rPr>
            <w:rStyle w:val="Hyperlink"/>
            <w:rFonts w:ascii="Arial" w:hAnsi="Arial" w:cs="Arial"/>
          </w:rPr>
          <w:t>https://docs.bugsnag.com/legal/privacy-policy/</w:t>
        </w:r>
      </w:hyperlink>
      <w:r w:rsidR="00D53B83">
        <w:rPr>
          <w:rFonts w:ascii="Arial" w:hAnsi="Arial" w:cs="Arial"/>
        </w:rPr>
        <w:t xml:space="preserve"> </w:t>
      </w:r>
      <w:r w:rsidRPr="00694A67">
        <w:rPr>
          <w:rFonts w:ascii="Arial" w:hAnsi="Arial" w:cs="Arial"/>
        </w:rPr>
        <w:t xml:space="preserve"> </w:t>
      </w:r>
      <w:hyperlink r:id="rId30" w:history="1"/>
    </w:p>
    <w:p w14:paraId="4E922CA6"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58C7CCD9"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040A73EE" w14:textId="4D1C536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1" w:history="1">
        <w:r w:rsidR="00D53B83" w:rsidRPr="00644AD8">
          <w:rPr>
            <w:rStyle w:val="Hyperlink"/>
            <w:rFonts w:ascii="Arial" w:hAnsi="Arial" w:cs="Arial"/>
          </w:rPr>
          <w:t>https://github.com/ACRA/acra</w:t>
        </w:r>
      </w:hyperlink>
      <w:r w:rsidR="00D53B83">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14:paraId="200E35C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329FC2"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1D27CEB7" w14:textId="73830363"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3" w:history="1">
        <w:r w:rsidR="00D53B83" w:rsidRPr="00644AD8">
          <w:rPr>
            <w:rStyle w:val="Hyperlink"/>
            <w:rFonts w:ascii="Arial" w:hAnsi="Arial" w:cs="Arial"/>
          </w:rPr>
          <w:t>https://docs.rollbar.com/docs/privacy-policy</w:t>
        </w:r>
      </w:hyperlink>
      <w:r w:rsidR="00D53B83">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1B31F1EA"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1A50A8"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1A953525" w14:textId="12B04F48"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5" w:history="1">
        <w:r w:rsidR="00D53B83" w:rsidRPr="00644AD8">
          <w:rPr>
            <w:rStyle w:val="Hyperlink"/>
            <w:rFonts w:ascii="Arial" w:hAnsi="Arial" w:cs="Arial"/>
          </w:rPr>
          <w:t>https://sentry.io/privacy/</w:t>
        </w:r>
      </w:hyperlink>
      <w:r w:rsidR="00D53B83">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6924866F"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4640CB"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573077DF" w14:textId="384E82BC"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7" w:history="1">
        <w:r w:rsidR="00D53B83" w:rsidRPr="00644AD8">
          <w:rPr>
            <w:rStyle w:val="Hyperlink"/>
            <w:rFonts w:ascii="Arial" w:hAnsi="Arial" w:cs="Arial"/>
          </w:rPr>
          <w:t>https://raygun.com/privacy/</w:t>
        </w:r>
      </w:hyperlink>
      <w:r w:rsidR="00D53B83">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797394D4"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217BA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3991B293"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257C8360"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34C8C8C7" w14:textId="14089C33"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D53B83" w:rsidRPr="00644AD8">
          <w:rPr>
            <w:rStyle w:val="Hyperlink"/>
            <w:rFonts w:ascii="Arial" w:hAnsi="Arial" w:cs="Arial"/>
          </w:rPr>
          <w:t>https://policies.google.com/privacy?hl=en</w:t>
        </w:r>
      </w:hyperlink>
      <w:r w:rsidR="00D53B83">
        <w:rPr>
          <w:rFonts w:ascii="Arial" w:hAnsi="Arial" w:cs="Arial"/>
        </w:rPr>
        <w:t xml:space="preserve"> </w:t>
      </w:r>
      <w:hyperlink r:id="rId40"/>
    </w:p>
    <w:p w14:paraId="15CB3809"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30317E86" w14:textId="4B4C7AA3"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D53B83" w:rsidRPr="00644AD8">
          <w:rPr>
            <w:rStyle w:val="Hyperlink"/>
            <w:rFonts w:ascii="Arial" w:hAnsi="Arial" w:cs="Arial"/>
          </w:rPr>
          <w:t>https://policies.google.com/privacy?hl=en</w:t>
        </w:r>
      </w:hyperlink>
      <w:r w:rsidR="00D53B83">
        <w:rPr>
          <w:rFonts w:ascii="Arial" w:hAnsi="Arial" w:cs="Arial"/>
        </w:rPr>
        <w:t xml:space="preserve"> </w:t>
      </w:r>
      <w:hyperlink r:id="rId42"/>
    </w:p>
    <w:p w14:paraId="75CF9891"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381CF43A" w14:textId="77777777" w:rsidR="00BD40A2" w:rsidRPr="00694A67" w:rsidRDefault="00BD40A2"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9D23128" w14:textId="28EDBBAC"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w:t>
      </w:r>
      <w:r w:rsidR="00D53B83">
        <w:rPr>
          <w:rFonts w:ascii="Arial" w:hAnsi="Arial" w:cs="Arial"/>
          <w:color w:val="000000" w:themeColor="text1"/>
        </w:rPr>
        <w:t>-</w:t>
      </w:r>
      <w:r w:rsidRPr="00694A67">
        <w:rPr>
          <w:rFonts w:ascii="Arial" w:hAnsi="Arial" w:cs="Arial"/>
          <w:color w:val="000000" w:themeColor="text1"/>
        </w:rPr>
        <w:t>party web sites or services that are not owned or controlled by Crazy Marvin.</w:t>
      </w:r>
    </w:p>
    <w:p w14:paraId="1FB4AE7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7194CF88" w14:textId="2F6D6279"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has no control over, and assumes no responsibility for the content, privacy policies, or practices of any </w:t>
      </w:r>
      <w:r w:rsidR="00D53B83" w:rsidRPr="00694A67">
        <w:rPr>
          <w:rFonts w:ascii="Arial" w:hAnsi="Arial" w:cs="Arial"/>
        </w:rPr>
        <w:t>third-party</w:t>
      </w:r>
      <w:r w:rsidRPr="00694A67">
        <w:rPr>
          <w:rFonts w:ascii="Arial" w:hAnsi="Arial" w:cs="Arial"/>
        </w:rPr>
        <w:t xml:space="preserve"> web sites or services. We do not warrant the offerings of any of these entities/individuals or their websites.</w:t>
      </w:r>
    </w:p>
    <w:p w14:paraId="74EA943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45972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16C41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822548" w14:textId="5E9B14B1"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STRONGLY ADVISE YOU TO READ THE TERMS OF SERVICE AND PRIVACY POLICIES OF ANY </w:t>
      </w:r>
      <w:r w:rsidR="00D53B83" w:rsidRPr="00694A67">
        <w:rPr>
          <w:rFonts w:ascii="Arial" w:hAnsi="Arial" w:cs="Arial"/>
          <w:color w:val="000000" w:themeColor="text1"/>
        </w:rPr>
        <w:t>THIRD-PARTY</w:t>
      </w:r>
      <w:r w:rsidRPr="00694A67">
        <w:rPr>
          <w:rFonts w:ascii="Arial" w:hAnsi="Arial" w:cs="Arial"/>
          <w:color w:val="000000" w:themeColor="text1"/>
        </w:rPr>
        <w:t xml:space="preserve"> WEB SITES OR SERVICES THAT YOU VISIT.</w:t>
      </w:r>
    </w:p>
    <w:p w14:paraId="4ADD3B82"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440C9E9" w14:textId="77777777" w:rsidR="00BD40A2" w:rsidRPr="00694A67" w:rsidRDefault="00BD40A2"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648EC7C2"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w:t>
      </w:r>
      <w:r w:rsidRPr="00694A67">
        <w:rPr>
          <w:rFonts w:ascii="Arial" w:hAnsi="Arial" w:cs="Arial"/>
          <w:color w:val="000000" w:themeColor="text1"/>
        </w:rPr>
        <w:lastRenderedPageBreak/>
        <w:t>EXPRESS OR IMPLIED, AS TO THE OPERATION OF THEIR SERVICES, OR THE INFORMATION, CONTENT OR MATERIALS INCLUDED THEREIN. YOU EXPRESSLY AGREE THAT YOUR USE OF THESE SERVICES, THEIR CONTENT, AND ANY SERVICES OR ITEMS OBTAINED FROM US IS AT YOUR SOLE RISK.</w:t>
      </w:r>
    </w:p>
    <w:p w14:paraId="54924EB1"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E1C7C0"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6FB8D65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104577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3E9B89F4"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00831CD"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056B6F5A"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59B7623" w14:textId="77777777" w:rsidR="00BD40A2" w:rsidRPr="00694A67" w:rsidRDefault="00BD40A2"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380FD7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52BE0D7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16A82D" w14:textId="77777777" w:rsidR="00BD40A2" w:rsidRPr="00694A67" w:rsidRDefault="00BD40A2"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03EB76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610F3B0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57FCA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6A84FB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AAD324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316E867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8285CD0" w14:textId="77777777" w:rsidR="00BD40A2" w:rsidRPr="00694A67" w:rsidRDefault="00BD40A2"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3F7D878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4DC4481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0E673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099B2A3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AF2320" w14:textId="77777777" w:rsidR="00BD40A2" w:rsidRPr="00694A67" w:rsidRDefault="00BD40A2"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79E33D5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1DB62893"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03F58C1" w14:textId="77777777" w:rsidR="00BD40A2" w:rsidRPr="00694A67" w:rsidRDefault="00BD40A2"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493CDDA6"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3F0FF4C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2D8CF1"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0884EAEC"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E350C6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04293C1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F1DC4C" w14:textId="77777777" w:rsidR="00BD40A2" w:rsidRPr="00694A67" w:rsidRDefault="00BD40A2"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259D2913"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193D9319"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A40EDB6"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7EC51D5"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0C35BE" w14:textId="77777777" w:rsidR="00BD40A2" w:rsidRPr="00694A67" w:rsidRDefault="00BD40A2"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F7679F1"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4F30C3B4"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CD0B03A" w14:textId="77777777" w:rsidR="00BD40A2" w:rsidRPr="00694A67" w:rsidRDefault="00BD40A2" w:rsidP="006E2300">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0D0560C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225DDB74" w14:textId="775303B4" w:rsidR="00BD40A2" w:rsidRDefault="00BD40A2" w:rsidP="00477ECF">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3" w:history="1">
        <w:r w:rsidR="00D53B83" w:rsidRPr="00644AD8">
          <w:rPr>
            <w:rStyle w:val="Hyperlink"/>
            <w:rFonts w:ascii="Arial" w:hAnsi="Arial" w:cs="Arial"/>
          </w:rPr>
          <w:t>marvin@poopjournal.rocks</w:t>
        </w:r>
      </w:hyperlink>
      <w:r w:rsidRPr="00694A67">
        <w:rPr>
          <w:rFonts w:ascii="Arial" w:hAnsi="Arial" w:cs="Arial"/>
          <w:color w:val="000000" w:themeColor="text1"/>
        </w:rPr>
        <w:t>.</w:t>
      </w:r>
    </w:p>
    <w:p w14:paraId="46C209ED" w14:textId="1D03948E" w:rsidR="00477ECF" w:rsidRDefault="00477ECF" w:rsidP="00477ECF">
      <w:pPr>
        <w:spacing w:after="0" w:line="240" w:lineRule="auto"/>
        <w:ind w:left="357"/>
        <w:jc w:val="both"/>
        <w:rPr>
          <w:rFonts w:ascii="Arial" w:hAnsi="Arial" w:cs="Arial"/>
          <w:color w:val="000000" w:themeColor="text1"/>
        </w:rPr>
      </w:pPr>
    </w:p>
    <w:p w14:paraId="2D66BBB1" w14:textId="593B404E" w:rsidR="00477ECF" w:rsidRDefault="00477ECF" w:rsidP="00477ECF">
      <w:pPr>
        <w:spacing w:after="0" w:line="240" w:lineRule="auto"/>
        <w:ind w:left="357"/>
        <w:jc w:val="both"/>
        <w:rPr>
          <w:rFonts w:ascii="Arial" w:hAnsi="Arial" w:cs="Arial"/>
          <w:color w:val="000000" w:themeColor="text1"/>
        </w:rPr>
      </w:pPr>
    </w:p>
    <w:p w14:paraId="511EC35B" w14:textId="24395DCA" w:rsidR="00477ECF" w:rsidRDefault="00477ECF" w:rsidP="00477ECF">
      <w:pPr>
        <w:spacing w:after="0" w:line="240" w:lineRule="auto"/>
        <w:ind w:left="357"/>
        <w:jc w:val="both"/>
        <w:rPr>
          <w:rFonts w:ascii="Arial" w:hAnsi="Arial" w:cs="Arial"/>
          <w:color w:val="000000" w:themeColor="text1"/>
        </w:rPr>
      </w:pPr>
    </w:p>
    <w:p w14:paraId="47CFDF28" w14:textId="0CB0D408" w:rsidR="00477ECF" w:rsidRDefault="00477ECF" w:rsidP="00477ECF">
      <w:pPr>
        <w:spacing w:after="0" w:line="240" w:lineRule="auto"/>
        <w:ind w:left="357"/>
        <w:jc w:val="both"/>
        <w:rPr>
          <w:rFonts w:ascii="Arial" w:hAnsi="Arial" w:cs="Arial"/>
          <w:color w:val="000000" w:themeColor="text1"/>
        </w:rPr>
      </w:pPr>
    </w:p>
    <w:p w14:paraId="76C2E9DB" w14:textId="2E92642E" w:rsidR="00477ECF" w:rsidRDefault="00477ECF" w:rsidP="00477ECF">
      <w:pPr>
        <w:spacing w:after="0" w:line="240" w:lineRule="auto"/>
        <w:ind w:left="357"/>
        <w:jc w:val="both"/>
        <w:rPr>
          <w:rFonts w:ascii="Arial" w:hAnsi="Arial" w:cs="Arial"/>
          <w:color w:val="000000" w:themeColor="text1"/>
        </w:rPr>
      </w:pPr>
    </w:p>
    <w:p w14:paraId="411A08A9" w14:textId="1ECB0DF8" w:rsidR="00477ECF" w:rsidRDefault="00477ECF" w:rsidP="00477ECF">
      <w:pPr>
        <w:spacing w:after="0" w:line="240" w:lineRule="auto"/>
        <w:ind w:left="357"/>
        <w:jc w:val="both"/>
        <w:rPr>
          <w:rFonts w:ascii="Arial" w:hAnsi="Arial" w:cs="Arial"/>
          <w:color w:val="000000" w:themeColor="text1"/>
        </w:rPr>
      </w:pPr>
    </w:p>
    <w:p w14:paraId="6EE39D03" w14:textId="2D0B6597" w:rsidR="00477ECF" w:rsidRDefault="00477ECF" w:rsidP="00477ECF">
      <w:pPr>
        <w:spacing w:after="0" w:line="240" w:lineRule="auto"/>
        <w:ind w:left="357"/>
        <w:jc w:val="both"/>
        <w:rPr>
          <w:rFonts w:ascii="Arial" w:hAnsi="Arial" w:cs="Arial"/>
          <w:color w:val="000000" w:themeColor="text1"/>
        </w:rPr>
      </w:pPr>
    </w:p>
    <w:p w14:paraId="2945221B" w14:textId="5C3A2DE3" w:rsidR="00477ECF" w:rsidRDefault="00477ECF" w:rsidP="00477ECF">
      <w:pPr>
        <w:spacing w:after="0" w:line="240" w:lineRule="auto"/>
        <w:ind w:left="357"/>
        <w:jc w:val="both"/>
        <w:rPr>
          <w:rFonts w:ascii="Arial" w:hAnsi="Arial" w:cs="Arial"/>
          <w:color w:val="000000" w:themeColor="text1"/>
        </w:rPr>
      </w:pPr>
    </w:p>
    <w:p w14:paraId="3EFF53A1" w14:textId="64380C1F" w:rsidR="00477ECF" w:rsidRDefault="00477ECF" w:rsidP="00477ECF">
      <w:pPr>
        <w:spacing w:after="0" w:line="240" w:lineRule="auto"/>
        <w:ind w:left="357"/>
        <w:jc w:val="both"/>
        <w:rPr>
          <w:rFonts w:ascii="Arial" w:hAnsi="Arial" w:cs="Arial"/>
          <w:color w:val="000000" w:themeColor="text1"/>
        </w:rPr>
      </w:pPr>
    </w:p>
    <w:p w14:paraId="5535E9C9" w14:textId="1056ACC6" w:rsidR="00477ECF" w:rsidRDefault="00477ECF" w:rsidP="00477ECF">
      <w:pPr>
        <w:spacing w:after="0" w:line="240" w:lineRule="auto"/>
        <w:ind w:left="357"/>
        <w:jc w:val="both"/>
        <w:rPr>
          <w:rFonts w:ascii="Arial" w:hAnsi="Arial" w:cs="Arial"/>
          <w:color w:val="000000" w:themeColor="text1"/>
        </w:rPr>
      </w:pPr>
    </w:p>
    <w:p w14:paraId="682ED8DB" w14:textId="68423AD9" w:rsidR="00477ECF" w:rsidRDefault="00477ECF" w:rsidP="00477ECF">
      <w:pPr>
        <w:spacing w:after="0" w:line="240" w:lineRule="auto"/>
        <w:ind w:left="357"/>
        <w:jc w:val="both"/>
        <w:rPr>
          <w:rFonts w:ascii="Arial" w:hAnsi="Arial" w:cs="Arial"/>
          <w:color w:val="000000" w:themeColor="text1"/>
        </w:rPr>
      </w:pPr>
    </w:p>
    <w:p w14:paraId="4FD8893F" w14:textId="41161DBD" w:rsidR="00477ECF" w:rsidRDefault="00477ECF" w:rsidP="00477ECF">
      <w:pPr>
        <w:spacing w:after="0" w:line="240" w:lineRule="auto"/>
        <w:ind w:left="357"/>
        <w:jc w:val="both"/>
        <w:rPr>
          <w:rFonts w:ascii="Arial" w:hAnsi="Arial" w:cs="Arial"/>
          <w:color w:val="000000" w:themeColor="text1"/>
        </w:rPr>
      </w:pPr>
    </w:p>
    <w:p w14:paraId="087FAC10" w14:textId="24F89178" w:rsidR="00477ECF" w:rsidRDefault="00477ECF" w:rsidP="00477ECF">
      <w:pPr>
        <w:spacing w:after="0" w:line="240" w:lineRule="auto"/>
        <w:ind w:left="357"/>
        <w:jc w:val="both"/>
        <w:rPr>
          <w:rFonts w:ascii="Arial" w:hAnsi="Arial" w:cs="Arial"/>
          <w:color w:val="000000" w:themeColor="text1"/>
        </w:rPr>
      </w:pPr>
    </w:p>
    <w:p w14:paraId="6EF17026" w14:textId="3F684D8D" w:rsidR="00477ECF" w:rsidRDefault="00477ECF" w:rsidP="00477ECF">
      <w:pPr>
        <w:spacing w:after="0" w:line="240" w:lineRule="auto"/>
        <w:ind w:left="357"/>
        <w:jc w:val="both"/>
        <w:rPr>
          <w:rFonts w:ascii="Arial" w:hAnsi="Arial" w:cs="Arial"/>
          <w:color w:val="000000" w:themeColor="text1"/>
        </w:rPr>
      </w:pPr>
    </w:p>
    <w:p w14:paraId="1F73FBDB" w14:textId="3F91CE09" w:rsidR="00477ECF" w:rsidRDefault="00477ECF" w:rsidP="00477ECF">
      <w:pPr>
        <w:spacing w:after="0" w:line="240" w:lineRule="auto"/>
        <w:ind w:left="357"/>
        <w:jc w:val="both"/>
        <w:rPr>
          <w:rFonts w:ascii="Arial" w:hAnsi="Arial" w:cs="Arial"/>
          <w:color w:val="000000" w:themeColor="text1"/>
        </w:rPr>
      </w:pPr>
    </w:p>
    <w:p w14:paraId="579A0210" w14:textId="4A4E1500" w:rsidR="00477ECF" w:rsidRDefault="00477ECF" w:rsidP="00477ECF">
      <w:pPr>
        <w:spacing w:after="0" w:line="240" w:lineRule="auto"/>
        <w:ind w:left="357"/>
        <w:jc w:val="both"/>
        <w:rPr>
          <w:rFonts w:ascii="Arial" w:hAnsi="Arial" w:cs="Arial"/>
          <w:color w:val="000000" w:themeColor="text1"/>
        </w:rPr>
      </w:pPr>
    </w:p>
    <w:p w14:paraId="30887E23" w14:textId="7F5BD615" w:rsidR="00477ECF" w:rsidRDefault="00477ECF" w:rsidP="00477ECF">
      <w:pPr>
        <w:spacing w:after="0" w:line="240" w:lineRule="auto"/>
        <w:ind w:left="357"/>
        <w:jc w:val="both"/>
        <w:rPr>
          <w:rFonts w:ascii="Arial" w:hAnsi="Arial" w:cs="Arial"/>
          <w:color w:val="000000" w:themeColor="text1"/>
        </w:rPr>
      </w:pPr>
    </w:p>
    <w:p w14:paraId="0130EDE0" w14:textId="4D2262CC" w:rsidR="00477ECF" w:rsidRDefault="00477ECF" w:rsidP="00477ECF">
      <w:pPr>
        <w:spacing w:after="0" w:line="240" w:lineRule="auto"/>
        <w:ind w:left="357"/>
        <w:jc w:val="both"/>
        <w:rPr>
          <w:rFonts w:ascii="Arial" w:hAnsi="Arial" w:cs="Arial"/>
          <w:color w:val="000000" w:themeColor="text1"/>
        </w:rPr>
      </w:pPr>
    </w:p>
    <w:p w14:paraId="3B34FD55" w14:textId="7AE78748" w:rsidR="00477ECF" w:rsidRDefault="00477ECF" w:rsidP="00477ECF">
      <w:pPr>
        <w:spacing w:after="0" w:line="240" w:lineRule="auto"/>
        <w:ind w:left="357"/>
        <w:jc w:val="both"/>
        <w:rPr>
          <w:rFonts w:ascii="Arial" w:hAnsi="Arial" w:cs="Arial"/>
          <w:color w:val="000000" w:themeColor="text1"/>
        </w:rPr>
      </w:pPr>
    </w:p>
    <w:p w14:paraId="1F3DDA75" w14:textId="22F27360" w:rsidR="00477ECF" w:rsidRDefault="00477ECF" w:rsidP="00477ECF">
      <w:pPr>
        <w:spacing w:after="0" w:line="240" w:lineRule="auto"/>
        <w:ind w:left="357"/>
        <w:jc w:val="both"/>
        <w:rPr>
          <w:rFonts w:ascii="Arial" w:hAnsi="Arial" w:cs="Arial"/>
          <w:color w:val="000000" w:themeColor="text1"/>
        </w:rPr>
      </w:pPr>
    </w:p>
    <w:p w14:paraId="4A40FE8B" w14:textId="3A71FE14" w:rsidR="00477ECF" w:rsidRDefault="00477ECF" w:rsidP="00477ECF">
      <w:pPr>
        <w:spacing w:after="0" w:line="240" w:lineRule="auto"/>
        <w:ind w:left="357"/>
        <w:jc w:val="both"/>
        <w:rPr>
          <w:rFonts w:ascii="Arial" w:hAnsi="Arial" w:cs="Arial"/>
          <w:color w:val="000000" w:themeColor="text1"/>
        </w:rPr>
      </w:pPr>
    </w:p>
    <w:p w14:paraId="422D081A" w14:textId="549CA82F" w:rsidR="00477ECF" w:rsidRDefault="00477ECF" w:rsidP="00477ECF">
      <w:pPr>
        <w:spacing w:after="0" w:line="240" w:lineRule="auto"/>
        <w:ind w:left="357"/>
        <w:jc w:val="both"/>
        <w:rPr>
          <w:rFonts w:ascii="Arial" w:hAnsi="Arial" w:cs="Arial"/>
          <w:color w:val="000000" w:themeColor="text1"/>
        </w:rPr>
      </w:pPr>
    </w:p>
    <w:p w14:paraId="18ECEBA4" w14:textId="5418C0E1" w:rsidR="00477ECF" w:rsidRDefault="00477ECF" w:rsidP="00477ECF">
      <w:pPr>
        <w:spacing w:after="0" w:line="240" w:lineRule="auto"/>
        <w:ind w:left="357"/>
        <w:jc w:val="both"/>
        <w:rPr>
          <w:rFonts w:ascii="Arial" w:hAnsi="Arial" w:cs="Arial"/>
          <w:color w:val="000000" w:themeColor="text1"/>
        </w:rPr>
      </w:pPr>
    </w:p>
    <w:p w14:paraId="54AC4A75" w14:textId="70B158B9" w:rsidR="00477ECF" w:rsidRDefault="00477ECF" w:rsidP="00477ECF">
      <w:pPr>
        <w:spacing w:after="0" w:line="240" w:lineRule="auto"/>
        <w:ind w:left="357"/>
        <w:jc w:val="both"/>
        <w:rPr>
          <w:rFonts w:ascii="Arial" w:hAnsi="Arial" w:cs="Arial"/>
          <w:color w:val="000000" w:themeColor="text1"/>
        </w:rPr>
      </w:pPr>
    </w:p>
    <w:p w14:paraId="5EA59276" w14:textId="10F0B062" w:rsidR="00477ECF" w:rsidRDefault="00477ECF" w:rsidP="00477ECF">
      <w:pPr>
        <w:spacing w:after="0" w:line="240" w:lineRule="auto"/>
        <w:ind w:left="357"/>
        <w:jc w:val="both"/>
        <w:rPr>
          <w:rFonts w:ascii="Arial" w:hAnsi="Arial" w:cs="Arial"/>
          <w:color w:val="000000" w:themeColor="text1"/>
        </w:rPr>
      </w:pPr>
    </w:p>
    <w:p w14:paraId="7CAB4836" w14:textId="51FE2AB0" w:rsidR="00477ECF" w:rsidRDefault="00477ECF" w:rsidP="00477ECF">
      <w:pPr>
        <w:spacing w:after="0" w:line="240" w:lineRule="auto"/>
        <w:ind w:left="357"/>
        <w:jc w:val="both"/>
        <w:rPr>
          <w:rFonts w:ascii="Arial" w:hAnsi="Arial" w:cs="Arial"/>
          <w:color w:val="000000" w:themeColor="text1"/>
        </w:rPr>
      </w:pPr>
    </w:p>
    <w:p w14:paraId="1EB89182" w14:textId="29B2ED76" w:rsidR="00477ECF" w:rsidRDefault="00477ECF" w:rsidP="00477ECF">
      <w:pPr>
        <w:spacing w:after="0" w:line="240" w:lineRule="auto"/>
        <w:ind w:left="357"/>
        <w:jc w:val="both"/>
        <w:rPr>
          <w:rFonts w:ascii="Arial" w:hAnsi="Arial" w:cs="Arial"/>
          <w:color w:val="000000" w:themeColor="text1"/>
        </w:rPr>
      </w:pPr>
    </w:p>
    <w:p w14:paraId="504C9B69" w14:textId="25F2F94B" w:rsidR="00477ECF" w:rsidRDefault="00477ECF" w:rsidP="00477ECF">
      <w:pPr>
        <w:spacing w:after="0" w:line="240" w:lineRule="auto"/>
        <w:ind w:left="357"/>
        <w:jc w:val="both"/>
        <w:rPr>
          <w:rFonts w:ascii="Arial" w:hAnsi="Arial" w:cs="Arial"/>
          <w:color w:val="000000" w:themeColor="text1"/>
        </w:rPr>
      </w:pPr>
    </w:p>
    <w:p w14:paraId="7552662B" w14:textId="75267B1A" w:rsidR="00477ECF" w:rsidRDefault="00477ECF" w:rsidP="00477ECF">
      <w:pPr>
        <w:spacing w:after="0" w:line="240" w:lineRule="auto"/>
        <w:ind w:left="357"/>
        <w:jc w:val="both"/>
        <w:rPr>
          <w:rFonts w:ascii="Arial" w:hAnsi="Arial" w:cs="Arial"/>
          <w:color w:val="000000" w:themeColor="text1"/>
        </w:rPr>
      </w:pPr>
    </w:p>
    <w:p w14:paraId="604D7B78" w14:textId="1786A182" w:rsidR="00477ECF" w:rsidRDefault="00477ECF" w:rsidP="00477ECF">
      <w:pPr>
        <w:spacing w:after="0" w:line="240" w:lineRule="auto"/>
        <w:ind w:left="357"/>
        <w:jc w:val="both"/>
        <w:rPr>
          <w:rFonts w:ascii="Arial" w:hAnsi="Arial" w:cs="Arial"/>
          <w:color w:val="000000" w:themeColor="text1"/>
        </w:rPr>
      </w:pPr>
    </w:p>
    <w:p w14:paraId="22EEB5D2" w14:textId="3AC1F89B" w:rsidR="00477ECF" w:rsidRDefault="00477ECF" w:rsidP="00477ECF">
      <w:pPr>
        <w:spacing w:after="0" w:line="240" w:lineRule="auto"/>
        <w:ind w:left="357"/>
        <w:jc w:val="both"/>
        <w:rPr>
          <w:rFonts w:ascii="Arial" w:hAnsi="Arial" w:cs="Arial"/>
          <w:color w:val="000000" w:themeColor="text1"/>
        </w:rPr>
      </w:pPr>
    </w:p>
    <w:p w14:paraId="3E6B1871" w14:textId="2D95817E" w:rsidR="00477ECF" w:rsidRDefault="00477ECF" w:rsidP="00477ECF">
      <w:pPr>
        <w:spacing w:after="0" w:line="240" w:lineRule="auto"/>
        <w:ind w:left="357"/>
        <w:jc w:val="both"/>
        <w:rPr>
          <w:rFonts w:ascii="Arial" w:hAnsi="Arial" w:cs="Arial"/>
          <w:color w:val="000000" w:themeColor="text1"/>
        </w:rPr>
      </w:pPr>
    </w:p>
    <w:p w14:paraId="5B957B77" w14:textId="10AE6305" w:rsidR="00477ECF" w:rsidRDefault="00477ECF" w:rsidP="00477ECF">
      <w:pPr>
        <w:spacing w:after="0" w:line="240" w:lineRule="auto"/>
        <w:ind w:left="357"/>
        <w:jc w:val="both"/>
        <w:rPr>
          <w:rFonts w:ascii="Arial" w:hAnsi="Arial" w:cs="Arial"/>
          <w:color w:val="000000" w:themeColor="text1"/>
        </w:rPr>
      </w:pPr>
    </w:p>
    <w:p w14:paraId="0D1961AE" w14:textId="21C4FFCB" w:rsidR="00477ECF" w:rsidRDefault="00477ECF" w:rsidP="00477ECF">
      <w:pPr>
        <w:spacing w:after="0" w:line="240" w:lineRule="auto"/>
        <w:ind w:left="357"/>
        <w:jc w:val="both"/>
        <w:rPr>
          <w:rFonts w:ascii="Arial" w:hAnsi="Arial" w:cs="Arial"/>
          <w:color w:val="000000" w:themeColor="text1"/>
        </w:rPr>
      </w:pPr>
    </w:p>
    <w:p w14:paraId="1D95CF56" w14:textId="173FDFC0" w:rsidR="00477ECF" w:rsidRDefault="00477ECF" w:rsidP="00477ECF">
      <w:pPr>
        <w:spacing w:after="0" w:line="240" w:lineRule="auto"/>
        <w:ind w:left="357"/>
        <w:jc w:val="both"/>
        <w:rPr>
          <w:rFonts w:ascii="Arial" w:hAnsi="Arial" w:cs="Arial"/>
          <w:color w:val="000000" w:themeColor="text1"/>
        </w:rPr>
      </w:pPr>
    </w:p>
    <w:p w14:paraId="0877837F" w14:textId="6BFC6232" w:rsidR="00477ECF" w:rsidRDefault="00477ECF" w:rsidP="00477ECF">
      <w:pPr>
        <w:spacing w:after="0" w:line="240" w:lineRule="auto"/>
        <w:ind w:left="357"/>
        <w:jc w:val="both"/>
        <w:rPr>
          <w:rFonts w:ascii="Arial" w:hAnsi="Arial" w:cs="Arial"/>
          <w:color w:val="000000" w:themeColor="text1"/>
        </w:rPr>
      </w:pPr>
    </w:p>
    <w:p w14:paraId="4C5007CF" w14:textId="35485C8D" w:rsidR="00477ECF" w:rsidRDefault="00477ECF" w:rsidP="00477ECF">
      <w:pPr>
        <w:spacing w:after="0" w:line="240" w:lineRule="auto"/>
        <w:ind w:left="357"/>
        <w:jc w:val="both"/>
        <w:rPr>
          <w:rFonts w:ascii="Arial" w:hAnsi="Arial" w:cs="Arial"/>
          <w:color w:val="000000" w:themeColor="text1"/>
        </w:rPr>
      </w:pPr>
    </w:p>
    <w:p w14:paraId="34136A96" w14:textId="67ECBC67" w:rsidR="00477ECF" w:rsidRDefault="00477ECF" w:rsidP="00477ECF">
      <w:pPr>
        <w:spacing w:after="0" w:line="240" w:lineRule="auto"/>
        <w:ind w:left="357"/>
        <w:jc w:val="both"/>
        <w:rPr>
          <w:rFonts w:ascii="Arial" w:hAnsi="Arial" w:cs="Arial"/>
          <w:color w:val="000000" w:themeColor="text1"/>
        </w:rPr>
      </w:pPr>
    </w:p>
    <w:p w14:paraId="0004B94D" w14:textId="50457871" w:rsidR="00477ECF" w:rsidRDefault="00477ECF" w:rsidP="00477ECF">
      <w:pPr>
        <w:spacing w:after="0" w:line="240" w:lineRule="auto"/>
        <w:ind w:left="357"/>
        <w:jc w:val="both"/>
        <w:rPr>
          <w:rFonts w:ascii="Arial" w:hAnsi="Arial" w:cs="Arial"/>
          <w:color w:val="000000" w:themeColor="text1"/>
        </w:rPr>
      </w:pPr>
    </w:p>
    <w:p w14:paraId="142A6D1C" w14:textId="3AA87548" w:rsidR="00477ECF" w:rsidRDefault="00477ECF" w:rsidP="00477ECF">
      <w:pPr>
        <w:spacing w:after="0" w:line="240" w:lineRule="auto"/>
        <w:ind w:left="357"/>
        <w:jc w:val="both"/>
        <w:rPr>
          <w:rFonts w:ascii="Arial" w:hAnsi="Arial" w:cs="Arial"/>
          <w:color w:val="000000" w:themeColor="text1"/>
        </w:rPr>
      </w:pPr>
    </w:p>
    <w:p w14:paraId="6BA82824" w14:textId="2D18D6E1" w:rsidR="00477ECF" w:rsidRDefault="00477ECF" w:rsidP="00477ECF">
      <w:pPr>
        <w:spacing w:after="0" w:line="240" w:lineRule="auto"/>
        <w:ind w:left="357"/>
        <w:jc w:val="both"/>
        <w:rPr>
          <w:rFonts w:ascii="Arial" w:hAnsi="Arial" w:cs="Arial"/>
          <w:color w:val="000000" w:themeColor="text1"/>
        </w:rPr>
      </w:pPr>
    </w:p>
    <w:p w14:paraId="2CF83B7F" w14:textId="4A0F5519" w:rsidR="00477ECF" w:rsidRDefault="00477ECF" w:rsidP="00477ECF">
      <w:pPr>
        <w:spacing w:after="0" w:line="240" w:lineRule="auto"/>
        <w:ind w:left="357"/>
        <w:jc w:val="both"/>
        <w:rPr>
          <w:rFonts w:ascii="Arial" w:hAnsi="Arial" w:cs="Arial"/>
          <w:color w:val="000000" w:themeColor="text1"/>
        </w:rPr>
      </w:pPr>
    </w:p>
    <w:p w14:paraId="49407161" w14:textId="484A7326" w:rsidR="00477ECF" w:rsidRDefault="00477ECF" w:rsidP="00477ECF">
      <w:pPr>
        <w:spacing w:after="0" w:line="240" w:lineRule="auto"/>
        <w:ind w:left="357"/>
        <w:jc w:val="both"/>
        <w:rPr>
          <w:rFonts w:ascii="Arial" w:hAnsi="Arial" w:cs="Arial"/>
          <w:color w:val="000000" w:themeColor="text1"/>
        </w:rPr>
      </w:pPr>
    </w:p>
    <w:p w14:paraId="6B305BA2" w14:textId="39384618" w:rsidR="00477ECF" w:rsidRDefault="00477ECF" w:rsidP="00477ECF">
      <w:pPr>
        <w:spacing w:after="0" w:line="240" w:lineRule="auto"/>
        <w:ind w:left="357"/>
        <w:jc w:val="both"/>
        <w:rPr>
          <w:rFonts w:ascii="Arial" w:hAnsi="Arial" w:cs="Arial"/>
          <w:color w:val="000000" w:themeColor="text1"/>
        </w:rPr>
      </w:pPr>
    </w:p>
    <w:p w14:paraId="3EE5E474" w14:textId="147A18E6" w:rsidR="00477ECF" w:rsidRDefault="00477ECF" w:rsidP="00477ECF">
      <w:pPr>
        <w:spacing w:after="0" w:line="240" w:lineRule="auto"/>
        <w:ind w:left="357"/>
        <w:jc w:val="both"/>
        <w:rPr>
          <w:rFonts w:ascii="Arial" w:hAnsi="Arial" w:cs="Arial"/>
          <w:color w:val="000000" w:themeColor="text1"/>
        </w:rPr>
      </w:pPr>
    </w:p>
    <w:p w14:paraId="2B19F278" w14:textId="1D77A0F0" w:rsidR="00477ECF" w:rsidRDefault="00477ECF" w:rsidP="00477ECF">
      <w:pPr>
        <w:spacing w:after="0" w:line="240" w:lineRule="auto"/>
        <w:ind w:left="357"/>
        <w:jc w:val="both"/>
        <w:rPr>
          <w:rFonts w:ascii="Arial" w:hAnsi="Arial" w:cs="Arial"/>
          <w:color w:val="000000" w:themeColor="text1"/>
        </w:rPr>
      </w:pPr>
    </w:p>
    <w:p w14:paraId="1165EBA3" w14:textId="0E0D7488" w:rsidR="00477ECF" w:rsidRDefault="00477ECF" w:rsidP="00477ECF">
      <w:pPr>
        <w:spacing w:after="0" w:line="240" w:lineRule="auto"/>
        <w:ind w:left="357"/>
        <w:jc w:val="both"/>
        <w:rPr>
          <w:rFonts w:ascii="Arial" w:hAnsi="Arial" w:cs="Arial"/>
          <w:color w:val="000000" w:themeColor="text1"/>
        </w:rPr>
      </w:pPr>
    </w:p>
    <w:p w14:paraId="47AB53D8" w14:textId="12BC6B39" w:rsidR="00477ECF" w:rsidRDefault="00477ECF" w:rsidP="00477ECF">
      <w:pPr>
        <w:spacing w:after="0" w:line="240" w:lineRule="auto"/>
        <w:ind w:left="357"/>
        <w:jc w:val="both"/>
        <w:rPr>
          <w:rFonts w:ascii="Arial" w:hAnsi="Arial" w:cs="Arial"/>
          <w:color w:val="000000" w:themeColor="text1"/>
        </w:rPr>
      </w:pPr>
    </w:p>
    <w:p w14:paraId="42C57984" w14:textId="77777777" w:rsidR="00477ECF" w:rsidRDefault="00477ECF" w:rsidP="00477ECF">
      <w:pPr>
        <w:pStyle w:val="berschrift1"/>
        <w:keepNext w:val="0"/>
        <w:spacing w:before="0" w:after="0"/>
        <w:jc w:val="center"/>
      </w:pPr>
      <w:r w:rsidRPr="00CC1986">
        <w:lastRenderedPageBreak/>
        <w:t>PRIVACY POLICY</w:t>
      </w:r>
    </w:p>
    <w:p w14:paraId="2CD3A062" w14:textId="77777777" w:rsidR="00477ECF" w:rsidRPr="00625B5B" w:rsidRDefault="00477ECF" w:rsidP="00477ECF">
      <w:pPr>
        <w:spacing w:after="0"/>
        <w:rPr>
          <w:lang w:val="uk-UA"/>
        </w:rPr>
      </w:pPr>
      <w:r>
        <w:rPr>
          <w:lang w:val="uk-UA"/>
        </w:rPr>
        <w:t xml:space="preserve"> </w:t>
      </w:r>
    </w:p>
    <w:p w14:paraId="4DBCAADD" w14:textId="77777777" w:rsidR="00477ECF" w:rsidRDefault="00477ECF" w:rsidP="00477ECF">
      <w:pPr>
        <w:tabs>
          <w:tab w:val="left" w:pos="3740"/>
        </w:tabs>
        <w:spacing w:after="0"/>
        <w:rPr>
          <w:rFonts w:ascii="Arial" w:hAnsi="Arial" w:cs="Arial"/>
        </w:rPr>
      </w:pPr>
      <w:r w:rsidRPr="00625B5B">
        <w:rPr>
          <w:rFonts w:ascii="Arial" w:hAnsi="Arial" w:cs="Arial"/>
        </w:rPr>
        <w:t>Effective date: 05/01/2020</w:t>
      </w:r>
    </w:p>
    <w:p w14:paraId="59F3C344" w14:textId="77777777" w:rsidR="00477ECF" w:rsidRPr="00625B5B" w:rsidRDefault="00477ECF" w:rsidP="00477ECF">
      <w:pPr>
        <w:tabs>
          <w:tab w:val="left" w:pos="3740"/>
        </w:tabs>
        <w:spacing w:after="0"/>
        <w:rPr>
          <w:rFonts w:ascii="Arial" w:hAnsi="Arial" w:cs="Arial"/>
          <w:lang w:val="uk-UA"/>
        </w:rPr>
      </w:pPr>
      <w:r>
        <w:rPr>
          <w:rFonts w:ascii="Arial" w:hAnsi="Arial" w:cs="Arial"/>
          <w:lang w:val="uk-UA"/>
        </w:rPr>
        <w:t xml:space="preserve"> </w:t>
      </w:r>
    </w:p>
    <w:p w14:paraId="7796DF84"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7209C6A8" w14:textId="77777777" w:rsidR="00477ECF" w:rsidRPr="00B56BA4" w:rsidRDefault="00477ECF" w:rsidP="00477ECF">
      <w:pPr>
        <w:spacing w:after="0"/>
        <w:jc w:val="both"/>
        <w:rPr>
          <w:rFonts w:ascii="Arial" w:hAnsi="Arial" w:cs="Arial"/>
          <w:b/>
          <w:u w:val="single"/>
          <w:lang w:val="uk-UA"/>
        </w:rPr>
      </w:pPr>
      <w:r>
        <w:rPr>
          <w:rFonts w:ascii="Arial" w:hAnsi="Arial" w:cs="Arial"/>
          <w:b/>
          <w:u w:val="single"/>
          <w:lang w:val="uk-UA"/>
        </w:rPr>
        <w:t xml:space="preserve"> </w:t>
      </w:r>
    </w:p>
    <w:p w14:paraId="7C171709" w14:textId="77777777" w:rsidR="00477ECF" w:rsidRPr="00822F00" w:rsidRDefault="00477ECF" w:rsidP="00477ECF">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1CDBA5CA" w14:textId="77777777" w:rsidR="00477ECF" w:rsidRDefault="00477ECF" w:rsidP="00477ECF">
      <w:pPr>
        <w:pStyle w:val="Listenabsatz"/>
        <w:spacing w:after="0"/>
        <w:ind w:left="357"/>
        <w:jc w:val="both"/>
        <w:rPr>
          <w:rFonts w:ascii="Arial" w:hAnsi="Arial" w:cs="Arial"/>
        </w:rPr>
      </w:pPr>
      <w:r>
        <w:rPr>
          <w:rFonts w:ascii="Arial" w:hAnsi="Arial" w:cs="Arial"/>
        </w:rPr>
        <w:t xml:space="preserve"> </w:t>
      </w:r>
    </w:p>
    <w:p w14:paraId="3173F10E" w14:textId="77777777" w:rsidR="00477ECF" w:rsidRDefault="00477ECF" w:rsidP="00477ECF">
      <w:pPr>
        <w:pStyle w:val="Listenabsatz"/>
        <w:spacing w:after="0"/>
        <w:ind w:left="357"/>
        <w:jc w:val="both"/>
        <w:rPr>
          <w:rFonts w:ascii="Arial" w:hAnsi="Arial" w:cs="Arial"/>
        </w:rPr>
      </w:pPr>
      <w:r w:rsidRPr="00616A33">
        <w:rPr>
          <w:rFonts w:ascii="Arial" w:hAnsi="Arial" w:cs="Arial"/>
        </w:rPr>
        <w:t>Crazy Marvin (“us”, “we”, or “our”) operates </w:t>
      </w:r>
      <w:hyperlink r:id="rId44" w:history="1">
        <w:r w:rsidRPr="00644AD8">
          <w:rPr>
            <w:rStyle w:val="Hyperlink"/>
            <w:rFonts w:ascii="Arial" w:hAnsi="Arial" w:cs="Arial"/>
          </w:rPr>
          <w:t>https://poopjournal.rocks/MorningWood/</w:t>
        </w:r>
      </w:hyperlink>
      <w:r>
        <w:rPr>
          <w:rFonts w:ascii="Arial" w:hAnsi="Arial" w:cs="Arial"/>
        </w:rPr>
        <w:t xml:space="preserve"> </w:t>
      </w:r>
      <w:r w:rsidRPr="00616A33">
        <w:rPr>
          <w:rFonts w:ascii="Arial" w:hAnsi="Arial" w:cs="Arial"/>
        </w:rPr>
        <w:t xml:space="preserve">/ </w:t>
      </w:r>
      <w:hyperlink r:id="rId45" w:history="1">
        <w:r w:rsidRPr="00644AD8">
          <w:rPr>
            <w:rStyle w:val="Hyperlink"/>
            <w:rFonts w:ascii="Arial" w:hAnsi="Arial" w:cs="Arial"/>
          </w:rPr>
          <w:t>https://crazymarvin.com/morningwood/</w:t>
        </w:r>
      </w:hyperlink>
      <w:r>
        <w:rPr>
          <w:rFonts w:ascii="Arial" w:hAnsi="Arial" w:cs="Arial"/>
        </w:rPr>
        <w:t xml:space="preserve"> </w:t>
      </w:r>
      <w:r w:rsidRPr="00616A33">
        <w:rPr>
          <w:rFonts w:ascii="Arial" w:hAnsi="Arial" w:cs="Arial"/>
        </w:rPr>
        <w:t>and Morning Wood mobile application (hereinafter referred to as “</w:t>
      </w:r>
      <w:r w:rsidRPr="00616A33">
        <w:rPr>
          <w:rFonts w:ascii="Arial" w:hAnsi="Arial" w:cs="Arial"/>
          <w:b/>
        </w:rPr>
        <w:t>Service</w:t>
      </w:r>
      <w:r>
        <w:rPr>
          <w:rFonts w:ascii="Arial" w:hAnsi="Arial" w:cs="Arial"/>
        </w:rPr>
        <w:t>”).</w:t>
      </w:r>
    </w:p>
    <w:p w14:paraId="47F3622E" w14:textId="77777777" w:rsidR="00477ECF" w:rsidRDefault="00477ECF" w:rsidP="00477ECF">
      <w:pPr>
        <w:pStyle w:val="Listenabsatz"/>
        <w:spacing w:after="0"/>
        <w:ind w:left="357"/>
        <w:jc w:val="both"/>
        <w:rPr>
          <w:rFonts w:ascii="Arial" w:hAnsi="Arial" w:cs="Arial"/>
        </w:rPr>
      </w:pPr>
      <w:r>
        <w:rPr>
          <w:rFonts w:ascii="Arial" w:hAnsi="Arial" w:cs="Arial"/>
        </w:rPr>
        <w:t xml:space="preserve"> </w:t>
      </w:r>
    </w:p>
    <w:p w14:paraId="5F0A4C1C" w14:textId="77777777" w:rsidR="00477ECF" w:rsidRDefault="00477ECF" w:rsidP="00477ECF">
      <w:pPr>
        <w:pStyle w:val="Listenabsatz"/>
        <w:spacing w:after="0"/>
        <w:ind w:left="357"/>
        <w:jc w:val="both"/>
        <w:rPr>
          <w:rFonts w:ascii="Arial" w:hAnsi="Arial" w:cs="Arial"/>
        </w:rPr>
      </w:pPr>
      <w:r w:rsidRPr="00CC1986">
        <w:rPr>
          <w:rFonts w:ascii="Arial" w:hAnsi="Arial" w:cs="Arial"/>
        </w:rPr>
        <w:t>Our Privacy Policy governs your visit to </w:t>
      </w:r>
      <w:hyperlink r:id="rId46" w:history="1">
        <w:r w:rsidRPr="00644AD8">
          <w:rPr>
            <w:rStyle w:val="Hyperlink"/>
            <w:rFonts w:ascii="Arial" w:hAnsi="Arial" w:cs="Arial"/>
          </w:rPr>
          <w:t>https://poopjournal.rocks/MorningWood/</w:t>
        </w:r>
      </w:hyperlink>
      <w:r>
        <w:rPr>
          <w:rFonts w:ascii="Arial" w:hAnsi="Arial" w:cs="Arial"/>
        </w:rPr>
        <w:t xml:space="preserve"> </w:t>
      </w:r>
      <w:r w:rsidRPr="00CC1986">
        <w:rPr>
          <w:rFonts w:ascii="Arial" w:hAnsi="Arial" w:cs="Arial"/>
        </w:rPr>
        <w:t xml:space="preserve">/ </w:t>
      </w:r>
      <w:hyperlink r:id="rId47" w:history="1">
        <w:r w:rsidRPr="00644AD8">
          <w:rPr>
            <w:rStyle w:val="Hyperlink"/>
            <w:rFonts w:ascii="Arial" w:hAnsi="Arial" w:cs="Arial"/>
          </w:rPr>
          <w:t>https://crazymarvin.com/morningwood/</w:t>
        </w:r>
      </w:hyperlink>
      <w:r>
        <w:rPr>
          <w:rFonts w:ascii="Arial" w:hAnsi="Arial" w:cs="Arial"/>
        </w:rPr>
        <w:t xml:space="preserve"> </w:t>
      </w:r>
      <w:r w:rsidRPr="00CC1986">
        <w:rPr>
          <w:rFonts w:ascii="Arial" w:hAnsi="Arial" w:cs="Arial"/>
        </w:rPr>
        <w:t xml:space="preserve">and Morning Wood mobile application, and explains how we collect, safeguard and disclose information that results from your use of our Service. </w:t>
      </w:r>
    </w:p>
    <w:p w14:paraId="2916C05D" w14:textId="77777777" w:rsidR="00477ECF" w:rsidRDefault="00477ECF" w:rsidP="00477ECF">
      <w:pPr>
        <w:pStyle w:val="Listenabsatz"/>
        <w:spacing w:after="0"/>
        <w:ind w:left="357"/>
        <w:jc w:val="both"/>
        <w:rPr>
          <w:rFonts w:ascii="Arial" w:hAnsi="Arial" w:cs="Arial"/>
        </w:rPr>
      </w:pPr>
      <w:r>
        <w:rPr>
          <w:rFonts w:ascii="Arial" w:hAnsi="Arial" w:cs="Arial"/>
        </w:rPr>
        <w:t xml:space="preserve"> </w:t>
      </w:r>
    </w:p>
    <w:p w14:paraId="68DE82BB" w14:textId="77777777" w:rsidR="00477ECF" w:rsidRDefault="00477ECF" w:rsidP="00477ECF">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3B4A1CB2" w14:textId="77777777" w:rsidR="00477ECF" w:rsidRDefault="00477ECF" w:rsidP="00477ECF">
      <w:pPr>
        <w:pStyle w:val="Listenabsatz"/>
        <w:spacing w:after="0"/>
        <w:ind w:left="357"/>
        <w:jc w:val="both"/>
        <w:rPr>
          <w:rFonts w:ascii="Arial" w:hAnsi="Arial" w:cs="Arial"/>
        </w:rPr>
      </w:pPr>
      <w:r>
        <w:rPr>
          <w:rFonts w:ascii="Arial" w:hAnsi="Arial" w:cs="Arial"/>
        </w:rPr>
        <w:t xml:space="preserve"> </w:t>
      </w:r>
    </w:p>
    <w:p w14:paraId="253BAD8F"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7D7E1911" w14:textId="77777777" w:rsidR="00477ECF" w:rsidRPr="00CC1986" w:rsidRDefault="00477ECF" w:rsidP="00477ECF">
      <w:pPr>
        <w:spacing w:after="0"/>
        <w:jc w:val="both"/>
        <w:rPr>
          <w:rFonts w:ascii="Arial" w:hAnsi="Arial" w:cs="Arial"/>
        </w:rPr>
      </w:pPr>
      <w:r w:rsidRPr="00CC1986">
        <w:rPr>
          <w:rFonts w:ascii="Arial" w:hAnsi="Arial" w:cs="Arial"/>
        </w:rPr>
        <w:t xml:space="preserve"> </w:t>
      </w:r>
    </w:p>
    <w:p w14:paraId="6994A45F"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0672D2D1" w14:textId="77777777" w:rsidR="00477ECF" w:rsidRPr="00B56BA4" w:rsidRDefault="00477ECF" w:rsidP="00477EC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E0E4A87" w14:textId="77777777" w:rsidR="00477ECF" w:rsidRPr="00616A33" w:rsidRDefault="00477ECF" w:rsidP="00477ECF">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8" w:history="1">
        <w:r w:rsidRPr="00644AD8">
          <w:rPr>
            <w:rStyle w:val="Hyperlink"/>
            <w:rFonts w:ascii="Arial" w:hAnsi="Arial" w:cs="Arial"/>
          </w:rPr>
          <w:t>https://poopjournal.rocks/MorningWood/</w:t>
        </w:r>
      </w:hyperlink>
      <w:r>
        <w:rPr>
          <w:rFonts w:ascii="Arial" w:hAnsi="Arial" w:cs="Arial"/>
        </w:rPr>
        <w:t xml:space="preserve"> </w:t>
      </w:r>
      <w:r w:rsidRPr="00616A33">
        <w:rPr>
          <w:rFonts w:ascii="Arial" w:hAnsi="Arial" w:cs="Arial"/>
        </w:rPr>
        <w:t xml:space="preserve">/ </w:t>
      </w:r>
      <w:hyperlink r:id="rId49" w:history="1">
        <w:r w:rsidRPr="00644AD8">
          <w:rPr>
            <w:rStyle w:val="Hyperlink"/>
            <w:rFonts w:ascii="Arial" w:hAnsi="Arial" w:cs="Arial"/>
          </w:rPr>
          <w:t>https://crazymarvin.com/morningwood/</w:t>
        </w:r>
      </w:hyperlink>
      <w:r>
        <w:rPr>
          <w:rFonts w:ascii="Arial" w:hAnsi="Arial" w:cs="Arial"/>
        </w:rPr>
        <w:t xml:space="preserve"> </w:t>
      </w:r>
      <w:r w:rsidRPr="00616A33">
        <w:rPr>
          <w:rFonts w:ascii="Arial" w:hAnsi="Arial" w:cs="Arial"/>
        </w:rPr>
        <w:t>website and Morning Wood mobile application operated by Crazy Marvin.</w:t>
      </w:r>
    </w:p>
    <w:p w14:paraId="054E1C80" w14:textId="77777777" w:rsidR="00477ECF" w:rsidRPr="00CC1986" w:rsidRDefault="00477ECF" w:rsidP="00477ECF">
      <w:pPr>
        <w:spacing w:after="0"/>
        <w:rPr>
          <w:rFonts w:ascii="Arial" w:hAnsi="Arial" w:cs="Arial"/>
        </w:rPr>
      </w:pPr>
      <w:r w:rsidRPr="00CC1986">
        <w:rPr>
          <w:rFonts w:ascii="Arial" w:hAnsi="Arial" w:cs="Arial"/>
        </w:rPr>
        <w:t xml:space="preserve"> </w:t>
      </w:r>
    </w:p>
    <w:p w14:paraId="20A80CEE"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6A04C34D" w14:textId="77777777" w:rsidR="00477ECF" w:rsidRPr="00CC1986" w:rsidRDefault="00477ECF" w:rsidP="00477ECF">
      <w:pPr>
        <w:spacing w:after="0"/>
        <w:rPr>
          <w:rFonts w:ascii="Arial" w:hAnsi="Arial" w:cs="Arial"/>
        </w:rPr>
      </w:pPr>
      <w:r w:rsidRPr="00CC1986">
        <w:rPr>
          <w:rFonts w:ascii="Arial" w:hAnsi="Arial" w:cs="Arial"/>
        </w:rPr>
        <w:t xml:space="preserve"> </w:t>
      </w:r>
    </w:p>
    <w:p w14:paraId="53C54DB1"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53426EA5" w14:textId="77777777" w:rsidR="00477ECF" w:rsidRPr="00CC1986" w:rsidRDefault="00477ECF" w:rsidP="00477ECF">
      <w:pPr>
        <w:spacing w:after="0"/>
        <w:rPr>
          <w:rFonts w:ascii="Arial" w:hAnsi="Arial" w:cs="Arial"/>
        </w:rPr>
      </w:pPr>
      <w:r w:rsidRPr="00CC1986">
        <w:rPr>
          <w:rFonts w:ascii="Arial" w:hAnsi="Arial" w:cs="Arial"/>
        </w:rPr>
        <w:t xml:space="preserve"> </w:t>
      </w:r>
    </w:p>
    <w:p w14:paraId="369B86A2"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0788D4C3" w14:textId="77777777" w:rsidR="00477ECF" w:rsidRPr="00CC1986" w:rsidRDefault="00477ECF" w:rsidP="00477ECF">
      <w:pPr>
        <w:spacing w:after="0"/>
        <w:rPr>
          <w:rFonts w:ascii="Arial" w:hAnsi="Arial" w:cs="Arial"/>
        </w:rPr>
      </w:pPr>
      <w:r w:rsidRPr="00CC1986">
        <w:rPr>
          <w:rFonts w:ascii="Arial" w:hAnsi="Arial" w:cs="Arial"/>
        </w:rPr>
        <w:t xml:space="preserve"> </w:t>
      </w:r>
    </w:p>
    <w:p w14:paraId="27570380"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502E03FD"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 </w:t>
      </w:r>
    </w:p>
    <w:p w14:paraId="105BED7C" w14:textId="77777777" w:rsidR="00477ECF" w:rsidRPr="00CC1986" w:rsidRDefault="00477ECF" w:rsidP="00477ECF">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31B26917"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 </w:t>
      </w:r>
    </w:p>
    <w:p w14:paraId="2476764B" w14:textId="77777777" w:rsidR="00477ECF" w:rsidRPr="00CC1986" w:rsidRDefault="00477ECF" w:rsidP="00477ECF">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6FA4D40A" w14:textId="77777777" w:rsidR="00477ECF" w:rsidRPr="00CC1986" w:rsidRDefault="00477ECF" w:rsidP="00477ECF">
      <w:pPr>
        <w:spacing w:after="0"/>
        <w:ind w:left="357"/>
        <w:jc w:val="both"/>
        <w:rPr>
          <w:rFonts w:ascii="Arial" w:hAnsi="Arial" w:cs="Arial"/>
          <w:b/>
        </w:rPr>
      </w:pPr>
      <w:r w:rsidRPr="00CC1986">
        <w:rPr>
          <w:rFonts w:ascii="Arial" w:hAnsi="Arial" w:cs="Arial"/>
        </w:rPr>
        <w:t xml:space="preserve"> </w:t>
      </w:r>
    </w:p>
    <w:p w14:paraId="216777B3" w14:textId="77777777" w:rsidR="00477ECF" w:rsidRPr="00CC1986" w:rsidRDefault="00477ECF" w:rsidP="00477ECF">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1967CF71"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 </w:t>
      </w:r>
    </w:p>
    <w:p w14:paraId="3E8DEB7B"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658FA7D2" w14:textId="77777777" w:rsidR="00477ECF" w:rsidRPr="00B56BA4" w:rsidRDefault="00477ECF" w:rsidP="00477EC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32610D5" w14:textId="77777777" w:rsidR="00477ECF" w:rsidRPr="00616A33" w:rsidRDefault="00477ECF" w:rsidP="00477ECF">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7660AAA5" w14:textId="77777777" w:rsidR="00477ECF" w:rsidRPr="00CC1986" w:rsidRDefault="00477ECF" w:rsidP="00477ECF">
      <w:pPr>
        <w:spacing w:after="0"/>
        <w:rPr>
          <w:rFonts w:ascii="Arial" w:hAnsi="Arial" w:cs="Arial"/>
        </w:rPr>
      </w:pPr>
      <w:r w:rsidRPr="00CC1986">
        <w:rPr>
          <w:rFonts w:ascii="Arial" w:hAnsi="Arial" w:cs="Arial"/>
        </w:rPr>
        <w:t xml:space="preserve"> </w:t>
      </w:r>
    </w:p>
    <w:p w14:paraId="757F7207"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35465A93" w14:textId="77777777" w:rsidR="00477ECF" w:rsidRDefault="00477ECF" w:rsidP="00477ECF">
      <w:pPr>
        <w:pStyle w:val="Listenabsatz"/>
        <w:spacing w:after="0"/>
        <w:ind w:left="357"/>
        <w:jc w:val="both"/>
        <w:rPr>
          <w:rFonts w:ascii="Arial" w:hAnsi="Arial" w:cs="Arial"/>
          <w:b/>
          <w:u w:val="single"/>
        </w:rPr>
      </w:pPr>
      <w:r>
        <w:rPr>
          <w:rFonts w:ascii="Arial" w:hAnsi="Arial" w:cs="Arial"/>
          <w:b/>
          <w:u w:val="single"/>
          <w:lang w:val="uk-UA"/>
        </w:rPr>
        <w:t xml:space="preserve"> </w:t>
      </w:r>
    </w:p>
    <w:p w14:paraId="670D7FC2" w14:textId="77777777" w:rsidR="00477ECF" w:rsidRDefault="00477ECF" w:rsidP="00477ECF">
      <w:pPr>
        <w:pStyle w:val="Listenabsatz"/>
        <w:spacing w:after="0"/>
        <w:ind w:left="357"/>
        <w:jc w:val="both"/>
        <w:rPr>
          <w:rFonts w:ascii="Arial" w:hAnsi="Arial" w:cs="Arial"/>
          <w:b/>
        </w:rPr>
      </w:pPr>
      <w:r w:rsidRPr="00616A33">
        <w:rPr>
          <w:rFonts w:ascii="Arial" w:hAnsi="Arial" w:cs="Arial"/>
          <w:b/>
        </w:rPr>
        <w:t>Personal Data</w:t>
      </w:r>
    </w:p>
    <w:p w14:paraId="0BEB24D3" w14:textId="77777777" w:rsidR="00477ECF" w:rsidRPr="0029737D" w:rsidRDefault="00477ECF" w:rsidP="00477ECF">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56F062FB" w14:textId="77777777" w:rsidR="00477ECF" w:rsidRPr="00CC1986" w:rsidRDefault="00477ECF" w:rsidP="00477ECF">
      <w:pPr>
        <w:spacing w:after="0"/>
        <w:jc w:val="both"/>
        <w:rPr>
          <w:rFonts w:ascii="Arial" w:hAnsi="Arial" w:cs="Arial"/>
        </w:rPr>
      </w:pPr>
      <w:r w:rsidRPr="00CC1986">
        <w:rPr>
          <w:rFonts w:ascii="Arial" w:hAnsi="Arial" w:cs="Arial"/>
        </w:rPr>
        <w:t xml:space="preserve"> </w:t>
      </w:r>
    </w:p>
    <w:p w14:paraId="5F121717" w14:textId="77777777" w:rsidR="00477ECF" w:rsidRDefault="00477ECF" w:rsidP="006E2300">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540CBA60" w14:textId="77777777" w:rsidR="00477ECF" w:rsidRPr="00B56BA4" w:rsidRDefault="00477ECF" w:rsidP="00477ECF">
      <w:pPr>
        <w:spacing w:after="0"/>
        <w:ind w:left="360"/>
        <w:jc w:val="both"/>
        <w:rPr>
          <w:rFonts w:ascii="Arial" w:hAnsi="Arial" w:cs="Arial"/>
        </w:rPr>
      </w:pPr>
      <w:r>
        <w:rPr>
          <w:rFonts w:ascii="Arial" w:hAnsi="Arial" w:cs="Arial"/>
          <w:lang w:val="uk-UA"/>
        </w:rPr>
        <w:t xml:space="preserve"> </w:t>
      </w:r>
    </w:p>
    <w:p w14:paraId="0756D9BB" w14:textId="77777777" w:rsidR="00477ECF" w:rsidRDefault="00477ECF" w:rsidP="006E2300">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29EBA125" w14:textId="77777777" w:rsidR="00477ECF" w:rsidRPr="00B56BA4" w:rsidRDefault="00477ECF" w:rsidP="00477ECF">
      <w:pPr>
        <w:spacing w:after="0"/>
        <w:ind w:left="360"/>
        <w:jc w:val="both"/>
        <w:rPr>
          <w:rFonts w:ascii="Arial" w:hAnsi="Arial" w:cs="Arial"/>
        </w:rPr>
      </w:pPr>
      <w:r>
        <w:rPr>
          <w:rFonts w:ascii="Arial" w:hAnsi="Arial" w:cs="Arial"/>
          <w:lang w:val="uk-UA"/>
        </w:rPr>
        <w:t xml:space="preserve"> </w:t>
      </w:r>
    </w:p>
    <w:p w14:paraId="4F91C37C" w14:textId="77777777" w:rsidR="00477ECF" w:rsidRDefault="00477ECF" w:rsidP="006E2300">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26054AFC" w14:textId="77777777" w:rsidR="00477ECF" w:rsidRPr="00B56BA4" w:rsidRDefault="00477ECF" w:rsidP="00477ECF">
      <w:pPr>
        <w:spacing w:after="0"/>
        <w:ind w:left="360"/>
        <w:jc w:val="both"/>
        <w:rPr>
          <w:rFonts w:ascii="Arial" w:hAnsi="Arial" w:cs="Arial"/>
        </w:rPr>
      </w:pPr>
      <w:r>
        <w:rPr>
          <w:rFonts w:ascii="Arial" w:hAnsi="Arial" w:cs="Arial"/>
          <w:lang w:val="uk-UA"/>
        </w:rPr>
        <w:t xml:space="preserve"> </w:t>
      </w:r>
    </w:p>
    <w:p w14:paraId="341A5E58" w14:textId="77777777" w:rsidR="00477ECF" w:rsidRDefault="00477ECF" w:rsidP="006E2300">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72A223AB" w14:textId="77777777" w:rsidR="00477ECF" w:rsidRPr="00B56BA4" w:rsidRDefault="00477ECF" w:rsidP="00477ECF">
      <w:pPr>
        <w:spacing w:after="0"/>
        <w:ind w:left="360"/>
        <w:jc w:val="both"/>
        <w:rPr>
          <w:rFonts w:ascii="Arial" w:hAnsi="Arial" w:cs="Arial"/>
        </w:rPr>
      </w:pPr>
      <w:r>
        <w:rPr>
          <w:rFonts w:ascii="Arial" w:hAnsi="Arial" w:cs="Arial"/>
          <w:lang w:val="uk-UA"/>
        </w:rPr>
        <w:t xml:space="preserve"> </w:t>
      </w:r>
    </w:p>
    <w:p w14:paraId="513F3ED2" w14:textId="77777777" w:rsidR="00477ECF" w:rsidRDefault="00477ECF" w:rsidP="006E2300">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0259E71E" w14:textId="77777777" w:rsidR="00477ECF" w:rsidRPr="00B56BA4" w:rsidRDefault="00477ECF" w:rsidP="00477ECF">
      <w:pPr>
        <w:spacing w:after="0"/>
        <w:ind w:left="360"/>
        <w:jc w:val="both"/>
        <w:rPr>
          <w:rFonts w:ascii="Arial" w:hAnsi="Arial" w:cs="Arial"/>
        </w:rPr>
      </w:pPr>
      <w:r>
        <w:rPr>
          <w:rFonts w:ascii="Arial" w:hAnsi="Arial" w:cs="Arial"/>
          <w:lang w:val="uk-UA"/>
        </w:rPr>
        <w:t xml:space="preserve"> </w:t>
      </w:r>
    </w:p>
    <w:p w14:paraId="4E0421CB"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0" w:history="1">
        <w:r w:rsidRPr="00644AD8">
          <w:rPr>
            <w:rStyle w:val="Hyperlink"/>
            <w:rFonts w:ascii="Arial" w:hAnsi="Arial" w:cs="Arial"/>
          </w:rPr>
          <w:t>marvin@poopjournal.rocks</w:t>
        </w:r>
      </w:hyperlink>
      <w:r w:rsidRPr="00CC1986">
        <w:rPr>
          <w:rFonts w:ascii="Arial" w:hAnsi="Arial" w:cs="Arial"/>
        </w:rPr>
        <w:t>.</w:t>
      </w:r>
    </w:p>
    <w:p w14:paraId="0F9155EC" w14:textId="77777777" w:rsidR="00477ECF" w:rsidRPr="00CC1986" w:rsidRDefault="00477ECF" w:rsidP="00477ECF">
      <w:pPr>
        <w:spacing w:after="0"/>
        <w:ind w:left="284"/>
        <w:jc w:val="both"/>
        <w:rPr>
          <w:rFonts w:ascii="Arial" w:hAnsi="Arial" w:cs="Arial"/>
        </w:rPr>
      </w:pPr>
      <w:r w:rsidRPr="00CC1986">
        <w:rPr>
          <w:rFonts w:ascii="Arial" w:hAnsi="Arial" w:cs="Arial"/>
        </w:rPr>
        <w:t xml:space="preserve"> </w:t>
      </w:r>
    </w:p>
    <w:p w14:paraId="5599FBCD" w14:textId="77777777" w:rsidR="00477ECF" w:rsidRDefault="00477ECF" w:rsidP="00477ECF">
      <w:pPr>
        <w:pStyle w:val="Listenabsatz"/>
        <w:spacing w:after="0"/>
        <w:ind w:left="357"/>
        <w:jc w:val="both"/>
        <w:rPr>
          <w:rFonts w:ascii="Arial" w:hAnsi="Arial" w:cs="Arial"/>
          <w:b/>
        </w:rPr>
      </w:pPr>
      <w:r w:rsidRPr="00616A33">
        <w:rPr>
          <w:rFonts w:ascii="Arial" w:hAnsi="Arial" w:cs="Arial"/>
          <w:b/>
        </w:rPr>
        <w:t>Usage Data</w:t>
      </w:r>
    </w:p>
    <w:p w14:paraId="0F5DC2BD" w14:textId="77777777" w:rsidR="00477ECF" w:rsidRDefault="00477ECF" w:rsidP="00477ECF">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1B048948" w14:textId="77777777" w:rsidR="00477ECF" w:rsidRPr="00B56BA4" w:rsidRDefault="00477ECF" w:rsidP="00477ECF">
      <w:pPr>
        <w:spacing w:after="0"/>
        <w:jc w:val="both"/>
        <w:rPr>
          <w:rFonts w:ascii="Arial" w:hAnsi="Arial" w:cs="Arial"/>
          <w:lang w:val="uk-UA"/>
        </w:rPr>
      </w:pPr>
      <w:r>
        <w:rPr>
          <w:rFonts w:ascii="Arial" w:hAnsi="Arial" w:cs="Arial"/>
          <w:lang w:val="uk-UA"/>
        </w:rPr>
        <w:t xml:space="preserve"> </w:t>
      </w:r>
    </w:p>
    <w:p w14:paraId="1813409D" w14:textId="77777777" w:rsidR="00477ECF" w:rsidRDefault="00477ECF" w:rsidP="00477ECF">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35A27604" w14:textId="77777777" w:rsidR="00477ECF" w:rsidRPr="00B56BA4" w:rsidRDefault="00477ECF" w:rsidP="00477ECF">
      <w:pPr>
        <w:pStyle w:val="Listenabsatz"/>
        <w:spacing w:after="0"/>
        <w:ind w:left="357"/>
        <w:jc w:val="both"/>
        <w:rPr>
          <w:rFonts w:ascii="Arial" w:hAnsi="Arial" w:cs="Arial"/>
          <w:lang w:val="uk-UA"/>
        </w:rPr>
      </w:pPr>
      <w:r>
        <w:rPr>
          <w:rFonts w:ascii="Arial" w:hAnsi="Arial" w:cs="Arial"/>
          <w:lang w:val="uk-UA"/>
        </w:rPr>
        <w:t xml:space="preserve"> </w:t>
      </w:r>
    </w:p>
    <w:p w14:paraId="34964D06"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0515A34B" w14:textId="77777777" w:rsidR="00477ECF" w:rsidRPr="00CC1986" w:rsidRDefault="00477ECF" w:rsidP="00477ECF">
      <w:pPr>
        <w:spacing w:after="0"/>
        <w:ind w:left="284"/>
        <w:jc w:val="both"/>
        <w:rPr>
          <w:rFonts w:ascii="Arial" w:hAnsi="Arial" w:cs="Arial"/>
        </w:rPr>
      </w:pPr>
      <w:r w:rsidRPr="00CC1986">
        <w:rPr>
          <w:rFonts w:ascii="Arial" w:hAnsi="Arial" w:cs="Arial"/>
        </w:rPr>
        <w:t xml:space="preserve"> </w:t>
      </w:r>
    </w:p>
    <w:p w14:paraId="2A262BFF" w14:textId="77777777" w:rsidR="00477ECF" w:rsidRDefault="00477ECF" w:rsidP="00477ECF">
      <w:pPr>
        <w:pStyle w:val="Listenabsatz"/>
        <w:spacing w:after="0"/>
        <w:ind w:left="357"/>
        <w:jc w:val="both"/>
        <w:rPr>
          <w:rFonts w:ascii="Arial" w:hAnsi="Arial" w:cs="Arial"/>
          <w:b/>
          <w:iCs/>
        </w:rPr>
      </w:pPr>
      <w:r w:rsidRPr="00616A33">
        <w:rPr>
          <w:rFonts w:ascii="Arial" w:hAnsi="Arial" w:cs="Arial"/>
          <w:b/>
          <w:iCs/>
        </w:rPr>
        <w:t>Location Data</w:t>
      </w:r>
    </w:p>
    <w:p w14:paraId="15728E83" w14:textId="77777777" w:rsidR="00477ECF" w:rsidRDefault="00477ECF" w:rsidP="00477ECF">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66D1E5E5" w14:textId="77777777" w:rsidR="00477ECF" w:rsidRPr="00B56BA4" w:rsidRDefault="00477ECF" w:rsidP="00477ECF">
      <w:pPr>
        <w:pStyle w:val="Listenabsatz"/>
        <w:spacing w:after="0"/>
        <w:ind w:left="357"/>
        <w:jc w:val="both"/>
        <w:rPr>
          <w:rFonts w:ascii="Arial" w:hAnsi="Arial" w:cs="Arial"/>
          <w:lang w:val="uk-UA"/>
        </w:rPr>
      </w:pPr>
      <w:r>
        <w:rPr>
          <w:rFonts w:ascii="Arial" w:hAnsi="Arial" w:cs="Arial"/>
          <w:lang w:val="uk-UA"/>
        </w:rPr>
        <w:t xml:space="preserve"> </w:t>
      </w:r>
    </w:p>
    <w:p w14:paraId="1D6D65C6"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8E61FC5" w14:textId="77777777" w:rsidR="00477ECF" w:rsidRPr="00CC1986" w:rsidRDefault="00477ECF" w:rsidP="00477ECF">
      <w:pPr>
        <w:spacing w:after="0"/>
        <w:ind w:left="284"/>
        <w:jc w:val="both"/>
        <w:rPr>
          <w:rFonts w:ascii="Arial" w:hAnsi="Arial" w:cs="Arial"/>
        </w:rPr>
      </w:pPr>
      <w:r w:rsidRPr="00CC1986">
        <w:rPr>
          <w:rFonts w:ascii="Arial" w:hAnsi="Arial" w:cs="Arial"/>
        </w:rPr>
        <w:t xml:space="preserve"> </w:t>
      </w:r>
    </w:p>
    <w:p w14:paraId="7F5D7CF0" w14:textId="77777777" w:rsidR="00477ECF" w:rsidRDefault="00477ECF" w:rsidP="00477ECF">
      <w:pPr>
        <w:pStyle w:val="Listenabsatz"/>
        <w:spacing w:after="0"/>
        <w:ind w:left="357"/>
        <w:jc w:val="both"/>
        <w:rPr>
          <w:rFonts w:ascii="Arial" w:hAnsi="Arial" w:cs="Arial"/>
          <w:b/>
          <w:iCs/>
        </w:rPr>
      </w:pPr>
      <w:r w:rsidRPr="00616A33">
        <w:rPr>
          <w:rFonts w:ascii="Arial" w:hAnsi="Arial" w:cs="Arial"/>
          <w:b/>
          <w:iCs/>
        </w:rPr>
        <w:t>Tracking Cookies Data</w:t>
      </w:r>
    </w:p>
    <w:p w14:paraId="408F021E" w14:textId="77777777" w:rsidR="00477ECF" w:rsidRDefault="00477ECF" w:rsidP="00477ECF">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49510759" w14:textId="77777777" w:rsidR="00477ECF" w:rsidRPr="00B56BA4" w:rsidRDefault="00477ECF" w:rsidP="00477ECF">
      <w:pPr>
        <w:pStyle w:val="Listenabsatz"/>
        <w:spacing w:after="0"/>
        <w:ind w:left="357"/>
        <w:jc w:val="both"/>
        <w:rPr>
          <w:rFonts w:ascii="Arial" w:hAnsi="Arial" w:cs="Arial"/>
          <w:lang w:val="uk-UA"/>
        </w:rPr>
      </w:pPr>
      <w:r>
        <w:rPr>
          <w:rFonts w:ascii="Arial" w:hAnsi="Arial" w:cs="Arial"/>
          <w:lang w:val="uk-UA"/>
        </w:rPr>
        <w:t xml:space="preserve"> </w:t>
      </w:r>
    </w:p>
    <w:p w14:paraId="4493C1FD" w14:textId="77777777" w:rsidR="00477ECF" w:rsidRDefault="00477ECF" w:rsidP="00477ECF">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7385ECE2" w14:textId="77777777" w:rsidR="00477ECF" w:rsidRPr="00B56BA4" w:rsidRDefault="00477ECF" w:rsidP="00477ECF">
      <w:pPr>
        <w:pStyle w:val="Listenabsatz"/>
        <w:spacing w:after="0"/>
        <w:ind w:left="357"/>
        <w:jc w:val="both"/>
        <w:rPr>
          <w:rFonts w:ascii="Arial" w:hAnsi="Arial" w:cs="Arial"/>
          <w:lang w:val="uk-UA"/>
        </w:rPr>
      </w:pPr>
      <w:r>
        <w:rPr>
          <w:rFonts w:ascii="Arial" w:hAnsi="Arial" w:cs="Arial"/>
          <w:lang w:val="uk-UA"/>
        </w:rPr>
        <w:t xml:space="preserve"> </w:t>
      </w:r>
    </w:p>
    <w:p w14:paraId="73DDA278" w14:textId="77777777" w:rsidR="00477ECF" w:rsidRDefault="00477ECF" w:rsidP="00477ECF">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18AEC5EA" w14:textId="77777777" w:rsidR="00477ECF" w:rsidRPr="00B56BA4" w:rsidRDefault="00477ECF" w:rsidP="00477ECF">
      <w:pPr>
        <w:pStyle w:val="Listenabsatz"/>
        <w:spacing w:after="0"/>
        <w:ind w:left="357"/>
        <w:jc w:val="both"/>
        <w:rPr>
          <w:rFonts w:ascii="Arial" w:hAnsi="Arial" w:cs="Arial"/>
          <w:lang w:val="uk-UA"/>
        </w:rPr>
      </w:pPr>
      <w:r>
        <w:rPr>
          <w:rFonts w:ascii="Arial" w:hAnsi="Arial" w:cs="Arial"/>
          <w:lang w:val="uk-UA"/>
        </w:rPr>
        <w:t xml:space="preserve"> </w:t>
      </w:r>
    </w:p>
    <w:p w14:paraId="03EB6047" w14:textId="77777777" w:rsidR="00477ECF" w:rsidRDefault="00477ECF" w:rsidP="00477ECF">
      <w:pPr>
        <w:pStyle w:val="Listenabsatz"/>
        <w:spacing w:after="0"/>
        <w:ind w:left="357"/>
        <w:jc w:val="both"/>
        <w:rPr>
          <w:rFonts w:ascii="Arial" w:hAnsi="Arial" w:cs="Arial"/>
        </w:rPr>
      </w:pPr>
      <w:r w:rsidRPr="00CC1986">
        <w:rPr>
          <w:rFonts w:ascii="Arial" w:hAnsi="Arial" w:cs="Arial"/>
        </w:rPr>
        <w:t>Examples of Cookies we use:</w:t>
      </w:r>
    </w:p>
    <w:p w14:paraId="77D93518" w14:textId="77777777" w:rsidR="00477ECF" w:rsidRPr="00B56BA4" w:rsidRDefault="00477ECF" w:rsidP="00477ECF">
      <w:pPr>
        <w:pStyle w:val="Listenabsatz"/>
        <w:spacing w:after="0"/>
        <w:ind w:left="357"/>
        <w:jc w:val="both"/>
        <w:rPr>
          <w:rFonts w:ascii="Arial" w:hAnsi="Arial" w:cs="Arial"/>
          <w:lang w:val="uk-UA"/>
        </w:rPr>
      </w:pPr>
      <w:r>
        <w:rPr>
          <w:rFonts w:ascii="Arial" w:hAnsi="Arial" w:cs="Arial"/>
          <w:lang w:val="uk-UA"/>
        </w:rPr>
        <w:t xml:space="preserve"> </w:t>
      </w:r>
    </w:p>
    <w:p w14:paraId="62D6C77D" w14:textId="77777777" w:rsidR="00477ECF" w:rsidRDefault="00477ECF" w:rsidP="006E2300">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64AFE44B" w14:textId="77777777" w:rsidR="00477ECF" w:rsidRPr="00CC1986" w:rsidRDefault="00477ECF" w:rsidP="00477ECF">
      <w:pPr>
        <w:pStyle w:val="Listenabsatz"/>
        <w:spacing w:after="0"/>
        <w:ind w:left="357"/>
        <w:jc w:val="both"/>
        <w:rPr>
          <w:rFonts w:ascii="Arial" w:hAnsi="Arial" w:cs="Arial"/>
        </w:rPr>
      </w:pPr>
      <w:r>
        <w:rPr>
          <w:rFonts w:ascii="Arial" w:hAnsi="Arial" w:cs="Arial"/>
          <w:lang w:val="uk-UA"/>
        </w:rPr>
        <w:t xml:space="preserve"> </w:t>
      </w:r>
    </w:p>
    <w:p w14:paraId="4AD601F0" w14:textId="77777777" w:rsidR="00477ECF" w:rsidRDefault="00477ECF" w:rsidP="006E2300">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0F153539" w14:textId="77777777" w:rsidR="00477ECF" w:rsidRPr="00B56BA4" w:rsidRDefault="00477ECF" w:rsidP="00477ECF">
      <w:pPr>
        <w:spacing w:after="0"/>
        <w:jc w:val="both"/>
        <w:rPr>
          <w:rFonts w:ascii="Arial" w:hAnsi="Arial" w:cs="Arial"/>
          <w:lang w:val="uk-UA"/>
        </w:rPr>
      </w:pPr>
      <w:r>
        <w:rPr>
          <w:rFonts w:ascii="Arial" w:hAnsi="Arial" w:cs="Arial"/>
          <w:lang w:val="uk-UA"/>
        </w:rPr>
        <w:t xml:space="preserve"> </w:t>
      </w:r>
    </w:p>
    <w:p w14:paraId="3BA787CD" w14:textId="77777777" w:rsidR="00477ECF" w:rsidRDefault="00477ECF" w:rsidP="006E2300">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251190E0" w14:textId="77777777" w:rsidR="00477ECF" w:rsidRPr="00B56BA4" w:rsidRDefault="00477ECF" w:rsidP="00477ECF">
      <w:pPr>
        <w:spacing w:after="0"/>
        <w:jc w:val="both"/>
        <w:rPr>
          <w:rFonts w:ascii="Arial" w:hAnsi="Arial" w:cs="Arial"/>
          <w:lang w:val="uk-UA"/>
        </w:rPr>
      </w:pPr>
      <w:r>
        <w:rPr>
          <w:rFonts w:ascii="Arial" w:hAnsi="Arial" w:cs="Arial"/>
          <w:lang w:val="uk-UA"/>
        </w:rPr>
        <w:t xml:space="preserve"> </w:t>
      </w:r>
    </w:p>
    <w:p w14:paraId="2DEFAD34" w14:textId="77777777" w:rsidR="00477ECF" w:rsidRPr="00CC1986" w:rsidRDefault="00477ECF" w:rsidP="006E2300">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5ED476D6" w14:textId="77777777" w:rsidR="00477ECF" w:rsidRPr="00CC1986" w:rsidRDefault="00477ECF" w:rsidP="00477ECF">
      <w:pPr>
        <w:spacing w:after="0"/>
        <w:ind w:left="360"/>
        <w:jc w:val="both"/>
        <w:rPr>
          <w:rFonts w:ascii="Arial" w:hAnsi="Arial" w:cs="Arial"/>
        </w:rPr>
      </w:pPr>
      <w:r w:rsidRPr="00CC1986">
        <w:rPr>
          <w:rFonts w:ascii="Arial" w:hAnsi="Arial" w:cs="Arial"/>
        </w:rPr>
        <w:t xml:space="preserve"> </w:t>
      </w:r>
    </w:p>
    <w:p w14:paraId="17DFCC82" w14:textId="77777777" w:rsidR="00477ECF" w:rsidRDefault="00477ECF" w:rsidP="00477ECF">
      <w:pPr>
        <w:pStyle w:val="Listenabsatz"/>
        <w:spacing w:after="0"/>
        <w:ind w:left="357"/>
        <w:jc w:val="both"/>
        <w:rPr>
          <w:rFonts w:ascii="Arial" w:hAnsi="Arial" w:cs="Arial"/>
          <w:b/>
        </w:rPr>
      </w:pPr>
      <w:r w:rsidRPr="00616A33">
        <w:rPr>
          <w:rFonts w:ascii="Arial" w:hAnsi="Arial" w:cs="Arial"/>
          <w:b/>
        </w:rPr>
        <w:t>Other Data</w:t>
      </w:r>
    </w:p>
    <w:p w14:paraId="7FB545C1"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6841F599" w14:textId="77777777" w:rsidR="00477ECF" w:rsidRPr="00CC1986" w:rsidRDefault="00477ECF" w:rsidP="00477ECF">
      <w:pPr>
        <w:spacing w:after="0"/>
        <w:rPr>
          <w:rFonts w:ascii="Arial" w:hAnsi="Arial" w:cs="Arial"/>
        </w:rPr>
      </w:pPr>
      <w:r w:rsidRPr="00CC1986">
        <w:rPr>
          <w:rFonts w:ascii="Arial" w:hAnsi="Arial" w:cs="Arial"/>
        </w:rPr>
        <w:lastRenderedPageBreak/>
        <w:t xml:space="preserve"> </w:t>
      </w:r>
    </w:p>
    <w:p w14:paraId="4577CB6B"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1FC3A3BC" w14:textId="77777777" w:rsidR="00477ECF" w:rsidRPr="00B56BA4" w:rsidRDefault="00477ECF" w:rsidP="00477ECF">
      <w:pPr>
        <w:spacing w:after="0"/>
        <w:jc w:val="both"/>
        <w:rPr>
          <w:rFonts w:ascii="Arial" w:hAnsi="Arial" w:cs="Arial"/>
          <w:b/>
          <w:u w:val="single"/>
          <w:lang w:val="uk-UA"/>
        </w:rPr>
      </w:pPr>
      <w:r>
        <w:rPr>
          <w:rFonts w:ascii="Arial" w:hAnsi="Arial" w:cs="Arial"/>
          <w:b/>
          <w:u w:val="single"/>
          <w:lang w:val="uk-UA"/>
        </w:rPr>
        <w:t xml:space="preserve"> </w:t>
      </w:r>
    </w:p>
    <w:p w14:paraId="2F6D314C" w14:textId="77777777" w:rsidR="00477ECF" w:rsidRDefault="00477ECF" w:rsidP="00477ECF">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0B090DD3" w14:textId="77777777" w:rsidR="00477ECF" w:rsidRPr="00B56BA4" w:rsidRDefault="00477ECF" w:rsidP="00477ECF">
      <w:pPr>
        <w:spacing w:after="0"/>
        <w:jc w:val="both"/>
        <w:rPr>
          <w:rFonts w:ascii="Arial" w:hAnsi="Arial" w:cs="Arial"/>
          <w:lang w:val="uk-UA"/>
        </w:rPr>
      </w:pPr>
      <w:r>
        <w:rPr>
          <w:rFonts w:ascii="Arial" w:hAnsi="Arial" w:cs="Arial"/>
          <w:lang w:val="uk-UA"/>
        </w:rPr>
        <w:t xml:space="preserve"> </w:t>
      </w:r>
    </w:p>
    <w:p w14:paraId="756409A0" w14:textId="77777777" w:rsidR="00477ECF" w:rsidRDefault="00477ECF" w:rsidP="006E2300">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19D24540" w14:textId="77777777" w:rsidR="00477ECF" w:rsidRPr="00B56BA4" w:rsidRDefault="00477ECF" w:rsidP="00477ECF">
      <w:pPr>
        <w:spacing w:after="0"/>
        <w:ind w:left="360"/>
        <w:jc w:val="both"/>
        <w:rPr>
          <w:rFonts w:ascii="Arial" w:hAnsi="Arial" w:cs="Arial"/>
          <w:lang w:val="uk-UA"/>
        </w:rPr>
      </w:pPr>
      <w:r>
        <w:rPr>
          <w:rFonts w:ascii="Arial" w:hAnsi="Arial" w:cs="Arial"/>
          <w:lang w:val="uk-UA"/>
        </w:rPr>
        <w:t xml:space="preserve"> </w:t>
      </w:r>
    </w:p>
    <w:p w14:paraId="32B7611F" w14:textId="77777777" w:rsidR="00477ECF" w:rsidRDefault="00477ECF" w:rsidP="006E2300">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4015B6EE" w14:textId="77777777" w:rsidR="00477ECF" w:rsidRPr="00B56BA4" w:rsidRDefault="00477ECF" w:rsidP="00477ECF">
      <w:pPr>
        <w:spacing w:after="0"/>
        <w:ind w:left="360"/>
        <w:jc w:val="both"/>
        <w:rPr>
          <w:rFonts w:ascii="Arial" w:hAnsi="Arial" w:cs="Arial"/>
          <w:lang w:val="uk-UA"/>
        </w:rPr>
      </w:pPr>
      <w:r>
        <w:rPr>
          <w:rFonts w:ascii="Arial" w:hAnsi="Arial" w:cs="Arial"/>
          <w:lang w:val="uk-UA"/>
        </w:rPr>
        <w:t xml:space="preserve"> </w:t>
      </w:r>
    </w:p>
    <w:p w14:paraId="1C17AC0B" w14:textId="77777777" w:rsidR="00477ECF" w:rsidRDefault="00477ECF" w:rsidP="006E2300">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532FE4D5" w14:textId="77777777" w:rsidR="00477ECF" w:rsidRPr="00B56BA4" w:rsidRDefault="00477ECF" w:rsidP="00477ECF">
      <w:pPr>
        <w:spacing w:after="0"/>
        <w:ind w:left="360"/>
        <w:jc w:val="both"/>
        <w:rPr>
          <w:rFonts w:ascii="Arial" w:hAnsi="Arial" w:cs="Arial"/>
          <w:lang w:val="uk-UA"/>
        </w:rPr>
      </w:pPr>
      <w:r>
        <w:rPr>
          <w:rFonts w:ascii="Arial" w:hAnsi="Arial" w:cs="Arial"/>
          <w:lang w:val="uk-UA"/>
        </w:rPr>
        <w:t xml:space="preserve"> </w:t>
      </w:r>
    </w:p>
    <w:p w14:paraId="6F6A9A1D" w14:textId="77777777" w:rsidR="00477ECF" w:rsidRDefault="00477ECF" w:rsidP="006E2300">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67A74976" w14:textId="77777777" w:rsidR="00477ECF" w:rsidRPr="00B56BA4" w:rsidRDefault="00477ECF" w:rsidP="00477ECF">
      <w:pPr>
        <w:spacing w:after="0"/>
        <w:ind w:left="360"/>
        <w:jc w:val="both"/>
        <w:rPr>
          <w:rFonts w:ascii="Arial" w:hAnsi="Arial" w:cs="Arial"/>
          <w:lang w:val="uk-UA"/>
        </w:rPr>
      </w:pPr>
      <w:r>
        <w:rPr>
          <w:rFonts w:ascii="Arial" w:hAnsi="Arial" w:cs="Arial"/>
          <w:lang w:val="uk-UA"/>
        </w:rPr>
        <w:t xml:space="preserve"> </w:t>
      </w:r>
    </w:p>
    <w:p w14:paraId="17BA28AF" w14:textId="77777777" w:rsidR="00477ECF" w:rsidRDefault="00477ECF" w:rsidP="006E2300">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5BB77BDE" w14:textId="77777777" w:rsidR="00477ECF" w:rsidRPr="00B56BA4" w:rsidRDefault="00477ECF" w:rsidP="00477ECF">
      <w:pPr>
        <w:spacing w:after="0"/>
        <w:ind w:left="360"/>
        <w:jc w:val="both"/>
        <w:rPr>
          <w:rFonts w:ascii="Arial" w:hAnsi="Arial" w:cs="Arial"/>
          <w:lang w:val="uk-UA"/>
        </w:rPr>
      </w:pPr>
      <w:r>
        <w:rPr>
          <w:rFonts w:ascii="Arial" w:hAnsi="Arial" w:cs="Arial"/>
          <w:lang w:val="uk-UA"/>
        </w:rPr>
        <w:t xml:space="preserve"> </w:t>
      </w:r>
    </w:p>
    <w:p w14:paraId="2917D9A1" w14:textId="77777777" w:rsidR="00477ECF" w:rsidRDefault="00477ECF" w:rsidP="006E2300">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1304B122" w14:textId="77777777" w:rsidR="00477ECF" w:rsidRPr="00B56BA4" w:rsidRDefault="00477ECF" w:rsidP="00477ECF">
      <w:pPr>
        <w:spacing w:after="0"/>
        <w:jc w:val="both"/>
        <w:rPr>
          <w:rFonts w:ascii="Arial" w:hAnsi="Arial" w:cs="Arial"/>
          <w:lang w:val="uk-UA"/>
        </w:rPr>
      </w:pPr>
      <w:r>
        <w:rPr>
          <w:rFonts w:ascii="Arial" w:hAnsi="Arial" w:cs="Arial"/>
          <w:lang w:val="uk-UA"/>
        </w:rPr>
        <w:t xml:space="preserve"> </w:t>
      </w:r>
    </w:p>
    <w:p w14:paraId="360C2F4F" w14:textId="77777777" w:rsidR="00477ECF" w:rsidRDefault="00477ECF" w:rsidP="006E2300">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0C7FA7E5" w14:textId="77777777" w:rsidR="00477ECF" w:rsidRPr="00B56BA4" w:rsidRDefault="00477ECF" w:rsidP="00477ECF">
      <w:pPr>
        <w:spacing w:after="0"/>
        <w:ind w:left="360"/>
        <w:jc w:val="both"/>
        <w:rPr>
          <w:rFonts w:ascii="Arial" w:hAnsi="Arial" w:cs="Arial"/>
          <w:lang w:val="uk-UA"/>
        </w:rPr>
      </w:pPr>
      <w:r>
        <w:rPr>
          <w:rFonts w:ascii="Arial" w:hAnsi="Arial" w:cs="Arial"/>
          <w:lang w:val="uk-UA"/>
        </w:rPr>
        <w:t xml:space="preserve"> </w:t>
      </w:r>
    </w:p>
    <w:p w14:paraId="1858A687" w14:textId="77777777" w:rsidR="00477ECF" w:rsidRDefault="00477ECF" w:rsidP="006E2300">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1BF95493" w14:textId="77777777" w:rsidR="00477ECF" w:rsidRPr="00B56BA4" w:rsidRDefault="00477ECF" w:rsidP="00477ECF">
      <w:pPr>
        <w:spacing w:after="0"/>
        <w:jc w:val="both"/>
        <w:rPr>
          <w:rFonts w:ascii="Arial" w:hAnsi="Arial" w:cs="Arial"/>
          <w:lang w:val="uk-UA"/>
        </w:rPr>
      </w:pPr>
      <w:r>
        <w:rPr>
          <w:rFonts w:ascii="Arial" w:hAnsi="Arial" w:cs="Arial"/>
          <w:lang w:val="uk-UA"/>
        </w:rPr>
        <w:t xml:space="preserve"> </w:t>
      </w:r>
    </w:p>
    <w:p w14:paraId="472E4279" w14:textId="77777777" w:rsidR="00477ECF" w:rsidRDefault="00477ECF" w:rsidP="006E2300">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54B90934" w14:textId="77777777" w:rsidR="00477ECF" w:rsidRPr="00B56BA4" w:rsidRDefault="00477ECF" w:rsidP="00477ECF">
      <w:pPr>
        <w:spacing w:after="0"/>
        <w:jc w:val="both"/>
        <w:rPr>
          <w:rFonts w:ascii="Arial" w:hAnsi="Arial" w:cs="Arial"/>
          <w:lang w:val="uk-UA"/>
        </w:rPr>
      </w:pPr>
      <w:r>
        <w:rPr>
          <w:rFonts w:ascii="Arial" w:hAnsi="Arial" w:cs="Arial"/>
          <w:lang w:val="uk-UA"/>
        </w:rPr>
        <w:t xml:space="preserve"> </w:t>
      </w:r>
    </w:p>
    <w:p w14:paraId="59A2E349" w14:textId="77777777" w:rsidR="00477ECF" w:rsidRDefault="00477ECF" w:rsidP="006E2300">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58F647BA" w14:textId="77777777" w:rsidR="00477ECF" w:rsidRPr="00B56BA4" w:rsidRDefault="00477ECF" w:rsidP="00477ECF">
      <w:pPr>
        <w:spacing w:after="0"/>
        <w:jc w:val="both"/>
        <w:rPr>
          <w:rFonts w:ascii="Arial" w:hAnsi="Arial" w:cs="Arial"/>
          <w:lang w:val="uk-UA"/>
        </w:rPr>
      </w:pPr>
      <w:r>
        <w:rPr>
          <w:rFonts w:ascii="Arial" w:hAnsi="Arial" w:cs="Arial"/>
          <w:lang w:val="uk-UA"/>
        </w:rPr>
        <w:t xml:space="preserve"> </w:t>
      </w:r>
    </w:p>
    <w:p w14:paraId="7B2A8D19" w14:textId="77777777" w:rsidR="00477ECF" w:rsidRDefault="00477ECF" w:rsidP="006E2300">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2A73F2D1" w14:textId="77777777" w:rsidR="00477ECF" w:rsidRPr="00B56BA4" w:rsidRDefault="00477ECF" w:rsidP="00477ECF">
      <w:pPr>
        <w:spacing w:after="0"/>
        <w:jc w:val="both"/>
        <w:rPr>
          <w:rFonts w:ascii="Arial" w:hAnsi="Arial" w:cs="Arial"/>
          <w:lang w:val="uk-UA"/>
        </w:rPr>
      </w:pPr>
      <w:r>
        <w:rPr>
          <w:rFonts w:ascii="Arial" w:hAnsi="Arial" w:cs="Arial"/>
          <w:lang w:val="uk-UA"/>
        </w:rPr>
        <w:t xml:space="preserve"> </w:t>
      </w:r>
    </w:p>
    <w:p w14:paraId="3D3703C8" w14:textId="77777777" w:rsidR="00477ECF" w:rsidRDefault="00477ECF" w:rsidP="006E2300">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0298F0EB" w14:textId="77777777" w:rsidR="00477ECF" w:rsidRPr="00B56BA4" w:rsidRDefault="00477ECF" w:rsidP="00477ECF">
      <w:pPr>
        <w:spacing w:after="0"/>
        <w:jc w:val="both"/>
        <w:rPr>
          <w:rFonts w:ascii="Arial" w:hAnsi="Arial" w:cs="Arial"/>
          <w:lang w:val="uk-UA"/>
        </w:rPr>
      </w:pPr>
      <w:r>
        <w:rPr>
          <w:rFonts w:ascii="Arial" w:hAnsi="Arial" w:cs="Arial"/>
          <w:lang w:val="uk-UA"/>
        </w:rPr>
        <w:t xml:space="preserve"> </w:t>
      </w:r>
    </w:p>
    <w:p w14:paraId="405F1201" w14:textId="77777777" w:rsidR="00477ECF" w:rsidRPr="00CC1986" w:rsidRDefault="00477ECF" w:rsidP="006E2300">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1A4297C5" w14:textId="77777777" w:rsidR="00477ECF" w:rsidRPr="00CC1986" w:rsidRDefault="00477ECF" w:rsidP="00477ECF">
      <w:pPr>
        <w:spacing w:after="0"/>
        <w:jc w:val="both"/>
        <w:rPr>
          <w:rFonts w:ascii="Arial" w:hAnsi="Arial" w:cs="Arial"/>
        </w:rPr>
      </w:pPr>
      <w:r w:rsidRPr="00CC1986">
        <w:rPr>
          <w:rFonts w:ascii="Arial" w:hAnsi="Arial" w:cs="Arial"/>
        </w:rPr>
        <w:t xml:space="preserve"> </w:t>
      </w:r>
    </w:p>
    <w:p w14:paraId="07C51E29"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3022CA36" w14:textId="77777777" w:rsidR="00477ECF" w:rsidRPr="00B56BA4" w:rsidRDefault="00477ECF" w:rsidP="00477ECF">
      <w:pPr>
        <w:spacing w:after="0"/>
        <w:jc w:val="both"/>
        <w:rPr>
          <w:rFonts w:ascii="Arial" w:hAnsi="Arial" w:cs="Arial"/>
          <w:b/>
          <w:u w:val="single"/>
          <w:lang w:val="uk-UA"/>
        </w:rPr>
      </w:pPr>
      <w:r>
        <w:rPr>
          <w:rFonts w:ascii="Arial" w:hAnsi="Arial" w:cs="Arial"/>
          <w:b/>
          <w:u w:val="single"/>
          <w:lang w:val="uk-UA"/>
        </w:rPr>
        <w:t xml:space="preserve"> </w:t>
      </w:r>
    </w:p>
    <w:p w14:paraId="41B43FC0" w14:textId="77777777" w:rsidR="00477ECF" w:rsidRDefault="00477ECF" w:rsidP="00477ECF">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3AFE8330" w14:textId="77777777" w:rsidR="00477ECF" w:rsidRPr="00B56BA4" w:rsidRDefault="00477ECF" w:rsidP="00477ECF">
      <w:pPr>
        <w:spacing w:after="0"/>
        <w:jc w:val="both"/>
        <w:rPr>
          <w:rFonts w:ascii="Arial" w:hAnsi="Arial" w:cs="Arial"/>
          <w:lang w:val="uk-UA"/>
        </w:rPr>
      </w:pPr>
      <w:r>
        <w:rPr>
          <w:rFonts w:ascii="Arial" w:hAnsi="Arial" w:cs="Arial"/>
          <w:lang w:val="uk-UA"/>
        </w:rPr>
        <w:t xml:space="preserve"> </w:t>
      </w:r>
    </w:p>
    <w:p w14:paraId="50FBAB7E"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61EEDF8E" w14:textId="77777777" w:rsidR="00477ECF" w:rsidRPr="00CC1986" w:rsidRDefault="00477ECF" w:rsidP="00477ECF">
      <w:pPr>
        <w:spacing w:after="0"/>
        <w:rPr>
          <w:rFonts w:ascii="Arial" w:hAnsi="Arial" w:cs="Arial"/>
        </w:rPr>
      </w:pPr>
      <w:r w:rsidRPr="00CC1986">
        <w:rPr>
          <w:rFonts w:ascii="Arial" w:hAnsi="Arial" w:cs="Arial"/>
        </w:rPr>
        <w:t xml:space="preserve"> </w:t>
      </w:r>
    </w:p>
    <w:p w14:paraId="2403422C"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2C0E67EE" w14:textId="77777777" w:rsidR="00477ECF" w:rsidRPr="00B56BA4" w:rsidRDefault="00477ECF" w:rsidP="00477EC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FB5D60D" w14:textId="77777777" w:rsidR="00477ECF" w:rsidRDefault="00477ECF" w:rsidP="00477ECF">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3DE17A3A" w14:textId="77777777" w:rsidR="00477ECF" w:rsidRPr="00B56BA4" w:rsidRDefault="00477ECF" w:rsidP="00477ECF">
      <w:pPr>
        <w:spacing w:after="0"/>
        <w:jc w:val="both"/>
        <w:rPr>
          <w:rFonts w:ascii="Arial" w:hAnsi="Arial" w:cs="Arial"/>
          <w:lang w:val="uk-UA"/>
        </w:rPr>
      </w:pPr>
      <w:r>
        <w:rPr>
          <w:rFonts w:ascii="Arial" w:hAnsi="Arial" w:cs="Arial"/>
          <w:lang w:val="uk-UA"/>
        </w:rPr>
        <w:t xml:space="preserve"> </w:t>
      </w:r>
    </w:p>
    <w:p w14:paraId="0E1AE42E" w14:textId="77777777" w:rsidR="00477ECF" w:rsidRDefault="00477ECF" w:rsidP="00477ECF">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38B07BC6" w14:textId="77777777" w:rsidR="00477ECF" w:rsidRPr="00B56BA4" w:rsidRDefault="00477ECF" w:rsidP="00477ECF">
      <w:pPr>
        <w:pStyle w:val="Listenabsatz"/>
        <w:spacing w:after="0"/>
        <w:ind w:left="357"/>
        <w:jc w:val="both"/>
        <w:rPr>
          <w:rFonts w:ascii="Arial" w:hAnsi="Arial" w:cs="Arial"/>
          <w:lang w:val="uk-UA"/>
        </w:rPr>
      </w:pPr>
      <w:r>
        <w:rPr>
          <w:rFonts w:ascii="Arial" w:hAnsi="Arial" w:cs="Arial"/>
          <w:lang w:val="uk-UA"/>
        </w:rPr>
        <w:t xml:space="preserve"> </w:t>
      </w:r>
    </w:p>
    <w:p w14:paraId="65892435" w14:textId="77777777" w:rsidR="00477ECF" w:rsidRDefault="00477ECF" w:rsidP="00477ECF">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593EF7D1" w14:textId="77777777" w:rsidR="00477ECF" w:rsidRPr="00B56BA4" w:rsidRDefault="00477ECF" w:rsidP="00477ECF">
      <w:pPr>
        <w:pStyle w:val="Listenabsatz"/>
        <w:spacing w:after="0"/>
        <w:ind w:left="357"/>
        <w:jc w:val="both"/>
        <w:rPr>
          <w:rFonts w:ascii="Arial" w:hAnsi="Arial" w:cs="Arial"/>
          <w:lang w:val="uk-UA"/>
        </w:rPr>
      </w:pPr>
      <w:r>
        <w:rPr>
          <w:rFonts w:ascii="Arial" w:hAnsi="Arial" w:cs="Arial"/>
          <w:lang w:val="uk-UA"/>
        </w:rPr>
        <w:t xml:space="preserve"> </w:t>
      </w:r>
    </w:p>
    <w:p w14:paraId="5FB602B6" w14:textId="77777777" w:rsidR="00477ECF" w:rsidRPr="00CC1986" w:rsidRDefault="00477ECF" w:rsidP="00477ECF">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6492EEA2" w14:textId="77777777" w:rsidR="00477ECF" w:rsidRPr="00CC1986" w:rsidRDefault="00477ECF" w:rsidP="00477ECF">
      <w:pPr>
        <w:spacing w:after="0"/>
        <w:rPr>
          <w:rFonts w:ascii="Arial" w:hAnsi="Arial" w:cs="Arial"/>
        </w:rPr>
      </w:pPr>
      <w:r w:rsidRPr="00CC1986">
        <w:rPr>
          <w:rFonts w:ascii="Arial" w:hAnsi="Arial" w:cs="Arial"/>
        </w:rPr>
        <w:t xml:space="preserve"> </w:t>
      </w:r>
    </w:p>
    <w:p w14:paraId="73D9B9FB"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02C0B910" w14:textId="77777777" w:rsidR="00477ECF" w:rsidRPr="00AA02D0" w:rsidRDefault="00477ECF" w:rsidP="00477ECF">
      <w:pPr>
        <w:pStyle w:val="Listenabsatz"/>
        <w:spacing w:after="0"/>
        <w:ind w:left="357"/>
        <w:jc w:val="both"/>
        <w:rPr>
          <w:rFonts w:ascii="Arial" w:hAnsi="Arial" w:cs="Arial"/>
          <w:b/>
          <w:u w:val="single"/>
        </w:rPr>
      </w:pPr>
      <w:r>
        <w:rPr>
          <w:rFonts w:ascii="Arial" w:hAnsi="Arial" w:cs="Arial"/>
          <w:b/>
          <w:u w:val="single"/>
          <w:lang w:val="uk-UA"/>
        </w:rPr>
        <w:t xml:space="preserve"> </w:t>
      </w:r>
    </w:p>
    <w:p w14:paraId="36885D6D"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2874E46F" w14:textId="77777777" w:rsidR="00477ECF" w:rsidRPr="00CC1986" w:rsidRDefault="00477ECF" w:rsidP="00477ECF">
      <w:pPr>
        <w:spacing w:after="0"/>
        <w:rPr>
          <w:rFonts w:ascii="Arial" w:hAnsi="Arial" w:cs="Arial"/>
        </w:rPr>
      </w:pPr>
      <w:r w:rsidRPr="00CC1986">
        <w:rPr>
          <w:rFonts w:ascii="Arial" w:hAnsi="Arial" w:cs="Arial"/>
        </w:rPr>
        <w:t xml:space="preserve"> </w:t>
      </w:r>
    </w:p>
    <w:p w14:paraId="276C4BE5" w14:textId="77777777" w:rsidR="00477ECF" w:rsidRDefault="00477ECF" w:rsidP="006E2300">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00A8544E" w14:textId="77777777" w:rsidR="00477ECF" w:rsidRPr="00AA02D0" w:rsidRDefault="00477ECF" w:rsidP="00477ECF">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54B6EC15" w14:textId="77777777" w:rsidR="00477ECF" w:rsidRPr="00CC1986" w:rsidRDefault="00477ECF" w:rsidP="00477ECF">
      <w:pPr>
        <w:spacing w:after="0"/>
        <w:ind w:left="426"/>
        <w:rPr>
          <w:rFonts w:ascii="Arial" w:hAnsi="Arial" w:cs="Arial"/>
        </w:rPr>
      </w:pPr>
      <w:r w:rsidRPr="00CC1986">
        <w:rPr>
          <w:rFonts w:ascii="Arial" w:hAnsi="Arial" w:cs="Arial"/>
        </w:rPr>
        <w:t xml:space="preserve"> </w:t>
      </w:r>
    </w:p>
    <w:p w14:paraId="088BC0DE" w14:textId="77777777" w:rsidR="00477ECF" w:rsidRDefault="00477ECF" w:rsidP="006E2300">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7472BE6A" w14:textId="77777777" w:rsidR="00477ECF" w:rsidRPr="00AA02D0" w:rsidRDefault="00477ECF" w:rsidP="00477ECF">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70FFEA6E" w14:textId="77777777" w:rsidR="00477ECF" w:rsidRPr="00CC1986" w:rsidRDefault="00477ECF" w:rsidP="00477ECF">
      <w:pPr>
        <w:spacing w:after="0"/>
        <w:ind w:left="425"/>
        <w:rPr>
          <w:rFonts w:ascii="Arial" w:hAnsi="Arial" w:cs="Arial"/>
        </w:rPr>
      </w:pPr>
      <w:r w:rsidRPr="00CC1986">
        <w:rPr>
          <w:rFonts w:ascii="Arial" w:hAnsi="Arial" w:cs="Arial"/>
        </w:rPr>
        <w:t xml:space="preserve"> </w:t>
      </w:r>
    </w:p>
    <w:p w14:paraId="24D17CF7" w14:textId="77777777" w:rsidR="00477ECF" w:rsidRDefault="00477ECF" w:rsidP="006E2300">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13B3E514" w14:textId="77777777" w:rsidR="00477ECF" w:rsidRPr="00B56BA4" w:rsidRDefault="00477ECF" w:rsidP="00477ECF">
      <w:pPr>
        <w:pStyle w:val="Listenabsatz"/>
        <w:spacing w:after="0"/>
        <w:ind w:left="709"/>
        <w:jc w:val="both"/>
        <w:rPr>
          <w:rFonts w:ascii="Arial" w:hAnsi="Arial" w:cs="Arial"/>
          <w:b/>
          <w:lang w:val="uk-UA"/>
        </w:rPr>
      </w:pPr>
      <w:r>
        <w:rPr>
          <w:rFonts w:ascii="Arial" w:hAnsi="Arial" w:cs="Arial"/>
          <w:b/>
          <w:lang w:val="uk-UA"/>
        </w:rPr>
        <w:t xml:space="preserve"> </w:t>
      </w:r>
    </w:p>
    <w:p w14:paraId="7767DF78" w14:textId="77777777" w:rsidR="00477ECF" w:rsidRDefault="00477ECF" w:rsidP="006E2300">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66F4E911" w14:textId="77777777" w:rsidR="00477ECF" w:rsidRPr="00CC1986" w:rsidRDefault="00477ECF" w:rsidP="00477ECF">
      <w:pPr>
        <w:pStyle w:val="Listenabsatz"/>
        <w:spacing w:after="0"/>
        <w:ind w:left="1080"/>
        <w:jc w:val="both"/>
        <w:rPr>
          <w:rFonts w:ascii="Arial" w:hAnsi="Arial" w:cs="Arial"/>
        </w:rPr>
      </w:pPr>
      <w:r w:rsidRPr="00CC1986">
        <w:rPr>
          <w:rFonts w:ascii="Arial" w:hAnsi="Arial" w:cs="Arial"/>
        </w:rPr>
        <w:t xml:space="preserve"> </w:t>
      </w:r>
    </w:p>
    <w:p w14:paraId="5C9E0F5C" w14:textId="77777777" w:rsidR="00477ECF" w:rsidRDefault="00477ECF" w:rsidP="006E2300">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36C022A0" w14:textId="77777777" w:rsidR="00477ECF" w:rsidRPr="00CC1986" w:rsidRDefault="00477ECF" w:rsidP="00477ECF">
      <w:pPr>
        <w:pStyle w:val="Listenabsatz"/>
        <w:spacing w:after="0"/>
        <w:ind w:left="1080"/>
        <w:jc w:val="both"/>
        <w:rPr>
          <w:rFonts w:ascii="Arial" w:hAnsi="Arial" w:cs="Arial"/>
        </w:rPr>
      </w:pPr>
      <w:r w:rsidRPr="00CC1986">
        <w:rPr>
          <w:rFonts w:ascii="Arial" w:hAnsi="Arial" w:cs="Arial"/>
        </w:rPr>
        <w:t xml:space="preserve"> </w:t>
      </w:r>
    </w:p>
    <w:p w14:paraId="03FD24AD" w14:textId="77777777" w:rsidR="00477ECF" w:rsidRDefault="00477ECF" w:rsidP="006E2300">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2174BE71" w14:textId="77777777" w:rsidR="00477ECF" w:rsidRPr="00CC1986" w:rsidRDefault="00477ECF" w:rsidP="00477ECF">
      <w:pPr>
        <w:pStyle w:val="Listenabsatz"/>
        <w:spacing w:after="0"/>
        <w:ind w:left="1080"/>
        <w:jc w:val="both"/>
        <w:rPr>
          <w:rFonts w:ascii="Arial" w:hAnsi="Arial" w:cs="Arial"/>
        </w:rPr>
      </w:pPr>
      <w:r w:rsidRPr="00CC1986">
        <w:rPr>
          <w:rFonts w:ascii="Arial" w:hAnsi="Arial" w:cs="Arial"/>
        </w:rPr>
        <w:t xml:space="preserve"> </w:t>
      </w:r>
    </w:p>
    <w:p w14:paraId="16BAB45E" w14:textId="77777777" w:rsidR="00477ECF" w:rsidRDefault="00477ECF" w:rsidP="006E2300">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13A64049" w14:textId="77777777" w:rsidR="00477ECF" w:rsidRPr="00CC1986" w:rsidRDefault="00477ECF" w:rsidP="00477ECF">
      <w:pPr>
        <w:pStyle w:val="Listenabsatz"/>
        <w:spacing w:after="0"/>
        <w:ind w:left="1080"/>
        <w:jc w:val="both"/>
        <w:rPr>
          <w:rFonts w:ascii="Arial" w:hAnsi="Arial" w:cs="Arial"/>
        </w:rPr>
      </w:pPr>
      <w:r w:rsidRPr="00CC1986">
        <w:rPr>
          <w:rFonts w:ascii="Arial" w:hAnsi="Arial" w:cs="Arial"/>
        </w:rPr>
        <w:t xml:space="preserve"> </w:t>
      </w:r>
    </w:p>
    <w:p w14:paraId="6BFCE498" w14:textId="77777777" w:rsidR="00477ECF" w:rsidRDefault="00477ECF" w:rsidP="006E2300">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5FDA7E46" w14:textId="77777777" w:rsidR="00477ECF" w:rsidRPr="00CC1986" w:rsidRDefault="00477ECF" w:rsidP="00477ECF">
      <w:pPr>
        <w:pStyle w:val="Listenabsatz"/>
        <w:spacing w:after="0"/>
        <w:ind w:left="1080"/>
        <w:jc w:val="both"/>
        <w:rPr>
          <w:rFonts w:ascii="Arial" w:hAnsi="Arial" w:cs="Arial"/>
        </w:rPr>
      </w:pPr>
      <w:r w:rsidRPr="00CC1986">
        <w:rPr>
          <w:rFonts w:ascii="Arial" w:hAnsi="Arial" w:cs="Arial"/>
        </w:rPr>
        <w:t xml:space="preserve"> </w:t>
      </w:r>
    </w:p>
    <w:p w14:paraId="5C2B225D" w14:textId="77777777" w:rsidR="00477ECF" w:rsidRDefault="00477ECF" w:rsidP="006E2300">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7DD228F1" w14:textId="77777777" w:rsidR="00477ECF" w:rsidRPr="009868FD" w:rsidRDefault="00477ECF" w:rsidP="00477ECF">
      <w:pPr>
        <w:pStyle w:val="Listenabsatz"/>
        <w:spacing w:after="0"/>
        <w:ind w:left="1080"/>
        <w:jc w:val="both"/>
        <w:rPr>
          <w:rFonts w:ascii="Arial" w:hAnsi="Arial" w:cs="Arial"/>
        </w:rPr>
      </w:pPr>
      <w:r w:rsidRPr="00CC1986">
        <w:rPr>
          <w:rFonts w:ascii="Arial" w:hAnsi="Arial" w:cs="Arial"/>
        </w:rPr>
        <w:t xml:space="preserve"> </w:t>
      </w:r>
    </w:p>
    <w:p w14:paraId="0279999E" w14:textId="77777777" w:rsidR="00477ECF" w:rsidRDefault="00477ECF" w:rsidP="006E2300">
      <w:pPr>
        <w:pStyle w:val="Listenabsatz"/>
        <w:numPr>
          <w:ilvl w:val="2"/>
          <w:numId w:val="14"/>
        </w:numPr>
        <w:spacing w:after="0" w:line="240" w:lineRule="auto"/>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14:paraId="0E0703D0" w14:textId="77777777" w:rsidR="00477ECF" w:rsidRPr="00CC1986" w:rsidRDefault="00477ECF" w:rsidP="00477ECF">
      <w:pPr>
        <w:pStyle w:val="Listenabsatz"/>
        <w:spacing w:after="0"/>
        <w:ind w:left="1080"/>
        <w:jc w:val="both"/>
        <w:rPr>
          <w:rFonts w:ascii="Arial" w:hAnsi="Arial" w:cs="Arial"/>
        </w:rPr>
      </w:pPr>
      <w:r w:rsidRPr="00CC1986">
        <w:rPr>
          <w:rFonts w:ascii="Arial" w:hAnsi="Arial" w:cs="Arial"/>
        </w:rPr>
        <w:lastRenderedPageBreak/>
        <w:t xml:space="preserve"> </w:t>
      </w:r>
    </w:p>
    <w:p w14:paraId="3E2A0BFF"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6E1B006A" w14:textId="77777777" w:rsidR="00477ECF" w:rsidRPr="00B56BA4" w:rsidRDefault="00477ECF" w:rsidP="00477ECF">
      <w:pPr>
        <w:spacing w:after="0"/>
        <w:jc w:val="both"/>
        <w:rPr>
          <w:rFonts w:ascii="Arial" w:hAnsi="Arial" w:cs="Arial"/>
          <w:b/>
          <w:u w:val="single"/>
          <w:lang w:val="uk-UA"/>
        </w:rPr>
      </w:pPr>
      <w:r>
        <w:rPr>
          <w:rFonts w:ascii="Arial" w:hAnsi="Arial" w:cs="Arial"/>
          <w:b/>
          <w:u w:val="single"/>
          <w:lang w:val="uk-UA"/>
        </w:rPr>
        <w:t xml:space="preserve"> </w:t>
      </w:r>
    </w:p>
    <w:p w14:paraId="1CEBC6FD"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1C3DA1B8" w14:textId="77777777" w:rsidR="00477ECF" w:rsidRPr="00CC1986" w:rsidRDefault="00477ECF" w:rsidP="00477ECF">
      <w:pPr>
        <w:spacing w:after="0"/>
        <w:rPr>
          <w:rFonts w:ascii="Arial" w:hAnsi="Arial" w:cs="Arial"/>
        </w:rPr>
      </w:pPr>
      <w:r w:rsidRPr="00CC1986">
        <w:rPr>
          <w:rFonts w:ascii="Arial" w:hAnsi="Arial" w:cs="Arial"/>
        </w:rPr>
        <w:t xml:space="preserve"> </w:t>
      </w:r>
    </w:p>
    <w:p w14:paraId="0371C01A"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3DE35806" w14:textId="77777777" w:rsidR="00477ECF" w:rsidRPr="00B56BA4" w:rsidRDefault="00477ECF" w:rsidP="00477EC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5B4A8F5" w14:textId="77777777" w:rsidR="00477ECF" w:rsidRDefault="00477ECF" w:rsidP="00477ECF">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1" w:history="1">
        <w:r w:rsidRPr="00644AD8">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2" w:history="1"/>
    </w:p>
    <w:p w14:paraId="0EC2A37C" w14:textId="77777777" w:rsidR="00477ECF" w:rsidRPr="00B56BA4" w:rsidRDefault="00477ECF" w:rsidP="00477ECF">
      <w:pPr>
        <w:spacing w:after="0"/>
        <w:jc w:val="both"/>
        <w:rPr>
          <w:rFonts w:ascii="Arial" w:hAnsi="Arial" w:cs="Arial"/>
          <w:lang w:val="uk-UA"/>
        </w:rPr>
      </w:pPr>
      <w:r>
        <w:rPr>
          <w:rFonts w:ascii="Arial" w:hAnsi="Arial" w:cs="Arial"/>
          <w:lang w:val="uk-UA"/>
        </w:rPr>
        <w:t xml:space="preserve"> </w:t>
      </w:r>
    </w:p>
    <w:p w14:paraId="5C0695C6" w14:textId="77777777" w:rsidR="00477ECF" w:rsidRDefault="00477ECF" w:rsidP="00477ECF">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03ACC2F2" w14:textId="77777777" w:rsidR="00477ECF" w:rsidRPr="00B56BA4" w:rsidRDefault="00477ECF" w:rsidP="00477ECF">
      <w:pPr>
        <w:pStyle w:val="Listenabsatz"/>
        <w:spacing w:after="0"/>
        <w:ind w:left="357"/>
        <w:jc w:val="both"/>
        <w:rPr>
          <w:rFonts w:ascii="Arial" w:hAnsi="Arial" w:cs="Arial"/>
          <w:lang w:val="uk-UA"/>
        </w:rPr>
      </w:pPr>
      <w:r>
        <w:rPr>
          <w:rFonts w:ascii="Arial" w:hAnsi="Arial" w:cs="Arial"/>
          <w:lang w:val="uk-UA"/>
        </w:rPr>
        <w:t xml:space="preserve"> </w:t>
      </w:r>
    </w:p>
    <w:p w14:paraId="15BF749D" w14:textId="77777777" w:rsidR="00477ECF" w:rsidRDefault="00477ECF" w:rsidP="00477ECF">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3" w:history="1">
        <w:r w:rsidRPr="00644AD8">
          <w:rPr>
            <w:rStyle w:val="Hyperlink"/>
            <w:rFonts w:ascii="Arial" w:hAnsi="Arial" w:cs="Arial"/>
          </w:rPr>
          <w:t>marvin@poopjournal.rocks</w:t>
        </w:r>
      </w:hyperlink>
      <w:r w:rsidRPr="00CC1986">
        <w:rPr>
          <w:rFonts w:ascii="Arial" w:hAnsi="Arial" w:cs="Arial"/>
        </w:rPr>
        <w:t xml:space="preserve">. </w:t>
      </w:r>
    </w:p>
    <w:p w14:paraId="6CE97570" w14:textId="77777777" w:rsidR="00477ECF" w:rsidRPr="00CC1986" w:rsidRDefault="00477ECF" w:rsidP="00477ECF">
      <w:pPr>
        <w:pStyle w:val="Listenabsatz"/>
        <w:spacing w:after="0"/>
        <w:ind w:left="357"/>
        <w:jc w:val="both"/>
        <w:rPr>
          <w:rFonts w:ascii="Arial" w:hAnsi="Arial" w:cs="Arial"/>
        </w:rPr>
      </w:pPr>
      <w:r>
        <w:rPr>
          <w:rFonts w:ascii="Arial" w:hAnsi="Arial" w:cs="Arial"/>
        </w:rPr>
        <w:t xml:space="preserve"> </w:t>
      </w:r>
    </w:p>
    <w:p w14:paraId="534B31B0" w14:textId="77777777" w:rsidR="00477ECF" w:rsidRDefault="00477ECF" w:rsidP="00477ECF">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06BE0B47" w14:textId="77777777" w:rsidR="00477ECF" w:rsidRPr="00E655A7" w:rsidRDefault="00477ECF" w:rsidP="00477ECF">
      <w:pPr>
        <w:pStyle w:val="Listenabsatz"/>
        <w:spacing w:after="0"/>
        <w:ind w:left="357"/>
        <w:jc w:val="both"/>
        <w:rPr>
          <w:rFonts w:ascii="Arial" w:hAnsi="Arial" w:cs="Arial"/>
          <w:lang w:val="uk-UA"/>
        </w:rPr>
      </w:pPr>
      <w:r>
        <w:rPr>
          <w:rFonts w:ascii="Arial" w:hAnsi="Arial" w:cs="Arial"/>
          <w:lang w:val="uk-UA"/>
        </w:rPr>
        <w:t xml:space="preserve"> </w:t>
      </w:r>
    </w:p>
    <w:p w14:paraId="43C34A35" w14:textId="77777777" w:rsidR="00477ECF" w:rsidRDefault="00477ECF" w:rsidP="006E2300">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36029B90" w14:textId="77777777" w:rsidR="00477ECF" w:rsidRPr="00E655A7" w:rsidRDefault="00477ECF" w:rsidP="00477ECF">
      <w:pPr>
        <w:pStyle w:val="Listenabsatz"/>
        <w:spacing w:after="0"/>
        <w:ind w:left="714"/>
        <w:jc w:val="both"/>
        <w:rPr>
          <w:rFonts w:ascii="Arial" w:hAnsi="Arial" w:cs="Arial"/>
          <w:lang w:val="uk-UA"/>
        </w:rPr>
      </w:pPr>
      <w:r>
        <w:rPr>
          <w:rFonts w:ascii="Arial" w:hAnsi="Arial" w:cs="Arial"/>
          <w:lang w:val="uk-UA"/>
        </w:rPr>
        <w:t xml:space="preserve"> </w:t>
      </w:r>
    </w:p>
    <w:p w14:paraId="1D16A1A8" w14:textId="77777777" w:rsidR="00477ECF" w:rsidRDefault="00477ECF" w:rsidP="006E2300">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0844624E" w14:textId="77777777" w:rsidR="00477ECF" w:rsidRPr="0055243B" w:rsidRDefault="00477ECF" w:rsidP="00477ECF">
      <w:pPr>
        <w:spacing w:after="0"/>
        <w:jc w:val="both"/>
        <w:rPr>
          <w:rFonts w:ascii="Arial" w:hAnsi="Arial" w:cs="Arial"/>
        </w:rPr>
      </w:pPr>
      <w:r>
        <w:rPr>
          <w:rFonts w:ascii="Arial" w:hAnsi="Arial" w:cs="Arial"/>
        </w:rPr>
        <w:t xml:space="preserve"> </w:t>
      </w:r>
    </w:p>
    <w:p w14:paraId="427C0D9F" w14:textId="77777777" w:rsidR="00477ECF" w:rsidRDefault="00477ECF" w:rsidP="006E2300">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2C236AF3" w14:textId="77777777" w:rsidR="00477ECF" w:rsidRPr="00E655A7" w:rsidRDefault="00477ECF" w:rsidP="00477ECF">
      <w:pPr>
        <w:pStyle w:val="Listenabsatz"/>
        <w:spacing w:after="0"/>
        <w:ind w:left="714"/>
        <w:jc w:val="both"/>
        <w:rPr>
          <w:rFonts w:ascii="Arial" w:hAnsi="Arial" w:cs="Arial"/>
          <w:lang w:val="uk-UA"/>
        </w:rPr>
      </w:pPr>
      <w:r>
        <w:rPr>
          <w:rFonts w:ascii="Arial" w:hAnsi="Arial" w:cs="Arial"/>
          <w:lang w:val="uk-UA"/>
        </w:rPr>
        <w:t xml:space="preserve"> </w:t>
      </w:r>
    </w:p>
    <w:p w14:paraId="65CAAC1D" w14:textId="77777777" w:rsidR="00477ECF" w:rsidRPr="00E655A7" w:rsidRDefault="00477ECF" w:rsidP="006E2300">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2B39CB73" w14:textId="77777777" w:rsidR="00477ECF" w:rsidRPr="00E655A7" w:rsidRDefault="00477ECF" w:rsidP="00477ECF">
      <w:pPr>
        <w:pStyle w:val="Listenabsatz"/>
        <w:spacing w:after="0"/>
        <w:ind w:left="714"/>
        <w:jc w:val="both"/>
        <w:rPr>
          <w:rFonts w:ascii="Arial" w:hAnsi="Arial" w:cs="Arial"/>
          <w:lang w:val="uk-UA"/>
        </w:rPr>
      </w:pPr>
      <w:r>
        <w:rPr>
          <w:rFonts w:ascii="Arial" w:hAnsi="Arial" w:cs="Arial"/>
          <w:lang w:val="uk-UA"/>
        </w:rPr>
        <w:t xml:space="preserve"> </w:t>
      </w:r>
    </w:p>
    <w:p w14:paraId="633EB85E" w14:textId="77777777" w:rsidR="00477ECF" w:rsidRDefault="00477ECF" w:rsidP="006E2300">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7833D3D3" w14:textId="77777777" w:rsidR="00477ECF" w:rsidRPr="00E655A7" w:rsidRDefault="00477ECF" w:rsidP="00477ECF">
      <w:pPr>
        <w:spacing w:after="0"/>
        <w:jc w:val="both"/>
        <w:rPr>
          <w:rFonts w:ascii="Arial" w:hAnsi="Arial" w:cs="Arial"/>
          <w:lang w:val="uk-UA"/>
        </w:rPr>
      </w:pPr>
      <w:r>
        <w:rPr>
          <w:rFonts w:ascii="Arial" w:hAnsi="Arial" w:cs="Arial"/>
          <w:lang w:val="uk-UA"/>
        </w:rPr>
        <w:t xml:space="preserve"> </w:t>
      </w:r>
    </w:p>
    <w:p w14:paraId="77523225" w14:textId="77777777" w:rsidR="00477ECF" w:rsidRDefault="00477ECF" w:rsidP="006E2300">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275AB63F" w14:textId="77777777" w:rsidR="00477ECF" w:rsidRPr="00E655A7" w:rsidRDefault="00477ECF" w:rsidP="00477ECF">
      <w:pPr>
        <w:spacing w:after="0"/>
        <w:jc w:val="both"/>
        <w:rPr>
          <w:rFonts w:ascii="Arial" w:hAnsi="Arial" w:cs="Arial"/>
          <w:lang w:val="uk-UA"/>
        </w:rPr>
      </w:pPr>
      <w:r>
        <w:rPr>
          <w:rFonts w:ascii="Arial" w:hAnsi="Arial" w:cs="Arial"/>
          <w:lang w:val="uk-UA"/>
        </w:rPr>
        <w:t xml:space="preserve"> </w:t>
      </w:r>
    </w:p>
    <w:p w14:paraId="5E0E4BA7" w14:textId="77777777" w:rsidR="00477ECF" w:rsidRDefault="00477ECF" w:rsidP="00477ECF">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65792B6B" w14:textId="77777777" w:rsidR="00477ECF" w:rsidRPr="00E655A7" w:rsidRDefault="00477ECF" w:rsidP="00477ECF">
      <w:pPr>
        <w:spacing w:after="0"/>
        <w:jc w:val="both"/>
        <w:rPr>
          <w:rFonts w:ascii="Arial" w:hAnsi="Arial" w:cs="Arial"/>
          <w:lang w:val="uk-UA"/>
        </w:rPr>
      </w:pPr>
      <w:r>
        <w:rPr>
          <w:rFonts w:ascii="Arial" w:hAnsi="Arial" w:cs="Arial"/>
          <w:lang w:val="uk-UA"/>
        </w:rPr>
        <w:t xml:space="preserve"> </w:t>
      </w:r>
    </w:p>
    <w:p w14:paraId="74839B55"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77EB088E" w14:textId="77777777" w:rsidR="00477ECF" w:rsidRPr="00CC1986" w:rsidRDefault="00477ECF" w:rsidP="00477ECF">
      <w:pPr>
        <w:spacing w:after="0"/>
        <w:rPr>
          <w:rFonts w:ascii="Arial" w:hAnsi="Arial" w:cs="Arial"/>
        </w:rPr>
      </w:pPr>
      <w:r w:rsidRPr="00CC1986">
        <w:rPr>
          <w:rFonts w:ascii="Arial" w:hAnsi="Arial" w:cs="Arial"/>
        </w:rPr>
        <w:t xml:space="preserve"> </w:t>
      </w:r>
    </w:p>
    <w:p w14:paraId="0EB43962"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14:paraId="330A1994" w14:textId="77777777" w:rsidR="00477ECF" w:rsidRPr="00E655A7" w:rsidRDefault="00477ECF" w:rsidP="00477EC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584065A" w14:textId="77777777" w:rsidR="00477ECF" w:rsidRDefault="00477ECF" w:rsidP="00477ECF">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4" w:history="1">
        <w:r w:rsidRPr="00644AD8">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5" w:history="1"/>
    </w:p>
    <w:p w14:paraId="54F47E64" w14:textId="77777777" w:rsidR="00477ECF" w:rsidRPr="00CC1986" w:rsidRDefault="00477ECF" w:rsidP="00477ECF">
      <w:pPr>
        <w:pStyle w:val="Listenabsatz"/>
        <w:spacing w:after="0"/>
        <w:ind w:left="357"/>
        <w:jc w:val="both"/>
        <w:rPr>
          <w:rFonts w:ascii="Arial" w:hAnsi="Arial" w:cs="Arial"/>
        </w:rPr>
      </w:pPr>
      <w:r>
        <w:rPr>
          <w:rFonts w:ascii="Arial" w:hAnsi="Arial" w:cs="Arial"/>
        </w:rPr>
        <w:t xml:space="preserve"> </w:t>
      </w:r>
    </w:p>
    <w:p w14:paraId="42A1980C" w14:textId="77777777" w:rsidR="00477ECF" w:rsidRDefault="00477ECF" w:rsidP="00477ECF">
      <w:pPr>
        <w:pStyle w:val="Listenabsatz"/>
        <w:spacing w:after="0"/>
        <w:ind w:left="357"/>
        <w:jc w:val="both"/>
        <w:rPr>
          <w:rFonts w:ascii="Arial" w:hAnsi="Arial" w:cs="Arial"/>
        </w:rPr>
      </w:pPr>
      <w:r w:rsidRPr="00CC1986">
        <w:rPr>
          <w:rFonts w:ascii="Arial" w:hAnsi="Arial" w:cs="Arial"/>
        </w:rPr>
        <w:t>According to CalOPPA we agree to the following:</w:t>
      </w:r>
    </w:p>
    <w:p w14:paraId="4C52D668" w14:textId="77777777" w:rsidR="00477ECF" w:rsidRPr="00E655A7" w:rsidRDefault="00477ECF" w:rsidP="00477ECF">
      <w:pPr>
        <w:spacing w:after="0"/>
        <w:jc w:val="both"/>
        <w:rPr>
          <w:rFonts w:ascii="Arial" w:hAnsi="Arial" w:cs="Arial"/>
          <w:lang w:val="uk-UA"/>
        </w:rPr>
      </w:pPr>
      <w:r>
        <w:rPr>
          <w:rFonts w:ascii="Arial" w:hAnsi="Arial" w:cs="Arial"/>
          <w:lang w:val="uk-UA"/>
        </w:rPr>
        <w:t xml:space="preserve"> </w:t>
      </w:r>
    </w:p>
    <w:p w14:paraId="20F829A7" w14:textId="77777777" w:rsidR="00477ECF" w:rsidRDefault="00477ECF" w:rsidP="006E2300">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6B62A549" w14:textId="77777777" w:rsidR="00477ECF" w:rsidRPr="00E655A7" w:rsidRDefault="00477ECF" w:rsidP="00477ECF">
      <w:pPr>
        <w:pStyle w:val="Listenabsatz"/>
        <w:spacing w:after="0"/>
        <w:ind w:left="714"/>
        <w:jc w:val="both"/>
        <w:rPr>
          <w:rFonts w:ascii="Arial" w:hAnsi="Arial" w:cs="Arial"/>
          <w:lang w:val="uk-UA"/>
        </w:rPr>
      </w:pPr>
      <w:r>
        <w:rPr>
          <w:rFonts w:ascii="Arial" w:hAnsi="Arial" w:cs="Arial"/>
          <w:lang w:val="uk-UA"/>
        </w:rPr>
        <w:t xml:space="preserve"> </w:t>
      </w:r>
    </w:p>
    <w:p w14:paraId="426BD582" w14:textId="77777777" w:rsidR="00477ECF" w:rsidRDefault="00477ECF" w:rsidP="006E2300">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3DEABCF6" w14:textId="77777777" w:rsidR="00477ECF" w:rsidRPr="00E655A7" w:rsidRDefault="00477ECF" w:rsidP="00477ECF">
      <w:pPr>
        <w:spacing w:after="0"/>
        <w:jc w:val="both"/>
        <w:rPr>
          <w:rFonts w:ascii="Arial" w:hAnsi="Arial" w:cs="Arial"/>
          <w:lang w:val="uk-UA"/>
        </w:rPr>
      </w:pPr>
      <w:r>
        <w:rPr>
          <w:rFonts w:ascii="Arial" w:hAnsi="Arial" w:cs="Arial"/>
          <w:lang w:val="uk-UA"/>
        </w:rPr>
        <w:t xml:space="preserve"> </w:t>
      </w:r>
    </w:p>
    <w:p w14:paraId="715FEFF2" w14:textId="77777777" w:rsidR="00477ECF" w:rsidRDefault="00477ECF" w:rsidP="006E2300">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08851B2B" w14:textId="77777777" w:rsidR="00477ECF" w:rsidRPr="00E655A7" w:rsidRDefault="00477ECF" w:rsidP="00477ECF">
      <w:pPr>
        <w:spacing w:after="0"/>
        <w:jc w:val="both"/>
        <w:rPr>
          <w:rFonts w:ascii="Arial" w:hAnsi="Arial" w:cs="Arial"/>
          <w:lang w:val="uk-UA"/>
        </w:rPr>
      </w:pPr>
      <w:r>
        <w:rPr>
          <w:rFonts w:ascii="Arial" w:hAnsi="Arial" w:cs="Arial"/>
          <w:lang w:val="uk-UA"/>
        </w:rPr>
        <w:t xml:space="preserve"> </w:t>
      </w:r>
    </w:p>
    <w:p w14:paraId="756FE4A9" w14:textId="77777777" w:rsidR="00477ECF" w:rsidRPr="00CC1986" w:rsidRDefault="00477ECF" w:rsidP="006E2300">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6" w:history="1">
        <w:r w:rsidRPr="00644AD8">
          <w:rPr>
            <w:rStyle w:val="Hyperlink"/>
            <w:rFonts w:ascii="Arial" w:hAnsi="Arial" w:cs="Arial"/>
          </w:rPr>
          <w:t>marvin@poopjournal.rocks</w:t>
        </w:r>
      </w:hyperlink>
      <w:r>
        <w:rPr>
          <w:rFonts w:ascii="Arial" w:hAnsi="Arial" w:cs="Arial"/>
        </w:rPr>
        <w:t xml:space="preserve">. </w:t>
      </w:r>
    </w:p>
    <w:p w14:paraId="60A40F65" w14:textId="77777777" w:rsidR="00477ECF" w:rsidRPr="00CC1986" w:rsidRDefault="00477ECF" w:rsidP="00477ECF">
      <w:pPr>
        <w:spacing w:after="0"/>
        <w:ind w:left="360"/>
        <w:jc w:val="both"/>
        <w:rPr>
          <w:rFonts w:ascii="Arial" w:hAnsi="Arial" w:cs="Arial"/>
        </w:rPr>
      </w:pPr>
      <w:r w:rsidRPr="00CC1986">
        <w:rPr>
          <w:rFonts w:ascii="Arial" w:hAnsi="Arial" w:cs="Arial"/>
        </w:rPr>
        <w:t xml:space="preserve"> </w:t>
      </w:r>
    </w:p>
    <w:p w14:paraId="10EF7408" w14:textId="77777777" w:rsidR="00477ECF" w:rsidRDefault="00477ECF" w:rsidP="00477ECF">
      <w:pPr>
        <w:pStyle w:val="Listenabsatz"/>
        <w:spacing w:after="0"/>
        <w:ind w:left="357"/>
        <w:jc w:val="both"/>
        <w:rPr>
          <w:rFonts w:ascii="Arial" w:hAnsi="Arial" w:cs="Arial"/>
        </w:rPr>
      </w:pPr>
      <w:r w:rsidRPr="00CC1986">
        <w:rPr>
          <w:rFonts w:ascii="Arial" w:hAnsi="Arial" w:cs="Arial"/>
        </w:rPr>
        <w:t>Our Policy on “Do Not Track” Signals:</w:t>
      </w:r>
    </w:p>
    <w:p w14:paraId="4D42FE51" w14:textId="77777777" w:rsidR="00477ECF" w:rsidRPr="00E655A7" w:rsidRDefault="00477ECF" w:rsidP="00477ECF">
      <w:pPr>
        <w:spacing w:after="0"/>
        <w:jc w:val="both"/>
        <w:rPr>
          <w:rFonts w:ascii="Arial" w:hAnsi="Arial" w:cs="Arial"/>
          <w:lang w:val="uk-UA"/>
        </w:rPr>
      </w:pPr>
      <w:r>
        <w:rPr>
          <w:rFonts w:ascii="Arial" w:hAnsi="Arial" w:cs="Arial"/>
          <w:lang w:val="uk-UA"/>
        </w:rPr>
        <w:t xml:space="preserve"> </w:t>
      </w:r>
    </w:p>
    <w:p w14:paraId="1E235819" w14:textId="77777777" w:rsidR="00477ECF" w:rsidRDefault="00477ECF" w:rsidP="00477ECF">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4CF7756C" w14:textId="77777777" w:rsidR="00477ECF" w:rsidRPr="00E655A7" w:rsidRDefault="00477ECF" w:rsidP="00477ECF">
      <w:pPr>
        <w:spacing w:after="0"/>
        <w:jc w:val="both"/>
        <w:rPr>
          <w:rFonts w:ascii="Arial" w:hAnsi="Arial" w:cs="Arial"/>
          <w:lang w:val="uk-UA"/>
        </w:rPr>
      </w:pPr>
      <w:r>
        <w:rPr>
          <w:rFonts w:ascii="Arial" w:hAnsi="Arial" w:cs="Arial"/>
          <w:lang w:val="uk-UA"/>
        </w:rPr>
        <w:t xml:space="preserve"> </w:t>
      </w:r>
    </w:p>
    <w:p w14:paraId="4C608EDE"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2F55C44C" w14:textId="77777777" w:rsidR="00477ECF" w:rsidRPr="00CC1986" w:rsidRDefault="00477ECF" w:rsidP="00477ECF">
      <w:pPr>
        <w:spacing w:after="0"/>
        <w:rPr>
          <w:rFonts w:ascii="Arial" w:hAnsi="Arial" w:cs="Arial"/>
        </w:rPr>
      </w:pPr>
      <w:r w:rsidRPr="00CC1986">
        <w:rPr>
          <w:rFonts w:ascii="Arial" w:hAnsi="Arial" w:cs="Arial"/>
        </w:rPr>
        <w:t xml:space="preserve"> </w:t>
      </w:r>
    </w:p>
    <w:p w14:paraId="085875CC" w14:textId="77777777" w:rsidR="00477ECF" w:rsidRPr="00F836CF" w:rsidRDefault="00477ECF" w:rsidP="006E2300">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44ABD2F3" w14:textId="77777777" w:rsidR="00477ECF" w:rsidRPr="00F836CF" w:rsidRDefault="00477ECF" w:rsidP="00477E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0EC884D4" w14:textId="77777777" w:rsidR="00477ECF" w:rsidRPr="00F836CF" w:rsidRDefault="00477ECF" w:rsidP="00477ECF">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3D9C769B" w14:textId="77777777" w:rsidR="00477ECF" w:rsidRPr="00F836CF" w:rsidRDefault="00477ECF" w:rsidP="00477E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67EFDFD" w14:textId="77777777" w:rsidR="00477ECF" w:rsidRPr="00F836CF" w:rsidRDefault="00477ECF" w:rsidP="006E2300">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40E2990B" w14:textId="77777777" w:rsidR="00477ECF" w:rsidRPr="00F836CF" w:rsidRDefault="00477ECF" w:rsidP="00477ECF">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5016156F" w14:textId="77777777" w:rsidR="00477ECF" w:rsidRPr="00F836CF" w:rsidRDefault="00477ECF" w:rsidP="006E230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7A412660" w14:textId="77777777" w:rsidR="00477ECF" w:rsidRPr="00F836CF" w:rsidRDefault="00477ECF" w:rsidP="00477ECF">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306A3606" w14:textId="77777777" w:rsidR="00477ECF" w:rsidRPr="00F836CF" w:rsidRDefault="00477ECF" w:rsidP="006E230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75A75579" w14:textId="77777777" w:rsidR="00477ECF" w:rsidRPr="00F836CF" w:rsidRDefault="00477ECF" w:rsidP="00477ECF">
      <w:pPr>
        <w:snapToGrid w:val="0"/>
        <w:spacing w:after="0"/>
        <w:jc w:val="both"/>
        <w:rPr>
          <w:rFonts w:ascii="Arial" w:hAnsi="Arial" w:cs="Arial"/>
        </w:rPr>
      </w:pPr>
      <w:r w:rsidRPr="00F836CF">
        <w:rPr>
          <w:rFonts w:ascii="Arial" w:hAnsi="Arial" w:cs="Arial"/>
        </w:rPr>
        <w:t xml:space="preserve"> </w:t>
      </w:r>
    </w:p>
    <w:p w14:paraId="2F87063C" w14:textId="77777777" w:rsidR="00477ECF" w:rsidRPr="00F836CF" w:rsidRDefault="00477ECF" w:rsidP="006E230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6A06E843" w14:textId="77777777" w:rsidR="00477ECF" w:rsidRPr="00F836CF" w:rsidRDefault="00477ECF" w:rsidP="00477ECF">
      <w:pPr>
        <w:snapToGrid w:val="0"/>
        <w:spacing w:after="0"/>
        <w:jc w:val="both"/>
        <w:rPr>
          <w:rFonts w:ascii="Arial" w:hAnsi="Arial" w:cs="Arial"/>
        </w:rPr>
      </w:pPr>
      <w:r w:rsidRPr="00F836CF">
        <w:rPr>
          <w:rFonts w:ascii="Arial" w:hAnsi="Arial" w:cs="Arial"/>
        </w:rPr>
        <w:t xml:space="preserve"> </w:t>
      </w:r>
    </w:p>
    <w:p w14:paraId="26094296" w14:textId="77777777" w:rsidR="00477ECF" w:rsidRPr="00F836CF" w:rsidRDefault="00477ECF" w:rsidP="006E230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4C4C2BB7" w14:textId="77777777" w:rsidR="00477ECF" w:rsidRPr="00F836CF" w:rsidRDefault="00477ECF" w:rsidP="00477ECF">
      <w:pPr>
        <w:snapToGrid w:val="0"/>
        <w:spacing w:after="0"/>
        <w:jc w:val="both"/>
        <w:rPr>
          <w:rFonts w:ascii="Arial" w:hAnsi="Arial" w:cs="Arial"/>
        </w:rPr>
      </w:pPr>
      <w:r w:rsidRPr="00F836CF">
        <w:rPr>
          <w:rFonts w:ascii="Arial" w:hAnsi="Arial" w:cs="Arial"/>
        </w:rPr>
        <w:t xml:space="preserve"> </w:t>
      </w:r>
    </w:p>
    <w:p w14:paraId="2135E04D" w14:textId="77777777" w:rsidR="00477ECF" w:rsidRPr="00F836CF" w:rsidRDefault="00477ECF" w:rsidP="006E230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2AEAB521" w14:textId="77777777" w:rsidR="00477ECF" w:rsidRPr="00F836CF" w:rsidRDefault="00477ECF" w:rsidP="00477ECF">
      <w:pPr>
        <w:snapToGrid w:val="0"/>
        <w:spacing w:after="0"/>
        <w:jc w:val="both"/>
        <w:rPr>
          <w:rFonts w:ascii="Arial" w:hAnsi="Arial" w:cs="Arial"/>
        </w:rPr>
      </w:pPr>
      <w:r w:rsidRPr="00F836CF">
        <w:rPr>
          <w:rFonts w:ascii="Arial" w:hAnsi="Arial" w:cs="Arial"/>
        </w:rPr>
        <w:t xml:space="preserve"> </w:t>
      </w:r>
    </w:p>
    <w:p w14:paraId="09336D96" w14:textId="77777777" w:rsidR="00477ECF" w:rsidRPr="00F836CF" w:rsidRDefault="00477ECF" w:rsidP="006E2300">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4FFC89F" w14:textId="77777777" w:rsidR="00477ECF" w:rsidRPr="00F836CF" w:rsidRDefault="00477ECF" w:rsidP="00477ECF">
      <w:pPr>
        <w:snapToGrid w:val="0"/>
        <w:spacing w:after="0"/>
        <w:jc w:val="both"/>
        <w:rPr>
          <w:rFonts w:ascii="Arial" w:hAnsi="Arial" w:cs="Arial"/>
        </w:rPr>
      </w:pPr>
      <w:r w:rsidRPr="00F836CF">
        <w:rPr>
          <w:rFonts w:ascii="Arial" w:hAnsi="Arial" w:cs="Arial"/>
        </w:rPr>
        <w:t xml:space="preserve"> </w:t>
      </w:r>
    </w:p>
    <w:p w14:paraId="33C026EC" w14:textId="77777777" w:rsidR="00477ECF" w:rsidRPr="00F836CF" w:rsidRDefault="00477ECF" w:rsidP="006E2300">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6DA1F72F" w14:textId="77777777" w:rsidR="00477ECF" w:rsidRPr="00F836CF" w:rsidRDefault="00477ECF" w:rsidP="00477ECF">
      <w:pPr>
        <w:snapToGrid w:val="0"/>
        <w:spacing w:after="0"/>
        <w:jc w:val="both"/>
        <w:rPr>
          <w:rFonts w:ascii="Arial" w:hAnsi="Arial" w:cs="Arial"/>
        </w:rPr>
      </w:pPr>
      <w:r w:rsidRPr="00F836CF">
        <w:rPr>
          <w:rFonts w:ascii="Arial" w:hAnsi="Arial" w:cs="Arial"/>
        </w:rPr>
        <w:t xml:space="preserve"> </w:t>
      </w:r>
    </w:p>
    <w:p w14:paraId="7994C2E7" w14:textId="77777777" w:rsidR="00477ECF" w:rsidRPr="00F836CF" w:rsidRDefault="00477ECF" w:rsidP="00477ECF">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5B06096F" w14:textId="77777777" w:rsidR="00477ECF" w:rsidRPr="00F836CF" w:rsidRDefault="00477ECF" w:rsidP="00477ECF">
      <w:pPr>
        <w:snapToGrid w:val="0"/>
        <w:spacing w:after="0"/>
        <w:jc w:val="both"/>
        <w:rPr>
          <w:rFonts w:ascii="Arial" w:hAnsi="Arial" w:cs="Arial"/>
        </w:rPr>
      </w:pPr>
      <w:r w:rsidRPr="00F836CF">
        <w:rPr>
          <w:rFonts w:ascii="Arial" w:hAnsi="Arial" w:cs="Arial"/>
        </w:rPr>
        <w:t xml:space="preserve"> </w:t>
      </w:r>
    </w:p>
    <w:p w14:paraId="11A4C85C" w14:textId="77777777" w:rsidR="00477ECF" w:rsidRDefault="00477ECF" w:rsidP="006E2300">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79A72D83" w14:textId="77777777" w:rsidR="00477ECF" w:rsidRPr="00A80BFF" w:rsidRDefault="00477ECF" w:rsidP="00477ECF">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1D89EE5B" w14:textId="77777777" w:rsidR="00477ECF" w:rsidRPr="00A80BFF" w:rsidRDefault="00477ECF" w:rsidP="006E2300">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4F89E4F6" w14:textId="77777777" w:rsidR="00477ECF" w:rsidRPr="00F836CF" w:rsidRDefault="00477ECF" w:rsidP="00477ECF">
      <w:pPr>
        <w:pStyle w:val="Listenabsatz"/>
        <w:spacing w:after="0"/>
        <w:ind w:left="709"/>
        <w:jc w:val="both"/>
        <w:rPr>
          <w:rFonts w:ascii="Arial" w:hAnsi="Arial" w:cs="Arial"/>
        </w:rPr>
      </w:pPr>
      <w:r w:rsidRPr="00F836CF">
        <w:rPr>
          <w:rFonts w:ascii="Arial" w:hAnsi="Arial" w:cs="Arial"/>
        </w:rPr>
        <w:t xml:space="preserve"> </w:t>
      </w:r>
    </w:p>
    <w:p w14:paraId="78218B47" w14:textId="77777777" w:rsidR="00477ECF" w:rsidRPr="00F836CF" w:rsidRDefault="00477ECF" w:rsidP="00477ECF">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39E921CC" w14:textId="77777777" w:rsidR="00477ECF" w:rsidRPr="00F836CF" w:rsidRDefault="00477ECF" w:rsidP="00477ECF">
      <w:pPr>
        <w:pStyle w:val="Listenabsatz"/>
        <w:spacing w:after="0"/>
        <w:ind w:left="709"/>
        <w:jc w:val="both"/>
        <w:rPr>
          <w:rFonts w:ascii="Arial" w:hAnsi="Arial" w:cs="Arial"/>
        </w:rPr>
      </w:pPr>
      <w:r w:rsidRPr="00F836CF">
        <w:rPr>
          <w:rFonts w:ascii="Arial" w:hAnsi="Arial" w:cs="Arial"/>
        </w:rPr>
        <w:t xml:space="preserve"> </w:t>
      </w:r>
    </w:p>
    <w:p w14:paraId="3FC26474" w14:textId="77777777" w:rsidR="00477ECF" w:rsidRPr="00F836CF" w:rsidRDefault="00477ECF" w:rsidP="00477ECF">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1F948BB6" w14:textId="77777777" w:rsidR="00477ECF" w:rsidRPr="00F836CF" w:rsidRDefault="00477ECF" w:rsidP="00477ECF">
      <w:pPr>
        <w:pStyle w:val="Listenabsatz"/>
        <w:spacing w:after="0"/>
        <w:ind w:left="709"/>
        <w:jc w:val="both"/>
        <w:rPr>
          <w:rFonts w:ascii="Arial" w:hAnsi="Arial" w:cs="Arial"/>
        </w:rPr>
      </w:pPr>
      <w:r w:rsidRPr="00F836CF">
        <w:rPr>
          <w:rFonts w:ascii="Arial" w:hAnsi="Arial" w:cs="Arial"/>
        </w:rPr>
        <w:t xml:space="preserve"> </w:t>
      </w:r>
    </w:p>
    <w:p w14:paraId="20C0893B" w14:textId="77777777" w:rsidR="00477ECF" w:rsidRPr="00F836CF" w:rsidRDefault="00477ECF" w:rsidP="00477ECF">
      <w:pPr>
        <w:snapToGrid w:val="0"/>
        <w:spacing w:after="0"/>
        <w:ind w:left="717"/>
        <w:jc w:val="both"/>
        <w:rPr>
          <w:rFonts w:ascii="Arial" w:hAnsi="Arial" w:cs="Arial"/>
        </w:rPr>
      </w:pPr>
      <w:r w:rsidRPr="00F836CF">
        <w:rPr>
          <w:rFonts w:ascii="Arial" w:hAnsi="Arial" w:cs="Arial"/>
        </w:rPr>
        <w:t xml:space="preserve">By email: </w:t>
      </w:r>
      <w:hyperlink r:id="rId57" w:history="1">
        <w:r w:rsidRPr="00644AD8">
          <w:rPr>
            <w:rStyle w:val="Hyperlink"/>
            <w:rFonts w:ascii="Arial" w:hAnsi="Arial" w:cs="Arial"/>
          </w:rPr>
          <w:t>marvin@poopjournal.rocks</w:t>
        </w:r>
      </w:hyperlink>
      <w:r>
        <w:rPr>
          <w:rFonts w:ascii="Arial" w:hAnsi="Arial" w:cs="Arial"/>
        </w:rPr>
        <w:t xml:space="preserve"> </w:t>
      </w:r>
    </w:p>
    <w:p w14:paraId="155D542F" w14:textId="77777777" w:rsidR="00477ECF" w:rsidRDefault="00477ECF" w:rsidP="00477ECF">
      <w:pPr>
        <w:snapToGrid w:val="0"/>
        <w:spacing w:after="0"/>
        <w:ind w:left="717"/>
        <w:jc w:val="both"/>
        <w:rPr>
          <w:rFonts w:ascii="Arial" w:hAnsi="Arial" w:cs="Arial"/>
        </w:rPr>
      </w:pPr>
      <w:r w:rsidRPr="00F836CF">
        <w:rPr>
          <w:rFonts w:ascii="Arial" w:hAnsi="Arial" w:cs="Arial"/>
        </w:rPr>
        <w:t xml:space="preserve"> </w:t>
      </w:r>
    </w:p>
    <w:p w14:paraId="387347F2" w14:textId="77777777" w:rsidR="00477ECF" w:rsidRPr="00F836CF" w:rsidRDefault="00477ECF" w:rsidP="00477ECF">
      <w:pPr>
        <w:snapToGrid w:val="0"/>
        <w:spacing w:after="0"/>
        <w:ind w:left="717"/>
        <w:jc w:val="both"/>
        <w:rPr>
          <w:rFonts w:ascii="Arial" w:hAnsi="Arial" w:cs="Arial"/>
        </w:rPr>
      </w:pPr>
      <w:r w:rsidRPr="00F836CF">
        <w:rPr>
          <w:rFonts w:ascii="Arial" w:hAnsi="Arial" w:cs="Arial"/>
        </w:rPr>
        <w:t xml:space="preserve">By visiting this page on our website: </w:t>
      </w:r>
      <w:hyperlink r:id="rId58" w:history="1">
        <w:r w:rsidRPr="00644AD8">
          <w:rPr>
            <w:rStyle w:val="Hyperlink"/>
            <w:rFonts w:ascii="Arial" w:hAnsi="Arial" w:cs="Arial"/>
          </w:rPr>
          <w:t>https://poopjournal.rocks/blog/contact/</w:t>
        </w:r>
      </w:hyperlink>
      <w:r>
        <w:rPr>
          <w:rFonts w:ascii="Arial" w:hAnsi="Arial" w:cs="Arial"/>
        </w:rPr>
        <w:t xml:space="preserve"> </w:t>
      </w:r>
    </w:p>
    <w:p w14:paraId="399BE395" w14:textId="77777777" w:rsidR="00477ECF" w:rsidRDefault="00477ECF" w:rsidP="00477ECF">
      <w:pPr>
        <w:snapToGrid w:val="0"/>
        <w:spacing w:after="0"/>
        <w:ind w:left="717"/>
        <w:jc w:val="both"/>
        <w:rPr>
          <w:rFonts w:ascii="Arial" w:hAnsi="Arial" w:cs="Arial"/>
        </w:rPr>
      </w:pPr>
      <w:r w:rsidRPr="00F836CF">
        <w:rPr>
          <w:rFonts w:ascii="Arial" w:hAnsi="Arial" w:cs="Arial"/>
        </w:rPr>
        <w:t xml:space="preserve"> </w:t>
      </w:r>
    </w:p>
    <w:p w14:paraId="2C76AEB6" w14:textId="77777777" w:rsidR="00477ECF" w:rsidRPr="00F836CF" w:rsidRDefault="00477ECF" w:rsidP="00477E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59" w:history="1"/>
    </w:p>
    <w:p w14:paraId="60193EF4" w14:textId="77777777" w:rsidR="00477ECF" w:rsidRPr="00F836CF" w:rsidRDefault="00477ECF" w:rsidP="00477E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390F161"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Service Providers</w:t>
      </w:r>
    </w:p>
    <w:p w14:paraId="2A88EECE" w14:textId="77777777" w:rsidR="00477ECF" w:rsidRPr="00E655A7" w:rsidRDefault="00477ECF" w:rsidP="00477EC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23E2322" w14:textId="77777777" w:rsidR="00477ECF" w:rsidRDefault="00477ECF" w:rsidP="00477ECF">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04D6C871" w14:textId="77777777" w:rsidR="00477ECF" w:rsidRPr="00E655A7" w:rsidRDefault="00477ECF" w:rsidP="00477ECF">
      <w:pPr>
        <w:spacing w:after="0"/>
        <w:jc w:val="both"/>
        <w:rPr>
          <w:rFonts w:ascii="Arial" w:hAnsi="Arial" w:cs="Arial"/>
          <w:lang w:val="uk-UA"/>
        </w:rPr>
      </w:pPr>
      <w:r>
        <w:rPr>
          <w:rFonts w:ascii="Arial" w:hAnsi="Arial" w:cs="Arial"/>
          <w:lang w:val="uk-UA"/>
        </w:rPr>
        <w:t xml:space="preserve"> </w:t>
      </w:r>
    </w:p>
    <w:p w14:paraId="3ED4388B"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6E8A0DC0" w14:textId="77777777" w:rsidR="00477ECF" w:rsidRPr="00CC1986" w:rsidRDefault="00477ECF" w:rsidP="00477ECF">
      <w:pPr>
        <w:spacing w:after="0"/>
        <w:rPr>
          <w:rFonts w:ascii="Arial" w:hAnsi="Arial" w:cs="Arial"/>
        </w:rPr>
      </w:pPr>
      <w:r w:rsidRPr="00CC1986">
        <w:rPr>
          <w:rFonts w:ascii="Arial" w:hAnsi="Arial" w:cs="Arial"/>
        </w:rPr>
        <w:t xml:space="preserve"> </w:t>
      </w:r>
    </w:p>
    <w:p w14:paraId="413E761C"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1445F7A7" w14:textId="77777777" w:rsidR="00477ECF" w:rsidRPr="00E655A7" w:rsidRDefault="00477ECF" w:rsidP="00477EC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B3A6F39" w14:textId="77777777" w:rsidR="00477ECF" w:rsidRDefault="00477ECF" w:rsidP="00477ECF">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6BC9C854" w14:textId="77777777" w:rsidR="00477ECF" w:rsidRPr="00E655A7" w:rsidRDefault="00477ECF" w:rsidP="00477ECF">
      <w:pPr>
        <w:spacing w:after="0"/>
        <w:jc w:val="both"/>
        <w:rPr>
          <w:rFonts w:ascii="Arial" w:hAnsi="Arial" w:cs="Arial"/>
          <w:lang w:val="uk-UA"/>
        </w:rPr>
      </w:pPr>
      <w:r>
        <w:rPr>
          <w:rFonts w:ascii="Arial" w:hAnsi="Arial" w:cs="Arial"/>
          <w:lang w:val="uk-UA"/>
        </w:rPr>
        <w:t xml:space="preserve"> </w:t>
      </w:r>
    </w:p>
    <w:p w14:paraId="37172A90"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0EC8AD75" w14:textId="77777777" w:rsidR="00477ECF" w:rsidRDefault="00477ECF" w:rsidP="00477ECF">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network.</w:t>
      </w:r>
    </w:p>
    <w:p w14:paraId="43B31E7F" w14:textId="77777777" w:rsidR="00477ECF" w:rsidRPr="00656EA9" w:rsidRDefault="00477ECF" w:rsidP="00477ECF">
      <w:pPr>
        <w:pStyle w:val="Listenabsatz"/>
        <w:spacing w:after="0"/>
        <w:ind w:left="357"/>
        <w:jc w:val="both"/>
        <w:rPr>
          <w:rFonts w:ascii="Arial" w:hAnsi="Arial" w:cs="Arial"/>
        </w:rPr>
      </w:pPr>
      <w:r w:rsidRPr="00656EA9">
        <w:rPr>
          <w:rFonts w:ascii="Arial" w:hAnsi="Arial" w:cs="Arial"/>
        </w:rPr>
        <w:t xml:space="preserve"> </w:t>
      </w:r>
    </w:p>
    <w:p w14:paraId="49A5C26E" w14:textId="77777777" w:rsidR="00477ECF" w:rsidRDefault="00477ECF" w:rsidP="00477ECF">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0" w:history="1">
        <w:r w:rsidRPr="00644AD8">
          <w:rPr>
            <w:rStyle w:val="Hyperlink"/>
            <w:rFonts w:ascii="Arial" w:hAnsi="Arial" w:cs="Arial"/>
          </w:rPr>
          <w:t>https://policies.google.com/privacy?hl=en</w:t>
        </w:r>
      </w:hyperlink>
      <w:r>
        <w:rPr>
          <w:rFonts w:ascii="Arial" w:hAnsi="Arial" w:cs="Arial"/>
        </w:rPr>
        <w:t xml:space="preserve"> </w:t>
      </w:r>
      <w:hyperlink r:id="rId61"/>
    </w:p>
    <w:p w14:paraId="7720DD0F" w14:textId="77777777" w:rsidR="00477ECF" w:rsidRPr="00656EA9" w:rsidRDefault="00477ECF" w:rsidP="00477ECF">
      <w:pPr>
        <w:pStyle w:val="Listenabsatz"/>
        <w:spacing w:after="0"/>
        <w:ind w:left="357"/>
        <w:jc w:val="both"/>
        <w:rPr>
          <w:rFonts w:ascii="Arial" w:hAnsi="Arial" w:cs="Arial"/>
        </w:rPr>
      </w:pPr>
      <w:r w:rsidRPr="00656EA9">
        <w:rPr>
          <w:rStyle w:val="Hyperlink"/>
          <w:rFonts w:ascii="Arial" w:hAnsi="Arial" w:cs="Arial"/>
        </w:rPr>
        <w:t xml:space="preserve"> </w:t>
      </w:r>
    </w:p>
    <w:p w14:paraId="42CD8641"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2" w:history="1">
        <w:r w:rsidRPr="00644AD8">
          <w:rPr>
            <w:rStyle w:val="Hyperlink"/>
            <w:rFonts w:ascii="Arial" w:hAnsi="Arial" w:cs="Arial"/>
          </w:rPr>
          <w:t>https://support.google.com/analytics/answer/6004245</w:t>
        </w:r>
      </w:hyperlink>
      <w:r w:rsidRPr="00CC1986">
        <w:rPr>
          <w:rFonts w:ascii="Arial" w:hAnsi="Arial" w:cs="Arial"/>
        </w:rPr>
        <w:t>.</w:t>
      </w:r>
      <w:hyperlink r:id="rId63"/>
    </w:p>
    <w:p w14:paraId="61A4448D"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 </w:t>
      </w:r>
    </w:p>
    <w:p w14:paraId="75E6C65D" w14:textId="77777777" w:rsidR="00477ECF" w:rsidRPr="00616A33" w:rsidRDefault="00477ECF" w:rsidP="00477ECF">
      <w:pPr>
        <w:pStyle w:val="Listenabsatz"/>
        <w:spacing w:after="0"/>
        <w:ind w:left="357"/>
        <w:jc w:val="both"/>
        <w:rPr>
          <w:rFonts w:ascii="Arial" w:hAnsi="Arial" w:cs="Arial"/>
          <w:b/>
          <w:iCs/>
        </w:rPr>
      </w:pPr>
      <w:r w:rsidRPr="00616A33">
        <w:rPr>
          <w:rFonts w:ascii="Arial" w:hAnsi="Arial" w:cs="Arial"/>
          <w:b/>
          <w:iCs/>
        </w:rPr>
        <w:t>Firebase</w:t>
      </w:r>
    </w:p>
    <w:p w14:paraId="3154C244" w14:textId="77777777" w:rsidR="00477ECF" w:rsidRDefault="00477ECF" w:rsidP="00477ECF">
      <w:pPr>
        <w:pStyle w:val="Listenabsatz"/>
        <w:spacing w:after="0"/>
        <w:ind w:left="357"/>
        <w:jc w:val="both"/>
        <w:rPr>
          <w:rFonts w:ascii="Arial" w:hAnsi="Arial" w:cs="Arial"/>
        </w:rPr>
      </w:pPr>
      <w:r w:rsidRPr="00CC1986">
        <w:rPr>
          <w:rFonts w:ascii="Arial" w:hAnsi="Arial" w:cs="Arial"/>
        </w:rPr>
        <w:t>Firebase is analytics service provided by Google Inc.</w:t>
      </w:r>
    </w:p>
    <w:p w14:paraId="1BAD7483" w14:textId="77777777" w:rsidR="00477ECF" w:rsidRPr="00656EA9" w:rsidRDefault="00477ECF" w:rsidP="00477ECF">
      <w:pPr>
        <w:pStyle w:val="Listenabsatz"/>
        <w:spacing w:after="0"/>
        <w:ind w:left="357"/>
        <w:jc w:val="both"/>
        <w:rPr>
          <w:rFonts w:ascii="Arial" w:hAnsi="Arial" w:cs="Arial"/>
        </w:rPr>
      </w:pPr>
      <w:r w:rsidRPr="00656EA9">
        <w:rPr>
          <w:rFonts w:ascii="Arial" w:hAnsi="Arial" w:cs="Arial"/>
        </w:rPr>
        <w:t xml:space="preserve"> </w:t>
      </w:r>
    </w:p>
    <w:p w14:paraId="685B75D7" w14:textId="77777777" w:rsidR="00477ECF" w:rsidRDefault="00477ECF" w:rsidP="00477ECF">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4" w:history="1">
        <w:r w:rsidRPr="00644AD8">
          <w:rPr>
            <w:rStyle w:val="Hyperlink"/>
            <w:rFonts w:ascii="Arial" w:hAnsi="Arial" w:cs="Arial"/>
          </w:rPr>
          <w:t>https://policies.google.com/privacy?hl=en</w:t>
        </w:r>
      </w:hyperlink>
      <w:r>
        <w:rPr>
          <w:rFonts w:ascii="Arial" w:hAnsi="Arial" w:cs="Arial"/>
        </w:rPr>
        <w:t xml:space="preserve"> </w:t>
      </w:r>
      <w:hyperlink r:id="rId65"/>
    </w:p>
    <w:p w14:paraId="17C4B869" w14:textId="77777777" w:rsidR="00477ECF" w:rsidRPr="00656EA9" w:rsidRDefault="00477ECF" w:rsidP="00477ECF">
      <w:pPr>
        <w:spacing w:after="0"/>
        <w:ind w:left="357"/>
        <w:jc w:val="both"/>
        <w:rPr>
          <w:rFonts w:ascii="Arial" w:hAnsi="Arial" w:cs="Arial"/>
        </w:rPr>
      </w:pPr>
      <w:r w:rsidRPr="00656EA9">
        <w:rPr>
          <w:rStyle w:val="Hyperlink"/>
          <w:rFonts w:ascii="Arial" w:hAnsi="Arial" w:cs="Arial"/>
        </w:rPr>
        <w:t xml:space="preserve"> </w:t>
      </w:r>
    </w:p>
    <w:p w14:paraId="70E35EEC" w14:textId="77777777" w:rsidR="00477ECF" w:rsidRPr="00CC1986" w:rsidRDefault="00477ECF" w:rsidP="00477ECF">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6" w:history="1">
        <w:r w:rsidRPr="00644AD8">
          <w:rPr>
            <w:rStyle w:val="Hyperlink"/>
            <w:rFonts w:ascii="Arial" w:hAnsi="Arial" w:cs="Arial"/>
          </w:rPr>
          <w:t>https://policies.google.com/privacy?hl=en</w:t>
        </w:r>
      </w:hyperlink>
      <w:r>
        <w:rPr>
          <w:rFonts w:ascii="Arial" w:hAnsi="Arial" w:cs="Arial"/>
        </w:rPr>
        <w:t xml:space="preserve"> </w:t>
      </w:r>
      <w:hyperlink r:id="rId67"/>
    </w:p>
    <w:p w14:paraId="5DBD6836" w14:textId="77777777" w:rsidR="00477ECF" w:rsidRPr="00CC1986" w:rsidRDefault="00477ECF" w:rsidP="00477ECF">
      <w:pPr>
        <w:spacing w:after="0"/>
        <w:ind w:left="357"/>
        <w:jc w:val="both"/>
        <w:rPr>
          <w:rFonts w:ascii="Arial" w:hAnsi="Arial" w:cs="Arial"/>
        </w:rPr>
      </w:pPr>
      <w:r w:rsidRPr="00CC1986">
        <w:rPr>
          <w:rStyle w:val="Hyperlink"/>
          <w:rFonts w:ascii="Arial" w:hAnsi="Arial" w:cs="Arial"/>
        </w:rPr>
        <w:t xml:space="preserve"> </w:t>
      </w:r>
    </w:p>
    <w:p w14:paraId="4653CFC9" w14:textId="77777777" w:rsidR="00477ECF" w:rsidRPr="00616A33" w:rsidRDefault="00477ECF" w:rsidP="00477ECF">
      <w:pPr>
        <w:pStyle w:val="Listenabsatz"/>
        <w:spacing w:after="0"/>
        <w:ind w:left="357"/>
        <w:jc w:val="both"/>
        <w:rPr>
          <w:rFonts w:ascii="Arial" w:hAnsi="Arial" w:cs="Arial"/>
          <w:b/>
          <w:iCs/>
        </w:rPr>
      </w:pPr>
      <w:r w:rsidRPr="00656EA9">
        <w:rPr>
          <w:rFonts w:ascii="Arial" w:hAnsi="Arial" w:cs="Arial"/>
          <w:b/>
          <w:iCs/>
        </w:rPr>
        <w:t>Fathom Analytics</w:t>
      </w:r>
    </w:p>
    <w:p w14:paraId="185728A4" w14:textId="77777777" w:rsidR="00477ECF" w:rsidRDefault="00477ECF" w:rsidP="00477ECF">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8" w:history="1">
        <w:r w:rsidRPr="00644AD8">
          <w:rPr>
            <w:rStyle w:val="Hyperlink"/>
            <w:rFonts w:ascii="Arial" w:hAnsi="Arial" w:cs="Arial"/>
          </w:rPr>
          <w:t>https://usefathom.com/privacy/</w:t>
        </w:r>
      </w:hyperlink>
      <w:r>
        <w:rPr>
          <w:rFonts w:ascii="Arial" w:hAnsi="Arial" w:cs="Arial"/>
        </w:rPr>
        <w:t xml:space="preserve"> </w:t>
      </w:r>
      <w:hyperlink r:id="rId69" w:history="1"/>
    </w:p>
    <w:p w14:paraId="62BECE27" w14:textId="77777777" w:rsidR="00477ECF" w:rsidRPr="00CC1986" w:rsidRDefault="00477ECF" w:rsidP="00477ECF">
      <w:pPr>
        <w:pStyle w:val="Listenabsatz"/>
        <w:spacing w:after="0"/>
        <w:ind w:left="357"/>
        <w:jc w:val="both"/>
        <w:rPr>
          <w:rFonts w:ascii="Arial" w:hAnsi="Arial" w:cs="Arial"/>
        </w:rPr>
      </w:pPr>
      <w:r w:rsidRPr="00656EA9">
        <w:rPr>
          <w:rFonts w:ascii="Arial" w:hAnsi="Arial" w:cs="Arial"/>
        </w:rPr>
        <w:t xml:space="preserve"> </w:t>
      </w:r>
      <w:r>
        <w:rPr>
          <w:rFonts w:ascii="Arial" w:hAnsi="Arial" w:cs="Arial"/>
        </w:rPr>
        <w:t xml:space="preserve"> </w:t>
      </w:r>
    </w:p>
    <w:p w14:paraId="4CF79F4F" w14:textId="77777777" w:rsidR="00477ECF" w:rsidRPr="00616A33" w:rsidRDefault="00477ECF" w:rsidP="00477ECF">
      <w:pPr>
        <w:pStyle w:val="Listenabsatz"/>
        <w:spacing w:after="0"/>
        <w:ind w:left="357"/>
        <w:jc w:val="both"/>
        <w:rPr>
          <w:rFonts w:ascii="Arial" w:hAnsi="Arial" w:cs="Arial"/>
          <w:b/>
          <w:iCs/>
        </w:rPr>
      </w:pPr>
      <w:r w:rsidRPr="00616A33">
        <w:rPr>
          <w:rFonts w:ascii="Arial" w:hAnsi="Arial" w:cs="Arial"/>
          <w:b/>
          <w:iCs/>
        </w:rPr>
        <w:t>Piwik / Matomo</w:t>
      </w:r>
    </w:p>
    <w:p w14:paraId="52A77E2D"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70" w:history="1">
        <w:r w:rsidRPr="00644AD8">
          <w:rPr>
            <w:rStyle w:val="Hyperlink"/>
            <w:rFonts w:ascii="Arial" w:hAnsi="Arial" w:cs="Arial"/>
          </w:rPr>
          <w:t>https://matomo.org/privacy-policy</w:t>
        </w:r>
      </w:hyperlink>
      <w:r>
        <w:rPr>
          <w:rFonts w:ascii="Arial" w:hAnsi="Arial" w:cs="Arial"/>
        </w:rPr>
        <w:t xml:space="preserve"> </w:t>
      </w:r>
      <w:hyperlink r:id="rId71"/>
    </w:p>
    <w:p w14:paraId="7EA07470"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C9FE2B2" w14:textId="77777777" w:rsidR="00477ECF" w:rsidRPr="00616A33" w:rsidRDefault="00477ECF" w:rsidP="00477ECF">
      <w:pPr>
        <w:pStyle w:val="Listenabsatz"/>
        <w:spacing w:after="0"/>
        <w:ind w:left="357"/>
        <w:jc w:val="both"/>
        <w:rPr>
          <w:rFonts w:ascii="Arial" w:hAnsi="Arial" w:cs="Arial"/>
          <w:b/>
          <w:iCs/>
        </w:rPr>
      </w:pPr>
      <w:r w:rsidRPr="00616A33">
        <w:rPr>
          <w:rFonts w:ascii="Arial" w:hAnsi="Arial" w:cs="Arial"/>
          <w:b/>
          <w:iCs/>
        </w:rPr>
        <w:t>Clicky</w:t>
      </w:r>
    </w:p>
    <w:p w14:paraId="4CC8CA2A" w14:textId="77777777" w:rsidR="00477ECF" w:rsidRPr="00CC1986" w:rsidRDefault="00477ECF" w:rsidP="00477ECF">
      <w:pPr>
        <w:spacing w:after="0"/>
        <w:ind w:left="357"/>
        <w:jc w:val="both"/>
        <w:rPr>
          <w:rStyle w:val="Hyperlink"/>
          <w:rFonts w:ascii="Arial" w:hAnsi="Arial" w:cs="Arial"/>
        </w:rPr>
      </w:pPr>
      <w:r w:rsidRPr="00CC1986">
        <w:rPr>
          <w:rFonts w:ascii="Arial" w:hAnsi="Arial" w:cs="Arial"/>
        </w:rPr>
        <w:lastRenderedPageBreak/>
        <w:t xml:space="preserve">Clicky is a web analytics service. Read the Privacy Policy for Clicky here: </w:t>
      </w:r>
      <w:hyperlink r:id="rId72" w:history="1">
        <w:r w:rsidRPr="00644AD8">
          <w:rPr>
            <w:rStyle w:val="Hyperlink"/>
            <w:rFonts w:ascii="Arial" w:hAnsi="Arial" w:cs="Arial"/>
          </w:rPr>
          <w:t>https://clicky.com/terms</w:t>
        </w:r>
      </w:hyperlink>
      <w:r>
        <w:rPr>
          <w:rFonts w:ascii="Arial" w:hAnsi="Arial" w:cs="Arial"/>
        </w:rPr>
        <w:t xml:space="preserve"> </w:t>
      </w:r>
      <w:hyperlink r:id="rId73"/>
    </w:p>
    <w:p w14:paraId="4E007EB4"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 </w:t>
      </w:r>
    </w:p>
    <w:p w14:paraId="0409AA3E" w14:textId="77777777" w:rsidR="00477ECF" w:rsidRPr="00616A33" w:rsidRDefault="00477ECF" w:rsidP="00477ECF">
      <w:pPr>
        <w:pStyle w:val="Listenabsatz"/>
        <w:spacing w:after="0"/>
        <w:ind w:left="357"/>
        <w:jc w:val="both"/>
        <w:rPr>
          <w:rFonts w:ascii="Arial" w:hAnsi="Arial" w:cs="Arial"/>
          <w:b/>
          <w:iCs/>
        </w:rPr>
      </w:pPr>
      <w:r>
        <w:rPr>
          <w:rFonts w:ascii="Arial" w:hAnsi="Arial" w:cs="Arial"/>
          <w:b/>
        </w:rPr>
        <w:t>Cloudflare analytics</w:t>
      </w:r>
    </w:p>
    <w:p w14:paraId="01D4C0C1" w14:textId="77777777" w:rsidR="00477ECF" w:rsidRPr="00CC1986" w:rsidRDefault="00477ECF" w:rsidP="00477ECF">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4" w:history="1">
        <w:r w:rsidRPr="00644AD8">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r>
        <w:rPr>
          <w:rFonts w:ascii="Arial" w:hAnsi="Arial" w:cs="Arial"/>
        </w:rPr>
        <w:t xml:space="preserve"> </w:t>
      </w:r>
      <w:hyperlink r:id="rId75" w:history="1"/>
    </w:p>
    <w:p w14:paraId="59F35061"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 </w:t>
      </w:r>
    </w:p>
    <w:p w14:paraId="665F6FC8" w14:textId="77777777" w:rsidR="00477ECF" w:rsidRPr="00616A33" w:rsidRDefault="00477ECF" w:rsidP="00477ECF">
      <w:pPr>
        <w:pStyle w:val="Listenabsatz"/>
        <w:spacing w:after="0"/>
        <w:ind w:left="357"/>
        <w:jc w:val="both"/>
        <w:rPr>
          <w:rFonts w:ascii="Arial" w:hAnsi="Arial" w:cs="Arial"/>
          <w:b/>
          <w:iCs/>
        </w:rPr>
      </w:pPr>
      <w:r w:rsidRPr="00616A33">
        <w:rPr>
          <w:rFonts w:ascii="Arial" w:hAnsi="Arial" w:cs="Arial"/>
          <w:b/>
          <w:iCs/>
        </w:rPr>
        <w:t>Statcounter</w:t>
      </w:r>
    </w:p>
    <w:p w14:paraId="765034A1"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76" w:history="1">
        <w:r w:rsidRPr="00644AD8">
          <w:rPr>
            <w:rStyle w:val="Hyperlink"/>
            <w:rFonts w:ascii="Arial" w:hAnsi="Arial" w:cs="Arial"/>
          </w:rPr>
          <w:t>https://statcounter.com/about/legal/</w:t>
        </w:r>
      </w:hyperlink>
      <w:r>
        <w:rPr>
          <w:rFonts w:ascii="Arial" w:hAnsi="Arial" w:cs="Arial"/>
        </w:rPr>
        <w:t xml:space="preserve"> </w:t>
      </w:r>
      <w:hyperlink r:id="rId77"/>
    </w:p>
    <w:p w14:paraId="7DFFF0AE"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EC14E80"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38ED781D" w14:textId="77777777" w:rsidR="00477ECF" w:rsidRDefault="00477ECF" w:rsidP="00477ECF">
      <w:pPr>
        <w:spacing w:after="0"/>
        <w:ind w:left="357"/>
        <w:jc w:val="both"/>
        <w:rPr>
          <w:rFonts w:ascii="Arial" w:hAnsi="Arial" w:cs="Arial"/>
        </w:rPr>
      </w:pPr>
      <w:r w:rsidRPr="00CC1986">
        <w:rPr>
          <w:rFonts w:ascii="Arial" w:hAnsi="Arial" w:cs="Arial"/>
        </w:rPr>
        <w:t>Flurry Analytics service is provided by Yahoo! Inc.</w:t>
      </w:r>
    </w:p>
    <w:p w14:paraId="0925D4CB" w14:textId="77777777" w:rsidR="00477ECF" w:rsidRPr="00656EA9" w:rsidRDefault="00477ECF" w:rsidP="00477ECF">
      <w:pPr>
        <w:spacing w:after="0"/>
        <w:ind w:left="357"/>
        <w:jc w:val="both"/>
        <w:rPr>
          <w:rFonts w:ascii="Arial" w:hAnsi="Arial" w:cs="Arial"/>
        </w:rPr>
      </w:pPr>
      <w:r w:rsidRPr="00656EA9">
        <w:rPr>
          <w:rFonts w:ascii="Arial" w:hAnsi="Arial" w:cs="Arial"/>
        </w:rPr>
        <w:t xml:space="preserve"> </w:t>
      </w:r>
    </w:p>
    <w:p w14:paraId="0B612493" w14:textId="77777777" w:rsidR="00477ECF" w:rsidRDefault="00477ECF" w:rsidP="00477ECF">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8" w:history="1">
        <w:r w:rsidRPr="00644AD8">
          <w:rPr>
            <w:rStyle w:val="Hyperlink"/>
            <w:rFonts w:ascii="Arial" w:hAnsi="Arial" w:cs="Arial"/>
          </w:rPr>
          <w:t>https://dev.flurry.com/secure/optOut.do</w:t>
        </w:r>
      </w:hyperlink>
      <w:r>
        <w:rPr>
          <w:rFonts w:ascii="Arial" w:hAnsi="Arial" w:cs="Arial"/>
        </w:rPr>
        <w:t xml:space="preserve"> </w:t>
      </w:r>
      <w:hyperlink r:id="rId79"/>
    </w:p>
    <w:p w14:paraId="28C4D10E" w14:textId="77777777" w:rsidR="00477ECF" w:rsidRPr="00656EA9" w:rsidRDefault="00477ECF" w:rsidP="00477ECF">
      <w:pPr>
        <w:spacing w:after="0"/>
        <w:ind w:left="357"/>
        <w:jc w:val="both"/>
        <w:rPr>
          <w:rFonts w:ascii="Arial" w:hAnsi="Arial" w:cs="Arial"/>
        </w:rPr>
      </w:pPr>
      <w:r w:rsidRPr="00656EA9">
        <w:rPr>
          <w:rStyle w:val="Hyperlink"/>
          <w:rFonts w:ascii="Arial" w:hAnsi="Arial" w:cs="Arial"/>
        </w:rPr>
        <w:t xml:space="preserve"> </w:t>
      </w:r>
    </w:p>
    <w:p w14:paraId="2194BBA9"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0" w:history="1">
        <w:r w:rsidRPr="00644AD8">
          <w:rPr>
            <w:rStyle w:val="Hyperlink"/>
            <w:rFonts w:ascii="Arial" w:hAnsi="Arial" w:cs="Arial"/>
          </w:rPr>
          <w:t>https://policies.yahoo.com/us/en/yahoo/privacy/policy/index.htm</w:t>
        </w:r>
      </w:hyperlink>
      <w:r>
        <w:rPr>
          <w:rFonts w:ascii="Arial" w:hAnsi="Arial" w:cs="Arial"/>
        </w:rPr>
        <w:t xml:space="preserve"> </w:t>
      </w:r>
      <w:hyperlink r:id="rId81"/>
    </w:p>
    <w:p w14:paraId="61F0175D"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BD23E0"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3D162117" w14:textId="77777777" w:rsidR="00477ECF" w:rsidRDefault="00477ECF" w:rsidP="00477ECF">
      <w:pPr>
        <w:spacing w:after="0"/>
        <w:ind w:left="357"/>
        <w:jc w:val="both"/>
        <w:rPr>
          <w:rFonts w:ascii="Arial" w:hAnsi="Arial" w:cs="Arial"/>
        </w:rPr>
      </w:pPr>
      <w:r w:rsidRPr="00CC1986">
        <w:rPr>
          <w:rFonts w:ascii="Arial" w:hAnsi="Arial" w:cs="Arial"/>
        </w:rPr>
        <w:t>Mixpanel is provided by Mixpanel Inc.</w:t>
      </w:r>
    </w:p>
    <w:p w14:paraId="15004B98" w14:textId="77777777" w:rsidR="00477ECF" w:rsidRPr="00656EA9" w:rsidRDefault="00477ECF" w:rsidP="00477ECF">
      <w:pPr>
        <w:spacing w:after="0"/>
        <w:ind w:left="357"/>
        <w:jc w:val="both"/>
        <w:rPr>
          <w:rFonts w:ascii="Arial" w:hAnsi="Arial" w:cs="Arial"/>
        </w:rPr>
      </w:pPr>
      <w:r w:rsidRPr="00656EA9">
        <w:rPr>
          <w:rFonts w:ascii="Arial" w:hAnsi="Arial" w:cs="Arial"/>
        </w:rPr>
        <w:t xml:space="preserve"> </w:t>
      </w:r>
    </w:p>
    <w:p w14:paraId="4760D0B3" w14:textId="77777777" w:rsidR="00477ECF" w:rsidRDefault="00477ECF" w:rsidP="00477ECF">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82" w:history="1">
        <w:r w:rsidRPr="00644AD8">
          <w:rPr>
            <w:rStyle w:val="Hyperlink"/>
            <w:rFonts w:ascii="Arial" w:hAnsi="Arial" w:cs="Arial"/>
          </w:rPr>
          <w:t>https://mixpanel.com/optout/</w:t>
        </w:r>
      </w:hyperlink>
      <w:r>
        <w:rPr>
          <w:rFonts w:ascii="Arial" w:hAnsi="Arial" w:cs="Arial"/>
        </w:rPr>
        <w:t xml:space="preserve"> </w:t>
      </w:r>
      <w:hyperlink r:id="rId83"/>
    </w:p>
    <w:p w14:paraId="68332BA1" w14:textId="77777777" w:rsidR="00477ECF" w:rsidRPr="00656EA9" w:rsidRDefault="00477ECF" w:rsidP="00477ECF">
      <w:pPr>
        <w:spacing w:after="0"/>
        <w:ind w:left="357"/>
        <w:jc w:val="both"/>
        <w:rPr>
          <w:rFonts w:ascii="Arial" w:hAnsi="Arial" w:cs="Arial"/>
        </w:rPr>
      </w:pPr>
      <w:r w:rsidRPr="00656EA9">
        <w:rPr>
          <w:rStyle w:val="Hyperlink"/>
          <w:rFonts w:ascii="Arial" w:hAnsi="Arial" w:cs="Arial"/>
        </w:rPr>
        <w:t xml:space="preserve"> </w:t>
      </w:r>
    </w:p>
    <w:p w14:paraId="0E1DC012" w14:textId="77777777" w:rsidR="00477ECF" w:rsidRDefault="00477ECF" w:rsidP="00477ECF">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84" w:history="1">
        <w:r w:rsidRPr="00644AD8">
          <w:rPr>
            <w:rStyle w:val="Hyperlink"/>
            <w:rFonts w:ascii="Arial" w:hAnsi="Arial" w:cs="Arial"/>
          </w:rPr>
          <w:t>https://mixpanel.com/terms/</w:t>
        </w:r>
      </w:hyperlink>
      <w:r>
        <w:rPr>
          <w:rFonts w:ascii="Arial" w:hAnsi="Arial" w:cs="Arial"/>
        </w:rPr>
        <w:t xml:space="preserve"> </w:t>
      </w:r>
      <w:hyperlink r:id="rId85"/>
    </w:p>
    <w:p w14:paraId="265E1A54" w14:textId="77777777" w:rsidR="00477ECF" w:rsidRPr="00656EA9" w:rsidRDefault="00477ECF" w:rsidP="00477ECF">
      <w:pPr>
        <w:spacing w:after="0"/>
        <w:ind w:left="357"/>
        <w:jc w:val="both"/>
        <w:rPr>
          <w:rFonts w:ascii="Arial" w:hAnsi="Arial" w:cs="Arial"/>
        </w:rPr>
      </w:pPr>
      <w:r w:rsidRPr="00656EA9">
        <w:rPr>
          <w:rStyle w:val="Hyperlink"/>
          <w:rFonts w:ascii="Arial" w:hAnsi="Arial" w:cs="Arial"/>
        </w:rPr>
        <w:t xml:space="preserve"> </w:t>
      </w:r>
    </w:p>
    <w:p w14:paraId="0324CD4E"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35E4D312" w14:textId="77777777" w:rsidR="00477ECF" w:rsidRDefault="00477ECF" w:rsidP="00477ECF">
      <w:pPr>
        <w:spacing w:after="0"/>
        <w:ind w:left="357"/>
        <w:jc w:val="both"/>
        <w:rPr>
          <w:rFonts w:ascii="Arial" w:hAnsi="Arial" w:cs="Arial"/>
        </w:rPr>
      </w:pPr>
      <w:r w:rsidRPr="00CC1986">
        <w:rPr>
          <w:rFonts w:ascii="Arial" w:hAnsi="Arial" w:cs="Arial"/>
        </w:rPr>
        <w:t>Unity Analytics is provided by Unity Technologies.</w:t>
      </w:r>
    </w:p>
    <w:p w14:paraId="26823A0D" w14:textId="77777777" w:rsidR="00477ECF" w:rsidRPr="00656EA9" w:rsidRDefault="00477ECF" w:rsidP="00477ECF">
      <w:pPr>
        <w:spacing w:after="0"/>
        <w:ind w:left="357"/>
        <w:jc w:val="both"/>
        <w:rPr>
          <w:rFonts w:ascii="Arial" w:hAnsi="Arial" w:cs="Arial"/>
        </w:rPr>
      </w:pPr>
      <w:r w:rsidRPr="00656EA9">
        <w:rPr>
          <w:rFonts w:ascii="Arial" w:hAnsi="Arial" w:cs="Arial"/>
        </w:rPr>
        <w:t xml:space="preserve"> </w:t>
      </w:r>
    </w:p>
    <w:p w14:paraId="6CF9CD67"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6" w:history="1">
        <w:r w:rsidRPr="00644AD8">
          <w:rPr>
            <w:rStyle w:val="Hyperlink"/>
            <w:rFonts w:ascii="Arial" w:hAnsi="Arial" w:cs="Arial"/>
          </w:rPr>
          <w:t>https://unity3d.com/legal/privacy-policy</w:t>
        </w:r>
      </w:hyperlink>
      <w:r>
        <w:rPr>
          <w:rFonts w:ascii="Arial" w:hAnsi="Arial" w:cs="Arial"/>
        </w:rPr>
        <w:t xml:space="preserve"> </w:t>
      </w:r>
      <w:hyperlink r:id="rId87" w:history="1"/>
    </w:p>
    <w:p w14:paraId="4649C99A" w14:textId="77777777" w:rsidR="00477ECF" w:rsidRPr="00CC1986" w:rsidRDefault="00477ECF" w:rsidP="00477ECF">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17C7E30D" w14:textId="77777777" w:rsidR="00477ECF" w:rsidRPr="00CC1986" w:rsidRDefault="00477ECF" w:rsidP="00477ECF">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6A5E35D9" w14:textId="77777777" w:rsidR="00477ECF" w:rsidRDefault="00477ECF" w:rsidP="00477ECF">
      <w:pPr>
        <w:spacing w:after="0"/>
        <w:ind w:left="357"/>
        <w:jc w:val="both"/>
        <w:rPr>
          <w:rFonts w:ascii="Arial" w:hAnsi="Arial" w:cs="Arial"/>
        </w:rPr>
      </w:pPr>
      <w:r>
        <w:rPr>
          <w:rFonts w:ascii="Arial" w:hAnsi="Arial" w:cs="Arial"/>
        </w:rPr>
        <w:t>Ackee is a web traffic analysis tool</w:t>
      </w:r>
    </w:p>
    <w:p w14:paraId="3B44B4A7" w14:textId="77777777" w:rsidR="00477ECF" w:rsidRPr="00656EA9" w:rsidRDefault="00477ECF" w:rsidP="00477ECF">
      <w:pPr>
        <w:spacing w:after="0"/>
        <w:ind w:left="357"/>
        <w:jc w:val="both"/>
        <w:rPr>
          <w:rFonts w:ascii="Arial" w:hAnsi="Arial" w:cs="Arial"/>
        </w:rPr>
      </w:pPr>
      <w:r w:rsidRPr="00656EA9">
        <w:rPr>
          <w:rFonts w:ascii="Arial" w:hAnsi="Arial" w:cs="Arial"/>
        </w:rPr>
        <w:t xml:space="preserve"> </w:t>
      </w:r>
    </w:p>
    <w:p w14:paraId="55D336F2" w14:textId="77777777" w:rsidR="00477ECF" w:rsidRDefault="00477ECF" w:rsidP="00477ECF">
      <w:pPr>
        <w:spacing w:after="0"/>
        <w:ind w:left="357"/>
        <w:jc w:val="both"/>
      </w:pPr>
      <w:r w:rsidRPr="00CC1986">
        <w:rPr>
          <w:rFonts w:ascii="Arial" w:hAnsi="Arial" w:cs="Arial"/>
        </w:rPr>
        <w:t xml:space="preserve">For more information on what type of information Ackee collects, please visit their Terms of Service page: </w:t>
      </w:r>
      <w:hyperlink r:id="rId88" w:history="1">
        <w:r w:rsidRPr="00644AD8">
          <w:rPr>
            <w:rStyle w:val="Hyperlink"/>
            <w:rFonts w:ascii="Arial" w:hAnsi="Arial" w:cs="Arial"/>
          </w:rPr>
          <w:t>https://electerious.com/terms_of_service.html</w:t>
        </w:r>
      </w:hyperlink>
      <w:r>
        <w:rPr>
          <w:rFonts w:ascii="Arial" w:hAnsi="Arial" w:cs="Arial"/>
        </w:rPr>
        <w:t xml:space="preserve"> </w:t>
      </w:r>
      <w:hyperlink r:id="rId89" w:history="1"/>
    </w:p>
    <w:p w14:paraId="22EFB84F" w14:textId="77777777" w:rsidR="00477ECF" w:rsidRPr="00CC1986" w:rsidRDefault="00477ECF" w:rsidP="00477ECF">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617E72BB" w14:textId="77777777" w:rsidR="00477ECF" w:rsidRPr="001E6469" w:rsidRDefault="00477ECF" w:rsidP="006E2300">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4B046D70" w14:textId="77777777" w:rsidR="00477ECF" w:rsidRPr="006D5981"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03E7450C" w14:textId="77777777" w:rsidR="00477ECF" w:rsidRPr="00A678E5" w:rsidRDefault="00477ECF" w:rsidP="00477ECF">
      <w:pPr>
        <w:pStyle w:val="Listenabsatz"/>
        <w:spacing w:after="0"/>
        <w:ind w:left="357"/>
        <w:jc w:val="both"/>
        <w:rPr>
          <w:rFonts w:ascii="Arial" w:hAnsi="Arial" w:cs="Arial"/>
        </w:rPr>
      </w:pPr>
      <w:r w:rsidRPr="00E0573B">
        <w:rPr>
          <w:rFonts w:ascii="Arial" w:hAnsi="Arial" w:cs="Arial"/>
        </w:rPr>
        <w:lastRenderedPageBreak/>
        <w:t xml:space="preserve">We may use third-party Service Providers to automate the development process of our Service. </w:t>
      </w:r>
    </w:p>
    <w:p w14:paraId="5A508B4A" w14:textId="77777777" w:rsidR="00477ECF" w:rsidRDefault="00477ECF" w:rsidP="00477ECF">
      <w:pPr>
        <w:pStyle w:val="Listenabsatz"/>
        <w:spacing w:after="0"/>
        <w:ind w:left="357"/>
        <w:jc w:val="both"/>
        <w:rPr>
          <w:rFonts w:ascii="Arial" w:hAnsi="Arial" w:cs="Arial"/>
          <w:b/>
          <w:bCs/>
        </w:rPr>
      </w:pPr>
      <w:r>
        <w:rPr>
          <w:rFonts w:ascii="Arial" w:hAnsi="Arial" w:cs="Arial"/>
          <w:b/>
          <w:bCs/>
        </w:rPr>
        <w:t xml:space="preserve"> </w:t>
      </w:r>
    </w:p>
    <w:p w14:paraId="5EFC7CFC"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b/>
          <w:bCs/>
        </w:rPr>
        <w:t>GitHub</w:t>
      </w:r>
    </w:p>
    <w:p w14:paraId="1753A6FE"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7F3A10C6"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GitHub is provided by GitHub, Inc.</w:t>
      </w:r>
    </w:p>
    <w:p w14:paraId="71A2661A"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7E33DC1E"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269061A9"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0BFF667E" w14:textId="77777777" w:rsidR="00477ECF" w:rsidRPr="00683981" w:rsidRDefault="00477ECF" w:rsidP="00477ECF">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0" w:history="1">
        <w:r w:rsidRPr="00F1523E">
          <w:rPr>
            <w:rStyle w:val="Hyperlink"/>
            <w:rFonts w:ascii="Arial" w:eastAsia="Times New Roman" w:hAnsi="Arial" w:cs="Arial"/>
          </w:rPr>
          <w:t>https://help.github.com/en/articles/github-privacy-statement.</w:t>
        </w:r>
      </w:hyperlink>
    </w:p>
    <w:p w14:paraId="600B97EF" w14:textId="77777777" w:rsidR="00477ECF" w:rsidRDefault="00477ECF" w:rsidP="00477ECF">
      <w:pPr>
        <w:pStyle w:val="Listenabsatz"/>
        <w:spacing w:after="0"/>
        <w:ind w:left="357"/>
        <w:jc w:val="both"/>
        <w:rPr>
          <w:rFonts w:ascii="Arial" w:hAnsi="Arial" w:cs="Arial"/>
          <w:b/>
          <w:bCs/>
        </w:rPr>
      </w:pPr>
      <w:r>
        <w:rPr>
          <w:rFonts w:ascii="Arial" w:hAnsi="Arial" w:cs="Arial"/>
          <w:b/>
          <w:bCs/>
        </w:rPr>
        <w:t xml:space="preserve"> </w:t>
      </w:r>
    </w:p>
    <w:p w14:paraId="37D09373" w14:textId="77777777" w:rsidR="00477ECF" w:rsidRPr="00E0573B" w:rsidRDefault="00477ECF" w:rsidP="00477ECF">
      <w:pPr>
        <w:pStyle w:val="Listenabsatz"/>
        <w:spacing w:after="0"/>
        <w:ind w:left="357"/>
        <w:jc w:val="both"/>
        <w:rPr>
          <w:rFonts w:ascii="Arial" w:hAnsi="Arial" w:cs="Arial"/>
          <w:b/>
          <w:bCs/>
        </w:rPr>
      </w:pPr>
      <w:r w:rsidRPr="00E0573B">
        <w:rPr>
          <w:rFonts w:ascii="Arial" w:hAnsi="Arial" w:cs="Arial"/>
          <w:b/>
          <w:bCs/>
        </w:rPr>
        <w:t>GitLab CI/CD</w:t>
      </w:r>
    </w:p>
    <w:p w14:paraId="57B584A2"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b/>
          <w:bCs/>
        </w:rPr>
        <w:t xml:space="preserve"> </w:t>
      </w:r>
    </w:p>
    <w:p w14:paraId="69AE1D3B"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GitLab CI/CD is provided by GitLab, Inc.</w:t>
      </w:r>
    </w:p>
    <w:p w14:paraId="57A44D3A"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b/>
          <w:bCs/>
        </w:rPr>
        <w:t xml:space="preserve"> </w:t>
      </w:r>
    </w:p>
    <w:p w14:paraId="5533A062"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389CA22C"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6C065244"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498EE434"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09D56F24" w14:textId="77777777" w:rsidR="00477ECF" w:rsidRPr="005679D7" w:rsidRDefault="00477ECF" w:rsidP="00477ECF">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1" w:history="1">
        <w:r w:rsidRPr="00644AD8">
          <w:rPr>
            <w:rStyle w:val="Hyperlink"/>
            <w:rFonts w:ascii="Arial" w:hAnsi="Arial" w:cs="Arial"/>
          </w:rPr>
          <w:t>https://about.gitlab.com/privacy/</w:t>
        </w:r>
      </w:hyperlink>
      <w:r w:rsidRPr="00E0573B">
        <w:rPr>
          <w:rFonts w:ascii="Arial" w:hAnsi="Arial" w:cs="Arial"/>
        </w:rPr>
        <w:t>.</w:t>
      </w:r>
      <w:hyperlink r:id="rId92" w:history="1"/>
    </w:p>
    <w:p w14:paraId="5C158028" w14:textId="77777777" w:rsidR="00477ECF" w:rsidRDefault="00477ECF" w:rsidP="00477ECF">
      <w:pPr>
        <w:pStyle w:val="Listenabsatz"/>
        <w:spacing w:after="0"/>
        <w:ind w:left="357"/>
        <w:jc w:val="both"/>
        <w:rPr>
          <w:rFonts w:ascii="Arial" w:hAnsi="Arial" w:cs="Arial"/>
          <w:b/>
          <w:bCs/>
        </w:rPr>
      </w:pPr>
      <w:r>
        <w:rPr>
          <w:rFonts w:ascii="Arial" w:hAnsi="Arial" w:cs="Arial"/>
          <w:b/>
          <w:bCs/>
        </w:rPr>
        <w:t xml:space="preserve"> </w:t>
      </w:r>
    </w:p>
    <w:p w14:paraId="3FE274B2" w14:textId="77777777" w:rsidR="00477ECF" w:rsidRPr="00E0573B" w:rsidRDefault="00477ECF" w:rsidP="00477ECF">
      <w:pPr>
        <w:pStyle w:val="Listenabsatz"/>
        <w:spacing w:after="0"/>
        <w:ind w:left="357"/>
        <w:jc w:val="both"/>
        <w:rPr>
          <w:rFonts w:ascii="Arial" w:hAnsi="Arial" w:cs="Arial"/>
          <w:b/>
          <w:bCs/>
        </w:rPr>
      </w:pPr>
      <w:r w:rsidRPr="00E0573B">
        <w:rPr>
          <w:rFonts w:ascii="Arial" w:hAnsi="Arial" w:cs="Arial"/>
          <w:b/>
          <w:bCs/>
        </w:rPr>
        <w:t>Travis CI</w:t>
      </w:r>
    </w:p>
    <w:p w14:paraId="6DA3954C"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37A36D23"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139E9A2E"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468D8E9B" w14:textId="77777777" w:rsidR="00477ECF" w:rsidRPr="00712F6B" w:rsidRDefault="00477ECF" w:rsidP="00477ECF">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3" w:history="1">
        <w:r w:rsidRPr="00644AD8">
          <w:rPr>
            <w:rStyle w:val="Hyperlink"/>
            <w:rFonts w:ascii="Arial" w:hAnsi="Arial" w:cs="Arial"/>
          </w:rPr>
          <w:t>https://docs.travis-ci.com/legal/privacy-policy</w:t>
        </w:r>
      </w:hyperlink>
      <w:r w:rsidRPr="00E0573B">
        <w:rPr>
          <w:rFonts w:ascii="Arial" w:hAnsi="Arial" w:cs="Arial"/>
        </w:rPr>
        <w:t>.</w:t>
      </w:r>
      <w:hyperlink r:id="rId94" w:history="1"/>
    </w:p>
    <w:p w14:paraId="3FA4BD7B" w14:textId="77777777" w:rsidR="00477ECF" w:rsidRDefault="00477ECF" w:rsidP="00477ECF">
      <w:pPr>
        <w:pStyle w:val="Listenabsatz"/>
        <w:spacing w:after="0"/>
        <w:ind w:left="357"/>
        <w:jc w:val="both"/>
        <w:rPr>
          <w:rFonts w:ascii="Arial" w:hAnsi="Arial" w:cs="Arial"/>
          <w:b/>
          <w:bCs/>
        </w:rPr>
      </w:pPr>
      <w:r>
        <w:rPr>
          <w:rFonts w:ascii="Arial" w:hAnsi="Arial" w:cs="Arial"/>
          <w:b/>
          <w:bCs/>
        </w:rPr>
        <w:t xml:space="preserve"> </w:t>
      </w:r>
    </w:p>
    <w:p w14:paraId="2E05E41D" w14:textId="77777777" w:rsidR="00477ECF" w:rsidRPr="00E0573B" w:rsidRDefault="00477ECF" w:rsidP="00477ECF">
      <w:pPr>
        <w:pStyle w:val="Listenabsatz"/>
        <w:spacing w:after="0"/>
        <w:ind w:left="357"/>
        <w:jc w:val="both"/>
        <w:rPr>
          <w:rFonts w:ascii="Arial" w:hAnsi="Arial" w:cs="Arial"/>
          <w:b/>
          <w:bCs/>
        </w:rPr>
      </w:pPr>
      <w:r w:rsidRPr="00E0573B">
        <w:rPr>
          <w:rFonts w:ascii="Arial" w:hAnsi="Arial" w:cs="Arial"/>
          <w:b/>
          <w:bCs/>
        </w:rPr>
        <w:t>Bitrise</w:t>
      </w:r>
    </w:p>
    <w:p w14:paraId="330CEA81" w14:textId="77777777" w:rsidR="00477ECF" w:rsidRPr="00E0573B" w:rsidRDefault="00477ECF" w:rsidP="00477ECF">
      <w:pPr>
        <w:pStyle w:val="Listenabsatz"/>
        <w:spacing w:after="0"/>
        <w:ind w:left="357"/>
        <w:jc w:val="both"/>
        <w:rPr>
          <w:rFonts w:ascii="Arial" w:hAnsi="Arial" w:cs="Arial"/>
          <w:b/>
          <w:bCs/>
        </w:rPr>
      </w:pPr>
      <w:r w:rsidRPr="00E0573B">
        <w:rPr>
          <w:rFonts w:ascii="Arial" w:hAnsi="Arial" w:cs="Arial"/>
          <w:b/>
          <w:bCs/>
        </w:rPr>
        <w:t xml:space="preserve"> </w:t>
      </w:r>
    </w:p>
    <w:p w14:paraId="118D12A9"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Bitrise is provided by Bitrise Limited. </w:t>
      </w:r>
    </w:p>
    <w:p w14:paraId="6C118EEB"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78A4D00B"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65CE2DCE"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31C022C3" w14:textId="77777777" w:rsidR="00477ECF" w:rsidRPr="00712F6B" w:rsidRDefault="00477ECF" w:rsidP="00477ECF">
      <w:pPr>
        <w:pStyle w:val="Listenabsatz"/>
        <w:spacing w:after="0"/>
        <w:ind w:left="357"/>
        <w:jc w:val="both"/>
        <w:rPr>
          <w:rFonts w:ascii="Arial" w:hAnsi="Arial" w:cs="Arial"/>
        </w:rPr>
      </w:pPr>
      <w:r w:rsidRPr="00E0573B">
        <w:rPr>
          <w:rFonts w:ascii="Arial" w:hAnsi="Arial" w:cs="Arial"/>
        </w:rPr>
        <w:lastRenderedPageBreak/>
        <w:t xml:space="preserve">For more information on what data Bitrise collects for what purpose and how the protection of the data is ensured, please visit Bitrise Privacy Notice page: </w:t>
      </w:r>
      <w:hyperlink r:id="rId95"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33024E09" w14:textId="77777777" w:rsidR="00477ECF" w:rsidRPr="00E0573B" w:rsidRDefault="00477ECF" w:rsidP="00477ECF">
      <w:pPr>
        <w:pStyle w:val="Listenabsatz"/>
        <w:spacing w:after="0"/>
        <w:ind w:left="357"/>
        <w:jc w:val="both"/>
        <w:rPr>
          <w:rFonts w:ascii="Arial" w:hAnsi="Arial" w:cs="Arial"/>
        </w:rPr>
      </w:pPr>
      <w:r>
        <w:rPr>
          <w:rFonts w:ascii="Arial" w:hAnsi="Arial" w:cs="Arial"/>
        </w:rPr>
        <w:t xml:space="preserve"> </w:t>
      </w:r>
    </w:p>
    <w:p w14:paraId="7A7875C6" w14:textId="77777777" w:rsidR="00477ECF" w:rsidRPr="00E0573B" w:rsidRDefault="00477ECF" w:rsidP="00477ECF">
      <w:pPr>
        <w:pStyle w:val="Listenabsatz"/>
        <w:spacing w:after="0"/>
        <w:ind w:left="357"/>
        <w:jc w:val="both"/>
        <w:rPr>
          <w:rFonts w:ascii="Arial" w:hAnsi="Arial" w:cs="Arial"/>
          <w:b/>
          <w:bCs/>
        </w:rPr>
      </w:pPr>
      <w:r w:rsidRPr="00E0573B">
        <w:rPr>
          <w:rFonts w:ascii="Arial" w:hAnsi="Arial" w:cs="Arial"/>
          <w:b/>
          <w:bCs/>
        </w:rPr>
        <w:t>Fastlane</w:t>
      </w:r>
    </w:p>
    <w:p w14:paraId="7A4B2A35" w14:textId="77777777" w:rsidR="00477ECF" w:rsidRPr="00E0573B" w:rsidRDefault="00477ECF" w:rsidP="00477ECF">
      <w:pPr>
        <w:pStyle w:val="Listenabsatz"/>
        <w:spacing w:after="0"/>
        <w:ind w:left="357"/>
        <w:jc w:val="both"/>
        <w:rPr>
          <w:rFonts w:ascii="Arial" w:hAnsi="Arial" w:cs="Arial"/>
          <w:b/>
          <w:bCs/>
        </w:rPr>
      </w:pPr>
      <w:r w:rsidRPr="00E0573B">
        <w:rPr>
          <w:rFonts w:ascii="Arial" w:hAnsi="Arial" w:cs="Arial"/>
          <w:b/>
          <w:bCs/>
        </w:rPr>
        <w:t xml:space="preserve"> </w:t>
      </w:r>
    </w:p>
    <w:p w14:paraId="309F2812"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Fastlane is provided by Google, Inc. </w:t>
      </w:r>
    </w:p>
    <w:p w14:paraId="64D0F4E8"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3F50553A"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07E26FF6"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14EDD456" w14:textId="77777777" w:rsidR="00477ECF" w:rsidRDefault="00477ECF" w:rsidP="00477ECF">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96" w:history="1">
        <w:r w:rsidRPr="00644AD8">
          <w:rPr>
            <w:rStyle w:val="Hyperlink"/>
            <w:rFonts w:ascii="Arial" w:hAnsi="Arial" w:cs="Arial"/>
          </w:rPr>
          <w:t>https://policies.google.com/privacy</w:t>
        </w:r>
      </w:hyperlink>
      <w:r w:rsidRPr="00E0573B">
        <w:rPr>
          <w:rFonts w:ascii="Arial" w:hAnsi="Arial" w:cs="Arial"/>
        </w:rPr>
        <w:t xml:space="preserve">. </w:t>
      </w:r>
      <w:hyperlink r:id="rId97" w:history="1"/>
    </w:p>
    <w:p w14:paraId="02F7A1EA" w14:textId="77777777" w:rsidR="00477ECF" w:rsidRPr="00E0573B" w:rsidRDefault="00477ECF" w:rsidP="00477ECF">
      <w:pPr>
        <w:pStyle w:val="Listenabsatz"/>
        <w:spacing w:after="0"/>
        <w:ind w:left="357"/>
        <w:jc w:val="both"/>
        <w:rPr>
          <w:rFonts w:ascii="Arial" w:hAnsi="Arial" w:cs="Arial"/>
        </w:rPr>
      </w:pPr>
      <w:r>
        <w:rPr>
          <w:rFonts w:ascii="Arial" w:hAnsi="Arial" w:cs="Arial"/>
        </w:rPr>
        <w:t xml:space="preserve"> </w:t>
      </w:r>
    </w:p>
    <w:p w14:paraId="710B4A19" w14:textId="77777777" w:rsidR="00477ECF" w:rsidRPr="00E0573B" w:rsidRDefault="00477ECF" w:rsidP="00477ECF">
      <w:pPr>
        <w:pStyle w:val="Listenabsatz"/>
        <w:spacing w:after="0"/>
        <w:ind w:left="357"/>
        <w:jc w:val="both"/>
        <w:rPr>
          <w:rFonts w:ascii="Arial" w:hAnsi="Arial" w:cs="Arial"/>
          <w:b/>
          <w:bCs/>
        </w:rPr>
      </w:pPr>
      <w:r w:rsidRPr="00E0573B">
        <w:rPr>
          <w:rFonts w:ascii="Arial" w:hAnsi="Arial" w:cs="Arial"/>
          <w:b/>
          <w:bCs/>
        </w:rPr>
        <w:t>Codacy</w:t>
      </w:r>
    </w:p>
    <w:p w14:paraId="592694D9"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38292BAA"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1E7CE2A4"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380F64CD" w14:textId="77777777" w:rsidR="00477ECF" w:rsidRDefault="00477ECF" w:rsidP="00477ECF">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98" w:history="1">
        <w:r w:rsidRPr="00644AD8">
          <w:rPr>
            <w:rStyle w:val="Hyperlink"/>
            <w:rFonts w:ascii="Arial" w:hAnsi="Arial" w:cs="Arial"/>
          </w:rPr>
          <w:t>https://www.codacy.com/privacy</w:t>
        </w:r>
      </w:hyperlink>
      <w:r w:rsidRPr="00E0573B">
        <w:rPr>
          <w:rFonts w:ascii="Arial" w:hAnsi="Arial" w:cs="Arial"/>
        </w:rPr>
        <w:t xml:space="preserve">. </w:t>
      </w:r>
      <w:hyperlink r:id="rId99" w:history="1"/>
    </w:p>
    <w:p w14:paraId="419AE14B" w14:textId="77777777" w:rsidR="00477ECF" w:rsidRPr="00E0573B" w:rsidRDefault="00477ECF" w:rsidP="00477ECF">
      <w:pPr>
        <w:pStyle w:val="Listenabsatz"/>
        <w:spacing w:after="0"/>
        <w:ind w:left="357"/>
        <w:jc w:val="both"/>
        <w:rPr>
          <w:rFonts w:ascii="Arial" w:hAnsi="Arial" w:cs="Arial"/>
        </w:rPr>
      </w:pPr>
      <w:r>
        <w:rPr>
          <w:rFonts w:ascii="Arial" w:hAnsi="Arial" w:cs="Arial"/>
        </w:rPr>
        <w:t xml:space="preserve"> </w:t>
      </w:r>
    </w:p>
    <w:p w14:paraId="6DC1C566" w14:textId="77777777" w:rsidR="00477ECF" w:rsidRPr="00E0573B" w:rsidRDefault="00477ECF" w:rsidP="00477ECF">
      <w:pPr>
        <w:pStyle w:val="Listenabsatz"/>
        <w:spacing w:after="0"/>
        <w:ind w:left="357"/>
        <w:jc w:val="both"/>
        <w:rPr>
          <w:rFonts w:ascii="Arial" w:hAnsi="Arial" w:cs="Arial"/>
          <w:b/>
          <w:bCs/>
        </w:rPr>
      </w:pPr>
      <w:r w:rsidRPr="00E0573B">
        <w:rPr>
          <w:rFonts w:ascii="Arial" w:hAnsi="Arial" w:cs="Arial"/>
          <w:b/>
          <w:bCs/>
        </w:rPr>
        <w:t>Codecov</w:t>
      </w:r>
    </w:p>
    <w:p w14:paraId="3DBEBB03"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59193DBA"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3861E808"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1F0F3E1F"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100" w:history="1">
        <w:r w:rsidRPr="00644AD8">
          <w:rPr>
            <w:rStyle w:val="Hyperlink"/>
            <w:rFonts w:ascii="Arial" w:hAnsi="Arial" w:cs="Arial"/>
          </w:rPr>
          <w:t>https://codecov.io/privacy</w:t>
        </w:r>
      </w:hyperlink>
      <w:r w:rsidRPr="00E0573B">
        <w:rPr>
          <w:rFonts w:ascii="Arial" w:hAnsi="Arial" w:cs="Arial"/>
        </w:rPr>
        <w:t xml:space="preserve">. </w:t>
      </w:r>
      <w:hyperlink r:id="rId101" w:history="1"/>
    </w:p>
    <w:p w14:paraId="26CEDC1E" w14:textId="77777777" w:rsidR="00477ECF" w:rsidRDefault="00477ECF" w:rsidP="00477ECF">
      <w:pPr>
        <w:pStyle w:val="Listenabsatz"/>
        <w:spacing w:after="0"/>
        <w:ind w:left="357"/>
        <w:jc w:val="both"/>
        <w:rPr>
          <w:rFonts w:ascii="Arial" w:hAnsi="Arial" w:cs="Arial"/>
          <w:b/>
          <w:bCs/>
        </w:rPr>
      </w:pPr>
      <w:r>
        <w:rPr>
          <w:rFonts w:ascii="Arial" w:hAnsi="Arial" w:cs="Arial"/>
          <w:b/>
          <w:bCs/>
        </w:rPr>
        <w:t xml:space="preserve"> </w:t>
      </w:r>
    </w:p>
    <w:p w14:paraId="68DF2EDB" w14:textId="77777777" w:rsidR="00477ECF" w:rsidRDefault="00477ECF" w:rsidP="00477ECF">
      <w:pPr>
        <w:pStyle w:val="Listenabsatz"/>
        <w:spacing w:after="0"/>
        <w:ind w:left="357"/>
        <w:jc w:val="both"/>
        <w:rPr>
          <w:rFonts w:ascii="Arial" w:hAnsi="Arial" w:cs="Arial"/>
          <w:b/>
          <w:bCs/>
        </w:rPr>
      </w:pPr>
      <w:r w:rsidRPr="007A00D8">
        <w:rPr>
          <w:rFonts w:ascii="Arial" w:hAnsi="Arial" w:cs="Arial"/>
          <w:b/>
          <w:bCs/>
        </w:rPr>
        <w:t>Codemagic</w:t>
      </w:r>
    </w:p>
    <w:p w14:paraId="55157E18" w14:textId="77777777" w:rsidR="00477ECF" w:rsidRPr="007A00D8" w:rsidRDefault="00477ECF" w:rsidP="00477ECF">
      <w:pPr>
        <w:pStyle w:val="Listenabsatz"/>
        <w:spacing w:after="0"/>
        <w:ind w:left="357"/>
        <w:jc w:val="both"/>
        <w:rPr>
          <w:rFonts w:ascii="Arial" w:hAnsi="Arial" w:cs="Arial"/>
          <w:b/>
          <w:bCs/>
        </w:rPr>
      </w:pPr>
      <w:r w:rsidRPr="007A00D8">
        <w:rPr>
          <w:rFonts w:ascii="Arial" w:hAnsi="Arial" w:cs="Arial"/>
        </w:rPr>
        <w:t xml:space="preserve"> </w:t>
      </w:r>
    </w:p>
    <w:p w14:paraId="34934632" w14:textId="77777777" w:rsidR="00477ECF" w:rsidRPr="00E0573B" w:rsidRDefault="00477ECF" w:rsidP="00477ECF">
      <w:pPr>
        <w:pStyle w:val="Listenabsatz"/>
        <w:spacing w:after="0"/>
        <w:ind w:left="357"/>
        <w:jc w:val="both"/>
        <w:rPr>
          <w:rFonts w:ascii="Arial" w:hAnsi="Arial" w:cs="Arial"/>
        </w:rPr>
      </w:pPr>
      <w:r w:rsidRPr="007A00D8">
        <w:rPr>
          <w:rFonts w:ascii="Arial" w:hAnsi="Arial" w:cs="Arial"/>
        </w:rPr>
        <w:t>Codemagic is provided by Nevercode LTD.</w:t>
      </w:r>
    </w:p>
    <w:p w14:paraId="10F8C016"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31EDD041" w14:textId="77777777" w:rsidR="00477ECF" w:rsidRPr="00E0573B" w:rsidRDefault="00477ECF" w:rsidP="00477ECF">
      <w:pPr>
        <w:pStyle w:val="Listenabsatz"/>
        <w:spacing w:after="0"/>
        <w:ind w:left="357"/>
        <w:jc w:val="both"/>
        <w:rPr>
          <w:rFonts w:ascii="Arial" w:hAnsi="Arial" w:cs="Arial"/>
        </w:rPr>
      </w:pPr>
      <w:r w:rsidRPr="007A00D8">
        <w:rPr>
          <w:rFonts w:ascii="Arial" w:hAnsi="Arial" w:cs="Arial"/>
        </w:rPr>
        <w:t>Codemagic is the official CI/CD solution dedicated just for Flutter apps.</w:t>
      </w:r>
    </w:p>
    <w:p w14:paraId="0B5B134D"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4000219A" w14:textId="77777777" w:rsidR="00477ECF" w:rsidRPr="007A00D8" w:rsidRDefault="00477ECF" w:rsidP="00477ECF">
      <w:pPr>
        <w:pStyle w:val="Listenabsatz"/>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102" w:history="1">
        <w:r w:rsidRPr="007A00D8">
          <w:rPr>
            <w:rStyle w:val="Hyperlink"/>
            <w:rFonts w:ascii="Arial" w:hAnsi="Arial" w:cs="Arial"/>
          </w:rPr>
          <w:t>https://codemagic.io/terms/.</w:t>
        </w:r>
      </w:hyperlink>
    </w:p>
    <w:p w14:paraId="6015E65D" w14:textId="77777777" w:rsidR="00477ECF" w:rsidRDefault="00477ECF" w:rsidP="00477ECF">
      <w:pPr>
        <w:pStyle w:val="Listenabsatz"/>
        <w:spacing w:after="0"/>
        <w:ind w:left="357"/>
        <w:jc w:val="both"/>
        <w:rPr>
          <w:rFonts w:ascii="Arial" w:hAnsi="Arial" w:cs="Arial"/>
          <w:b/>
          <w:bCs/>
        </w:rPr>
      </w:pPr>
      <w:r>
        <w:rPr>
          <w:rFonts w:ascii="Arial" w:hAnsi="Arial" w:cs="Arial"/>
          <w:b/>
          <w:bCs/>
        </w:rPr>
        <w:t xml:space="preserve"> </w:t>
      </w:r>
    </w:p>
    <w:p w14:paraId="43335A52" w14:textId="77777777" w:rsidR="00477ECF" w:rsidRPr="00E0573B" w:rsidRDefault="00477ECF" w:rsidP="00477ECF">
      <w:pPr>
        <w:pStyle w:val="Listenabsatz"/>
        <w:spacing w:after="0"/>
        <w:ind w:left="357"/>
        <w:jc w:val="both"/>
        <w:rPr>
          <w:rFonts w:ascii="Arial" w:hAnsi="Arial" w:cs="Arial"/>
          <w:b/>
          <w:bCs/>
        </w:rPr>
      </w:pPr>
      <w:r w:rsidRPr="00E0573B">
        <w:rPr>
          <w:rFonts w:ascii="Arial" w:hAnsi="Arial" w:cs="Arial"/>
          <w:b/>
          <w:bCs/>
        </w:rPr>
        <w:t>Crowdin</w:t>
      </w:r>
    </w:p>
    <w:p w14:paraId="241CE225"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031C5D91"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723E3906"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lastRenderedPageBreak/>
        <w:t xml:space="preserve"> </w:t>
      </w:r>
    </w:p>
    <w:p w14:paraId="581E819C"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103" w:history="1">
        <w:r w:rsidRPr="00644AD8">
          <w:rPr>
            <w:rStyle w:val="Hyperlink"/>
            <w:rFonts w:ascii="Arial" w:hAnsi="Arial" w:cs="Arial"/>
          </w:rPr>
          <w:t>https://crowdin.com/privacy-policy/#16-how-to-contact-us</w:t>
        </w:r>
      </w:hyperlink>
      <w:r w:rsidRPr="00E0573B">
        <w:rPr>
          <w:rFonts w:ascii="Arial" w:hAnsi="Arial" w:cs="Arial"/>
        </w:rPr>
        <w:t xml:space="preserve">. </w:t>
      </w:r>
      <w:hyperlink r:id="rId104" w:anchor="16-how-to-contact-us" w:history="1"/>
    </w:p>
    <w:p w14:paraId="255F13C4" w14:textId="77777777" w:rsidR="00477ECF" w:rsidRPr="00E0573B" w:rsidRDefault="00477ECF" w:rsidP="00477ECF">
      <w:pPr>
        <w:pStyle w:val="Listenabsatz"/>
        <w:spacing w:after="0"/>
        <w:ind w:left="357"/>
        <w:jc w:val="both"/>
        <w:rPr>
          <w:rFonts w:ascii="Arial" w:hAnsi="Arial" w:cs="Arial"/>
        </w:rPr>
      </w:pPr>
      <w:r>
        <w:rPr>
          <w:rFonts w:ascii="Arial" w:hAnsi="Arial" w:cs="Arial"/>
        </w:rPr>
        <w:t xml:space="preserve"> </w:t>
      </w:r>
    </w:p>
    <w:p w14:paraId="4B8614BA" w14:textId="77777777" w:rsidR="00477ECF" w:rsidRDefault="00477ECF" w:rsidP="00477ECF">
      <w:pPr>
        <w:pStyle w:val="Listenabsatz"/>
        <w:spacing w:after="0"/>
        <w:ind w:left="357"/>
        <w:jc w:val="both"/>
        <w:rPr>
          <w:rFonts w:ascii="Arial" w:hAnsi="Arial" w:cs="Arial"/>
          <w:b/>
          <w:bCs/>
        </w:rPr>
      </w:pPr>
      <w:r w:rsidRPr="00E0573B">
        <w:rPr>
          <w:rFonts w:ascii="Arial" w:hAnsi="Arial" w:cs="Arial"/>
          <w:b/>
          <w:bCs/>
        </w:rPr>
        <w:t>CircleCI</w:t>
      </w:r>
    </w:p>
    <w:p w14:paraId="71D60B32" w14:textId="77777777" w:rsidR="00477ECF" w:rsidRPr="00E0573B" w:rsidRDefault="00477ECF" w:rsidP="00477ECF">
      <w:pPr>
        <w:pStyle w:val="Listenabsatz"/>
        <w:spacing w:after="0"/>
        <w:ind w:left="357"/>
        <w:jc w:val="both"/>
        <w:rPr>
          <w:rFonts w:ascii="Arial" w:hAnsi="Arial" w:cs="Arial"/>
          <w:b/>
          <w:bCs/>
        </w:rPr>
      </w:pPr>
      <w:r>
        <w:rPr>
          <w:rFonts w:ascii="Arial" w:hAnsi="Arial" w:cs="Arial"/>
          <w:b/>
          <w:bCs/>
        </w:rPr>
        <w:t xml:space="preserve"> </w:t>
      </w:r>
    </w:p>
    <w:p w14:paraId="3B785F05"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13E2255A" w14:textId="77777777" w:rsidR="00477ECF" w:rsidRPr="00E0573B" w:rsidRDefault="00477ECF" w:rsidP="00477ECF">
      <w:pPr>
        <w:pStyle w:val="Listenabsatz"/>
        <w:spacing w:after="0"/>
        <w:ind w:left="357"/>
        <w:jc w:val="both"/>
        <w:rPr>
          <w:rFonts w:ascii="Arial" w:hAnsi="Arial" w:cs="Arial"/>
          <w:b/>
          <w:bCs/>
        </w:rPr>
      </w:pPr>
      <w:r w:rsidRPr="00E0573B">
        <w:rPr>
          <w:rFonts w:ascii="Arial" w:hAnsi="Arial" w:cs="Arial"/>
          <w:b/>
          <w:bCs/>
        </w:rPr>
        <w:t xml:space="preserve"> </w:t>
      </w:r>
    </w:p>
    <w:p w14:paraId="65BF9BB3"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02C5101A"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 </w:t>
      </w:r>
    </w:p>
    <w:p w14:paraId="5D076267" w14:textId="77777777" w:rsidR="00477ECF" w:rsidRPr="00E0573B" w:rsidRDefault="00477ECF" w:rsidP="00477ECF">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5" w:history="1">
        <w:r w:rsidRPr="00644AD8">
          <w:rPr>
            <w:rStyle w:val="Hyperlink"/>
            <w:rFonts w:ascii="Arial" w:hAnsi="Arial" w:cs="Arial"/>
          </w:rPr>
          <w:t>https://circleci.com/privacy/</w:t>
        </w:r>
      </w:hyperlink>
      <w:r w:rsidRPr="00E0573B">
        <w:rPr>
          <w:rFonts w:ascii="Arial" w:hAnsi="Arial" w:cs="Arial"/>
        </w:rPr>
        <w:t xml:space="preserve">. </w:t>
      </w:r>
      <w:hyperlink r:id="rId106" w:history="1"/>
    </w:p>
    <w:p w14:paraId="7F56E2A8" w14:textId="77777777" w:rsidR="00477ECF" w:rsidRDefault="00477ECF" w:rsidP="00477ECF">
      <w:pPr>
        <w:spacing w:after="0"/>
        <w:rPr>
          <w:rFonts w:ascii="Arial" w:hAnsi="Arial" w:cs="Arial"/>
          <w:b/>
          <w:highlight w:val="green"/>
        </w:rPr>
      </w:pPr>
      <w:r>
        <w:rPr>
          <w:rFonts w:ascii="Arial" w:hAnsi="Arial" w:cs="Arial"/>
          <w:b/>
          <w:highlight w:val="green"/>
        </w:rPr>
        <w:t xml:space="preserve"> </w:t>
      </w:r>
    </w:p>
    <w:p w14:paraId="434244B0"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6051DEF0" w14:textId="77777777" w:rsidR="00477ECF" w:rsidRPr="00E655A7" w:rsidRDefault="00477ECF" w:rsidP="00477EC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FE29692" w14:textId="77777777" w:rsidR="00477ECF" w:rsidRDefault="00477ECF" w:rsidP="00477ECF">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2B742C4" w14:textId="77777777" w:rsidR="00477ECF" w:rsidRPr="00FA2261" w:rsidRDefault="00477ECF" w:rsidP="00477ECF">
      <w:pPr>
        <w:spacing w:after="0"/>
        <w:jc w:val="both"/>
        <w:rPr>
          <w:rFonts w:ascii="Arial" w:hAnsi="Arial" w:cs="Arial"/>
          <w:lang w:val="uk-UA"/>
        </w:rPr>
      </w:pPr>
      <w:r>
        <w:rPr>
          <w:rFonts w:ascii="Arial" w:hAnsi="Arial" w:cs="Arial"/>
          <w:lang w:val="uk-UA"/>
        </w:rPr>
        <w:t xml:space="preserve"> </w:t>
      </w:r>
    </w:p>
    <w:p w14:paraId="7B895056"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DDBEC40" w14:textId="77777777" w:rsidR="00477ECF" w:rsidRDefault="00477ECF" w:rsidP="00477ECF">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59033A93" w14:textId="77777777" w:rsidR="00477ECF" w:rsidRPr="00656EA9" w:rsidRDefault="00477ECF" w:rsidP="00477ECF">
      <w:pPr>
        <w:spacing w:after="0"/>
        <w:ind w:left="357"/>
        <w:jc w:val="both"/>
        <w:rPr>
          <w:rFonts w:ascii="Arial" w:hAnsi="Arial" w:cs="Arial"/>
        </w:rPr>
      </w:pPr>
      <w:r w:rsidRPr="00656EA9">
        <w:rPr>
          <w:rFonts w:ascii="Arial" w:hAnsi="Arial" w:cs="Arial"/>
        </w:rPr>
        <w:t xml:space="preserve"> </w:t>
      </w:r>
    </w:p>
    <w:p w14:paraId="6BEB05BF"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07" w:history="1">
        <w:r w:rsidRPr="00644AD8">
          <w:rPr>
            <w:rStyle w:val="Hyperlink"/>
            <w:rFonts w:ascii="Arial" w:hAnsi="Arial" w:cs="Arial"/>
          </w:rPr>
          <w:t>http://www.google.com/ads/preferences/</w:t>
        </w:r>
      </w:hyperlink>
      <w:r>
        <w:rPr>
          <w:rFonts w:ascii="Arial" w:hAnsi="Arial" w:cs="Arial"/>
        </w:rPr>
        <w:t xml:space="preserve"> </w:t>
      </w:r>
      <w:hyperlink r:id="rId108"/>
    </w:p>
    <w:p w14:paraId="32486341"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E1479A0"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128AADC5" w14:textId="77777777" w:rsidR="00477ECF" w:rsidRDefault="00477ECF" w:rsidP="00477ECF">
      <w:pPr>
        <w:spacing w:after="0"/>
        <w:ind w:left="357"/>
        <w:jc w:val="both"/>
        <w:rPr>
          <w:rFonts w:ascii="Arial" w:hAnsi="Arial" w:cs="Arial"/>
        </w:rPr>
      </w:pPr>
      <w:r w:rsidRPr="00CC1986">
        <w:rPr>
          <w:rFonts w:ascii="Arial" w:hAnsi="Arial" w:cs="Arial"/>
        </w:rPr>
        <w:t>Bing Ads is an advertising service provided by Microsoft Inc.</w:t>
      </w:r>
    </w:p>
    <w:p w14:paraId="6D390C58" w14:textId="77777777" w:rsidR="00477ECF" w:rsidRPr="00656EA9" w:rsidRDefault="00477ECF" w:rsidP="00477ECF">
      <w:pPr>
        <w:spacing w:after="0"/>
        <w:ind w:left="357"/>
        <w:jc w:val="both"/>
        <w:rPr>
          <w:rFonts w:ascii="Arial" w:hAnsi="Arial" w:cs="Arial"/>
        </w:rPr>
      </w:pPr>
      <w:r w:rsidRPr="00656EA9">
        <w:rPr>
          <w:rFonts w:ascii="Arial" w:hAnsi="Arial" w:cs="Arial"/>
        </w:rPr>
        <w:t xml:space="preserve"> </w:t>
      </w:r>
    </w:p>
    <w:p w14:paraId="409B8B7F" w14:textId="77777777" w:rsidR="00477ECF" w:rsidRDefault="00477ECF" w:rsidP="00477ECF">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09" w:history="1">
        <w:r w:rsidRPr="00644AD8">
          <w:rPr>
            <w:rStyle w:val="Hyperlink"/>
            <w:rFonts w:ascii="Arial" w:hAnsi="Arial" w:cs="Arial"/>
          </w:rPr>
          <w:t>https://advertise.bingads.microsoft.com/en-us/resources/policies/personalized-ads</w:t>
        </w:r>
      </w:hyperlink>
      <w:r>
        <w:rPr>
          <w:rFonts w:ascii="Arial" w:hAnsi="Arial" w:cs="Arial"/>
        </w:rPr>
        <w:t xml:space="preserve"> </w:t>
      </w:r>
      <w:hyperlink r:id="rId110"/>
    </w:p>
    <w:p w14:paraId="2A4366F9" w14:textId="77777777" w:rsidR="00477ECF" w:rsidRPr="00656EA9" w:rsidRDefault="00477ECF" w:rsidP="00477ECF">
      <w:pPr>
        <w:spacing w:after="0"/>
        <w:ind w:left="357"/>
        <w:jc w:val="both"/>
        <w:rPr>
          <w:rFonts w:ascii="Arial" w:hAnsi="Arial" w:cs="Arial"/>
        </w:rPr>
      </w:pPr>
      <w:r w:rsidRPr="00656EA9">
        <w:rPr>
          <w:rStyle w:val="Hyperlink"/>
          <w:rFonts w:ascii="Arial" w:hAnsi="Arial" w:cs="Arial"/>
        </w:rPr>
        <w:t xml:space="preserve"> </w:t>
      </w:r>
    </w:p>
    <w:p w14:paraId="76D21E25"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11" w:history="1">
        <w:r w:rsidRPr="00644AD8">
          <w:rPr>
            <w:rStyle w:val="Hyperlink"/>
            <w:rFonts w:ascii="Arial" w:hAnsi="Arial" w:cs="Arial"/>
          </w:rPr>
          <w:t>https://privacy.microsoft.com/en-us/PrivacyStatement</w:t>
        </w:r>
      </w:hyperlink>
      <w:r>
        <w:rPr>
          <w:rFonts w:ascii="Arial" w:hAnsi="Arial" w:cs="Arial"/>
        </w:rPr>
        <w:t xml:space="preserve"> </w:t>
      </w:r>
      <w:hyperlink r:id="rId112"/>
    </w:p>
    <w:p w14:paraId="75DB5A6A"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B2880C7"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5BE13E43" w14:textId="77777777" w:rsidR="00477ECF" w:rsidRDefault="00477ECF" w:rsidP="00477ECF">
      <w:pPr>
        <w:spacing w:after="0"/>
        <w:ind w:left="357"/>
        <w:jc w:val="both"/>
        <w:rPr>
          <w:rFonts w:ascii="Arial" w:hAnsi="Arial" w:cs="Arial"/>
        </w:rPr>
      </w:pPr>
      <w:r w:rsidRPr="00CC1986">
        <w:rPr>
          <w:rFonts w:ascii="Arial" w:hAnsi="Arial" w:cs="Arial"/>
        </w:rPr>
        <w:t>AdMob by Google is provided by Google Inc.</w:t>
      </w:r>
    </w:p>
    <w:p w14:paraId="6B1E86CD" w14:textId="77777777" w:rsidR="00477ECF" w:rsidRPr="00656EA9" w:rsidRDefault="00477ECF" w:rsidP="00477ECF">
      <w:pPr>
        <w:spacing w:after="0"/>
        <w:ind w:left="357"/>
        <w:jc w:val="both"/>
        <w:rPr>
          <w:rFonts w:ascii="Arial" w:hAnsi="Arial" w:cs="Arial"/>
        </w:rPr>
      </w:pPr>
      <w:r w:rsidRPr="00656EA9">
        <w:rPr>
          <w:rFonts w:ascii="Arial" w:hAnsi="Arial" w:cs="Arial"/>
        </w:rPr>
        <w:t xml:space="preserve"> </w:t>
      </w:r>
    </w:p>
    <w:p w14:paraId="0D2646FC" w14:textId="77777777" w:rsidR="00477ECF" w:rsidRDefault="00477ECF" w:rsidP="00477ECF">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113" w:history="1">
        <w:r w:rsidRPr="00644AD8">
          <w:rPr>
            <w:rStyle w:val="Hyperlink"/>
            <w:rFonts w:ascii="Arial" w:hAnsi="Arial" w:cs="Arial"/>
          </w:rPr>
          <w:t>https://support.google.com/ads/answer/2662922?hl=en</w:t>
        </w:r>
      </w:hyperlink>
      <w:r>
        <w:rPr>
          <w:rFonts w:ascii="Arial" w:hAnsi="Arial" w:cs="Arial"/>
        </w:rPr>
        <w:t xml:space="preserve"> </w:t>
      </w:r>
      <w:hyperlink r:id="rId114"/>
    </w:p>
    <w:p w14:paraId="107DE33A" w14:textId="77777777" w:rsidR="00477ECF" w:rsidRPr="00656EA9" w:rsidRDefault="00477ECF" w:rsidP="00477ECF">
      <w:pPr>
        <w:spacing w:after="0"/>
        <w:ind w:left="357"/>
        <w:jc w:val="both"/>
        <w:rPr>
          <w:rFonts w:ascii="Arial" w:hAnsi="Arial" w:cs="Arial"/>
        </w:rPr>
      </w:pPr>
      <w:r w:rsidRPr="00656EA9">
        <w:rPr>
          <w:rStyle w:val="Hyperlink"/>
          <w:rFonts w:ascii="Arial" w:hAnsi="Arial" w:cs="Arial"/>
        </w:rPr>
        <w:t xml:space="preserve"> </w:t>
      </w:r>
    </w:p>
    <w:p w14:paraId="4882EBF5" w14:textId="77777777" w:rsidR="00477ECF" w:rsidRPr="00CC1986" w:rsidRDefault="00477ECF" w:rsidP="00477ECF">
      <w:pPr>
        <w:spacing w:after="0"/>
        <w:ind w:left="357"/>
        <w:jc w:val="both"/>
        <w:rPr>
          <w:rFonts w:ascii="Arial" w:hAnsi="Arial" w:cs="Arial"/>
        </w:rPr>
      </w:pPr>
      <w:r w:rsidRPr="00CC1986">
        <w:rPr>
          <w:rFonts w:ascii="Arial" w:hAnsi="Arial" w:cs="Arial"/>
        </w:rPr>
        <w:lastRenderedPageBreak/>
        <w:t xml:space="preserve">For more information on how Google uses the collected information, please visit the “How Google uses data when you use our partners' sites or app” page: </w:t>
      </w:r>
      <w:hyperlink r:id="rId115" w:history="1">
        <w:r w:rsidRPr="00644AD8">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16" w:history="1">
        <w:r w:rsidRPr="00644AD8">
          <w:rPr>
            <w:rStyle w:val="Hyperlink"/>
            <w:rFonts w:ascii="Arial" w:hAnsi="Arial" w:cs="Arial"/>
          </w:rPr>
          <w:t>http://www.google.com/policies/privacy/</w:t>
        </w:r>
      </w:hyperlink>
      <w:r>
        <w:rPr>
          <w:rFonts w:ascii="Arial" w:hAnsi="Arial" w:cs="Arial"/>
        </w:rPr>
        <w:t xml:space="preserve"> </w:t>
      </w:r>
      <w:hyperlink r:id="rId117"/>
      <w:hyperlink r:id="rId118"/>
    </w:p>
    <w:p w14:paraId="61A2DF35"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059DFDA"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52ED81BD" w14:textId="77777777" w:rsidR="00477ECF" w:rsidRPr="00CC1986" w:rsidRDefault="00477ECF" w:rsidP="00477ECF">
      <w:pPr>
        <w:spacing w:after="0"/>
        <w:ind w:left="357"/>
        <w:jc w:val="both"/>
        <w:rPr>
          <w:rFonts w:ascii="Arial" w:hAnsi="Arial" w:cs="Arial"/>
        </w:rPr>
      </w:pPr>
      <w:r w:rsidRPr="00CC1986">
        <w:rPr>
          <w:rFonts w:ascii="Arial" w:hAnsi="Arial" w:cs="Arial"/>
        </w:rPr>
        <w:t>AdButler is an advertising service provided by Sparklit Networks Inc.</w:t>
      </w:r>
    </w:p>
    <w:p w14:paraId="7C971DCD"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19" w:history="1">
        <w:r w:rsidRPr="00644AD8">
          <w:rPr>
            <w:rStyle w:val="Hyperlink"/>
            <w:rFonts w:ascii="Arial" w:hAnsi="Arial" w:cs="Arial"/>
          </w:rPr>
          <w:t>https://www.sparklit.com/agreements.spark?agreement=privacy</w:t>
        </w:r>
      </w:hyperlink>
      <w:r>
        <w:rPr>
          <w:rFonts w:ascii="Arial" w:hAnsi="Arial" w:cs="Arial"/>
        </w:rPr>
        <w:t xml:space="preserve"> </w:t>
      </w:r>
      <w:hyperlink r:id="rId120"/>
    </w:p>
    <w:p w14:paraId="4C5F4220"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D789AD1"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16D831EC" w14:textId="77777777" w:rsidR="00477ECF" w:rsidRDefault="00477ECF" w:rsidP="00477ECF">
      <w:pPr>
        <w:spacing w:after="0"/>
        <w:ind w:left="357"/>
        <w:jc w:val="both"/>
        <w:rPr>
          <w:rFonts w:ascii="Arial" w:hAnsi="Arial" w:cs="Arial"/>
        </w:rPr>
      </w:pPr>
      <w:r w:rsidRPr="00CC1986">
        <w:rPr>
          <w:rFonts w:ascii="Arial" w:hAnsi="Arial" w:cs="Arial"/>
        </w:rPr>
        <w:t>Unity Ads is provided by Unity Technologies.</w:t>
      </w:r>
    </w:p>
    <w:p w14:paraId="7EFFF715" w14:textId="77777777" w:rsidR="00477ECF" w:rsidRPr="00656EA9" w:rsidRDefault="00477ECF" w:rsidP="00477ECF">
      <w:pPr>
        <w:spacing w:after="0"/>
        <w:ind w:left="357"/>
        <w:jc w:val="both"/>
        <w:rPr>
          <w:rFonts w:ascii="Arial" w:hAnsi="Arial" w:cs="Arial"/>
        </w:rPr>
      </w:pPr>
      <w:r w:rsidRPr="00656EA9">
        <w:rPr>
          <w:rFonts w:ascii="Arial" w:hAnsi="Arial" w:cs="Arial"/>
        </w:rPr>
        <w:t xml:space="preserve"> </w:t>
      </w:r>
    </w:p>
    <w:p w14:paraId="3CB6E45A" w14:textId="77777777" w:rsidR="00477ECF" w:rsidRDefault="00477ECF" w:rsidP="00477ECF">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1" w:history="1">
        <w:r w:rsidRPr="00644AD8">
          <w:rPr>
            <w:rStyle w:val="Hyperlink"/>
            <w:rFonts w:ascii="Arial" w:hAnsi="Arial" w:cs="Arial"/>
          </w:rPr>
          <w:t>https://unity3d.com/legal/privacy-policy</w:t>
        </w:r>
      </w:hyperlink>
      <w:r>
        <w:rPr>
          <w:rFonts w:ascii="Arial" w:hAnsi="Arial" w:cs="Arial"/>
        </w:rPr>
        <w:t xml:space="preserve"> </w:t>
      </w:r>
      <w:hyperlink r:id="rId122"/>
    </w:p>
    <w:p w14:paraId="4F63371F" w14:textId="77777777" w:rsidR="00477ECF" w:rsidRPr="00656EA9" w:rsidRDefault="00477ECF" w:rsidP="00477ECF">
      <w:pPr>
        <w:spacing w:after="0"/>
        <w:ind w:left="357"/>
        <w:jc w:val="both"/>
        <w:rPr>
          <w:rFonts w:ascii="Arial" w:hAnsi="Arial" w:cs="Arial"/>
        </w:rPr>
      </w:pPr>
      <w:r w:rsidRPr="00656EA9">
        <w:rPr>
          <w:rStyle w:val="Hyperlink"/>
          <w:rFonts w:ascii="Arial" w:hAnsi="Arial" w:cs="Arial"/>
        </w:rPr>
        <w:t xml:space="preserve"> </w:t>
      </w:r>
    </w:p>
    <w:p w14:paraId="2C4685B7"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3" w:history="1">
        <w:r w:rsidRPr="00644AD8">
          <w:rPr>
            <w:rStyle w:val="Hyperlink"/>
            <w:rFonts w:ascii="Arial" w:hAnsi="Arial" w:cs="Arial"/>
          </w:rPr>
          <w:t>https://unity3d.com/legal/privacy-policy</w:t>
        </w:r>
      </w:hyperlink>
      <w:r>
        <w:rPr>
          <w:rFonts w:ascii="Arial" w:hAnsi="Arial" w:cs="Arial"/>
        </w:rPr>
        <w:t xml:space="preserve"> </w:t>
      </w:r>
      <w:hyperlink r:id="rId124"/>
    </w:p>
    <w:p w14:paraId="28849513" w14:textId="77777777" w:rsidR="00477ECF" w:rsidRPr="00CC1986" w:rsidRDefault="00477ECF" w:rsidP="00477ECF">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0157BA58"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1D947D8A" w14:textId="77777777" w:rsidR="00477ECF" w:rsidRPr="00E655A7" w:rsidRDefault="00477ECF" w:rsidP="00477ECF">
      <w:pPr>
        <w:spacing w:after="0"/>
        <w:jc w:val="both"/>
        <w:rPr>
          <w:rFonts w:ascii="Arial" w:hAnsi="Arial" w:cs="Arial"/>
          <w:b/>
          <w:u w:val="single"/>
          <w:lang w:val="uk-UA"/>
        </w:rPr>
      </w:pPr>
      <w:r>
        <w:rPr>
          <w:rFonts w:ascii="Arial" w:hAnsi="Arial" w:cs="Arial"/>
          <w:b/>
          <w:u w:val="single"/>
          <w:lang w:val="uk-UA"/>
        </w:rPr>
        <w:t xml:space="preserve"> </w:t>
      </w:r>
    </w:p>
    <w:p w14:paraId="64A0DA1E" w14:textId="77777777" w:rsidR="00477ECF" w:rsidRDefault="00477ECF" w:rsidP="00477ECF">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09DCA514" w14:textId="77777777" w:rsidR="00477ECF" w:rsidRPr="00FA2261" w:rsidRDefault="00477ECF" w:rsidP="00477ECF">
      <w:pPr>
        <w:pStyle w:val="Listenabsatz"/>
        <w:spacing w:after="0"/>
        <w:ind w:left="357"/>
        <w:jc w:val="both"/>
        <w:rPr>
          <w:rFonts w:ascii="Arial" w:hAnsi="Arial" w:cs="Arial"/>
          <w:b/>
          <w:u w:val="single"/>
          <w:lang w:val="uk-UA"/>
        </w:rPr>
      </w:pPr>
      <w:r>
        <w:rPr>
          <w:rFonts w:ascii="Arial" w:hAnsi="Arial" w:cs="Arial"/>
          <w:lang w:val="uk-UA"/>
        </w:rPr>
        <w:t xml:space="preserve"> </w:t>
      </w:r>
    </w:p>
    <w:p w14:paraId="70B5A8E9"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041DD8C7" w14:textId="77777777" w:rsidR="00477ECF" w:rsidRDefault="00477ECF" w:rsidP="00477ECF">
      <w:pPr>
        <w:spacing w:after="0"/>
        <w:ind w:left="357"/>
        <w:jc w:val="both"/>
        <w:rPr>
          <w:rFonts w:ascii="Arial" w:hAnsi="Arial" w:cs="Arial"/>
        </w:rPr>
      </w:pPr>
      <w:r w:rsidRPr="00CC1986">
        <w:rPr>
          <w:rFonts w:ascii="Arial" w:hAnsi="Arial" w:cs="Arial"/>
        </w:rPr>
        <w:t>Google Ads (AdWords) remarketing service is provided by Google Inc.</w:t>
      </w:r>
    </w:p>
    <w:p w14:paraId="0811ED97" w14:textId="77777777" w:rsidR="00477ECF" w:rsidRPr="00E655A7" w:rsidRDefault="00477ECF" w:rsidP="00477ECF">
      <w:pPr>
        <w:spacing w:after="0"/>
        <w:ind w:left="357"/>
        <w:jc w:val="both"/>
        <w:rPr>
          <w:rFonts w:ascii="Arial" w:hAnsi="Arial" w:cs="Arial"/>
          <w:lang w:val="uk-UA"/>
        </w:rPr>
      </w:pPr>
      <w:r>
        <w:rPr>
          <w:rFonts w:ascii="Arial" w:hAnsi="Arial" w:cs="Arial"/>
          <w:lang w:val="uk-UA"/>
        </w:rPr>
        <w:t xml:space="preserve"> </w:t>
      </w:r>
    </w:p>
    <w:p w14:paraId="32D45C2C" w14:textId="77777777" w:rsidR="00477ECF" w:rsidRDefault="00477ECF" w:rsidP="00477ECF">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5" w:history="1">
        <w:r w:rsidRPr="00644AD8">
          <w:rPr>
            <w:rStyle w:val="Hyperlink"/>
            <w:rFonts w:ascii="Arial" w:hAnsi="Arial" w:cs="Arial"/>
          </w:rPr>
          <w:t>http://www.google.com/settings/ads</w:t>
        </w:r>
      </w:hyperlink>
      <w:r>
        <w:rPr>
          <w:rFonts w:ascii="Arial" w:hAnsi="Arial" w:cs="Arial"/>
        </w:rPr>
        <w:t xml:space="preserve"> </w:t>
      </w:r>
      <w:hyperlink r:id="rId126"/>
    </w:p>
    <w:p w14:paraId="17E0E52B" w14:textId="77777777" w:rsidR="00477ECF" w:rsidRPr="00E655A7" w:rsidRDefault="00477ECF" w:rsidP="00477ECF">
      <w:pPr>
        <w:spacing w:after="0"/>
        <w:ind w:left="357"/>
        <w:jc w:val="both"/>
        <w:rPr>
          <w:rFonts w:ascii="Arial" w:hAnsi="Arial" w:cs="Arial"/>
          <w:lang w:val="uk-UA"/>
        </w:rPr>
      </w:pPr>
      <w:r>
        <w:rPr>
          <w:rStyle w:val="Hyperlink"/>
          <w:rFonts w:ascii="Arial" w:hAnsi="Arial" w:cs="Arial"/>
          <w:lang w:val="uk-UA"/>
        </w:rPr>
        <w:t xml:space="preserve"> </w:t>
      </w:r>
    </w:p>
    <w:p w14:paraId="29C46CA7" w14:textId="77777777" w:rsidR="00477ECF" w:rsidRDefault="00477ECF" w:rsidP="00477ECF">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27" w:history="1">
        <w:r w:rsidRPr="00644AD8">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28"/>
    </w:p>
    <w:p w14:paraId="6F8907D3" w14:textId="77777777" w:rsidR="00477ECF" w:rsidRPr="00E655A7" w:rsidRDefault="00477ECF" w:rsidP="00477ECF">
      <w:pPr>
        <w:spacing w:after="0"/>
        <w:ind w:left="357"/>
        <w:jc w:val="both"/>
        <w:rPr>
          <w:rFonts w:ascii="Arial" w:hAnsi="Arial" w:cs="Arial"/>
          <w:lang w:val="uk-UA"/>
        </w:rPr>
      </w:pPr>
      <w:r>
        <w:rPr>
          <w:rFonts w:ascii="Arial" w:hAnsi="Arial" w:cs="Arial"/>
          <w:lang w:val="uk-UA"/>
        </w:rPr>
        <w:t xml:space="preserve"> </w:t>
      </w:r>
    </w:p>
    <w:p w14:paraId="76FE1C97"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29" w:history="1">
        <w:r w:rsidRPr="00644AD8">
          <w:rPr>
            <w:rStyle w:val="Hyperlink"/>
            <w:rFonts w:ascii="Arial" w:hAnsi="Arial" w:cs="Arial"/>
          </w:rPr>
          <w:t>https://policies.google.com/privacy?hl=en</w:t>
        </w:r>
      </w:hyperlink>
      <w:r>
        <w:rPr>
          <w:rFonts w:ascii="Arial" w:hAnsi="Arial" w:cs="Arial"/>
        </w:rPr>
        <w:t xml:space="preserve"> </w:t>
      </w:r>
      <w:hyperlink r:id="rId130"/>
    </w:p>
    <w:p w14:paraId="0D9BBF46"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B05A1FE"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122464A5" w14:textId="77777777" w:rsidR="00477ECF" w:rsidRDefault="00477ECF" w:rsidP="00477ECF">
      <w:pPr>
        <w:spacing w:after="0"/>
        <w:ind w:left="357"/>
        <w:jc w:val="both"/>
        <w:rPr>
          <w:rFonts w:ascii="Arial" w:hAnsi="Arial" w:cs="Arial"/>
        </w:rPr>
      </w:pPr>
      <w:r w:rsidRPr="00CC1986">
        <w:rPr>
          <w:rFonts w:ascii="Arial" w:hAnsi="Arial" w:cs="Arial"/>
        </w:rPr>
        <w:t>Bing Ads remarketing service is provided by Microsoft Inc.</w:t>
      </w:r>
    </w:p>
    <w:p w14:paraId="1935B97A" w14:textId="77777777" w:rsidR="00477ECF" w:rsidRPr="00E655A7" w:rsidRDefault="00477ECF" w:rsidP="00477ECF">
      <w:pPr>
        <w:spacing w:after="0"/>
        <w:ind w:left="357"/>
        <w:jc w:val="both"/>
        <w:rPr>
          <w:rFonts w:ascii="Arial" w:hAnsi="Arial" w:cs="Arial"/>
          <w:lang w:val="uk-UA"/>
        </w:rPr>
      </w:pPr>
      <w:r>
        <w:rPr>
          <w:rFonts w:ascii="Arial" w:hAnsi="Arial" w:cs="Arial"/>
          <w:lang w:val="uk-UA"/>
        </w:rPr>
        <w:t xml:space="preserve"> </w:t>
      </w:r>
    </w:p>
    <w:p w14:paraId="3D194541" w14:textId="77777777" w:rsidR="00477ECF" w:rsidRDefault="00477ECF" w:rsidP="00477ECF">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1" w:history="1">
        <w:r w:rsidRPr="00644AD8">
          <w:rPr>
            <w:rStyle w:val="Hyperlink"/>
            <w:rFonts w:ascii="Arial" w:hAnsi="Arial" w:cs="Arial"/>
          </w:rPr>
          <w:t>https://advertise.bingads.microsoft.com/en-us/resources/policies/personalized-ads</w:t>
        </w:r>
      </w:hyperlink>
      <w:r>
        <w:rPr>
          <w:rFonts w:ascii="Arial" w:hAnsi="Arial" w:cs="Arial"/>
        </w:rPr>
        <w:t xml:space="preserve"> </w:t>
      </w:r>
      <w:hyperlink r:id="rId132"/>
    </w:p>
    <w:p w14:paraId="0D82907B" w14:textId="77777777" w:rsidR="00477ECF" w:rsidRPr="00E655A7" w:rsidRDefault="00477ECF" w:rsidP="00477ECF">
      <w:pPr>
        <w:spacing w:after="0"/>
        <w:ind w:left="357"/>
        <w:jc w:val="both"/>
        <w:rPr>
          <w:rFonts w:ascii="Arial" w:hAnsi="Arial" w:cs="Arial"/>
          <w:lang w:val="uk-UA"/>
        </w:rPr>
      </w:pPr>
      <w:r>
        <w:rPr>
          <w:rStyle w:val="Hyperlink"/>
          <w:rFonts w:ascii="Arial" w:hAnsi="Arial" w:cs="Arial"/>
          <w:lang w:val="uk-UA"/>
        </w:rPr>
        <w:lastRenderedPageBreak/>
        <w:t xml:space="preserve"> </w:t>
      </w:r>
    </w:p>
    <w:p w14:paraId="64ED6532"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3" w:history="1">
        <w:r w:rsidRPr="00644AD8">
          <w:rPr>
            <w:rStyle w:val="Hyperlink"/>
            <w:rFonts w:ascii="Arial" w:hAnsi="Arial" w:cs="Arial"/>
          </w:rPr>
          <w:t>https://privacy.microsoft.com/en-us/PrivacyStatement</w:t>
        </w:r>
      </w:hyperlink>
      <w:r>
        <w:rPr>
          <w:rFonts w:ascii="Arial" w:hAnsi="Arial" w:cs="Arial"/>
        </w:rPr>
        <w:t xml:space="preserve"> </w:t>
      </w:r>
      <w:hyperlink r:id="rId134"/>
    </w:p>
    <w:p w14:paraId="025016F2"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8CE4FB"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19394B54" w14:textId="77777777" w:rsidR="00477ECF" w:rsidRDefault="00477ECF" w:rsidP="00477ECF">
      <w:pPr>
        <w:spacing w:after="0"/>
        <w:ind w:left="357"/>
        <w:jc w:val="both"/>
        <w:rPr>
          <w:rFonts w:ascii="Arial" w:hAnsi="Arial" w:cs="Arial"/>
        </w:rPr>
      </w:pPr>
      <w:r w:rsidRPr="00CC1986">
        <w:rPr>
          <w:rFonts w:ascii="Arial" w:hAnsi="Arial" w:cs="Arial"/>
        </w:rPr>
        <w:t>Twitter remarketing service is provided by Twitter Inc.</w:t>
      </w:r>
    </w:p>
    <w:p w14:paraId="460B8D56" w14:textId="77777777" w:rsidR="00477ECF" w:rsidRPr="00E655A7" w:rsidRDefault="00477ECF" w:rsidP="00477ECF">
      <w:pPr>
        <w:spacing w:after="0"/>
        <w:ind w:left="357"/>
        <w:jc w:val="both"/>
        <w:rPr>
          <w:rFonts w:ascii="Arial" w:hAnsi="Arial" w:cs="Arial"/>
          <w:lang w:val="uk-UA"/>
        </w:rPr>
      </w:pPr>
      <w:r>
        <w:rPr>
          <w:rFonts w:ascii="Arial" w:hAnsi="Arial" w:cs="Arial"/>
          <w:lang w:val="uk-UA"/>
        </w:rPr>
        <w:t xml:space="preserve"> </w:t>
      </w:r>
    </w:p>
    <w:p w14:paraId="443A0272" w14:textId="77777777" w:rsidR="00477ECF" w:rsidRDefault="00477ECF" w:rsidP="00477ECF">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5" w:history="1">
        <w:r w:rsidRPr="00644AD8">
          <w:rPr>
            <w:rStyle w:val="Hyperlink"/>
            <w:rFonts w:ascii="Arial" w:hAnsi="Arial" w:cs="Arial"/>
          </w:rPr>
          <w:t>https://support.twitter.com/articles/20170405</w:t>
        </w:r>
      </w:hyperlink>
      <w:r>
        <w:rPr>
          <w:rFonts w:ascii="Arial" w:hAnsi="Arial" w:cs="Arial"/>
        </w:rPr>
        <w:t xml:space="preserve"> </w:t>
      </w:r>
      <w:hyperlink r:id="rId136"/>
    </w:p>
    <w:p w14:paraId="007C9FF7" w14:textId="77777777" w:rsidR="00477ECF" w:rsidRPr="00E655A7" w:rsidRDefault="00477ECF" w:rsidP="00477ECF">
      <w:pPr>
        <w:spacing w:after="0"/>
        <w:ind w:left="357"/>
        <w:jc w:val="both"/>
        <w:rPr>
          <w:rFonts w:ascii="Arial" w:hAnsi="Arial" w:cs="Arial"/>
          <w:lang w:val="uk-UA"/>
        </w:rPr>
      </w:pPr>
      <w:r>
        <w:rPr>
          <w:rStyle w:val="Hyperlink"/>
          <w:rFonts w:ascii="Arial" w:hAnsi="Arial" w:cs="Arial"/>
          <w:lang w:val="uk-UA"/>
        </w:rPr>
        <w:t xml:space="preserve"> </w:t>
      </w:r>
    </w:p>
    <w:p w14:paraId="48118452" w14:textId="77777777" w:rsidR="00477ECF" w:rsidRPr="00CC1986" w:rsidRDefault="00477ECF" w:rsidP="00477ECF">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37" w:history="1">
        <w:r w:rsidRPr="00644AD8">
          <w:rPr>
            <w:rStyle w:val="Hyperlink"/>
            <w:rFonts w:ascii="Arial" w:hAnsi="Arial" w:cs="Arial"/>
          </w:rPr>
          <w:t>https://twitter.com/privacy</w:t>
        </w:r>
      </w:hyperlink>
      <w:r>
        <w:rPr>
          <w:rFonts w:ascii="Arial" w:hAnsi="Arial" w:cs="Arial"/>
        </w:rPr>
        <w:t xml:space="preserve"> </w:t>
      </w:r>
      <w:hyperlink r:id="rId138"/>
    </w:p>
    <w:p w14:paraId="630E2377"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0738431"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5AA31E38" w14:textId="77777777" w:rsidR="00477ECF" w:rsidRDefault="00477ECF" w:rsidP="00477ECF">
      <w:pPr>
        <w:spacing w:after="0"/>
        <w:ind w:left="357"/>
        <w:jc w:val="both"/>
        <w:rPr>
          <w:rFonts w:ascii="Arial" w:hAnsi="Arial" w:cs="Arial"/>
        </w:rPr>
      </w:pPr>
      <w:r w:rsidRPr="00CC1986">
        <w:rPr>
          <w:rFonts w:ascii="Arial" w:hAnsi="Arial" w:cs="Arial"/>
        </w:rPr>
        <w:t>Facebook remarketing service is provided by Facebook Inc.</w:t>
      </w:r>
    </w:p>
    <w:p w14:paraId="3ECB430E" w14:textId="77777777" w:rsidR="00477ECF" w:rsidRPr="00E655A7" w:rsidRDefault="00477ECF" w:rsidP="00477ECF">
      <w:pPr>
        <w:spacing w:after="0"/>
        <w:ind w:left="357"/>
        <w:jc w:val="both"/>
        <w:rPr>
          <w:rFonts w:ascii="Arial" w:hAnsi="Arial" w:cs="Arial"/>
          <w:lang w:val="uk-UA"/>
        </w:rPr>
      </w:pPr>
      <w:r>
        <w:rPr>
          <w:rFonts w:ascii="Arial" w:hAnsi="Arial" w:cs="Arial"/>
          <w:lang w:val="uk-UA"/>
        </w:rPr>
        <w:t xml:space="preserve"> </w:t>
      </w:r>
    </w:p>
    <w:p w14:paraId="16D83B77" w14:textId="77777777" w:rsidR="00477ECF" w:rsidRDefault="00477ECF" w:rsidP="00477ECF">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39" w:history="1">
        <w:r w:rsidRPr="00644AD8">
          <w:rPr>
            <w:rStyle w:val="Hyperlink"/>
            <w:rFonts w:ascii="Arial" w:hAnsi="Arial" w:cs="Arial"/>
          </w:rPr>
          <w:t>https://www.facebook.com/help/164968693837950</w:t>
        </w:r>
      </w:hyperlink>
      <w:r>
        <w:rPr>
          <w:rFonts w:ascii="Arial" w:hAnsi="Arial" w:cs="Arial"/>
        </w:rPr>
        <w:t xml:space="preserve"> </w:t>
      </w:r>
      <w:hyperlink r:id="rId140"/>
    </w:p>
    <w:p w14:paraId="006E13BC" w14:textId="77777777" w:rsidR="00477ECF" w:rsidRPr="00E655A7" w:rsidRDefault="00477ECF" w:rsidP="00477ECF">
      <w:pPr>
        <w:spacing w:after="0"/>
        <w:ind w:left="357"/>
        <w:jc w:val="both"/>
        <w:rPr>
          <w:rFonts w:ascii="Arial" w:hAnsi="Arial" w:cs="Arial"/>
          <w:lang w:val="uk-UA"/>
        </w:rPr>
      </w:pPr>
      <w:r>
        <w:rPr>
          <w:rStyle w:val="Hyperlink"/>
          <w:rFonts w:ascii="Arial" w:hAnsi="Arial" w:cs="Arial"/>
          <w:lang w:val="uk-UA"/>
        </w:rPr>
        <w:t xml:space="preserve"> </w:t>
      </w:r>
    </w:p>
    <w:p w14:paraId="19F7BC0F" w14:textId="77777777" w:rsidR="00477ECF" w:rsidRDefault="00477ECF" w:rsidP="00477ECF">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1" w:history="1">
        <w:r w:rsidRPr="00644AD8">
          <w:rPr>
            <w:rStyle w:val="Hyperlink"/>
            <w:rFonts w:ascii="Arial" w:hAnsi="Arial" w:cs="Arial"/>
          </w:rPr>
          <w:t>https://www.facebook.com/help/568137493302217</w:t>
        </w:r>
      </w:hyperlink>
      <w:r>
        <w:rPr>
          <w:rFonts w:ascii="Arial" w:hAnsi="Arial" w:cs="Arial"/>
        </w:rPr>
        <w:t xml:space="preserve"> </w:t>
      </w:r>
      <w:hyperlink r:id="rId142"/>
    </w:p>
    <w:p w14:paraId="4FF65E18" w14:textId="77777777" w:rsidR="00477ECF" w:rsidRPr="00E655A7" w:rsidRDefault="00477ECF" w:rsidP="00477ECF">
      <w:pPr>
        <w:spacing w:after="0"/>
        <w:ind w:left="357"/>
        <w:jc w:val="both"/>
        <w:rPr>
          <w:rFonts w:ascii="Arial" w:hAnsi="Arial" w:cs="Arial"/>
          <w:lang w:val="uk-UA"/>
        </w:rPr>
      </w:pPr>
      <w:r>
        <w:rPr>
          <w:rStyle w:val="Hyperlink"/>
          <w:rFonts w:ascii="Arial" w:hAnsi="Arial" w:cs="Arial"/>
          <w:lang w:val="uk-UA"/>
        </w:rPr>
        <w:t xml:space="preserve"> </w:t>
      </w:r>
    </w:p>
    <w:p w14:paraId="3984B179" w14:textId="77777777" w:rsidR="00477ECF" w:rsidRDefault="00477ECF" w:rsidP="00477ECF">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43" w:history="1">
        <w:r w:rsidRPr="00644AD8">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4" w:history="1">
        <w:r w:rsidRPr="00644AD8">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5" w:history="1">
        <w:r w:rsidRPr="00644AD8">
          <w:rPr>
            <w:rStyle w:val="Hyperlink"/>
            <w:rFonts w:ascii="Arial" w:hAnsi="Arial" w:cs="Arial"/>
          </w:rPr>
          <w:t>http://www.youronlinechoices.eu/</w:t>
        </w:r>
      </w:hyperlink>
      <w:r w:rsidRPr="00CC1986">
        <w:rPr>
          <w:rFonts w:ascii="Arial" w:hAnsi="Arial" w:cs="Arial"/>
        </w:rPr>
        <w:t>, or opt-out using your mobile device settings.</w:t>
      </w:r>
      <w:hyperlink r:id="rId146"/>
      <w:hyperlink r:id="rId147"/>
      <w:hyperlink r:id="rId148"/>
    </w:p>
    <w:p w14:paraId="32993C95" w14:textId="77777777" w:rsidR="00477ECF" w:rsidRPr="00E655A7" w:rsidRDefault="00477ECF" w:rsidP="00477ECF">
      <w:pPr>
        <w:spacing w:after="0"/>
        <w:ind w:left="357"/>
        <w:jc w:val="both"/>
        <w:rPr>
          <w:rFonts w:ascii="Arial" w:hAnsi="Arial" w:cs="Arial"/>
          <w:lang w:val="uk-UA"/>
        </w:rPr>
      </w:pPr>
      <w:r>
        <w:rPr>
          <w:rFonts w:ascii="Arial" w:hAnsi="Arial" w:cs="Arial"/>
          <w:lang w:val="uk-UA"/>
        </w:rPr>
        <w:t xml:space="preserve"> </w:t>
      </w:r>
    </w:p>
    <w:p w14:paraId="3BB600DD" w14:textId="77777777" w:rsidR="00477ECF" w:rsidRPr="00E655A7" w:rsidRDefault="00477ECF" w:rsidP="00477ECF">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49" w:history="1">
        <w:r w:rsidRPr="00644AD8">
          <w:rPr>
            <w:rStyle w:val="Hyperlink"/>
            <w:rFonts w:ascii="Arial" w:hAnsi="Arial" w:cs="Arial"/>
          </w:rPr>
          <w:t>https://www.facebook.com/privacy/explanation</w:t>
        </w:r>
      </w:hyperlink>
      <w:r>
        <w:rPr>
          <w:rFonts w:ascii="Arial" w:hAnsi="Arial" w:cs="Arial"/>
        </w:rPr>
        <w:t xml:space="preserve"> </w:t>
      </w:r>
      <w:hyperlink r:id="rId150"/>
    </w:p>
    <w:p w14:paraId="504BE4DE"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A97F68A" w14:textId="77777777" w:rsidR="00477ECF" w:rsidRPr="00CC1986" w:rsidRDefault="00477ECF" w:rsidP="00477ECF">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02D9B01A" w14:textId="77777777" w:rsidR="00477ECF" w:rsidRDefault="00477ECF" w:rsidP="00477ECF">
      <w:pPr>
        <w:spacing w:after="0"/>
        <w:ind w:left="357"/>
        <w:jc w:val="both"/>
        <w:rPr>
          <w:rFonts w:ascii="Arial" w:hAnsi="Arial" w:cs="Arial"/>
        </w:rPr>
      </w:pPr>
      <w:r w:rsidRPr="00CC1986">
        <w:rPr>
          <w:rFonts w:ascii="Arial" w:hAnsi="Arial" w:cs="Arial"/>
        </w:rPr>
        <w:t>Pinterest remarketing service is provided by Pinterest Inc.</w:t>
      </w:r>
    </w:p>
    <w:p w14:paraId="7445901C" w14:textId="77777777" w:rsidR="00477ECF" w:rsidRPr="00E655A7" w:rsidRDefault="00477ECF" w:rsidP="00477ECF">
      <w:pPr>
        <w:spacing w:after="0"/>
        <w:ind w:left="357"/>
        <w:jc w:val="both"/>
        <w:rPr>
          <w:rFonts w:ascii="Arial" w:hAnsi="Arial" w:cs="Arial"/>
          <w:lang w:val="uk-UA"/>
        </w:rPr>
      </w:pPr>
      <w:r>
        <w:rPr>
          <w:rFonts w:ascii="Arial" w:hAnsi="Arial" w:cs="Arial"/>
          <w:lang w:val="uk-UA"/>
        </w:rPr>
        <w:t xml:space="preserve"> </w:t>
      </w:r>
    </w:p>
    <w:p w14:paraId="2BB68AFF" w14:textId="77777777" w:rsidR="00477ECF" w:rsidRDefault="00477ECF" w:rsidP="00477ECF">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1" w:history="1">
        <w:r w:rsidRPr="00644AD8">
          <w:rPr>
            <w:rStyle w:val="Hyperlink"/>
            <w:rFonts w:ascii="Arial" w:hAnsi="Arial" w:cs="Arial"/>
          </w:rPr>
          <w:t>http://help.pinterest.com/en/articles/personalization-and-data</w:t>
        </w:r>
      </w:hyperlink>
      <w:r>
        <w:rPr>
          <w:rFonts w:ascii="Arial" w:hAnsi="Arial" w:cs="Arial"/>
        </w:rPr>
        <w:t xml:space="preserve"> </w:t>
      </w:r>
      <w:hyperlink r:id="rId152"/>
    </w:p>
    <w:p w14:paraId="14FF16C1" w14:textId="77777777" w:rsidR="00477ECF" w:rsidRPr="00E655A7" w:rsidRDefault="00477ECF" w:rsidP="00477ECF">
      <w:pPr>
        <w:spacing w:after="0"/>
        <w:ind w:left="357"/>
        <w:jc w:val="both"/>
        <w:rPr>
          <w:rFonts w:ascii="Arial" w:hAnsi="Arial" w:cs="Arial"/>
          <w:lang w:val="uk-UA"/>
        </w:rPr>
      </w:pPr>
      <w:r>
        <w:rPr>
          <w:rStyle w:val="Hyperlink"/>
          <w:rFonts w:ascii="Arial" w:hAnsi="Arial" w:cs="Arial"/>
          <w:lang w:val="uk-UA"/>
        </w:rPr>
        <w:t xml:space="preserve"> </w:t>
      </w:r>
    </w:p>
    <w:p w14:paraId="1918B3D8" w14:textId="77777777" w:rsidR="00477ECF" w:rsidRPr="00CC1986" w:rsidRDefault="00477ECF" w:rsidP="00477ECF">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3" w:history="1">
        <w:r w:rsidRPr="00644AD8">
          <w:rPr>
            <w:rStyle w:val="Hyperlink"/>
            <w:rFonts w:ascii="Arial" w:hAnsi="Arial" w:cs="Arial"/>
          </w:rPr>
          <w:t>https://about.pinterest.com/en/privacy-policy</w:t>
        </w:r>
      </w:hyperlink>
      <w:r>
        <w:rPr>
          <w:rFonts w:ascii="Arial" w:hAnsi="Arial" w:cs="Arial"/>
        </w:rPr>
        <w:t xml:space="preserve"> </w:t>
      </w:r>
      <w:hyperlink r:id="rId154"/>
    </w:p>
    <w:p w14:paraId="63B8351E" w14:textId="77777777" w:rsidR="00477ECF" w:rsidRPr="00CC1986" w:rsidRDefault="00477ECF" w:rsidP="00477ECF">
      <w:pPr>
        <w:spacing w:after="0"/>
        <w:ind w:left="357"/>
        <w:rPr>
          <w:rFonts w:ascii="Arial" w:hAnsi="Arial" w:cs="Arial"/>
          <w:highlight w:val="green"/>
        </w:rPr>
      </w:pPr>
      <w:r w:rsidRPr="00CC1986">
        <w:rPr>
          <w:rFonts w:ascii="Arial" w:hAnsi="Arial" w:cs="Arial"/>
          <w:highlight w:val="green"/>
        </w:rPr>
        <w:t xml:space="preserve"> </w:t>
      </w:r>
    </w:p>
    <w:p w14:paraId="2CDA9CF6"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59C453C5" w14:textId="77777777" w:rsidR="00477ECF" w:rsidRDefault="00477ECF" w:rsidP="00477ECF">
      <w:pPr>
        <w:pStyle w:val="Listenabsatz"/>
        <w:spacing w:after="0"/>
        <w:ind w:left="357"/>
        <w:jc w:val="both"/>
        <w:rPr>
          <w:rFonts w:ascii="Arial" w:hAnsi="Arial" w:cs="Arial"/>
          <w:b/>
          <w:u w:val="single"/>
        </w:rPr>
      </w:pPr>
      <w:r>
        <w:rPr>
          <w:rFonts w:ascii="Arial" w:hAnsi="Arial" w:cs="Arial"/>
          <w:b/>
          <w:u w:val="single"/>
          <w:lang w:val="uk-UA"/>
        </w:rPr>
        <w:t xml:space="preserve"> </w:t>
      </w:r>
    </w:p>
    <w:p w14:paraId="5BCE9491" w14:textId="77777777" w:rsidR="00477ECF" w:rsidRDefault="00477ECF" w:rsidP="00477ECF">
      <w:pPr>
        <w:pStyle w:val="Listenabsatz"/>
        <w:spacing w:after="0"/>
        <w:ind w:left="357"/>
        <w:jc w:val="both"/>
        <w:rPr>
          <w:rFonts w:ascii="Arial" w:hAnsi="Arial" w:cs="Arial"/>
        </w:rPr>
      </w:pPr>
      <w:r w:rsidRPr="00616A33">
        <w:rPr>
          <w:rFonts w:ascii="Arial" w:hAnsi="Arial" w:cs="Arial"/>
        </w:rPr>
        <w:lastRenderedPageBreak/>
        <w:t>We may provide paid products and/or services within Service. In that case, we use third-party services for payment processing (e.g. payment processors).</w:t>
      </w:r>
    </w:p>
    <w:p w14:paraId="1F265D03" w14:textId="77777777" w:rsidR="00477ECF" w:rsidRPr="00E655A7" w:rsidRDefault="00477ECF" w:rsidP="00477ECF">
      <w:pPr>
        <w:pStyle w:val="Listenabsatz"/>
        <w:spacing w:after="0"/>
        <w:ind w:left="357"/>
        <w:jc w:val="both"/>
        <w:rPr>
          <w:rFonts w:ascii="Arial" w:hAnsi="Arial" w:cs="Arial"/>
          <w:b/>
          <w:u w:val="single"/>
          <w:lang w:val="uk-UA"/>
        </w:rPr>
      </w:pPr>
      <w:r>
        <w:rPr>
          <w:rFonts w:ascii="Arial" w:hAnsi="Arial" w:cs="Arial"/>
          <w:lang w:val="uk-UA"/>
        </w:rPr>
        <w:t xml:space="preserve"> </w:t>
      </w:r>
    </w:p>
    <w:p w14:paraId="1DCB09DE" w14:textId="77777777" w:rsidR="00477ECF" w:rsidRDefault="00477ECF" w:rsidP="00477ECF">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114651F5" w14:textId="77777777" w:rsidR="00477ECF" w:rsidRPr="00E655A7" w:rsidRDefault="00477ECF" w:rsidP="00477ECF">
      <w:pPr>
        <w:spacing w:after="0"/>
        <w:ind w:left="357"/>
        <w:jc w:val="both"/>
        <w:rPr>
          <w:rFonts w:ascii="Arial" w:hAnsi="Arial" w:cs="Arial"/>
          <w:lang w:val="uk-UA"/>
        </w:rPr>
      </w:pPr>
      <w:r>
        <w:rPr>
          <w:rFonts w:ascii="Arial" w:hAnsi="Arial" w:cs="Arial"/>
          <w:lang w:val="uk-UA"/>
        </w:rPr>
        <w:t xml:space="preserve"> </w:t>
      </w:r>
    </w:p>
    <w:p w14:paraId="51C2E258" w14:textId="77777777" w:rsidR="00477ECF" w:rsidRPr="00CC1986" w:rsidRDefault="00477ECF" w:rsidP="00477ECF">
      <w:pPr>
        <w:spacing w:after="0"/>
        <w:ind w:left="357"/>
        <w:jc w:val="both"/>
        <w:rPr>
          <w:rFonts w:ascii="Arial" w:hAnsi="Arial" w:cs="Arial"/>
        </w:rPr>
      </w:pPr>
      <w:r w:rsidRPr="00CC1986">
        <w:rPr>
          <w:rFonts w:ascii="Arial" w:hAnsi="Arial" w:cs="Arial"/>
        </w:rPr>
        <w:t>The payment processors we work with are:</w:t>
      </w:r>
    </w:p>
    <w:p w14:paraId="3C72289B" w14:textId="77777777" w:rsidR="00477ECF" w:rsidRPr="00CC1986" w:rsidRDefault="00477ECF" w:rsidP="00477ECF">
      <w:pPr>
        <w:spacing w:after="0"/>
        <w:ind w:left="357"/>
        <w:rPr>
          <w:rFonts w:ascii="Arial" w:hAnsi="Arial" w:cs="Arial"/>
        </w:rPr>
      </w:pPr>
      <w:r>
        <w:rPr>
          <w:rFonts w:ascii="Arial" w:hAnsi="Arial" w:cs="Arial"/>
        </w:rPr>
        <w:t xml:space="preserve"> </w:t>
      </w:r>
    </w:p>
    <w:p w14:paraId="028C8599" w14:textId="77777777" w:rsidR="00477ECF" w:rsidRPr="00CC1986" w:rsidRDefault="00477ECF" w:rsidP="00477ECF">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63EDF667" w14:textId="77777777" w:rsidR="00477ECF" w:rsidRPr="00CC1986" w:rsidRDefault="00477ECF" w:rsidP="00477ECF">
      <w:pPr>
        <w:spacing w:after="0"/>
        <w:ind w:left="357"/>
        <w:rPr>
          <w:rFonts w:ascii="Arial" w:hAnsi="Arial" w:cs="Arial"/>
        </w:rPr>
      </w:pPr>
      <w:r w:rsidRPr="00CC1986">
        <w:rPr>
          <w:rFonts w:ascii="Arial" w:hAnsi="Arial" w:cs="Arial"/>
        </w:rPr>
        <w:t>Their Privacy Policy can be viewed at </w:t>
      </w:r>
      <w:hyperlink r:id="rId155" w:history="1">
        <w:r w:rsidRPr="00644AD8">
          <w:rPr>
            <w:rStyle w:val="Hyperlink"/>
            <w:rFonts w:ascii="Arial" w:hAnsi="Arial" w:cs="Arial"/>
          </w:rPr>
          <w:t>https://www.paypal.com/webapps/mpp/ua/privacy-full</w:t>
        </w:r>
      </w:hyperlink>
      <w:r>
        <w:rPr>
          <w:rFonts w:ascii="Arial" w:hAnsi="Arial" w:cs="Arial"/>
        </w:rPr>
        <w:t xml:space="preserve"> </w:t>
      </w:r>
      <w:hyperlink r:id="rId156" w:history="1"/>
    </w:p>
    <w:p w14:paraId="3B12B3A0" w14:textId="77777777" w:rsidR="00477ECF" w:rsidRPr="00CC1986" w:rsidRDefault="00477ECF" w:rsidP="00477ECF">
      <w:pPr>
        <w:spacing w:after="0"/>
        <w:ind w:left="357"/>
        <w:rPr>
          <w:rFonts w:ascii="Arial" w:hAnsi="Arial" w:cs="Arial"/>
        </w:rPr>
      </w:pPr>
      <w:r>
        <w:rPr>
          <w:rFonts w:ascii="Arial" w:hAnsi="Arial" w:cs="Arial"/>
        </w:rPr>
        <w:t xml:space="preserve"> </w:t>
      </w:r>
    </w:p>
    <w:p w14:paraId="5781C250"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280851F4" w14:textId="77777777" w:rsidR="00477ECF" w:rsidRPr="00CC1986" w:rsidRDefault="00477ECF" w:rsidP="00477ECF">
      <w:pPr>
        <w:spacing w:after="0"/>
        <w:ind w:left="357"/>
        <w:rPr>
          <w:rFonts w:ascii="Arial" w:hAnsi="Arial" w:cs="Arial"/>
        </w:rPr>
      </w:pPr>
      <w:r w:rsidRPr="00CC1986">
        <w:rPr>
          <w:rFonts w:ascii="Arial" w:hAnsi="Arial" w:cs="Arial"/>
        </w:rPr>
        <w:t>Their Privacy Policy can be viewed at </w:t>
      </w:r>
      <w:hyperlink r:id="rId157" w:history="1">
        <w:r w:rsidRPr="00644AD8">
          <w:rPr>
            <w:rStyle w:val="Hyperlink"/>
            <w:rFonts w:ascii="Arial" w:hAnsi="Arial" w:cs="Arial"/>
          </w:rPr>
          <w:t>http://fastspring.com/privacy/</w:t>
        </w:r>
      </w:hyperlink>
      <w:r>
        <w:rPr>
          <w:rFonts w:ascii="Arial" w:hAnsi="Arial" w:cs="Arial"/>
        </w:rPr>
        <w:t xml:space="preserve"> </w:t>
      </w:r>
      <w:hyperlink r:id="rId158" w:history="1"/>
    </w:p>
    <w:p w14:paraId="623CBDC7" w14:textId="77777777" w:rsidR="00477ECF" w:rsidRPr="00CC1986" w:rsidRDefault="00477ECF" w:rsidP="00477ECF">
      <w:pPr>
        <w:spacing w:after="0"/>
        <w:ind w:left="357"/>
        <w:rPr>
          <w:rFonts w:ascii="Arial" w:hAnsi="Arial" w:cs="Arial"/>
        </w:rPr>
      </w:pPr>
      <w:r>
        <w:rPr>
          <w:rFonts w:ascii="Arial" w:hAnsi="Arial" w:cs="Arial"/>
        </w:rPr>
        <w:t xml:space="preserve"> </w:t>
      </w:r>
    </w:p>
    <w:p w14:paraId="4F4967B7"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1CAAF3"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59" w:history="1">
        <w:r w:rsidRPr="00644AD8">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0" w:history="1">
        <w:r w:rsidRPr="00644AD8">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61" w:history="1"/>
      <w:hyperlink r:id="rId162" w:history="1"/>
    </w:p>
    <w:p w14:paraId="3CD71374" w14:textId="77777777" w:rsidR="00477ECF" w:rsidRPr="00CC1986" w:rsidRDefault="00477ECF" w:rsidP="00477ECF">
      <w:pPr>
        <w:spacing w:after="0"/>
        <w:ind w:left="357"/>
        <w:rPr>
          <w:rFonts w:ascii="Arial" w:hAnsi="Arial" w:cs="Arial"/>
        </w:rPr>
      </w:pPr>
      <w:r>
        <w:rPr>
          <w:rFonts w:ascii="Arial" w:hAnsi="Arial" w:cs="Arial"/>
        </w:rPr>
        <w:t xml:space="preserve"> </w:t>
      </w:r>
    </w:p>
    <w:p w14:paraId="2212278D"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2D8420F8"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63" w:history="1">
        <w:r w:rsidRPr="00644AD8">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4" w:history="1">
        <w:r w:rsidRPr="00644AD8">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65" w:history="1"/>
      <w:hyperlink r:id="rId166" w:history="1"/>
    </w:p>
    <w:p w14:paraId="40F18E47" w14:textId="77777777" w:rsidR="00477ECF" w:rsidRPr="00CC1986" w:rsidRDefault="00477ECF" w:rsidP="00477ECF">
      <w:pPr>
        <w:spacing w:after="0"/>
        <w:ind w:left="357"/>
        <w:rPr>
          <w:rFonts w:ascii="Arial" w:hAnsi="Arial" w:cs="Arial"/>
        </w:rPr>
      </w:pPr>
      <w:r>
        <w:rPr>
          <w:rFonts w:ascii="Arial" w:hAnsi="Arial" w:cs="Arial"/>
        </w:rPr>
        <w:t xml:space="preserve"> </w:t>
      </w:r>
    </w:p>
    <w:p w14:paraId="0DEC1EE0"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36692C20"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67" w:history="1">
        <w:r w:rsidRPr="00644AD8">
          <w:rPr>
            <w:rStyle w:val="Hyperlink"/>
            <w:rFonts w:ascii="Arial" w:hAnsi="Arial" w:cs="Arial"/>
          </w:rPr>
          <w:t>https://stripe.com/us/privacy</w:t>
        </w:r>
      </w:hyperlink>
      <w:r>
        <w:rPr>
          <w:rFonts w:ascii="Arial" w:hAnsi="Arial" w:cs="Arial"/>
        </w:rPr>
        <w:t xml:space="preserve"> </w:t>
      </w:r>
      <w:hyperlink r:id="rId168" w:history="1"/>
    </w:p>
    <w:p w14:paraId="7BCE9CAA" w14:textId="77777777" w:rsidR="00477ECF" w:rsidRPr="00CC1986" w:rsidRDefault="00477ECF" w:rsidP="00477ECF">
      <w:pPr>
        <w:spacing w:after="0"/>
        <w:ind w:left="357"/>
        <w:rPr>
          <w:rFonts w:ascii="Arial" w:hAnsi="Arial" w:cs="Arial"/>
        </w:rPr>
      </w:pPr>
      <w:r>
        <w:rPr>
          <w:rFonts w:ascii="Arial" w:hAnsi="Arial" w:cs="Arial"/>
        </w:rPr>
        <w:t xml:space="preserve"> </w:t>
      </w:r>
    </w:p>
    <w:p w14:paraId="405D2C2E"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5174B574"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69" w:history="1">
        <w:r w:rsidRPr="00644AD8">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70" w:history="1"/>
    </w:p>
    <w:p w14:paraId="05620DB1" w14:textId="77777777" w:rsidR="00477ECF" w:rsidRPr="00CC1986" w:rsidRDefault="00477ECF" w:rsidP="00477ECF">
      <w:pPr>
        <w:spacing w:after="0"/>
        <w:ind w:left="357"/>
        <w:rPr>
          <w:rFonts w:ascii="Arial" w:hAnsi="Arial" w:cs="Arial"/>
        </w:rPr>
      </w:pPr>
      <w:r>
        <w:rPr>
          <w:rFonts w:ascii="Arial" w:hAnsi="Arial" w:cs="Arial"/>
        </w:rPr>
        <w:t xml:space="preserve"> </w:t>
      </w:r>
    </w:p>
    <w:p w14:paraId="1DB3FE05"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D24BA92"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71" w:history="1">
        <w:r w:rsidRPr="00644AD8">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72" w:history="1"/>
    </w:p>
    <w:p w14:paraId="251621B9" w14:textId="77777777" w:rsidR="00477ECF" w:rsidRPr="00CC1986" w:rsidRDefault="00477ECF" w:rsidP="00477ECF">
      <w:pPr>
        <w:spacing w:after="0"/>
        <w:ind w:left="357"/>
        <w:rPr>
          <w:rFonts w:ascii="Arial" w:hAnsi="Arial" w:cs="Arial"/>
        </w:rPr>
      </w:pPr>
      <w:r>
        <w:rPr>
          <w:rFonts w:ascii="Arial" w:hAnsi="Arial" w:cs="Arial"/>
        </w:rPr>
        <w:t xml:space="preserve"> </w:t>
      </w:r>
    </w:p>
    <w:p w14:paraId="5D186FE6" w14:textId="77777777" w:rsidR="00477ECF" w:rsidRPr="00CC1986" w:rsidRDefault="00477ECF" w:rsidP="00477EC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D89C584" w14:textId="77777777" w:rsidR="00477ECF" w:rsidRPr="00CC1986" w:rsidRDefault="00477ECF" w:rsidP="00477ECF">
      <w:pPr>
        <w:spacing w:after="0"/>
        <w:ind w:left="357"/>
        <w:rPr>
          <w:rFonts w:ascii="Arial" w:hAnsi="Arial" w:cs="Arial"/>
        </w:rPr>
      </w:pPr>
      <w:r w:rsidRPr="00CC1986">
        <w:rPr>
          <w:rFonts w:ascii="Arial" w:hAnsi="Arial" w:cs="Arial"/>
        </w:rPr>
        <w:t>Their Privacy Policy can be viewed at: </w:t>
      </w:r>
      <w:hyperlink r:id="rId173" w:history="1">
        <w:r w:rsidRPr="00644AD8">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74" w:history="1"/>
    </w:p>
    <w:p w14:paraId="796B0F33" w14:textId="77777777" w:rsidR="00477ECF" w:rsidRPr="00CC1986" w:rsidRDefault="00477ECF" w:rsidP="00477ECF">
      <w:pPr>
        <w:spacing w:after="0"/>
        <w:ind w:left="357"/>
        <w:rPr>
          <w:rFonts w:ascii="Arial" w:hAnsi="Arial" w:cs="Arial"/>
        </w:rPr>
      </w:pPr>
      <w:r>
        <w:rPr>
          <w:rFonts w:ascii="Arial" w:hAnsi="Arial" w:cs="Arial"/>
        </w:rPr>
        <w:t xml:space="preserve"> </w:t>
      </w:r>
    </w:p>
    <w:p w14:paraId="1B3304DA"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0F4DD346"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75" w:history="1">
        <w:r w:rsidRPr="00644AD8">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76" w:history="1"/>
    </w:p>
    <w:p w14:paraId="37AEE11F" w14:textId="77777777" w:rsidR="00477ECF" w:rsidRPr="00CC1986" w:rsidRDefault="00477ECF" w:rsidP="00477ECF">
      <w:pPr>
        <w:spacing w:after="0"/>
        <w:ind w:left="357"/>
        <w:rPr>
          <w:rFonts w:ascii="Arial" w:hAnsi="Arial" w:cs="Arial"/>
        </w:rPr>
      </w:pPr>
      <w:r>
        <w:rPr>
          <w:rFonts w:ascii="Arial" w:hAnsi="Arial" w:cs="Arial"/>
        </w:rPr>
        <w:t xml:space="preserve"> </w:t>
      </w:r>
    </w:p>
    <w:p w14:paraId="4AFF410C"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3D6F3A95" w14:textId="77777777" w:rsidR="00477ECF" w:rsidRPr="00CC1986" w:rsidRDefault="00477ECF" w:rsidP="00477ECF">
      <w:pPr>
        <w:spacing w:after="0"/>
        <w:ind w:left="357"/>
        <w:rPr>
          <w:rFonts w:ascii="Arial" w:hAnsi="Arial" w:cs="Arial"/>
        </w:rPr>
      </w:pPr>
      <w:r w:rsidRPr="00CC1986">
        <w:rPr>
          <w:rFonts w:ascii="Arial" w:hAnsi="Arial" w:cs="Arial"/>
        </w:rPr>
        <w:lastRenderedPageBreak/>
        <w:t xml:space="preserve">Their Privacy Policy can be viewed at: </w:t>
      </w:r>
      <w:hyperlink r:id="rId177" w:history="1">
        <w:r w:rsidRPr="00644AD8">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78" w:history="1"/>
    </w:p>
    <w:p w14:paraId="6F273C12" w14:textId="77777777" w:rsidR="00477ECF" w:rsidRPr="00CC1986" w:rsidRDefault="00477ECF" w:rsidP="00477ECF">
      <w:pPr>
        <w:spacing w:after="0"/>
        <w:ind w:left="357"/>
        <w:rPr>
          <w:rFonts w:ascii="Arial" w:hAnsi="Arial" w:cs="Arial"/>
        </w:rPr>
      </w:pPr>
      <w:r>
        <w:rPr>
          <w:rFonts w:ascii="Arial" w:hAnsi="Arial" w:cs="Arial"/>
        </w:rPr>
        <w:t xml:space="preserve"> </w:t>
      </w:r>
    </w:p>
    <w:p w14:paraId="4F38657D"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419A5C6E"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79" w:history="1">
        <w:r w:rsidRPr="00644AD8">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80" w:history="1"/>
    </w:p>
    <w:p w14:paraId="59D8B0A4" w14:textId="77777777" w:rsidR="00477ECF" w:rsidRPr="00CC1986" w:rsidRDefault="00477ECF" w:rsidP="00477ECF">
      <w:pPr>
        <w:spacing w:after="0"/>
        <w:ind w:left="357"/>
        <w:rPr>
          <w:rFonts w:ascii="Arial" w:hAnsi="Arial" w:cs="Arial"/>
        </w:rPr>
      </w:pPr>
      <w:r>
        <w:rPr>
          <w:rFonts w:ascii="Arial" w:hAnsi="Arial" w:cs="Arial"/>
        </w:rPr>
        <w:t xml:space="preserve"> </w:t>
      </w:r>
    </w:p>
    <w:p w14:paraId="68FD64C2"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C0F56DE"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81" w:history="1">
        <w:r w:rsidRPr="00644AD8">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82" w:history="1"/>
    </w:p>
    <w:p w14:paraId="53846E2B" w14:textId="77777777" w:rsidR="00477ECF" w:rsidRPr="00CC1986" w:rsidRDefault="00477ECF" w:rsidP="00477ECF">
      <w:pPr>
        <w:spacing w:after="0"/>
        <w:ind w:left="357"/>
        <w:rPr>
          <w:rFonts w:ascii="Arial" w:hAnsi="Arial" w:cs="Arial"/>
        </w:rPr>
      </w:pPr>
      <w:r>
        <w:rPr>
          <w:rFonts w:ascii="Arial" w:hAnsi="Arial" w:cs="Arial"/>
        </w:rPr>
        <w:t xml:space="preserve"> </w:t>
      </w:r>
    </w:p>
    <w:p w14:paraId="1A835A90"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3C361237"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83" w:history="1">
        <w:r w:rsidRPr="00644AD8">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84" w:history="1"/>
    </w:p>
    <w:p w14:paraId="0165A1E6" w14:textId="77777777" w:rsidR="00477ECF" w:rsidRPr="00CC1986" w:rsidRDefault="00477ECF" w:rsidP="00477ECF">
      <w:pPr>
        <w:spacing w:after="0"/>
        <w:ind w:left="357"/>
        <w:rPr>
          <w:rFonts w:ascii="Arial" w:hAnsi="Arial" w:cs="Arial"/>
        </w:rPr>
      </w:pPr>
      <w:r>
        <w:rPr>
          <w:rFonts w:ascii="Arial" w:hAnsi="Arial" w:cs="Arial"/>
        </w:rPr>
        <w:t xml:space="preserve"> </w:t>
      </w:r>
    </w:p>
    <w:p w14:paraId="3300A6D5"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3B0D0EA6"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85" w:history="1">
        <w:r w:rsidRPr="00644AD8">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6" w:history="1"/>
    </w:p>
    <w:p w14:paraId="7EF7D067" w14:textId="77777777" w:rsidR="00477ECF" w:rsidRPr="00CC1986" w:rsidRDefault="00477ECF" w:rsidP="00477ECF">
      <w:pPr>
        <w:spacing w:after="0"/>
        <w:ind w:left="357"/>
        <w:rPr>
          <w:rFonts w:ascii="Arial" w:hAnsi="Arial" w:cs="Arial"/>
        </w:rPr>
      </w:pPr>
      <w:r>
        <w:rPr>
          <w:rFonts w:ascii="Arial" w:hAnsi="Arial" w:cs="Arial"/>
        </w:rPr>
        <w:t xml:space="preserve"> </w:t>
      </w:r>
    </w:p>
    <w:p w14:paraId="0402FCB4"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01A52D7B"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87" w:history="1">
        <w:r w:rsidRPr="00644AD8">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88" w:history="1"/>
    </w:p>
    <w:p w14:paraId="38CE81FB" w14:textId="77777777" w:rsidR="00477ECF" w:rsidRPr="00CC1986" w:rsidRDefault="00477ECF" w:rsidP="00477ECF">
      <w:pPr>
        <w:spacing w:after="0"/>
        <w:ind w:left="357"/>
        <w:rPr>
          <w:rFonts w:ascii="Arial" w:hAnsi="Arial" w:cs="Arial"/>
        </w:rPr>
      </w:pPr>
      <w:r>
        <w:rPr>
          <w:rFonts w:ascii="Arial" w:hAnsi="Arial" w:cs="Arial"/>
        </w:rPr>
        <w:t xml:space="preserve"> </w:t>
      </w:r>
    </w:p>
    <w:p w14:paraId="655D39CC"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447F3494"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89" w:history="1">
        <w:r w:rsidRPr="00644AD8">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0" w:history="1"/>
    </w:p>
    <w:p w14:paraId="5F10FA10" w14:textId="77777777" w:rsidR="00477ECF" w:rsidRPr="00CC1986" w:rsidRDefault="00477ECF" w:rsidP="00477ECF">
      <w:pPr>
        <w:spacing w:after="0"/>
        <w:ind w:left="357"/>
        <w:rPr>
          <w:rFonts w:ascii="Arial" w:hAnsi="Arial" w:cs="Arial"/>
        </w:rPr>
      </w:pPr>
      <w:r>
        <w:rPr>
          <w:rFonts w:ascii="Arial" w:hAnsi="Arial" w:cs="Arial"/>
        </w:rPr>
        <w:t xml:space="preserve"> </w:t>
      </w:r>
    </w:p>
    <w:p w14:paraId="29563206"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AC9CD78"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91" w:history="1">
        <w:r w:rsidRPr="00644AD8">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92" w:history="1"/>
    </w:p>
    <w:p w14:paraId="5ADC64C3" w14:textId="77777777" w:rsidR="00477ECF" w:rsidRPr="00CC1986" w:rsidRDefault="00477ECF" w:rsidP="00477ECF">
      <w:pPr>
        <w:spacing w:after="0"/>
        <w:ind w:left="357"/>
        <w:rPr>
          <w:rFonts w:ascii="Arial" w:hAnsi="Arial" w:cs="Arial"/>
        </w:rPr>
      </w:pPr>
      <w:r>
        <w:rPr>
          <w:rFonts w:ascii="Arial" w:hAnsi="Arial" w:cs="Arial"/>
        </w:rPr>
        <w:t xml:space="preserve"> </w:t>
      </w:r>
    </w:p>
    <w:p w14:paraId="54126388" w14:textId="77777777" w:rsidR="00477ECF" w:rsidRPr="00CC1986" w:rsidRDefault="00477ECF" w:rsidP="00477ECF">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60813850" w14:textId="77777777" w:rsidR="00477ECF" w:rsidRPr="00CC1986" w:rsidRDefault="00477ECF" w:rsidP="00477ECF">
      <w:pPr>
        <w:spacing w:after="0"/>
        <w:ind w:left="357"/>
        <w:rPr>
          <w:rFonts w:ascii="Arial" w:hAnsi="Arial" w:cs="Arial"/>
        </w:rPr>
      </w:pPr>
      <w:r w:rsidRPr="00CC1986">
        <w:rPr>
          <w:rFonts w:ascii="Arial" w:hAnsi="Arial" w:cs="Arial"/>
        </w:rPr>
        <w:t xml:space="preserve">Their Privacy Policy can be viewed at: </w:t>
      </w:r>
      <w:hyperlink r:id="rId193" w:history="1">
        <w:r w:rsidRPr="00644AD8">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94" w:history="1"/>
    </w:p>
    <w:p w14:paraId="585A4215" w14:textId="77777777" w:rsidR="00477ECF" w:rsidRDefault="00477ECF" w:rsidP="00477ECF">
      <w:pPr>
        <w:spacing w:after="0"/>
        <w:ind w:left="360"/>
        <w:rPr>
          <w:rFonts w:ascii="Arial" w:hAnsi="Arial" w:cs="Arial"/>
          <w:b/>
          <w:bCs/>
        </w:rPr>
      </w:pPr>
      <w:r>
        <w:rPr>
          <w:rFonts w:ascii="Arial" w:hAnsi="Arial" w:cs="Arial"/>
          <w:b/>
          <w:bCs/>
        </w:rPr>
        <w:t xml:space="preserve"> </w:t>
      </w:r>
    </w:p>
    <w:p w14:paraId="19A6047C" w14:textId="77777777" w:rsidR="00477ECF" w:rsidRPr="00CF05B7" w:rsidRDefault="00477ECF" w:rsidP="00477ECF">
      <w:pPr>
        <w:spacing w:after="0"/>
        <w:ind w:left="360"/>
        <w:rPr>
          <w:rFonts w:ascii="Arial" w:hAnsi="Arial" w:cs="Arial"/>
          <w:b/>
          <w:bCs/>
        </w:rPr>
      </w:pPr>
      <w:r w:rsidRPr="00CF05B7">
        <w:rPr>
          <w:rFonts w:ascii="Arial" w:hAnsi="Arial" w:cs="Arial"/>
          <w:b/>
          <w:bCs/>
        </w:rPr>
        <w:t>Plaid:</w:t>
      </w:r>
    </w:p>
    <w:p w14:paraId="1106CF42" w14:textId="77777777" w:rsidR="00477ECF" w:rsidRDefault="00477ECF" w:rsidP="00477ECF">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5" w:history="1">
        <w:r w:rsidRPr="00644AD8">
          <w:rPr>
            <w:rStyle w:val="Hyperlink"/>
            <w:rFonts w:ascii="Arial" w:hAnsi="Arial" w:cs="Arial"/>
          </w:rPr>
          <w:t>https://plaid.com/legal/</w:t>
        </w:r>
      </w:hyperlink>
      <w:r w:rsidRPr="00CF05B7">
        <w:rPr>
          <w:rFonts w:ascii="Arial" w:hAnsi="Arial" w:cs="Arial"/>
        </w:rPr>
        <w:t>.</w:t>
      </w:r>
      <w:hyperlink r:id="rId196" w:history="1"/>
    </w:p>
    <w:p w14:paraId="4D49D205" w14:textId="77777777" w:rsidR="00477ECF" w:rsidRPr="00CF05B7" w:rsidRDefault="00477ECF" w:rsidP="00477ECF">
      <w:pPr>
        <w:spacing w:after="0"/>
        <w:ind w:left="360"/>
        <w:rPr>
          <w:rFonts w:ascii="Arial" w:hAnsi="Arial" w:cs="Arial"/>
          <w:b/>
          <w:bCs/>
        </w:rPr>
      </w:pPr>
      <w:r>
        <w:rPr>
          <w:rFonts w:ascii="Arial" w:hAnsi="Arial" w:cs="Arial"/>
          <w:b/>
          <w:bCs/>
        </w:rPr>
        <w:t>Klarna:</w:t>
      </w:r>
    </w:p>
    <w:p w14:paraId="240AE8C1" w14:textId="77777777" w:rsidR="00477ECF" w:rsidRPr="00F25021" w:rsidRDefault="00477ECF" w:rsidP="00477ECF">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97" w:history="1">
        <w:r w:rsidRPr="00644AD8">
          <w:rPr>
            <w:rStyle w:val="Hyperlink"/>
            <w:rFonts w:ascii="Arial" w:hAnsi="Arial" w:cs="Arial"/>
          </w:rPr>
          <w:t>https://www.klarna.com/us/legal/</w:t>
        </w:r>
      </w:hyperlink>
      <w:r w:rsidRPr="00F25021">
        <w:rPr>
          <w:rFonts w:ascii="Arial" w:hAnsi="Arial" w:cs="Arial"/>
        </w:rPr>
        <w:t>.</w:t>
      </w:r>
      <w:hyperlink r:id="rId198" w:history="1"/>
    </w:p>
    <w:p w14:paraId="518FECE8" w14:textId="77777777" w:rsidR="00477ECF" w:rsidRPr="00CC1986" w:rsidRDefault="00477ECF" w:rsidP="00477ECF">
      <w:pPr>
        <w:spacing w:after="0"/>
        <w:ind w:left="357"/>
        <w:rPr>
          <w:rFonts w:ascii="Arial" w:hAnsi="Arial" w:cs="Arial"/>
        </w:rPr>
      </w:pPr>
      <w:r>
        <w:rPr>
          <w:rFonts w:ascii="Arial" w:hAnsi="Arial" w:cs="Arial"/>
        </w:rPr>
        <w:t xml:space="preserve"> </w:t>
      </w:r>
    </w:p>
    <w:p w14:paraId="19807459"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6FFC3BAB" w14:textId="77777777" w:rsidR="00477ECF" w:rsidRPr="00E655A7" w:rsidRDefault="00477ECF" w:rsidP="00477EC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A89F7F2" w14:textId="77777777" w:rsidR="00477ECF" w:rsidRDefault="00477ECF" w:rsidP="00477ECF">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59F9DD3F" w14:textId="77777777" w:rsidR="00477ECF" w:rsidRPr="00E655A7" w:rsidRDefault="00477ECF" w:rsidP="00477ECF">
      <w:pPr>
        <w:spacing w:after="0"/>
        <w:jc w:val="both"/>
        <w:rPr>
          <w:rFonts w:ascii="Arial" w:hAnsi="Arial" w:cs="Arial"/>
          <w:b/>
          <w:u w:val="single"/>
          <w:lang w:val="uk-UA"/>
        </w:rPr>
      </w:pPr>
      <w:r>
        <w:rPr>
          <w:rFonts w:ascii="Arial" w:hAnsi="Arial" w:cs="Arial"/>
          <w:b/>
          <w:u w:val="single"/>
          <w:lang w:val="uk-UA"/>
        </w:rPr>
        <w:t xml:space="preserve"> </w:t>
      </w:r>
    </w:p>
    <w:p w14:paraId="61A9AE06" w14:textId="77777777" w:rsidR="00477ECF" w:rsidRPr="00CC1986" w:rsidRDefault="00477ECF" w:rsidP="00477ECF">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45860AD9" w14:textId="77777777" w:rsidR="00477ECF" w:rsidRPr="00CC1986" w:rsidRDefault="00477ECF" w:rsidP="00477ECF">
      <w:pPr>
        <w:spacing w:after="0"/>
        <w:ind w:left="357"/>
        <w:rPr>
          <w:rFonts w:ascii="Arial" w:hAnsi="Arial" w:cs="Arial"/>
        </w:rPr>
      </w:pPr>
      <w:r w:rsidRPr="00CC1986">
        <w:rPr>
          <w:rFonts w:ascii="Arial" w:hAnsi="Arial" w:cs="Arial"/>
        </w:rPr>
        <w:t xml:space="preserve"> </w:t>
      </w:r>
    </w:p>
    <w:p w14:paraId="425B0B89" w14:textId="77777777" w:rsidR="00477ECF" w:rsidRPr="00CF3F9C"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Children's Privacy</w:t>
      </w:r>
    </w:p>
    <w:p w14:paraId="39D66568" w14:textId="77777777" w:rsidR="00477ECF" w:rsidRPr="007C02E0" w:rsidRDefault="00477ECF" w:rsidP="00477ECF">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70FD0A10" w14:textId="77777777" w:rsidR="00477ECF" w:rsidRDefault="00477ECF" w:rsidP="00477ECF">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36780C5D" w14:textId="77777777" w:rsidR="00477ECF" w:rsidRPr="00C92BBD" w:rsidRDefault="00477ECF" w:rsidP="00477ECF">
      <w:pPr>
        <w:spacing w:after="0"/>
        <w:ind w:left="357"/>
        <w:jc w:val="both"/>
        <w:rPr>
          <w:sz w:val="24"/>
          <w:szCs w:val="24"/>
        </w:rPr>
      </w:pPr>
      <w:r>
        <w:rPr>
          <w:rFonts w:ascii="Arial" w:hAnsi="Arial" w:cs="Arial"/>
        </w:rPr>
        <w:t xml:space="preserve"> </w:t>
      </w:r>
    </w:p>
    <w:p w14:paraId="367F0BB3" w14:textId="77777777" w:rsidR="00477ECF" w:rsidRPr="00C92BBD" w:rsidRDefault="00477ECF" w:rsidP="00477ECF">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42F0A98B" w14:textId="77777777" w:rsidR="00477ECF" w:rsidRPr="007C7DFD" w:rsidRDefault="00477ECF" w:rsidP="00477ECF">
      <w:pPr>
        <w:pStyle w:val="Listenabsatz"/>
        <w:spacing w:after="0"/>
        <w:ind w:left="357"/>
        <w:jc w:val="both"/>
        <w:rPr>
          <w:rFonts w:ascii="Arial" w:hAnsi="Arial" w:cs="Arial"/>
          <w:bCs/>
        </w:rPr>
      </w:pPr>
      <w:r>
        <w:rPr>
          <w:rFonts w:ascii="Arial" w:hAnsi="Arial" w:cs="Arial"/>
          <w:bCs/>
        </w:rPr>
        <w:t xml:space="preserve"> </w:t>
      </w:r>
    </w:p>
    <w:p w14:paraId="25A51955"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49C99191" w14:textId="77777777" w:rsidR="00477ECF" w:rsidRPr="00E655A7" w:rsidRDefault="00477ECF" w:rsidP="00477EC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4E250A6" w14:textId="77777777" w:rsidR="00477ECF" w:rsidRDefault="00477ECF" w:rsidP="00477ECF">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093CDC81" w14:textId="77777777" w:rsidR="00477ECF" w:rsidRPr="00E655A7" w:rsidRDefault="00477ECF" w:rsidP="00477ECF">
      <w:pPr>
        <w:spacing w:after="0"/>
        <w:jc w:val="both"/>
        <w:rPr>
          <w:rFonts w:ascii="Arial" w:hAnsi="Arial" w:cs="Arial"/>
          <w:b/>
          <w:u w:val="single"/>
          <w:lang w:val="uk-UA"/>
        </w:rPr>
      </w:pPr>
      <w:r>
        <w:rPr>
          <w:rFonts w:ascii="Arial" w:hAnsi="Arial" w:cs="Arial"/>
          <w:b/>
          <w:u w:val="single"/>
          <w:lang w:val="uk-UA"/>
        </w:rPr>
        <w:t xml:space="preserve"> </w:t>
      </w:r>
    </w:p>
    <w:p w14:paraId="7EE3FF6D" w14:textId="77777777" w:rsidR="00477ECF" w:rsidRDefault="00477ECF" w:rsidP="00477ECF">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0BCAEC24" w14:textId="77777777" w:rsidR="00477ECF" w:rsidRPr="00E655A7" w:rsidRDefault="00477ECF" w:rsidP="00477ECF">
      <w:pPr>
        <w:spacing w:after="0"/>
        <w:jc w:val="both"/>
        <w:rPr>
          <w:rFonts w:ascii="Arial" w:hAnsi="Arial" w:cs="Arial"/>
          <w:lang w:val="uk-UA"/>
        </w:rPr>
      </w:pPr>
      <w:r>
        <w:rPr>
          <w:rFonts w:ascii="Arial" w:hAnsi="Arial" w:cs="Arial"/>
          <w:lang w:val="uk-UA"/>
        </w:rPr>
        <w:t xml:space="preserve"> </w:t>
      </w:r>
    </w:p>
    <w:p w14:paraId="02D1D828" w14:textId="77777777" w:rsidR="00477ECF" w:rsidRPr="00CC1986" w:rsidRDefault="00477ECF" w:rsidP="00477ECF">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475E170D" w14:textId="77777777" w:rsidR="00477ECF" w:rsidRPr="00CC1986" w:rsidRDefault="00477ECF" w:rsidP="00477ECF">
      <w:pPr>
        <w:spacing w:after="0"/>
        <w:rPr>
          <w:rFonts w:ascii="Arial" w:hAnsi="Arial" w:cs="Arial"/>
        </w:rPr>
      </w:pPr>
      <w:r>
        <w:rPr>
          <w:rFonts w:ascii="Arial" w:hAnsi="Arial" w:cs="Arial"/>
        </w:rPr>
        <w:t xml:space="preserve"> </w:t>
      </w:r>
    </w:p>
    <w:p w14:paraId="7FA7211E" w14:textId="77777777" w:rsidR="00477ECF" w:rsidRDefault="00477ECF" w:rsidP="006E2300">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49AE731C" w14:textId="77777777" w:rsidR="00477ECF" w:rsidRPr="00E655A7" w:rsidRDefault="00477ECF" w:rsidP="00477ECF">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482D2B6" w14:textId="77777777" w:rsidR="00477ECF" w:rsidRDefault="00477ECF" w:rsidP="00477ECF">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69DA6C47" w14:textId="77777777" w:rsidR="00477ECF" w:rsidRPr="00E655A7" w:rsidRDefault="00477ECF" w:rsidP="00477ECF">
      <w:pPr>
        <w:pStyle w:val="Listenabsatz"/>
        <w:spacing w:after="0"/>
        <w:ind w:left="357"/>
        <w:jc w:val="both"/>
        <w:rPr>
          <w:rFonts w:ascii="Arial" w:hAnsi="Arial" w:cs="Arial"/>
          <w:b/>
          <w:u w:val="single"/>
          <w:lang w:val="uk-UA"/>
        </w:rPr>
      </w:pPr>
      <w:r>
        <w:rPr>
          <w:rFonts w:ascii="Arial" w:hAnsi="Arial" w:cs="Arial"/>
          <w:lang w:val="uk-UA"/>
        </w:rPr>
        <w:t xml:space="preserve"> </w:t>
      </w:r>
    </w:p>
    <w:p w14:paraId="7B78C9AA" w14:textId="77777777" w:rsidR="00477ECF" w:rsidRDefault="00477ECF" w:rsidP="00477ECF">
      <w:pPr>
        <w:spacing w:after="0"/>
        <w:ind w:left="357"/>
        <w:rPr>
          <w:rFonts w:ascii="Arial" w:hAnsi="Arial" w:cs="Arial"/>
        </w:rPr>
      </w:pPr>
      <w:r w:rsidRPr="00CC1986">
        <w:rPr>
          <w:rFonts w:ascii="Arial" w:hAnsi="Arial" w:cs="Arial"/>
        </w:rPr>
        <w:t xml:space="preserve">By email: </w:t>
      </w:r>
      <w:hyperlink r:id="rId199" w:history="1">
        <w:r w:rsidRPr="00644AD8">
          <w:rPr>
            <w:rStyle w:val="Hyperlink"/>
            <w:rFonts w:ascii="Arial" w:hAnsi="Arial" w:cs="Arial"/>
          </w:rPr>
          <w:t>marvin@poopjournal.rocks</w:t>
        </w:r>
      </w:hyperlink>
      <w:r w:rsidRPr="00CC1986">
        <w:rPr>
          <w:rFonts w:ascii="Arial" w:hAnsi="Arial" w:cs="Arial"/>
        </w:rPr>
        <w:t>.</w:t>
      </w:r>
    </w:p>
    <w:p w14:paraId="63DD71D9" w14:textId="77777777" w:rsidR="00477ECF" w:rsidRPr="00CC1986" w:rsidRDefault="00477ECF" w:rsidP="00477ECF">
      <w:pPr>
        <w:spacing w:after="0"/>
        <w:ind w:left="357"/>
        <w:rPr>
          <w:rFonts w:ascii="Arial" w:hAnsi="Arial" w:cs="Arial"/>
        </w:rPr>
      </w:pPr>
      <w:r w:rsidRPr="00CC1986">
        <w:rPr>
          <w:rFonts w:ascii="Arial" w:hAnsi="Arial" w:cs="Arial"/>
        </w:rPr>
        <w:t xml:space="preserve"> </w:t>
      </w:r>
    </w:p>
    <w:p w14:paraId="616A36CE" w14:textId="77777777" w:rsidR="00477ECF" w:rsidRPr="00694A67" w:rsidRDefault="00477ECF" w:rsidP="00477ECF">
      <w:pPr>
        <w:spacing w:after="0" w:line="240" w:lineRule="auto"/>
        <w:ind w:left="357"/>
        <w:jc w:val="both"/>
        <w:rPr>
          <w:rFonts w:ascii="Arial" w:hAnsi="Arial" w:cs="Arial"/>
          <w:color w:val="000000" w:themeColor="text1"/>
        </w:rPr>
      </w:pPr>
    </w:p>
    <w:sectPr w:rsidR="00477ECF"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D086C" w14:textId="77777777" w:rsidR="006E2300" w:rsidRDefault="006E2300" w:rsidP="008844C6">
      <w:pPr>
        <w:spacing w:after="0" w:line="240" w:lineRule="auto"/>
      </w:pPr>
      <w:r>
        <w:separator/>
      </w:r>
    </w:p>
  </w:endnote>
  <w:endnote w:type="continuationSeparator" w:id="0">
    <w:p w14:paraId="7F235ADC" w14:textId="77777777" w:rsidR="006E2300" w:rsidRDefault="006E2300"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ABA0D" w14:textId="77777777" w:rsidR="006E2300" w:rsidRDefault="006E2300" w:rsidP="008844C6">
      <w:pPr>
        <w:spacing w:after="0" w:line="240" w:lineRule="auto"/>
      </w:pPr>
      <w:r>
        <w:separator/>
      </w:r>
    </w:p>
  </w:footnote>
  <w:footnote w:type="continuationSeparator" w:id="0">
    <w:p w14:paraId="63FAC84A" w14:textId="77777777" w:rsidR="006E2300" w:rsidRDefault="006E2300"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D3D91"/>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77ECF"/>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E2300"/>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C70A0"/>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53B83"/>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CBA03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477ECF"/>
  </w:style>
  <w:style w:type="paragraph" w:styleId="Sprechblasentext">
    <w:name w:val="Balloon Text"/>
    <w:basedOn w:val="Standard"/>
    <w:link w:val="SprechblasentextZchn"/>
    <w:uiPriority w:val="99"/>
    <w:semiHidden/>
    <w:unhideWhenUsed/>
    <w:rsid w:val="00477ECF"/>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477E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policies/privacy/partners/" TargetMode="External"/><Relationship Id="rId21" Type="http://schemas.openxmlformats.org/officeDocument/2006/relationships/hyperlink" Target="https://statcounter.com/about/legal/" TargetMode="External"/><Relationship Id="rId42" Type="http://schemas.openxmlformats.org/officeDocument/2006/relationships/hyperlink" Target="https://policies.google.com/privacy?hl=en" TargetMode="External"/><Relationship Id="rId63" Type="http://schemas.openxmlformats.org/officeDocument/2006/relationships/hyperlink" Target="https://support.google.com/analytics/answer/6004245" TargetMode="External"/><Relationship Id="rId84" Type="http://schemas.openxmlformats.org/officeDocument/2006/relationships/hyperlink" Target="https://mixpanel.com/terms/" TargetMode="External"/><Relationship Id="rId138" Type="http://schemas.openxmlformats.org/officeDocument/2006/relationships/hyperlink" Target="https://twitter.com/privacy" TargetMode="External"/><Relationship Id="rId159" Type="http://schemas.openxmlformats.org/officeDocument/2006/relationships/hyperlink" Target="https://www.apple.com/legal/privacy/en-ww/" TargetMode="External"/><Relationship Id="rId170" Type="http://schemas.openxmlformats.org/officeDocument/2006/relationships/hyperlink" Target="https://go.wepay.com/privacy-policy" TargetMode="External"/><Relationship Id="rId191" Type="http://schemas.openxmlformats.org/officeDocument/2006/relationships/hyperlink" Target="https://www.wechat.com/en/privacy_policy.html" TargetMode="External"/><Relationship Id="rId196" Type="http://schemas.openxmlformats.org/officeDocument/2006/relationships/hyperlink" Target="https://plaid.com/legal/" TargetMode="External"/><Relationship Id="rId200" Type="http://schemas.openxmlformats.org/officeDocument/2006/relationships/fontTable" Target="fontTable.xml"/><Relationship Id="rId16" Type="http://schemas.openxmlformats.org/officeDocument/2006/relationships/hyperlink" Target="https://usefathom.com/privacy/" TargetMode="External"/><Relationship Id="rId107" Type="http://schemas.openxmlformats.org/officeDocument/2006/relationships/hyperlink" Target="http://www.google.com/ads/preferences/" TargetMode="External"/><Relationship Id="rId11" Type="http://schemas.openxmlformats.org/officeDocument/2006/relationships/hyperlink" Target="mailto:marvin@poopjournal.rocks" TargetMode="External"/><Relationship Id="rId32" Type="http://schemas.openxmlformats.org/officeDocument/2006/relationships/hyperlink" Target="https://github.com/ACRA/acra" TargetMode="External"/><Relationship Id="rId37" Type="http://schemas.openxmlformats.org/officeDocument/2006/relationships/hyperlink" Target="https://raygun.com/privacy/" TargetMode="External"/><Relationship Id="rId53" Type="http://schemas.openxmlformats.org/officeDocument/2006/relationships/hyperlink" Target="mailto:marvin@poopjournal.rocks" TargetMode="External"/><Relationship Id="rId58" Type="http://schemas.openxmlformats.org/officeDocument/2006/relationships/hyperlink" Target="https://poopjournal.rocks/blog/contact/" TargetMode="External"/><Relationship Id="rId74" Type="http://schemas.openxmlformats.org/officeDocument/2006/relationships/hyperlink" Target="https://www.cloudflare.com/privacypolicy/" TargetMode="External"/><Relationship Id="rId79" Type="http://schemas.openxmlformats.org/officeDocument/2006/relationships/hyperlink" Target="https://dev.flurry.com/secure/optOut.do" TargetMode="External"/><Relationship Id="rId102" Type="http://schemas.openxmlformats.org/officeDocument/2006/relationships/hyperlink" Target="https://codemagic.io/terms/" TargetMode="External"/><Relationship Id="rId123" Type="http://schemas.openxmlformats.org/officeDocument/2006/relationships/hyperlink" Target="https://unity3d.com/legal/privacy-policy" TargetMode="External"/><Relationship Id="rId128" Type="http://schemas.openxmlformats.org/officeDocument/2006/relationships/hyperlink" Target="https://tools.google.com/dlpage/gaoptout" TargetMode="External"/><Relationship Id="rId144" Type="http://schemas.openxmlformats.org/officeDocument/2006/relationships/hyperlink" Target="http://youradchoices.ca/" TargetMode="External"/><Relationship Id="rId149" Type="http://schemas.openxmlformats.org/officeDocument/2006/relationships/hyperlink" Target="https://www.facebook.com/privacy/explanation" TargetMode="External"/><Relationship Id="rId5" Type="http://schemas.openxmlformats.org/officeDocument/2006/relationships/webSettings" Target="webSettings.xml"/><Relationship Id="rId90" Type="http://schemas.openxmlformats.org/officeDocument/2006/relationships/hyperlink" Target="https://help.github.com/en/articles/github-privacy-statement" TargetMode="External"/><Relationship Id="rId95" Type="http://schemas.openxmlformats.org/officeDocument/2006/relationships/hyperlink" Target="https://www.bitrise.io/privacy" TargetMode="External"/><Relationship Id="rId160" Type="http://schemas.openxmlformats.org/officeDocument/2006/relationships/hyperlink" Target="https://support.apple.com/en-us/HT203027" TargetMode="External"/><Relationship Id="rId165" Type="http://schemas.openxmlformats.org/officeDocument/2006/relationships/hyperlink" Target="https://policies.google.com/privacy?hl=en&amp;gl=us" TargetMode="External"/><Relationship Id="rId181" Type="http://schemas.openxmlformats.org/officeDocument/2006/relationships/hyperlink" Target="https://squareup.com/us/en/legal/general/privacy" TargetMode="External"/><Relationship Id="rId186" Type="http://schemas.openxmlformats.org/officeDocument/2006/relationships/hyperlink" Target="https://www.elavon.com/privacy-pledge.html"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43" Type="http://schemas.openxmlformats.org/officeDocument/2006/relationships/hyperlink" Target="mailto:marvin@poopjournal.rocks" TargetMode="External"/><Relationship Id="rId48" Type="http://schemas.openxmlformats.org/officeDocument/2006/relationships/hyperlink" Target="https://poopjournal.rocks/MorningWood/" TargetMode="External"/><Relationship Id="rId64" Type="http://schemas.openxmlformats.org/officeDocument/2006/relationships/hyperlink" Target="https://policies.google.com/privacy?hl=en" TargetMode="External"/><Relationship Id="rId69" Type="http://schemas.openxmlformats.org/officeDocument/2006/relationships/hyperlink" Target="https://usefathom.com/privacy/" TargetMode="External"/><Relationship Id="rId113" Type="http://schemas.openxmlformats.org/officeDocument/2006/relationships/hyperlink" Target="https://support.google.com/ads/answer/2662922?hl=en" TargetMode="External"/><Relationship Id="rId118" Type="http://schemas.openxmlformats.org/officeDocument/2006/relationships/hyperlink" Target="http://www.google.com/policies/privacy/" TargetMode="External"/><Relationship Id="rId134" Type="http://schemas.openxmlformats.org/officeDocument/2006/relationships/hyperlink" Target="https://privacy.microsoft.com/en-us/PrivacyStatement" TargetMode="External"/><Relationship Id="rId139" Type="http://schemas.openxmlformats.org/officeDocument/2006/relationships/hyperlink" Target="https://www.facebook.com/help/164968693837950" TargetMode="External"/><Relationship Id="rId80" Type="http://schemas.openxmlformats.org/officeDocument/2006/relationships/hyperlink" Target="https://policies.yahoo.com/us/en/yahoo/privacy/policy/index.htm" TargetMode="External"/><Relationship Id="rId85" Type="http://schemas.openxmlformats.org/officeDocument/2006/relationships/hyperlink" Target="https://mixpanel.com/terms/" TargetMode="External"/><Relationship Id="rId150" Type="http://schemas.openxmlformats.org/officeDocument/2006/relationships/hyperlink" Target="https://www.facebook.com/privacy/explanation" TargetMode="External"/><Relationship Id="rId155" Type="http://schemas.openxmlformats.org/officeDocument/2006/relationships/hyperlink" Target="https://www.paypal.com/webapps/mpp/ua/privacy-full" TargetMode="External"/><Relationship Id="rId171" Type="http://schemas.openxmlformats.org/officeDocument/2006/relationships/hyperlink" Target="https://online.worldpay.com/terms/privacy" TargetMode="External"/><Relationship Id="rId176" Type="http://schemas.openxmlformats.org/officeDocument/2006/relationships/hyperlink" Target="https://www.authorize.net/about-us/privacy/" TargetMode="External"/><Relationship Id="rId192" Type="http://schemas.openxmlformats.org/officeDocument/2006/relationships/hyperlink" Target="https://www.wechat.com/en/privacy_policy.html" TargetMode="External"/><Relationship Id="rId197" Type="http://schemas.openxmlformats.org/officeDocument/2006/relationships/hyperlink" Target="https://www.klarna.com/us/legal/" TargetMode="External"/><Relationship Id="rId201" Type="http://schemas.openxmlformats.org/officeDocument/2006/relationships/theme" Target="theme/theme1.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33" Type="http://schemas.openxmlformats.org/officeDocument/2006/relationships/hyperlink" Target="https://docs.rollbar.com/docs/privacy-policy" TargetMode="External"/><Relationship Id="rId38" Type="http://schemas.openxmlformats.org/officeDocument/2006/relationships/hyperlink" Target="https://raygun.com/privacy/" TargetMode="External"/><Relationship Id="rId59" Type="http://schemas.openxmlformats.org/officeDocument/2006/relationships/hyperlink" Target="http://leginfo.legislature.ca.gov/faces/billTextClient.xhtml?bill_id=201720180AB375" TargetMode="External"/><Relationship Id="rId103" Type="http://schemas.openxmlformats.org/officeDocument/2006/relationships/hyperlink" Target="https://crowdin.com/privacy-policy/#16-how-to-contact-us" TargetMode="External"/><Relationship Id="rId108" Type="http://schemas.openxmlformats.org/officeDocument/2006/relationships/hyperlink" Target="http://www.google.com/ads/preferences/" TargetMode="External"/><Relationship Id="rId124" Type="http://schemas.openxmlformats.org/officeDocument/2006/relationships/hyperlink" Target="https://unity3d.com/legal/privacy-policy" TargetMode="External"/><Relationship Id="rId129" Type="http://schemas.openxmlformats.org/officeDocument/2006/relationships/hyperlink" Target="https://policies.google.com/privacy?hl=en" TargetMode="External"/><Relationship Id="rId54" Type="http://schemas.openxmlformats.org/officeDocument/2006/relationships/hyperlink" Target="https://consumercal.org/about-cfc/cfc-education-foundation/california-online-privacy-protection-act-caloppa-3/" TargetMode="External"/><Relationship Id="rId70" Type="http://schemas.openxmlformats.org/officeDocument/2006/relationships/hyperlink" Target="https://matomo.org/privacy-policy" TargetMode="External"/><Relationship Id="rId75" Type="http://schemas.openxmlformats.org/officeDocument/2006/relationships/hyperlink" Target="https://www.cloudflare.com/privacypolicy/" TargetMode="External"/><Relationship Id="rId91" Type="http://schemas.openxmlformats.org/officeDocument/2006/relationships/hyperlink" Target="https://about.gitlab.com/privacy/" TargetMode="External"/><Relationship Id="rId96" Type="http://schemas.openxmlformats.org/officeDocument/2006/relationships/hyperlink" Target="https://policies.google.com/privacy" TargetMode="External"/><Relationship Id="rId140" Type="http://schemas.openxmlformats.org/officeDocument/2006/relationships/hyperlink" Target="https://www.facebook.com/help/164968693837950" TargetMode="External"/><Relationship Id="rId145" Type="http://schemas.openxmlformats.org/officeDocument/2006/relationships/hyperlink" Target="http://www.youronlinechoices.eu/" TargetMode="External"/><Relationship Id="rId161" Type="http://schemas.openxmlformats.org/officeDocument/2006/relationships/hyperlink" Target="https://www.apple.com/legal/privacy/en-ww/" TargetMode="External"/><Relationship Id="rId166" Type="http://schemas.openxmlformats.org/officeDocument/2006/relationships/hyperlink" Target="https://payments.google.com/payments/apis-secure/u/0/get_legal_document?ldo=0&amp;ldt=privacynotice&amp;ldl=en" TargetMode="External"/><Relationship Id="rId182" Type="http://schemas.openxmlformats.org/officeDocument/2006/relationships/hyperlink" Target="https://squareup.com/us/en/legal/general/privacy" TargetMode="External"/><Relationship Id="rId187" Type="http://schemas.openxmlformats.org/officeDocument/2006/relationships/hyperlink" Target="https://www.verifone.com/en/privac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49" Type="http://schemas.openxmlformats.org/officeDocument/2006/relationships/hyperlink" Target="https://crazymarvin.com/morningwood/" TargetMode="External"/><Relationship Id="rId114" Type="http://schemas.openxmlformats.org/officeDocument/2006/relationships/hyperlink" Target="https://support.google.com/ads/answer/2662922?hl=en" TargetMode="External"/><Relationship Id="rId119" Type="http://schemas.openxmlformats.org/officeDocument/2006/relationships/hyperlink" Target="https://www.sparklit.com/agreements.spark?agreement=privacy" TargetMode="External"/><Relationship Id="rId44" Type="http://schemas.openxmlformats.org/officeDocument/2006/relationships/hyperlink" Target="https://poopjournal.rocks/MorningWood/" TargetMode="External"/><Relationship Id="rId60" Type="http://schemas.openxmlformats.org/officeDocument/2006/relationships/hyperlink" Target="https://policies.google.com/privacy?hl=en" TargetMode="External"/><Relationship Id="rId65" Type="http://schemas.openxmlformats.org/officeDocument/2006/relationships/hyperlink" Target="https://policies.google.com/privacy?hl=en" TargetMode="External"/><Relationship Id="rId81" Type="http://schemas.openxmlformats.org/officeDocument/2006/relationships/hyperlink" Target="https://policies.yahoo.com/us/en/yahoo/privacy/policy/index.htm" TargetMode="External"/><Relationship Id="rId86" Type="http://schemas.openxmlformats.org/officeDocument/2006/relationships/hyperlink" Target="https://unity3d.com/legal/privacy-policy" TargetMode="External"/><Relationship Id="rId130" Type="http://schemas.openxmlformats.org/officeDocument/2006/relationships/hyperlink" Target="https://policies.google.com/privacy?hl=en" TargetMode="External"/><Relationship Id="rId135" Type="http://schemas.openxmlformats.org/officeDocument/2006/relationships/hyperlink" Target="https://support.twitter.com/articles/20170405" TargetMode="External"/><Relationship Id="rId151" Type="http://schemas.openxmlformats.org/officeDocument/2006/relationships/hyperlink" Target="http://help.pinterest.com/en/articles/personalization-and-data" TargetMode="External"/><Relationship Id="rId156" Type="http://schemas.openxmlformats.org/officeDocument/2006/relationships/hyperlink" Target="https://www.paypal.com/webapps/mpp/ua/privacy-full" TargetMode="External"/><Relationship Id="rId177" Type="http://schemas.openxmlformats.org/officeDocument/2006/relationships/hyperlink" Target="https://www.2checkout.com/legal/privacy/" TargetMode="External"/><Relationship Id="rId198" Type="http://schemas.openxmlformats.org/officeDocument/2006/relationships/hyperlink" Target="https://www.klarna.com/us/legal/" TargetMode="External"/><Relationship Id="rId172" Type="http://schemas.openxmlformats.org/officeDocument/2006/relationships/hyperlink" Target="https://online.worldpay.com/terms/privacy" TargetMode="External"/><Relationship Id="rId193" Type="http://schemas.openxmlformats.org/officeDocument/2006/relationships/hyperlink" Target="https://render.alipay.com/p/f/agreementpages/alipayglobalprivacypolicy.html" TargetMode="Externa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advertise.bingads.microsoft.com/en-us/resources/policies/personalized-ads" TargetMode="External"/><Relationship Id="rId34" Type="http://schemas.openxmlformats.org/officeDocument/2006/relationships/hyperlink" Target="https://docs.rollbar.com/docs/privacy-policy" TargetMode="External"/><Relationship Id="rId50" Type="http://schemas.openxmlformats.org/officeDocument/2006/relationships/hyperlink" Target="mailto:marvin@poopjournal.rocks" TargetMode="External"/><Relationship Id="rId55" Type="http://schemas.openxmlformats.org/officeDocument/2006/relationships/hyperlink" Target="https://consumercal.org/about-cfc/cfc-education-foundation/california-online-privacy-protection-act-caloppa-3/" TargetMode="External"/><Relationship Id="rId76" Type="http://schemas.openxmlformats.org/officeDocument/2006/relationships/hyperlink" Target="https://statcounter.com/about/legal/" TargetMode="External"/><Relationship Id="rId97" Type="http://schemas.openxmlformats.org/officeDocument/2006/relationships/hyperlink" Target="https://policies.google.com/privacy" TargetMode="External"/><Relationship Id="rId104" Type="http://schemas.openxmlformats.org/officeDocument/2006/relationships/hyperlink" Target="https://crowdin.com/privacy-policy/" TargetMode="External"/><Relationship Id="rId120" Type="http://schemas.openxmlformats.org/officeDocument/2006/relationships/hyperlink" Target="https://www.sparklit.com/agreements.spark?agreement=privacy" TargetMode="External"/><Relationship Id="rId125" Type="http://schemas.openxmlformats.org/officeDocument/2006/relationships/hyperlink" Target="http://www.google.com/settings/ads" TargetMode="External"/><Relationship Id="rId141" Type="http://schemas.openxmlformats.org/officeDocument/2006/relationships/hyperlink" Target="https://www.facebook.com/help/568137493302217" TargetMode="External"/><Relationship Id="rId146" Type="http://schemas.openxmlformats.org/officeDocument/2006/relationships/hyperlink" Target="http://www.aboutads.info/choices/" TargetMode="External"/><Relationship Id="rId167" Type="http://schemas.openxmlformats.org/officeDocument/2006/relationships/hyperlink" Target="https://stripe.com/us/privacy" TargetMode="External"/><Relationship Id="rId188" Type="http://schemas.openxmlformats.org/officeDocument/2006/relationships/hyperlink" Target="https://www.verifone.com/en/privacy" TargetMode="External"/><Relationship Id="rId7" Type="http://schemas.openxmlformats.org/officeDocument/2006/relationships/endnotes" Target="endnotes.xml"/><Relationship Id="rId71" Type="http://schemas.openxmlformats.org/officeDocument/2006/relationships/hyperlink" Target="https://matomo.org/privacy-policy" TargetMode="External"/><Relationship Id="rId92" Type="http://schemas.openxmlformats.org/officeDocument/2006/relationships/hyperlink" Target="https://about.gitlab.com/privacy/" TargetMode="External"/><Relationship Id="rId162" Type="http://schemas.openxmlformats.org/officeDocument/2006/relationships/hyperlink" Target="https://support.apple.com/en-us/HT203027" TargetMode="External"/><Relationship Id="rId183" Type="http://schemas.openxmlformats.org/officeDocument/2006/relationships/hyperlink" Target="https://gocardless.com/legal/privacy" TargetMode="External"/><Relationship Id="rId2" Type="http://schemas.openxmlformats.org/officeDocument/2006/relationships/numbering" Target="numbering.xml"/><Relationship Id="rId29" Type="http://schemas.openxmlformats.org/officeDocument/2006/relationships/hyperlink" Target="https://docs.bugsnag.com/legal/privacy-policy/" TargetMode="External"/><Relationship Id="rId24" Type="http://schemas.openxmlformats.org/officeDocument/2006/relationships/hyperlink" Target="https://mixpanel.com/optout/" TargetMode="External"/><Relationship Id="rId40" Type="http://schemas.openxmlformats.org/officeDocument/2006/relationships/hyperlink" Target="https://policies.google.com/privacy?hl=en" TargetMode="External"/><Relationship Id="rId45" Type="http://schemas.openxmlformats.org/officeDocument/2006/relationships/hyperlink" Target="https://crazymarvin.com/morningwood/" TargetMode="External"/><Relationship Id="rId66" Type="http://schemas.openxmlformats.org/officeDocument/2006/relationships/hyperlink" Target="https://policies.google.com/privacy?hl=en" TargetMode="External"/><Relationship Id="rId87" Type="http://schemas.openxmlformats.org/officeDocument/2006/relationships/hyperlink" Target="https://unity3d.com/legal/privacy-policy" TargetMode="External"/><Relationship Id="rId110" Type="http://schemas.openxmlformats.org/officeDocument/2006/relationships/hyperlink" Target="https://advertise.bingads.microsoft.com/en-us/resources/policies/personalized-ads" TargetMode="External"/><Relationship Id="rId115" Type="http://schemas.openxmlformats.org/officeDocument/2006/relationships/hyperlink" Target="http://www.google.com/policies/privacy/partners/" TargetMode="External"/><Relationship Id="rId131" Type="http://schemas.openxmlformats.org/officeDocument/2006/relationships/hyperlink" Target="https://advertise.bingads.microsoft.com/en-us/resources/policies/personalized-ads" TargetMode="External"/><Relationship Id="rId136" Type="http://schemas.openxmlformats.org/officeDocument/2006/relationships/hyperlink" Target="https://support.twitter.com/articles/20170405" TargetMode="External"/><Relationship Id="rId157" Type="http://schemas.openxmlformats.org/officeDocument/2006/relationships/hyperlink" Target="http://fastspring.com/privacy/" TargetMode="External"/><Relationship Id="rId178" Type="http://schemas.openxmlformats.org/officeDocument/2006/relationships/hyperlink" Target="https://www.2checkout.com/legal/privacy/" TargetMode="External"/><Relationship Id="rId61" Type="http://schemas.openxmlformats.org/officeDocument/2006/relationships/hyperlink" Target="https://policies.google.com/privacy?hl=en" TargetMode="External"/><Relationship Id="rId82" Type="http://schemas.openxmlformats.org/officeDocument/2006/relationships/hyperlink" Target="https://mixpanel.com/optout/" TargetMode="External"/><Relationship Id="rId152" Type="http://schemas.openxmlformats.org/officeDocument/2006/relationships/hyperlink" Target="http://help.pinterest.com/en/articles/personalization-and-data" TargetMode="External"/><Relationship Id="rId173" Type="http://schemas.openxmlformats.org/officeDocument/2006/relationships/hyperlink" Target="https://www.firstdata.com/en_us/privacy.html" TargetMode="External"/><Relationship Id="rId194" Type="http://schemas.openxmlformats.org/officeDocument/2006/relationships/hyperlink" Target="https://render.alipay.com/p/f/agreementpages/alipayglobalprivacypolicy.html" TargetMode="External"/><Relationship Id="rId199" Type="http://schemas.openxmlformats.org/officeDocument/2006/relationships/hyperlink" Target="mailto:marvin@poopjournal.rocks" TargetMode="External"/><Relationship Id="rId19" Type="http://schemas.openxmlformats.org/officeDocument/2006/relationships/hyperlink" Target="https://clicky.com/terms"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sentry.io/privacy/" TargetMode="External"/><Relationship Id="rId56" Type="http://schemas.openxmlformats.org/officeDocument/2006/relationships/hyperlink" Target="mailto:marvin@poopjournal.rocks" TargetMode="External"/><Relationship Id="rId77" Type="http://schemas.openxmlformats.org/officeDocument/2006/relationships/hyperlink" Target="https://statcounter.com/about/legal/" TargetMode="External"/><Relationship Id="rId100" Type="http://schemas.openxmlformats.org/officeDocument/2006/relationships/hyperlink" Target="https://codecov.io/privacy" TargetMode="External"/><Relationship Id="rId105" Type="http://schemas.openxmlformats.org/officeDocument/2006/relationships/hyperlink" Target="https://circleci.com/privacy/" TargetMode="External"/><Relationship Id="rId126" Type="http://schemas.openxmlformats.org/officeDocument/2006/relationships/hyperlink" Target="http://www.google.com/settings/ads" TargetMode="External"/><Relationship Id="rId147" Type="http://schemas.openxmlformats.org/officeDocument/2006/relationships/hyperlink" Target="http://youradchoices.ca/" TargetMode="External"/><Relationship Id="rId168" Type="http://schemas.openxmlformats.org/officeDocument/2006/relationships/hyperlink" Target="https://stripe.com/us/privacy" TargetMode="External"/><Relationship Id="rId8" Type="http://schemas.openxmlformats.org/officeDocument/2006/relationships/hyperlink" Target="https://poopjournal.rocks/MorningWood/" TargetMode="External"/><Relationship Id="rId51" Type="http://schemas.openxmlformats.org/officeDocument/2006/relationships/hyperlink" Target="https://eur-lex.europa.eu/eli/reg/2016/679/oj" TargetMode="External"/><Relationship Id="rId72" Type="http://schemas.openxmlformats.org/officeDocument/2006/relationships/hyperlink" Target="https://clicky.com/terms" TargetMode="External"/><Relationship Id="rId93" Type="http://schemas.openxmlformats.org/officeDocument/2006/relationships/hyperlink" Target="https://docs.travis-ci.com/legal/privacy-policy" TargetMode="External"/><Relationship Id="rId98" Type="http://schemas.openxmlformats.org/officeDocument/2006/relationships/hyperlink" Target="https://www.codacy.com/privacy" TargetMode="External"/><Relationship Id="rId121" Type="http://schemas.openxmlformats.org/officeDocument/2006/relationships/hyperlink" Target="https://unity3d.com/legal/privacy-policy" TargetMode="External"/><Relationship Id="rId142" Type="http://schemas.openxmlformats.org/officeDocument/2006/relationships/hyperlink" Target="https://www.facebook.com/help/568137493302217" TargetMode="External"/><Relationship Id="rId163" Type="http://schemas.openxmlformats.org/officeDocument/2006/relationships/hyperlink" Target="https://policies.google.com/privacy?hl=en&amp;gl=us" TargetMode="External"/><Relationship Id="rId184" Type="http://schemas.openxmlformats.org/officeDocument/2006/relationships/hyperlink" Target="https://gocardless.com/legal/privacy" TargetMode="External"/><Relationship Id="rId189" Type="http://schemas.openxmlformats.org/officeDocument/2006/relationships/hyperlink" Target="https://www.moneris.com/legal/privacy-policy" TargetMode="External"/><Relationship Id="rId3" Type="http://schemas.openxmlformats.org/officeDocument/2006/relationships/styles" Target="styles.xml"/><Relationship Id="rId25" Type="http://schemas.openxmlformats.org/officeDocument/2006/relationships/hyperlink" Target="https://mixpanel.com/terms/" TargetMode="External"/><Relationship Id="rId46" Type="http://schemas.openxmlformats.org/officeDocument/2006/relationships/hyperlink" Target="https://poopjournal.rocks/MorningWood/" TargetMode="External"/><Relationship Id="rId67" Type="http://schemas.openxmlformats.org/officeDocument/2006/relationships/hyperlink" Target="https://policies.google.com/privacy?hl=en" TargetMode="External"/><Relationship Id="rId116" Type="http://schemas.openxmlformats.org/officeDocument/2006/relationships/hyperlink" Target="http://www.google.com/policies/privacy/" TargetMode="External"/><Relationship Id="rId137" Type="http://schemas.openxmlformats.org/officeDocument/2006/relationships/hyperlink" Target="https://twitter.com/privacy" TargetMode="External"/><Relationship Id="rId158" Type="http://schemas.openxmlformats.org/officeDocument/2006/relationships/hyperlink" Target="%20http:/fastspring.com/privacy/" TargetMode="External"/><Relationship Id="rId20" Type="http://schemas.openxmlformats.org/officeDocument/2006/relationships/hyperlink" Target="https://www.cloudflare.com/privacypolicy/" TargetMode="External"/><Relationship Id="rId41" Type="http://schemas.openxmlformats.org/officeDocument/2006/relationships/hyperlink" Target="https://policies.google.com/privacy?hl=en" TargetMode="External"/><Relationship Id="rId62" Type="http://schemas.openxmlformats.org/officeDocument/2006/relationships/hyperlink" Target="https://support.google.com/analytics/answer/6004245" TargetMode="External"/><Relationship Id="rId83" Type="http://schemas.openxmlformats.org/officeDocument/2006/relationships/hyperlink" Target="https://mixpanel.com/optout/" TargetMode="External"/><Relationship Id="rId88" Type="http://schemas.openxmlformats.org/officeDocument/2006/relationships/hyperlink" Target="https://electerious.com/terms_of_service.html" TargetMode="External"/><Relationship Id="rId111" Type="http://schemas.openxmlformats.org/officeDocument/2006/relationships/hyperlink" Target="https://privacy.microsoft.com/en-us/PrivacyStatement" TargetMode="External"/><Relationship Id="rId132" Type="http://schemas.openxmlformats.org/officeDocument/2006/relationships/hyperlink" Target="https://advertise.bingads.microsoft.com/en-us/resources/policies/personalized-ads" TargetMode="External"/><Relationship Id="rId153" Type="http://schemas.openxmlformats.org/officeDocument/2006/relationships/hyperlink" Target="https://about.pinterest.com/en/privacy-policy" TargetMode="External"/><Relationship Id="rId174" Type="http://schemas.openxmlformats.org/officeDocument/2006/relationships/hyperlink" Target="https://www.firstdata.com/en_us/privacy.html" TargetMode="External"/><Relationship Id="rId179" Type="http://schemas.openxmlformats.org/officeDocument/2006/relationships/hyperlink" Target="https://www.sagepay.co.uk/policies/privacy-policy" TargetMode="External"/><Relationship Id="rId195" Type="http://schemas.openxmlformats.org/officeDocument/2006/relationships/hyperlink" Target="https://plaid.com/legal/" TargetMode="External"/><Relationship Id="rId190" Type="http://schemas.openxmlformats.org/officeDocument/2006/relationships/hyperlink" Target="https://www.moneris.com/legal/privacy-policy" TargetMode="External"/><Relationship Id="rId15" Type="http://schemas.openxmlformats.org/officeDocument/2006/relationships/hyperlink" Target="https://policies.google.com/privacy?hl=en" TargetMode="External"/><Relationship Id="rId36" Type="http://schemas.openxmlformats.org/officeDocument/2006/relationships/hyperlink" Target="https://sentry.io/privacy/" TargetMode="External"/><Relationship Id="rId57" Type="http://schemas.openxmlformats.org/officeDocument/2006/relationships/hyperlink" Target="mailto:marvin@poopjournal.rocks" TargetMode="External"/><Relationship Id="rId106" Type="http://schemas.openxmlformats.org/officeDocument/2006/relationships/hyperlink" Target="https://circleci.com/privacy/" TargetMode="External"/><Relationship Id="rId127" Type="http://schemas.openxmlformats.org/officeDocument/2006/relationships/hyperlink" Target="https://tools.google.com/dlpage/gaoptout" TargetMode="External"/><Relationship Id="rId10" Type="http://schemas.openxmlformats.org/officeDocument/2006/relationships/hyperlink" Target="https://poopjournal.rocks/MorningWood/privacy/" TargetMode="External"/><Relationship Id="rId31" Type="http://schemas.openxmlformats.org/officeDocument/2006/relationships/hyperlink" Target="https://github.com/ACRA/acra" TargetMode="External"/><Relationship Id="rId52" Type="http://schemas.openxmlformats.org/officeDocument/2006/relationships/hyperlink" Target="https://eur-lex.europa.eu/eli/reg/2016/679/oj" TargetMode="External"/><Relationship Id="rId73" Type="http://schemas.openxmlformats.org/officeDocument/2006/relationships/hyperlink" Target="https://clicky.com/terms" TargetMode="External"/><Relationship Id="rId78" Type="http://schemas.openxmlformats.org/officeDocument/2006/relationships/hyperlink" Target="https://dev.flurry.com/secure/optOut.do" TargetMode="External"/><Relationship Id="rId94" Type="http://schemas.openxmlformats.org/officeDocument/2006/relationships/hyperlink" Target="https://docs.travis-ci.com/legal/privacy-policy" TargetMode="External"/><Relationship Id="rId99" Type="http://schemas.openxmlformats.org/officeDocument/2006/relationships/hyperlink" Target="https://www.codacy.com/privacy" TargetMode="External"/><Relationship Id="rId101" Type="http://schemas.openxmlformats.org/officeDocument/2006/relationships/hyperlink" Target="https://codecov.io/privacy" TargetMode="External"/><Relationship Id="rId122" Type="http://schemas.openxmlformats.org/officeDocument/2006/relationships/hyperlink" Target="https://unity3d.com/legal/privacy-policy" TargetMode="External"/><Relationship Id="rId143" Type="http://schemas.openxmlformats.org/officeDocument/2006/relationships/hyperlink" Target="http://www.aboutads.info/choices/" TargetMode="External"/><Relationship Id="rId148" Type="http://schemas.openxmlformats.org/officeDocument/2006/relationships/hyperlink" Target="http://www.youronlinechoices.eu/" TargetMode="External"/><Relationship Id="rId164" Type="http://schemas.openxmlformats.org/officeDocument/2006/relationships/hyperlink" Target="https://payments.google.com/payments/apis-secure/u/0/get_legal_document?ldo=0&amp;ldt=privacynotice&amp;ldl=en" TargetMode="External"/><Relationship Id="rId169" Type="http://schemas.openxmlformats.org/officeDocument/2006/relationships/hyperlink" Target="https://go.wepay.com/privacy-policy" TargetMode="External"/><Relationship Id="rId185" Type="http://schemas.openxmlformats.org/officeDocument/2006/relationships/hyperlink" Target="https://www.elavon.com/privacy-pledge.html" TargetMode="External"/><Relationship Id="rId4" Type="http://schemas.openxmlformats.org/officeDocument/2006/relationships/settings" Target="settings.xml"/><Relationship Id="rId9" Type="http://schemas.openxmlformats.org/officeDocument/2006/relationships/hyperlink" Target="https://crazymarvin.com/morningwood/" TargetMode="External"/><Relationship Id="rId180" Type="http://schemas.openxmlformats.org/officeDocument/2006/relationships/hyperlink" Target="https://www.sagepay.co.uk/policies/privacy-policy" TargetMode="External"/><Relationship Id="rId26" Type="http://schemas.openxmlformats.org/officeDocument/2006/relationships/hyperlink" Target="https://unity3d.com/legal/privacy-policy" TargetMode="External"/><Relationship Id="rId47" Type="http://schemas.openxmlformats.org/officeDocument/2006/relationships/hyperlink" Target="https://crazymarvin.com/morningwood/" TargetMode="External"/><Relationship Id="rId68" Type="http://schemas.openxmlformats.org/officeDocument/2006/relationships/hyperlink" Target="https://usefathom.com/privacy/" TargetMode="External"/><Relationship Id="rId89" Type="http://schemas.openxmlformats.org/officeDocument/2006/relationships/hyperlink" Target="https://electerious.com/terms_of_service.html" TargetMode="External"/><Relationship Id="rId112" Type="http://schemas.openxmlformats.org/officeDocument/2006/relationships/hyperlink" Target="https://privacy.microsoft.com/en-us/PrivacyStatement" TargetMode="External"/><Relationship Id="rId133" Type="http://schemas.openxmlformats.org/officeDocument/2006/relationships/hyperlink" Target="https://privacy.microsoft.com/en-us/PrivacyStatement" TargetMode="External"/><Relationship Id="rId154" Type="http://schemas.openxmlformats.org/officeDocument/2006/relationships/hyperlink" Target="https://about.pinterest.com/en/privacy-policy" TargetMode="External"/><Relationship Id="rId175" Type="http://schemas.openxmlformats.org/officeDocument/2006/relationships/hyperlink" Target="https://www.authorize.net/about-u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A9146-D11C-47D3-B589-8C73FDF38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9768</Words>
  <Characters>61543</Characters>
  <Application>Microsoft Office Word</Application>
  <DocSecurity>0</DocSecurity>
  <Lines>512</Lines>
  <Paragraphs>142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2020-04-14T15:05:00Z</dcterms:created>
  <dcterms:modified xsi:type="dcterms:W3CDTF">2020-04-14T15:05:00Z</dcterms:modified>
  <cp:category/>
</cp:coreProperties>
</file>