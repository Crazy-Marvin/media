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https://poopjournal.rocks/MorningWood/ and our mobile application Morning Wood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https://poopjournal.rocks/MorningWood/privacy/.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166</TotalTime>
  <Pages>19</Pages>
  <Words>7840</Words>
  <Characters>44694</Characters>
  <Application>Microsoft Office Word</Application>
  <DocSecurity>0</DocSecurity>
  <Lines>372</Lines>
  <Paragraphs>104</Paragraphs>
  <ScaleCrop>false</ScaleCrop>
  <HeadingPairs>
    <vt:vector baseType="variant" size="4">
      <vt:variant>
        <vt:lpstr>Название</vt:lpstr>
      </vt:variant>
      <vt:variant>
        <vt:i4>1</vt:i4>
      </vt:variant>
      <vt:variant>
        <vt:lpstr>Title</vt:lpstr>
      </vt:variant>
      <vt:variant>
        <vt:i4>1</vt:i4>
      </vt:variant>
    </vt:vector>
  </HeadingPairs>
  <TitlesOfParts>
    <vt:vector baseType="lpstr" size="2">
      <vt:lpstr/>
      <vt:lpstr/>
    </vt:vector>
  </TitlesOfParts>
  <Manager/>
  <Company/>
  <LinksUpToDate>false</LinksUpToDate>
  <CharactersWithSpaces>52430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Maryna Synychenko</cp:lastModifiedBy>
  <cp:revision>95</cp:revision>
  <dcterms:created xsi:type="dcterms:W3CDTF">2019-03-13T11:32:00Z</dcterms:created>
  <dcterms:modified xsi:type="dcterms:W3CDTF">2019-03-13T21:48:00Z</dcterms:modified>
  <cp:category/>
</cp:coreProperties>
</file>