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https://poopjournal.rocks/MorningWood/ and Morning Wood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https://poopjournal.rocks/MorningWood/ and Morning Wood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https://poopjournal.rocks/MorningWood/ website and Morning Wood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bookmarkStart w:id="0" w:name="_GoBack"/>
      <w:bookmarkEnd w:id="0"/>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7"/>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9"/>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0"/>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2"/>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1"/>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3"/>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4"/>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5"/>
      <w:hyperlink r:id="rId46"/>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9"/>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0"/>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4"/>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5"/>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6"/>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lastRenderedPageBreak/>
        <w:t xml:space="preserve">You can learn more about interest-based advertising from Facebook by visiting this page: https://www.facebook.com/help/164968693837950</w:t>
      </w:r>
      <w:hyperlink r:id="rId57"/>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9"/>
      <w:hyperlink r:id="rId60"/>
      <w:hyperlink r:id="rId6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4"/>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7" w:history="1"/>
      <w:hyperlink r:id="rId6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9" w:history="1"/>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3"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4"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lastRenderedPageBreak/>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5"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FA774B" w:rsidRDefault="00FA774B">
      <w:pPr>
        <w:spacing w:after="0"/>
      </w:pPr>
      <w:r>
        <w:separator/>
      </w:r>
    </w:p>
  </w:endnote>
  <w:endnote w:id="0" w:type="continuationSeparator">
    <w:p w:rsidP="00AA02D0" w:rsidR="00FA774B" w:rsidRDefault="00FA7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656EA9" w:rsidRDefault="00656EA9"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FA774B" w:rsidRDefault="00FA774B">
      <w:pPr>
        <w:spacing w:after="0"/>
      </w:pPr>
      <w:r>
        <w:separator/>
      </w:r>
    </w:p>
  </w:footnote>
  <w:footnote w:id="0" w:type="continuationSeparator">
    <w:p w:rsidP="00AA02D0" w:rsidR="00FA774B" w:rsidRDefault="00FA774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3"/>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9A8F4C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support.google.com/ads/answer/2662922?hl=en' TargetMode='External' Type='http://schemas.openxmlformats.org/officeDocument/2006/relationships/hyperlink'/><Relationship Id='rId21' Target='https://mixpanel.com/terms/' TargetMode='External' Type='http://schemas.openxmlformats.org/officeDocument/2006/relationships/hyperlink'/><Relationship Id='rId42' Target='https://advertise.bingads.microsoft.com/en-us/resources/policies/personalized-ads' TargetMode='External' Type='http://schemas.openxmlformats.org/officeDocument/2006/relationships/hyperlink'/><Relationship Id='rId47' Target='https://www.sparklit.com/agreements.spark?agreement=privacy' TargetMode='External' Type='http://schemas.openxmlformats.org/officeDocument/2006/relationships/hyperlink'/><Relationship Id='rId63' Target='http://help.pinterest.com/en/articles/personalization-and-data' TargetMode='External' Type='http://schemas.openxmlformats.org/officeDocument/2006/relationships/hyperlink'/><Relationship Id='rId68' Target='https://support.apple.com/en-us/HT203027' TargetMode='External' Type='http://schemas.openxmlformats.org/officeDocument/2006/relationships/hyperlink'/><Relationship Id='rId84' Target='https://render.alipay.com/p/f/agreementpages/alipayglobalprivacy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www.google.com/ads/preferences/' TargetMode='External' Type='http://schemas.openxmlformats.org/officeDocument/2006/relationships/hyperlink'/><Relationship Id='rId37' Target='http://www.google.com/policies/privacy/' TargetMode='External' Type='http://schemas.openxmlformats.org/officeDocument/2006/relationships/hyperlink'/><Relationship Id='rId53' Target='https://advertise.bingads.microsoft.com/en-us/resources/policies/personalized-ads' TargetMode='External' Type='http://schemas.openxmlformats.org/officeDocument/2006/relationships/hyperlink'/><Relationship Id='rId58' Target='https://www.facebook.com/help/568137493302217' TargetMode='External' Type='http://schemas.openxmlformats.org/officeDocument/2006/relationships/hyperlink'/><Relationship Id='rId74' Target='https://www.firstdata.com/en_us/privacy.html' TargetMode='External' Type='http://schemas.openxmlformats.org/officeDocument/2006/relationships/hyperlink'/><Relationship Id='rId79' Target='https://gocardless.com/legal/privacy' TargetMode='External' Type='http://schemas.openxmlformats.org/officeDocument/2006/relationships/hyperlink'/><Relationship Id='rId5' Target='webSettings.xml' Type='http://schemas.openxmlformats.org/officeDocument/2006/relationships/webSettings'/><Relationship Id='rId19' Target='https://policies.yahoo.com/us/en/yahoo/privacy/policy/index.htm' TargetMode='External' Type='http://schemas.openxmlformats.org/officeDocument/2006/relationships/hyperlink'/><Relationship Id='rId14' Target='https://usefathom.com/privacy/' TargetMode='External' Type='http://schemas.openxmlformats.org/officeDocument/2006/relationships/hyperlink'/><Relationship Id='rId22' Target='https://unity3d.com/legal/privacy-policy' TargetMode='External' Type='http://schemas.openxmlformats.org/officeDocument/2006/relationships/hyperlink'/><Relationship Id='rId27' Target='http://www.google.com/policies/privacy/partners/' TargetMode='External' Type='http://schemas.openxmlformats.org/officeDocument/2006/relationships/hyperlink'/><Relationship Id='rId30' Target='https://unity3d.com/legal/privacy-policy' TargetMode='External' Type='http://schemas.openxmlformats.org/officeDocument/2006/relationships/hyperlink'/><Relationship Id='rId35' Target='https://support.google.com/ads/answer/2662922?hl=en' TargetMode='External' Type='http://schemas.openxmlformats.org/officeDocument/2006/relationships/hyperlink'/><Relationship Id='rId43' Target='https://privacy.microsoft.com/en-us/PrivacyStatement' TargetMode='External' Type='http://schemas.openxmlformats.org/officeDocument/2006/relationships/hyperlink'/><Relationship Id='rId48' Target='https://unity3d.com/legal/privacy-policy' TargetMode='External' Type='http://schemas.openxmlformats.org/officeDocument/2006/relationships/hyperlink'/><Relationship Id='rId56' Target='https://twitter.com/privacy' TargetMode='External' Type='http://schemas.openxmlformats.org/officeDocument/2006/relationships/hyperlink'/><Relationship Id='rId64' Target='https://about.pinterest.com/en/privacy-policy' TargetMode='External' Type='http://schemas.openxmlformats.org/officeDocument/2006/relationships/hyperlink'/><Relationship Id='rId69' Target='https://policies.google.com/privacy?hl=en&amp;gl=us' TargetMode='External' Type='http://schemas.openxmlformats.org/officeDocument/2006/relationships/hyperlink'/><Relationship Id='rId77' Target='https://www.sagepay.co.uk/policies/privacy-policy' TargetMode='External' Type='http://schemas.openxmlformats.org/officeDocument/2006/relationships/hyperlink'/><Relationship Id='rId8' Target='https://eur-lex.europa.eu/eli/reg/2016/679/oj' TargetMode='External' Type='http://schemas.openxmlformats.org/officeDocument/2006/relationships/hyperlink'/><Relationship Id='rId51' Target='https://tools.google.com/dlpage/gaoptout' TargetMode='External' Type='http://schemas.openxmlformats.org/officeDocument/2006/relationships/hyperlink'/><Relationship Id='rId72' Target='https://go.wepay.com/privacy-policy' TargetMode='External' Type='http://schemas.openxmlformats.org/officeDocument/2006/relationships/hyperlink'/><Relationship Id='rId80' Target='https://www.elavon.com/privacy-pledge.html' TargetMode='External' Type='http://schemas.openxmlformats.org/officeDocument/2006/relationships/hyperlink'/><Relationship Id='rId85' Target='footer1.xml' Type='http://schemas.openxmlformats.org/officeDocument/2006/relationships/footer'/><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statcounter.com/about/legal/' TargetMode='External' Type='http://schemas.openxmlformats.org/officeDocument/2006/relationships/hyperlink'/><Relationship Id='rId25' Target='https://privacy.microsoft.com/en-us/PrivacyStatement' TargetMode='External' Type='http://schemas.openxmlformats.org/officeDocument/2006/relationships/hyperlink'/><Relationship Id='rId33' Target='https://advertise.bingads.microsoft.com/en-us/resources/policies/personalized-ads' TargetMode='External' Type='http://schemas.openxmlformats.org/officeDocument/2006/relationships/hyperlink'/><Relationship Id='rId38' Target='https://www.sparklit.com/agreements.spark?agreement=privacy' TargetMode='External' Type='http://schemas.openxmlformats.org/officeDocument/2006/relationships/hyperlink'/><Relationship Id='rId46' Target='http://www.google.com/policies/privacy/' TargetMode='External' Type='http://schemas.openxmlformats.org/officeDocument/2006/relationships/hyperlink'/><Relationship Id='rId59' Target='http://www.aboutads.info/choices/' TargetMode='External' Type='http://schemas.openxmlformats.org/officeDocument/2006/relationships/hyperlink'/><Relationship Id='rId67' Target='https://www.apple.com/legal/privacy/en-ww/' TargetMode='External' Type='http://schemas.openxmlformats.org/officeDocument/2006/relationships/hyperlink'/><Relationship Id='rId20' Target='https://mixpanel.com/optout/' TargetMode='External' Type='http://schemas.openxmlformats.org/officeDocument/2006/relationships/hyperlink'/><Relationship Id='rId41' Target='http://www.google.com/ads/preferences/' TargetMode='External' Type='http://schemas.openxmlformats.org/officeDocument/2006/relationships/hyperlink'/><Relationship Id='rId54' Target='https://privacy.microsoft.com/en-us/PrivacyStatement' TargetMode='External' Type='http://schemas.openxmlformats.org/officeDocument/2006/relationships/hyperlink'/><Relationship Id='rId62' Target='https://www.facebook.com/privacy/explanation' TargetMode='External' Type='http://schemas.openxmlformats.org/officeDocument/2006/relationships/hyperlink'/><Relationship Id='rId70' Target='https://payments.google.com/payments/apis-secure/u/0/get_legal_document?ldo=0&amp;ldt=privacynotice&amp;ldl=en' TargetMode='External' Type='http://schemas.openxmlformats.org/officeDocument/2006/relationships/hyperlink'/><Relationship Id='rId75' Target='https://www.authorize.net/about-us/privacy/' TargetMode='External' Type='http://schemas.openxmlformats.org/officeDocument/2006/relationships/hyperlink'/><Relationship Id='rId83' Target='https://www.wechat.com/en/privacy_policy.htm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www.google.com/ads/preferences/' TargetMode='External' Type='http://schemas.openxmlformats.org/officeDocument/2006/relationships/hyperlink'/><Relationship Id='rId28' Target='http://www.google.com/policies/privacy/' TargetMode='External' Type='http://schemas.openxmlformats.org/officeDocument/2006/relationships/hyperlink'/><Relationship Id='rId36' Target='http://www.google.com/policies/privacy/partners/' TargetMode='External' Type='http://schemas.openxmlformats.org/officeDocument/2006/relationships/hyperlink'/><Relationship Id='rId49' Target='https://unity3d.com/legal/privacy-policy' TargetMode='External' Type='http://schemas.openxmlformats.org/officeDocument/2006/relationships/hyperlink'/><Relationship Id='rId57' Target='https://www.facebook.com/help/164968693837950'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support.google.com/ads/answer/2662922?hl=en' TargetMode='External' Type='http://schemas.openxmlformats.org/officeDocument/2006/relationships/hyperlink'/><Relationship Id='rId52' Target='https://policies.google.com/privacy?hl=en' TargetMode='External' Type='http://schemas.openxmlformats.org/officeDocument/2006/relationships/hyperlink'/><Relationship Id='rId60' Target='http://youradchoices.ca/' TargetMode='External' Type='http://schemas.openxmlformats.org/officeDocument/2006/relationships/hyperlink'/><Relationship Id='rId65' Target='https://www.paypal.com/webapps/mpp/ua/privacy-full' TargetMode='External' Type='http://schemas.openxmlformats.org/officeDocument/2006/relationships/hyperlink'/><Relationship Id='rId73' Target='https://online.worldpay.com/terms/privacy' TargetMode='External' Type='http://schemas.openxmlformats.org/officeDocument/2006/relationships/hyperlink'/><Relationship Id='rId78' Target='https://squareup.com/us/en/legal/general/privacy' TargetMode='External' Type='http://schemas.openxmlformats.org/officeDocument/2006/relationships/hyperlink'/><Relationship Id='rId81' Target='https://www.verifone.com/en/privacy' TargetMode='External' Type='http://schemas.openxmlformats.org/officeDocument/2006/relationships/hyperlink'/><Relationship Id='rId86' Target='fontTable.xml' Type='http://schemas.openxmlformats.org/officeDocument/2006/relationships/fontTable'/><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dev.flurry.com/secure/optOut.do' TargetMode='External' Type='http://schemas.openxmlformats.org/officeDocument/2006/relationships/hyperlink'/><Relationship Id='rId39' Target='https://unity3d.com/legal/privacy-policy' TargetMode='External' Type='http://schemas.openxmlformats.org/officeDocument/2006/relationships/hyperlink'/><Relationship Id='rId34' Target='https://privacy.microsoft.com/en-us/PrivacyStatement' TargetMode='External' Type='http://schemas.openxmlformats.org/officeDocument/2006/relationships/hyperlink'/><Relationship Id='rId50' Target='http://www.google.com/settings/ads' TargetMode='External' Type='http://schemas.openxmlformats.org/officeDocument/2006/relationships/hyperlink'/><Relationship Id='rId55' Target='https://support.twitter.com/articles/20170405' TargetMode='External' Type='http://schemas.openxmlformats.org/officeDocument/2006/relationships/hyperlink'/><Relationship Id='rId76' Target='https://www.2checkout.com/legal/privacy/' TargetMode='External' Type='http://schemas.openxmlformats.org/officeDocument/2006/relationships/hyperlink'/><Relationship Id='rId7' Target='endnotes.xml' Type='http://schemas.openxmlformats.org/officeDocument/2006/relationships/endnotes'/><Relationship Id='rId71' Target='https://stripe.com/us/privacy' TargetMode='External' Type='http://schemas.openxmlformats.org/officeDocument/2006/relationships/hyperlink'/><Relationship Id='rId2' Target='numbering.xml' Type='http://schemas.openxmlformats.org/officeDocument/2006/relationships/numbering'/><Relationship Id='rId29' Target='https://www.sparklit.com/agreements.spark?agreement=privacy' TargetMode='External' Type='http://schemas.openxmlformats.org/officeDocument/2006/relationships/hyperlink'/><Relationship Id='rId24' Target='https://advertise.bingads.microsoft.com/en-us/resources/policies/personalized-ads' TargetMode='External' Type='http://schemas.openxmlformats.org/officeDocument/2006/relationships/hyperlink'/><Relationship Id='rId40' Target='https://unity3d.com/legal/privacy-policy' TargetMode='External' Type='http://schemas.openxmlformats.org/officeDocument/2006/relationships/hyperlink'/><Relationship Id='rId45' Target='http://www.google.com/policies/privacy/partners/' TargetMode='External' Type='http://schemas.openxmlformats.org/officeDocument/2006/relationships/hyperlink'/><Relationship Id='rId66' Target='%20http:/fastspring.com/privacy/' TargetMode='External' Type='http://schemas.openxmlformats.org/officeDocument/2006/relationships/hyperlink'/><Relationship Id='rId87' Target='theme/theme1.xml' Type='http://schemas.openxmlformats.org/officeDocument/2006/relationships/theme'/><Relationship Id='rId61' Target='http://www.youronlinechoices.eu/' TargetMode='External' Type='http://schemas.openxmlformats.org/officeDocument/2006/relationships/hyperlink'/><Relationship Id='rId82' Target='https://www.moneris.com/legal/privacy-poli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DB026-66B7-7D45-829C-D7BEFC9CD124}">
  <ds:schemaRefs>
    <ds:schemaRef ds:uri="http://schemas.openxmlformats.org/officeDocument/2006/bibliography"/>
  </ds:schemaRefs>
</ds:datastoreItem>
</file>